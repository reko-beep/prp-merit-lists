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456"/>
        <w:gridCol w:w="661"/>
        <w:gridCol w:w="1047"/>
        <w:gridCol w:w="1018"/>
        <w:gridCol w:w="1043"/>
        <w:gridCol w:w="756"/>
        <w:gridCol w:w="717"/>
        <w:gridCol w:w="643"/>
        <w:gridCol w:w="507"/>
        <w:gridCol w:w="732"/>
        <w:gridCol w:w="640"/>
        <w:gridCol w:w="621"/>
        <w:gridCol w:w="717"/>
      </w:tblGrid>
      <w:tr w:rsidR="00E8069C" w14:paraId="707AB481" w14:textId="77777777" w:rsidTr="00E8069C">
        <w:tc>
          <w:tcPr>
            <w:tcW w:w="1133" w:type="dxa"/>
          </w:tcPr>
          <w:p w14:paraId="176ACE7B" w14:textId="77777777" w:rsidR="00E8069C" w:rsidRDefault="00E8069C">
            <w:r>
              <w:t>Sr</w:t>
            </w:r>
          </w:p>
        </w:tc>
        <w:tc>
          <w:tcPr>
            <w:tcW w:w="615" w:type="dxa"/>
          </w:tcPr>
          <w:p w14:paraId="4268A0E7" w14:textId="77777777" w:rsidR="00E8069C" w:rsidRDefault="00E8069C">
            <w:r>
              <w:t>Applicant Id</w:t>
            </w:r>
          </w:p>
        </w:tc>
        <w:tc>
          <w:tcPr>
            <w:tcW w:w="960" w:type="dxa"/>
          </w:tcPr>
          <w:p w14:paraId="42F19E93" w14:textId="77777777" w:rsidR="00E8069C" w:rsidRDefault="00E8069C">
            <w:r>
              <w:t>Name</w:t>
            </w:r>
          </w:p>
        </w:tc>
        <w:tc>
          <w:tcPr>
            <w:tcW w:w="935" w:type="dxa"/>
          </w:tcPr>
          <w:p w14:paraId="4A5D5361" w14:textId="77777777" w:rsidR="00E8069C" w:rsidRDefault="00E8069C">
            <w:r>
              <w:t>Father Name</w:t>
            </w:r>
          </w:p>
        </w:tc>
        <w:tc>
          <w:tcPr>
            <w:tcW w:w="957" w:type="dxa"/>
          </w:tcPr>
          <w:p w14:paraId="7954923E" w14:textId="77777777" w:rsidR="00E8069C" w:rsidRDefault="00E8069C">
            <w:r>
              <w:t>Pmdc No</w:t>
            </w:r>
          </w:p>
        </w:tc>
        <w:tc>
          <w:tcPr>
            <w:tcW w:w="700" w:type="dxa"/>
          </w:tcPr>
          <w:p w14:paraId="600CD0BC" w14:textId="77777777" w:rsidR="00E8069C" w:rsidRDefault="00E8069C">
            <w:r>
              <w:t>Quota Name</w:t>
            </w:r>
          </w:p>
        </w:tc>
        <w:tc>
          <w:tcPr>
            <w:tcW w:w="665" w:type="dxa"/>
          </w:tcPr>
          <w:p w14:paraId="66B093F6" w14:textId="77777777" w:rsidR="00E8069C" w:rsidRDefault="00E8069C">
            <w:r>
              <w:t>Degree</w:t>
            </w:r>
          </w:p>
        </w:tc>
        <w:tc>
          <w:tcPr>
            <w:tcW w:w="598" w:type="dxa"/>
          </w:tcPr>
          <w:p w14:paraId="1F293224" w14:textId="77777777" w:rsidR="00E8069C" w:rsidRDefault="00E8069C">
            <w:r>
              <w:t>Attempts</w:t>
            </w:r>
          </w:p>
        </w:tc>
        <w:tc>
          <w:tcPr>
            <w:tcW w:w="477" w:type="dxa"/>
          </w:tcPr>
          <w:p w14:paraId="0A754687" w14:textId="77777777" w:rsidR="00E8069C" w:rsidRDefault="00E8069C">
            <w:r>
              <w:t>House Job</w:t>
            </w:r>
          </w:p>
        </w:tc>
        <w:tc>
          <w:tcPr>
            <w:tcW w:w="678" w:type="dxa"/>
          </w:tcPr>
          <w:p w14:paraId="501F6C67" w14:textId="77777777" w:rsidR="00E8069C" w:rsidRDefault="00E8069C">
            <w:r>
              <w:t>Experience</w:t>
            </w:r>
          </w:p>
        </w:tc>
        <w:tc>
          <w:tcPr>
            <w:tcW w:w="596" w:type="dxa"/>
          </w:tcPr>
          <w:p w14:paraId="608E9092" w14:textId="77777777" w:rsidR="00E8069C" w:rsidRDefault="00E8069C">
            <w:r>
              <w:t>Research</w:t>
            </w:r>
          </w:p>
        </w:tc>
        <w:tc>
          <w:tcPr>
            <w:tcW w:w="579" w:type="dxa"/>
          </w:tcPr>
          <w:p w14:paraId="584D131E" w14:textId="77777777" w:rsidR="00E8069C" w:rsidRDefault="00E8069C">
            <w:r>
              <w:t>Marks Program</w:t>
            </w:r>
          </w:p>
        </w:tc>
        <w:tc>
          <w:tcPr>
            <w:tcW w:w="665" w:type="dxa"/>
          </w:tcPr>
          <w:p w14:paraId="1FE35D30" w14:textId="77777777" w:rsidR="00E8069C" w:rsidRDefault="00E8069C">
            <w:r>
              <w:t>Marks Total</w:t>
            </w:r>
          </w:p>
        </w:tc>
      </w:tr>
      <w:tr w:rsidR="00E8069C" w14:paraId="0A58826D" w14:textId="77777777" w:rsidTr="00E8069C">
        <w:tc>
          <w:tcPr>
            <w:tcW w:w="1133" w:type="dxa"/>
          </w:tcPr>
          <w:p w14:paraId="2E6BB04D" w14:textId="77777777" w:rsidR="00E8069C" w:rsidRDefault="00E8069C">
            <w:r>
              <w:t>1</w:t>
            </w:r>
          </w:p>
        </w:tc>
        <w:tc>
          <w:tcPr>
            <w:tcW w:w="615" w:type="dxa"/>
          </w:tcPr>
          <w:p w14:paraId="168C4D24" w14:textId="77777777" w:rsidR="00E8069C" w:rsidRDefault="00E8069C">
            <w:r>
              <w:t>5846</w:t>
            </w:r>
          </w:p>
        </w:tc>
        <w:tc>
          <w:tcPr>
            <w:tcW w:w="960" w:type="dxa"/>
          </w:tcPr>
          <w:p w14:paraId="1F782E8E" w14:textId="77777777" w:rsidR="00E8069C" w:rsidRDefault="00E8069C">
            <w:r>
              <w:t>Hira Khalid</w:t>
            </w:r>
          </w:p>
        </w:tc>
        <w:tc>
          <w:tcPr>
            <w:tcW w:w="935" w:type="dxa"/>
          </w:tcPr>
          <w:p w14:paraId="609EB435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43743F0E" w14:textId="77777777" w:rsidR="00E8069C" w:rsidRDefault="00E8069C">
            <w:r>
              <w:t>105433-P</w:t>
            </w:r>
          </w:p>
        </w:tc>
        <w:tc>
          <w:tcPr>
            <w:tcW w:w="700" w:type="dxa"/>
          </w:tcPr>
          <w:p w14:paraId="6E50596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83A243" w14:textId="77777777" w:rsidR="00E8069C" w:rsidRDefault="00E8069C">
            <w:r>
              <w:t>15.608163</w:t>
            </w:r>
          </w:p>
        </w:tc>
        <w:tc>
          <w:tcPr>
            <w:tcW w:w="598" w:type="dxa"/>
          </w:tcPr>
          <w:p w14:paraId="23F49A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E9B9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716C6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857A347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751F8C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656174" w14:textId="77777777" w:rsidR="00E8069C" w:rsidRDefault="00E8069C">
            <w:r>
              <w:t>75.608163</w:t>
            </w:r>
          </w:p>
        </w:tc>
      </w:tr>
      <w:tr w:rsidR="00E8069C" w14:paraId="2890F8E1" w14:textId="77777777" w:rsidTr="00E8069C">
        <w:tc>
          <w:tcPr>
            <w:tcW w:w="1133" w:type="dxa"/>
          </w:tcPr>
          <w:p w14:paraId="00903691" w14:textId="77777777" w:rsidR="00E8069C" w:rsidRDefault="00E8069C">
            <w:r>
              <w:t>2</w:t>
            </w:r>
          </w:p>
        </w:tc>
        <w:tc>
          <w:tcPr>
            <w:tcW w:w="615" w:type="dxa"/>
          </w:tcPr>
          <w:p w14:paraId="13461C94" w14:textId="77777777" w:rsidR="00E8069C" w:rsidRDefault="00E8069C">
            <w:r>
              <w:t>2648</w:t>
            </w:r>
          </w:p>
        </w:tc>
        <w:tc>
          <w:tcPr>
            <w:tcW w:w="960" w:type="dxa"/>
          </w:tcPr>
          <w:p w14:paraId="03C303CE" w14:textId="77777777" w:rsidR="00E8069C" w:rsidRDefault="00E8069C">
            <w:r>
              <w:t>Abdul Manan</w:t>
            </w:r>
          </w:p>
        </w:tc>
        <w:tc>
          <w:tcPr>
            <w:tcW w:w="935" w:type="dxa"/>
          </w:tcPr>
          <w:p w14:paraId="6B75A57D" w14:textId="77777777" w:rsidR="00E8069C" w:rsidRDefault="00E8069C">
            <w:r>
              <w:t>Ishtiaq Ahmad</w:t>
            </w:r>
          </w:p>
        </w:tc>
        <w:tc>
          <w:tcPr>
            <w:tcW w:w="957" w:type="dxa"/>
          </w:tcPr>
          <w:p w14:paraId="1B5A9A55" w14:textId="77777777" w:rsidR="00E8069C" w:rsidRDefault="00E8069C">
            <w:r>
              <w:t>98827-p</w:t>
            </w:r>
          </w:p>
        </w:tc>
        <w:tc>
          <w:tcPr>
            <w:tcW w:w="700" w:type="dxa"/>
          </w:tcPr>
          <w:p w14:paraId="007EEF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BE3B3C" w14:textId="77777777" w:rsidR="00E8069C" w:rsidRDefault="00E8069C">
            <w:r>
              <w:t>14.116667</w:t>
            </w:r>
          </w:p>
        </w:tc>
        <w:tc>
          <w:tcPr>
            <w:tcW w:w="598" w:type="dxa"/>
          </w:tcPr>
          <w:p w14:paraId="3CF32F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7CFF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6F6D6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3C45518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3E0143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7FA2AF" w14:textId="77777777" w:rsidR="00E8069C" w:rsidRDefault="00E8069C">
            <w:r>
              <w:t>74.116667</w:t>
            </w:r>
          </w:p>
        </w:tc>
      </w:tr>
      <w:tr w:rsidR="00E8069C" w14:paraId="30809268" w14:textId="77777777" w:rsidTr="00E8069C">
        <w:tc>
          <w:tcPr>
            <w:tcW w:w="1133" w:type="dxa"/>
          </w:tcPr>
          <w:p w14:paraId="5CA89964" w14:textId="77777777" w:rsidR="00E8069C" w:rsidRDefault="00E8069C">
            <w:r>
              <w:t>3</w:t>
            </w:r>
          </w:p>
        </w:tc>
        <w:tc>
          <w:tcPr>
            <w:tcW w:w="615" w:type="dxa"/>
          </w:tcPr>
          <w:p w14:paraId="568C7FB1" w14:textId="77777777" w:rsidR="00E8069C" w:rsidRDefault="00E8069C">
            <w:r>
              <w:t>15150</w:t>
            </w:r>
          </w:p>
        </w:tc>
        <w:tc>
          <w:tcPr>
            <w:tcW w:w="960" w:type="dxa"/>
          </w:tcPr>
          <w:p w14:paraId="670B94D2" w14:textId="77777777" w:rsidR="00E8069C" w:rsidRDefault="00E8069C">
            <w:r>
              <w:t>Aroosa Kanwal</w:t>
            </w:r>
          </w:p>
        </w:tc>
        <w:tc>
          <w:tcPr>
            <w:tcW w:w="935" w:type="dxa"/>
          </w:tcPr>
          <w:p w14:paraId="42592F3B" w14:textId="77777777" w:rsidR="00E8069C" w:rsidRDefault="00E8069C">
            <w:r>
              <w:t>Muhammad Ibrahim</w:t>
            </w:r>
          </w:p>
        </w:tc>
        <w:tc>
          <w:tcPr>
            <w:tcW w:w="957" w:type="dxa"/>
          </w:tcPr>
          <w:p w14:paraId="7275B655" w14:textId="77777777" w:rsidR="00E8069C" w:rsidRDefault="00E8069C">
            <w:r>
              <w:t>99629-P</w:t>
            </w:r>
          </w:p>
        </w:tc>
        <w:tc>
          <w:tcPr>
            <w:tcW w:w="700" w:type="dxa"/>
          </w:tcPr>
          <w:p w14:paraId="554466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107B41" w14:textId="77777777" w:rsidR="00E8069C" w:rsidRDefault="00E8069C">
            <w:r>
              <w:t>16.134483</w:t>
            </w:r>
          </w:p>
        </w:tc>
        <w:tc>
          <w:tcPr>
            <w:tcW w:w="598" w:type="dxa"/>
          </w:tcPr>
          <w:p w14:paraId="5F553B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CD753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16765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4C73D73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4A8D4E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F82A6E" w14:textId="77777777" w:rsidR="00E8069C" w:rsidRDefault="00E8069C">
            <w:r>
              <w:t>73.634483</w:t>
            </w:r>
          </w:p>
        </w:tc>
      </w:tr>
      <w:tr w:rsidR="00E8069C" w14:paraId="2921B615" w14:textId="77777777" w:rsidTr="00E8069C">
        <w:tc>
          <w:tcPr>
            <w:tcW w:w="1133" w:type="dxa"/>
          </w:tcPr>
          <w:p w14:paraId="4F7D6E75" w14:textId="77777777" w:rsidR="00E8069C" w:rsidRDefault="00E8069C">
            <w:r>
              <w:t>4</w:t>
            </w:r>
          </w:p>
        </w:tc>
        <w:tc>
          <w:tcPr>
            <w:tcW w:w="615" w:type="dxa"/>
          </w:tcPr>
          <w:p w14:paraId="3147257F" w14:textId="77777777" w:rsidR="00E8069C" w:rsidRDefault="00E8069C">
            <w:r>
              <w:t>57</w:t>
            </w:r>
          </w:p>
        </w:tc>
        <w:tc>
          <w:tcPr>
            <w:tcW w:w="960" w:type="dxa"/>
          </w:tcPr>
          <w:p w14:paraId="11763887" w14:textId="77777777" w:rsidR="00E8069C" w:rsidRDefault="00E8069C">
            <w:r>
              <w:t>Nadeem Akram</w:t>
            </w:r>
          </w:p>
        </w:tc>
        <w:tc>
          <w:tcPr>
            <w:tcW w:w="935" w:type="dxa"/>
          </w:tcPr>
          <w:p w14:paraId="7F636024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226C41C3" w14:textId="77777777" w:rsidR="00E8069C" w:rsidRDefault="00E8069C">
            <w:r>
              <w:t>96222-P</w:t>
            </w:r>
          </w:p>
        </w:tc>
        <w:tc>
          <w:tcPr>
            <w:tcW w:w="700" w:type="dxa"/>
          </w:tcPr>
          <w:p w14:paraId="25C7A9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C01C79" w14:textId="77777777" w:rsidR="00E8069C" w:rsidRDefault="00E8069C">
            <w:r>
              <w:t>13.566667</w:t>
            </w:r>
          </w:p>
        </w:tc>
        <w:tc>
          <w:tcPr>
            <w:tcW w:w="598" w:type="dxa"/>
          </w:tcPr>
          <w:p w14:paraId="20114C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A2B0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49050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A5254EC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4390E6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DC5E7D" w14:textId="77777777" w:rsidR="00E8069C" w:rsidRDefault="00E8069C">
            <w:r>
              <w:t>73.566667</w:t>
            </w:r>
          </w:p>
        </w:tc>
      </w:tr>
      <w:tr w:rsidR="00E8069C" w14:paraId="5C4BFB68" w14:textId="77777777" w:rsidTr="00E8069C">
        <w:tc>
          <w:tcPr>
            <w:tcW w:w="1133" w:type="dxa"/>
          </w:tcPr>
          <w:p w14:paraId="0D5300D9" w14:textId="77777777" w:rsidR="00E8069C" w:rsidRDefault="00E8069C">
            <w:r>
              <w:t>5</w:t>
            </w:r>
          </w:p>
        </w:tc>
        <w:tc>
          <w:tcPr>
            <w:tcW w:w="615" w:type="dxa"/>
          </w:tcPr>
          <w:p w14:paraId="05DAE17E" w14:textId="77777777" w:rsidR="00E8069C" w:rsidRDefault="00E8069C">
            <w:r>
              <w:t>6102</w:t>
            </w:r>
          </w:p>
        </w:tc>
        <w:tc>
          <w:tcPr>
            <w:tcW w:w="960" w:type="dxa"/>
          </w:tcPr>
          <w:p w14:paraId="390946DC" w14:textId="77777777" w:rsidR="00E8069C" w:rsidRDefault="00E8069C">
            <w:r>
              <w:t>Awais Akram</w:t>
            </w:r>
          </w:p>
        </w:tc>
        <w:tc>
          <w:tcPr>
            <w:tcW w:w="935" w:type="dxa"/>
          </w:tcPr>
          <w:p w14:paraId="33F04695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23D081BF" w14:textId="77777777" w:rsidR="00E8069C" w:rsidRDefault="00E8069C">
            <w:r>
              <w:t>95328-P</w:t>
            </w:r>
          </w:p>
        </w:tc>
        <w:tc>
          <w:tcPr>
            <w:tcW w:w="700" w:type="dxa"/>
          </w:tcPr>
          <w:p w14:paraId="698854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2C607A" w14:textId="77777777" w:rsidR="00E8069C" w:rsidRDefault="00E8069C">
            <w:r>
              <w:t>13.383333</w:t>
            </w:r>
          </w:p>
        </w:tc>
        <w:tc>
          <w:tcPr>
            <w:tcW w:w="598" w:type="dxa"/>
          </w:tcPr>
          <w:p w14:paraId="777DF9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C7005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650D6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C015AA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6A0BEE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BC2E60" w14:textId="77777777" w:rsidR="00E8069C" w:rsidRDefault="00E8069C">
            <w:r>
              <w:t>73.383333</w:t>
            </w:r>
          </w:p>
        </w:tc>
      </w:tr>
      <w:tr w:rsidR="00E8069C" w14:paraId="6D37037D" w14:textId="77777777" w:rsidTr="00E8069C">
        <w:tc>
          <w:tcPr>
            <w:tcW w:w="1133" w:type="dxa"/>
          </w:tcPr>
          <w:p w14:paraId="69F89926" w14:textId="77777777" w:rsidR="00E8069C" w:rsidRDefault="00E8069C">
            <w:r>
              <w:t>6</w:t>
            </w:r>
          </w:p>
        </w:tc>
        <w:tc>
          <w:tcPr>
            <w:tcW w:w="615" w:type="dxa"/>
          </w:tcPr>
          <w:p w14:paraId="643EADE7" w14:textId="77777777" w:rsidR="00E8069C" w:rsidRDefault="00E8069C">
            <w:r>
              <w:t>15241</w:t>
            </w:r>
          </w:p>
        </w:tc>
        <w:tc>
          <w:tcPr>
            <w:tcW w:w="960" w:type="dxa"/>
          </w:tcPr>
          <w:p w14:paraId="53A26912" w14:textId="77777777" w:rsidR="00E8069C" w:rsidRDefault="00E8069C">
            <w:r>
              <w:t>Sameen Shafiq</w:t>
            </w:r>
          </w:p>
        </w:tc>
        <w:tc>
          <w:tcPr>
            <w:tcW w:w="935" w:type="dxa"/>
          </w:tcPr>
          <w:p w14:paraId="18A5BA26" w14:textId="77777777" w:rsidR="00E8069C" w:rsidRDefault="00E8069C">
            <w:r>
              <w:t>Muhammad Shafiq</w:t>
            </w:r>
          </w:p>
        </w:tc>
        <w:tc>
          <w:tcPr>
            <w:tcW w:w="957" w:type="dxa"/>
          </w:tcPr>
          <w:p w14:paraId="28E2F8C8" w14:textId="77777777" w:rsidR="00E8069C" w:rsidRDefault="00E8069C">
            <w:r>
              <w:t>104837-P</w:t>
            </w:r>
          </w:p>
        </w:tc>
        <w:tc>
          <w:tcPr>
            <w:tcW w:w="700" w:type="dxa"/>
          </w:tcPr>
          <w:p w14:paraId="04D122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1A940F" w14:textId="77777777" w:rsidR="00E8069C" w:rsidRDefault="00E8069C">
            <w:r>
              <w:t>15.5625</w:t>
            </w:r>
          </w:p>
        </w:tc>
        <w:tc>
          <w:tcPr>
            <w:tcW w:w="598" w:type="dxa"/>
          </w:tcPr>
          <w:p w14:paraId="24AEFB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00FC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EEB15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81730C6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CB6FC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07CC57" w14:textId="77777777" w:rsidR="00E8069C" w:rsidRDefault="00E8069C">
            <w:r>
              <w:t>73.0625</w:t>
            </w:r>
          </w:p>
        </w:tc>
      </w:tr>
      <w:tr w:rsidR="00E8069C" w14:paraId="50175114" w14:textId="77777777" w:rsidTr="00E8069C">
        <w:tc>
          <w:tcPr>
            <w:tcW w:w="1133" w:type="dxa"/>
          </w:tcPr>
          <w:p w14:paraId="728DC319" w14:textId="77777777" w:rsidR="00E8069C" w:rsidRDefault="00E8069C">
            <w:r>
              <w:t>7</w:t>
            </w:r>
          </w:p>
        </w:tc>
        <w:tc>
          <w:tcPr>
            <w:tcW w:w="615" w:type="dxa"/>
          </w:tcPr>
          <w:p w14:paraId="28320691" w14:textId="77777777" w:rsidR="00E8069C" w:rsidRDefault="00E8069C">
            <w:r>
              <w:t>4951</w:t>
            </w:r>
          </w:p>
        </w:tc>
        <w:tc>
          <w:tcPr>
            <w:tcW w:w="960" w:type="dxa"/>
          </w:tcPr>
          <w:p w14:paraId="2232B062" w14:textId="77777777" w:rsidR="00E8069C" w:rsidRDefault="00E8069C">
            <w:r>
              <w:t>Hawa Qasim</w:t>
            </w:r>
          </w:p>
        </w:tc>
        <w:tc>
          <w:tcPr>
            <w:tcW w:w="935" w:type="dxa"/>
          </w:tcPr>
          <w:p w14:paraId="0DA572ED" w14:textId="77777777" w:rsidR="00E8069C" w:rsidRDefault="00E8069C">
            <w:r>
              <w:t>Muhammad Qasim</w:t>
            </w:r>
          </w:p>
        </w:tc>
        <w:tc>
          <w:tcPr>
            <w:tcW w:w="957" w:type="dxa"/>
          </w:tcPr>
          <w:p w14:paraId="1F36A0FA" w14:textId="77777777" w:rsidR="00E8069C" w:rsidRDefault="00E8069C">
            <w:r>
              <w:t>100232-P</w:t>
            </w:r>
          </w:p>
        </w:tc>
        <w:tc>
          <w:tcPr>
            <w:tcW w:w="700" w:type="dxa"/>
          </w:tcPr>
          <w:p w14:paraId="267CA1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3FB9DA" w14:textId="77777777" w:rsidR="00E8069C" w:rsidRDefault="00E8069C">
            <w:r>
              <w:t>12.974468</w:t>
            </w:r>
          </w:p>
        </w:tc>
        <w:tc>
          <w:tcPr>
            <w:tcW w:w="598" w:type="dxa"/>
          </w:tcPr>
          <w:p w14:paraId="25C9A1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4F66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293E5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4A6414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5DEE3B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6D1DA7" w14:textId="77777777" w:rsidR="00E8069C" w:rsidRDefault="00E8069C">
            <w:r>
              <w:t>72.974468</w:t>
            </w:r>
          </w:p>
        </w:tc>
      </w:tr>
      <w:tr w:rsidR="00E8069C" w14:paraId="29EF843E" w14:textId="77777777" w:rsidTr="00E8069C">
        <w:tc>
          <w:tcPr>
            <w:tcW w:w="1133" w:type="dxa"/>
          </w:tcPr>
          <w:p w14:paraId="298E5C0F" w14:textId="77777777" w:rsidR="00E8069C" w:rsidRDefault="00E8069C">
            <w:r>
              <w:t>8</w:t>
            </w:r>
          </w:p>
        </w:tc>
        <w:tc>
          <w:tcPr>
            <w:tcW w:w="615" w:type="dxa"/>
          </w:tcPr>
          <w:p w14:paraId="1F527D8A" w14:textId="77777777" w:rsidR="00E8069C" w:rsidRDefault="00E8069C">
            <w:r>
              <w:t>3075</w:t>
            </w:r>
          </w:p>
        </w:tc>
        <w:tc>
          <w:tcPr>
            <w:tcW w:w="960" w:type="dxa"/>
          </w:tcPr>
          <w:p w14:paraId="3AA6E6DB" w14:textId="77777777" w:rsidR="00E8069C" w:rsidRDefault="00E8069C">
            <w:r>
              <w:t>Uzma Yasmeen</w:t>
            </w:r>
          </w:p>
        </w:tc>
        <w:tc>
          <w:tcPr>
            <w:tcW w:w="935" w:type="dxa"/>
          </w:tcPr>
          <w:p w14:paraId="2FF34397" w14:textId="77777777" w:rsidR="00E8069C" w:rsidRDefault="00E8069C">
            <w:r>
              <w:t>Shafqat Ali</w:t>
            </w:r>
          </w:p>
        </w:tc>
        <w:tc>
          <w:tcPr>
            <w:tcW w:w="957" w:type="dxa"/>
          </w:tcPr>
          <w:p w14:paraId="2274BE24" w14:textId="77777777" w:rsidR="00E8069C" w:rsidRDefault="00E8069C">
            <w:r>
              <w:t>97577-P</w:t>
            </w:r>
          </w:p>
        </w:tc>
        <w:tc>
          <w:tcPr>
            <w:tcW w:w="700" w:type="dxa"/>
          </w:tcPr>
          <w:p w14:paraId="2261A6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309F28" w14:textId="77777777" w:rsidR="00E8069C" w:rsidRDefault="00E8069C">
            <w:r>
              <w:t>15.416667</w:t>
            </w:r>
          </w:p>
        </w:tc>
        <w:tc>
          <w:tcPr>
            <w:tcW w:w="598" w:type="dxa"/>
          </w:tcPr>
          <w:p w14:paraId="3F568B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3A98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EE3A5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40021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89C8C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B8F082" w14:textId="77777777" w:rsidR="00E8069C" w:rsidRDefault="00E8069C">
            <w:r>
              <w:t>72.916667</w:t>
            </w:r>
          </w:p>
        </w:tc>
      </w:tr>
      <w:tr w:rsidR="00E8069C" w14:paraId="375D589F" w14:textId="77777777" w:rsidTr="00E8069C">
        <w:tc>
          <w:tcPr>
            <w:tcW w:w="1133" w:type="dxa"/>
          </w:tcPr>
          <w:p w14:paraId="64B11045" w14:textId="77777777" w:rsidR="00E8069C" w:rsidRDefault="00E8069C">
            <w:r>
              <w:t>9</w:t>
            </w:r>
          </w:p>
        </w:tc>
        <w:tc>
          <w:tcPr>
            <w:tcW w:w="615" w:type="dxa"/>
          </w:tcPr>
          <w:p w14:paraId="35208798" w14:textId="77777777" w:rsidR="00E8069C" w:rsidRDefault="00E8069C">
            <w:r>
              <w:t>2568</w:t>
            </w:r>
          </w:p>
        </w:tc>
        <w:tc>
          <w:tcPr>
            <w:tcW w:w="960" w:type="dxa"/>
          </w:tcPr>
          <w:p w14:paraId="3BFEA1A5" w14:textId="77777777" w:rsidR="00E8069C" w:rsidRDefault="00E8069C">
            <w:r>
              <w:t>Muhammad Abrar</w:t>
            </w:r>
          </w:p>
        </w:tc>
        <w:tc>
          <w:tcPr>
            <w:tcW w:w="935" w:type="dxa"/>
          </w:tcPr>
          <w:p w14:paraId="328BFF19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3FC638D9" w14:textId="77777777" w:rsidR="00E8069C" w:rsidRDefault="00E8069C">
            <w:r>
              <w:t>98050-P</w:t>
            </w:r>
          </w:p>
        </w:tc>
        <w:tc>
          <w:tcPr>
            <w:tcW w:w="700" w:type="dxa"/>
          </w:tcPr>
          <w:p w14:paraId="6A83DF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27EEE5" w14:textId="77777777" w:rsidR="00E8069C" w:rsidRDefault="00E8069C">
            <w:r>
              <w:t>12.704167</w:t>
            </w:r>
          </w:p>
        </w:tc>
        <w:tc>
          <w:tcPr>
            <w:tcW w:w="598" w:type="dxa"/>
          </w:tcPr>
          <w:p w14:paraId="7704B0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EA07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27DC0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E3119C9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3CB730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BA47B2" w14:textId="77777777" w:rsidR="00E8069C" w:rsidRDefault="00E8069C">
            <w:r>
              <w:t>72.704167</w:t>
            </w:r>
          </w:p>
        </w:tc>
      </w:tr>
      <w:tr w:rsidR="00E8069C" w14:paraId="04F1BF01" w14:textId="77777777" w:rsidTr="00E8069C">
        <w:tc>
          <w:tcPr>
            <w:tcW w:w="1133" w:type="dxa"/>
          </w:tcPr>
          <w:p w14:paraId="131DA741" w14:textId="77777777" w:rsidR="00E8069C" w:rsidRDefault="00E8069C">
            <w:r>
              <w:t>10</w:t>
            </w:r>
          </w:p>
        </w:tc>
        <w:tc>
          <w:tcPr>
            <w:tcW w:w="615" w:type="dxa"/>
          </w:tcPr>
          <w:p w14:paraId="5D9EAC24" w14:textId="77777777" w:rsidR="00E8069C" w:rsidRDefault="00E8069C">
            <w:r>
              <w:t>5893</w:t>
            </w:r>
          </w:p>
        </w:tc>
        <w:tc>
          <w:tcPr>
            <w:tcW w:w="960" w:type="dxa"/>
          </w:tcPr>
          <w:p w14:paraId="2B3ED96A" w14:textId="77777777" w:rsidR="00E8069C" w:rsidRDefault="00E8069C">
            <w:r>
              <w:t>Bahawal Sana</w:t>
            </w:r>
          </w:p>
        </w:tc>
        <w:tc>
          <w:tcPr>
            <w:tcW w:w="935" w:type="dxa"/>
          </w:tcPr>
          <w:p w14:paraId="25278669" w14:textId="77777777" w:rsidR="00E8069C" w:rsidRDefault="00E8069C">
            <w:r>
              <w:t>Sana Ullah</w:t>
            </w:r>
          </w:p>
        </w:tc>
        <w:tc>
          <w:tcPr>
            <w:tcW w:w="957" w:type="dxa"/>
          </w:tcPr>
          <w:p w14:paraId="785C27E2" w14:textId="77777777" w:rsidR="00E8069C" w:rsidRDefault="00E8069C">
            <w:r>
              <w:t>96021-P</w:t>
            </w:r>
          </w:p>
        </w:tc>
        <w:tc>
          <w:tcPr>
            <w:tcW w:w="700" w:type="dxa"/>
          </w:tcPr>
          <w:p w14:paraId="1055DC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04D35B" w14:textId="77777777" w:rsidR="00E8069C" w:rsidRDefault="00E8069C">
            <w:r>
              <w:t>12.704167</w:t>
            </w:r>
          </w:p>
        </w:tc>
        <w:tc>
          <w:tcPr>
            <w:tcW w:w="598" w:type="dxa"/>
          </w:tcPr>
          <w:p w14:paraId="592D38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EEBBE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AAC5B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70A812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5DEC8E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196984" w14:textId="77777777" w:rsidR="00E8069C" w:rsidRDefault="00E8069C">
            <w:r>
              <w:t>72.704167</w:t>
            </w:r>
          </w:p>
        </w:tc>
      </w:tr>
      <w:tr w:rsidR="00E8069C" w14:paraId="792AB164" w14:textId="77777777" w:rsidTr="00E8069C">
        <w:tc>
          <w:tcPr>
            <w:tcW w:w="1133" w:type="dxa"/>
          </w:tcPr>
          <w:p w14:paraId="493938DE" w14:textId="77777777" w:rsidR="00E8069C" w:rsidRDefault="00E8069C">
            <w:r>
              <w:t>11</w:t>
            </w:r>
          </w:p>
        </w:tc>
        <w:tc>
          <w:tcPr>
            <w:tcW w:w="615" w:type="dxa"/>
          </w:tcPr>
          <w:p w14:paraId="063BC90E" w14:textId="77777777" w:rsidR="00E8069C" w:rsidRDefault="00E8069C">
            <w:r>
              <w:t>1080</w:t>
            </w:r>
          </w:p>
        </w:tc>
        <w:tc>
          <w:tcPr>
            <w:tcW w:w="960" w:type="dxa"/>
          </w:tcPr>
          <w:p w14:paraId="3E9CE4AB" w14:textId="77777777" w:rsidR="00E8069C" w:rsidRDefault="00E8069C">
            <w:r>
              <w:t>Kaleem Ullah</w:t>
            </w:r>
          </w:p>
        </w:tc>
        <w:tc>
          <w:tcPr>
            <w:tcW w:w="935" w:type="dxa"/>
          </w:tcPr>
          <w:p w14:paraId="23FD5202" w14:textId="77777777" w:rsidR="00E8069C" w:rsidRDefault="00E8069C">
            <w:r>
              <w:t>Wahid Ali</w:t>
            </w:r>
          </w:p>
        </w:tc>
        <w:tc>
          <w:tcPr>
            <w:tcW w:w="957" w:type="dxa"/>
          </w:tcPr>
          <w:p w14:paraId="483FE10E" w14:textId="77777777" w:rsidR="00E8069C" w:rsidRDefault="00E8069C">
            <w:r>
              <w:t>94664-P</w:t>
            </w:r>
          </w:p>
        </w:tc>
        <w:tc>
          <w:tcPr>
            <w:tcW w:w="700" w:type="dxa"/>
          </w:tcPr>
          <w:p w14:paraId="6AE2DC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2C5C76" w14:textId="77777777" w:rsidR="00E8069C" w:rsidRDefault="00E8069C">
            <w:r>
              <w:t>14.854167</w:t>
            </w:r>
          </w:p>
        </w:tc>
        <w:tc>
          <w:tcPr>
            <w:tcW w:w="598" w:type="dxa"/>
          </w:tcPr>
          <w:p w14:paraId="6CE3E6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18ED7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5B605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8B257F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562A4E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1A39DD" w14:textId="77777777" w:rsidR="00E8069C" w:rsidRDefault="00E8069C">
            <w:r>
              <w:t>72.354167</w:t>
            </w:r>
          </w:p>
        </w:tc>
      </w:tr>
      <w:tr w:rsidR="00E8069C" w14:paraId="7EB2C2B5" w14:textId="77777777" w:rsidTr="00E8069C">
        <w:tc>
          <w:tcPr>
            <w:tcW w:w="1133" w:type="dxa"/>
          </w:tcPr>
          <w:p w14:paraId="75E44EEC" w14:textId="77777777" w:rsidR="00E8069C" w:rsidRDefault="00E8069C">
            <w:r>
              <w:t>12</w:t>
            </w:r>
          </w:p>
        </w:tc>
        <w:tc>
          <w:tcPr>
            <w:tcW w:w="615" w:type="dxa"/>
          </w:tcPr>
          <w:p w14:paraId="53ECC39E" w14:textId="77777777" w:rsidR="00E8069C" w:rsidRDefault="00E8069C">
            <w:r>
              <w:t>7771</w:t>
            </w:r>
          </w:p>
        </w:tc>
        <w:tc>
          <w:tcPr>
            <w:tcW w:w="960" w:type="dxa"/>
          </w:tcPr>
          <w:p w14:paraId="3D195B8A" w14:textId="77777777" w:rsidR="00E8069C" w:rsidRDefault="00E8069C">
            <w:r>
              <w:t>Farwa Naseem</w:t>
            </w:r>
          </w:p>
        </w:tc>
        <w:tc>
          <w:tcPr>
            <w:tcW w:w="935" w:type="dxa"/>
          </w:tcPr>
          <w:p w14:paraId="10D9A07E" w14:textId="77777777" w:rsidR="00E8069C" w:rsidRDefault="00E8069C">
            <w:r>
              <w:t xml:space="preserve">Naseem Ahmed </w:t>
            </w:r>
          </w:p>
        </w:tc>
        <w:tc>
          <w:tcPr>
            <w:tcW w:w="957" w:type="dxa"/>
          </w:tcPr>
          <w:p w14:paraId="07EEAFB5" w14:textId="77777777" w:rsidR="00E8069C" w:rsidRDefault="00E8069C">
            <w:r>
              <w:t>100966-P</w:t>
            </w:r>
          </w:p>
        </w:tc>
        <w:tc>
          <w:tcPr>
            <w:tcW w:w="700" w:type="dxa"/>
          </w:tcPr>
          <w:p w14:paraId="667680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2196EB" w14:textId="77777777" w:rsidR="00E8069C" w:rsidRDefault="00E8069C">
            <w:r>
              <w:t>14.8375</w:t>
            </w:r>
          </w:p>
        </w:tc>
        <w:tc>
          <w:tcPr>
            <w:tcW w:w="598" w:type="dxa"/>
          </w:tcPr>
          <w:p w14:paraId="02A7A6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ABD43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EF9400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B199193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5EF290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926ED6" w14:textId="77777777" w:rsidR="00E8069C" w:rsidRDefault="00E8069C">
            <w:r>
              <w:t>72.3375</w:t>
            </w:r>
          </w:p>
        </w:tc>
      </w:tr>
      <w:tr w:rsidR="00E8069C" w14:paraId="10941849" w14:textId="77777777" w:rsidTr="00E8069C">
        <w:tc>
          <w:tcPr>
            <w:tcW w:w="1133" w:type="dxa"/>
          </w:tcPr>
          <w:p w14:paraId="2AE49816" w14:textId="77777777" w:rsidR="00E8069C" w:rsidRDefault="00E8069C">
            <w:r>
              <w:t>13</w:t>
            </w:r>
          </w:p>
        </w:tc>
        <w:tc>
          <w:tcPr>
            <w:tcW w:w="615" w:type="dxa"/>
          </w:tcPr>
          <w:p w14:paraId="2FF3A419" w14:textId="77777777" w:rsidR="00E8069C" w:rsidRDefault="00E8069C">
            <w:r>
              <w:t>3356</w:t>
            </w:r>
          </w:p>
        </w:tc>
        <w:tc>
          <w:tcPr>
            <w:tcW w:w="960" w:type="dxa"/>
          </w:tcPr>
          <w:p w14:paraId="30EB2AE6" w14:textId="77777777" w:rsidR="00E8069C" w:rsidRDefault="00E8069C">
            <w:r>
              <w:t>Hina Javaid</w:t>
            </w:r>
          </w:p>
        </w:tc>
        <w:tc>
          <w:tcPr>
            <w:tcW w:w="935" w:type="dxa"/>
          </w:tcPr>
          <w:p w14:paraId="48D98EE6" w14:textId="77777777" w:rsidR="00E8069C" w:rsidRDefault="00E8069C">
            <w:r>
              <w:t>Javaid Hussain Bhatti</w:t>
            </w:r>
          </w:p>
        </w:tc>
        <w:tc>
          <w:tcPr>
            <w:tcW w:w="957" w:type="dxa"/>
          </w:tcPr>
          <w:p w14:paraId="5D4BE31F" w14:textId="77777777" w:rsidR="00E8069C" w:rsidRDefault="00E8069C">
            <w:r>
              <w:t>91952-P</w:t>
            </w:r>
          </w:p>
        </w:tc>
        <w:tc>
          <w:tcPr>
            <w:tcW w:w="700" w:type="dxa"/>
          </w:tcPr>
          <w:p w14:paraId="2FF038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B0CD04" w14:textId="77777777" w:rsidR="00E8069C" w:rsidRDefault="00E8069C">
            <w:r>
              <w:t>14.679167</w:t>
            </w:r>
          </w:p>
        </w:tc>
        <w:tc>
          <w:tcPr>
            <w:tcW w:w="598" w:type="dxa"/>
          </w:tcPr>
          <w:p w14:paraId="72B5E7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7073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18E86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697B2F3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4B8C2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051219" w14:textId="77777777" w:rsidR="00E8069C" w:rsidRDefault="00E8069C">
            <w:r>
              <w:t>72.179167</w:t>
            </w:r>
          </w:p>
        </w:tc>
      </w:tr>
      <w:tr w:rsidR="00E8069C" w14:paraId="37AD4916" w14:textId="77777777" w:rsidTr="00E8069C">
        <w:tc>
          <w:tcPr>
            <w:tcW w:w="1133" w:type="dxa"/>
          </w:tcPr>
          <w:p w14:paraId="1C745BC6" w14:textId="77777777" w:rsidR="00E8069C" w:rsidRDefault="00E8069C">
            <w:r>
              <w:t>14</w:t>
            </w:r>
          </w:p>
        </w:tc>
        <w:tc>
          <w:tcPr>
            <w:tcW w:w="615" w:type="dxa"/>
          </w:tcPr>
          <w:p w14:paraId="099A4EFA" w14:textId="77777777" w:rsidR="00E8069C" w:rsidRDefault="00E8069C">
            <w:r>
              <w:t>5622</w:t>
            </w:r>
          </w:p>
        </w:tc>
        <w:tc>
          <w:tcPr>
            <w:tcW w:w="960" w:type="dxa"/>
          </w:tcPr>
          <w:p w14:paraId="7FD47CC5" w14:textId="77777777" w:rsidR="00E8069C" w:rsidRDefault="00E8069C">
            <w:r>
              <w:t>Sidra Aziz</w:t>
            </w:r>
          </w:p>
        </w:tc>
        <w:tc>
          <w:tcPr>
            <w:tcW w:w="935" w:type="dxa"/>
          </w:tcPr>
          <w:p w14:paraId="15C39B5D" w14:textId="77777777" w:rsidR="00E8069C" w:rsidRDefault="00E8069C">
            <w:r>
              <w:t>Zaeem Sarwar</w:t>
            </w:r>
          </w:p>
        </w:tc>
        <w:tc>
          <w:tcPr>
            <w:tcW w:w="957" w:type="dxa"/>
          </w:tcPr>
          <w:p w14:paraId="0C2BF3C3" w14:textId="77777777" w:rsidR="00E8069C" w:rsidRDefault="00E8069C">
            <w:r>
              <w:t>97667-P</w:t>
            </w:r>
          </w:p>
        </w:tc>
        <w:tc>
          <w:tcPr>
            <w:tcW w:w="700" w:type="dxa"/>
          </w:tcPr>
          <w:p w14:paraId="02AE80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7C92F6" w14:textId="77777777" w:rsidR="00E8069C" w:rsidRDefault="00E8069C">
            <w:r>
              <w:t>13.6625</w:t>
            </w:r>
          </w:p>
        </w:tc>
        <w:tc>
          <w:tcPr>
            <w:tcW w:w="598" w:type="dxa"/>
          </w:tcPr>
          <w:p w14:paraId="751EDF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7BC2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D49C3F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617B18AB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4A6E34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E6F763" w14:textId="77777777" w:rsidR="00E8069C" w:rsidRDefault="00E8069C">
            <w:r>
              <w:t>72.1625</w:t>
            </w:r>
          </w:p>
        </w:tc>
      </w:tr>
      <w:tr w:rsidR="00E8069C" w14:paraId="6315321A" w14:textId="77777777" w:rsidTr="00E8069C">
        <w:tc>
          <w:tcPr>
            <w:tcW w:w="1133" w:type="dxa"/>
          </w:tcPr>
          <w:p w14:paraId="0DD9ACB5" w14:textId="77777777" w:rsidR="00E8069C" w:rsidRDefault="00E8069C">
            <w:r>
              <w:t>15</w:t>
            </w:r>
          </w:p>
        </w:tc>
        <w:tc>
          <w:tcPr>
            <w:tcW w:w="615" w:type="dxa"/>
          </w:tcPr>
          <w:p w14:paraId="2CFC182D" w14:textId="77777777" w:rsidR="00E8069C" w:rsidRDefault="00E8069C">
            <w:r>
              <w:t>7698</w:t>
            </w:r>
          </w:p>
        </w:tc>
        <w:tc>
          <w:tcPr>
            <w:tcW w:w="960" w:type="dxa"/>
          </w:tcPr>
          <w:p w14:paraId="5E3850B6" w14:textId="77777777" w:rsidR="00E8069C" w:rsidRDefault="00E8069C">
            <w:r>
              <w:t>Humza Mukhtar</w:t>
            </w:r>
          </w:p>
        </w:tc>
        <w:tc>
          <w:tcPr>
            <w:tcW w:w="935" w:type="dxa"/>
          </w:tcPr>
          <w:p w14:paraId="317D3235" w14:textId="77777777" w:rsidR="00E8069C" w:rsidRDefault="00E8069C">
            <w:r>
              <w:t>Mukhtar Ahmad</w:t>
            </w:r>
          </w:p>
        </w:tc>
        <w:tc>
          <w:tcPr>
            <w:tcW w:w="957" w:type="dxa"/>
          </w:tcPr>
          <w:p w14:paraId="2AFBD7CC" w14:textId="77777777" w:rsidR="00E8069C" w:rsidRDefault="00E8069C">
            <w:r>
              <w:t>94507-P</w:t>
            </w:r>
          </w:p>
        </w:tc>
        <w:tc>
          <w:tcPr>
            <w:tcW w:w="700" w:type="dxa"/>
          </w:tcPr>
          <w:p w14:paraId="00F6F9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CD45CA" w14:textId="77777777" w:rsidR="00E8069C" w:rsidRDefault="00E8069C">
            <w:r>
              <w:t>14.479167</w:t>
            </w:r>
          </w:p>
        </w:tc>
        <w:tc>
          <w:tcPr>
            <w:tcW w:w="598" w:type="dxa"/>
          </w:tcPr>
          <w:p w14:paraId="66FB1E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BB574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011376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F868197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662679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153EC0" w14:textId="77777777" w:rsidR="00E8069C" w:rsidRDefault="00E8069C">
            <w:r>
              <w:t>71.979167</w:t>
            </w:r>
          </w:p>
        </w:tc>
      </w:tr>
      <w:tr w:rsidR="00E8069C" w14:paraId="4741E507" w14:textId="77777777" w:rsidTr="00E8069C">
        <w:tc>
          <w:tcPr>
            <w:tcW w:w="1133" w:type="dxa"/>
          </w:tcPr>
          <w:p w14:paraId="3F2FEE15" w14:textId="77777777" w:rsidR="00E8069C" w:rsidRDefault="00E8069C">
            <w:r>
              <w:t>1</w:t>
            </w:r>
            <w:r>
              <w:lastRenderedPageBreak/>
              <w:t>6</w:t>
            </w:r>
          </w:p>
        </w:tc>
        <w:tc>
          <w:tcPr>
            <w:tcW w:w="615" w:type="dxa"/>
          </w:tcPr>
          <w:p w14:paraId="069CDF02" w14:textId="77777777" w:rsidR="00E8069C" w:rsidRDefault="00E8069C">
            <w:r>
              <w:lastRenderedPageBreak/>
              <w:t>148</w:t>
            </w:r>
          </w:p>
        </w:tc>
        <w:tc>
          <w:tcPr>
            <w:tcW w:w="960" w:type="dxa"/>
          </w:tcPr>
          <w:p w14:paraId="4B23F9E9" w14:textId="77777777" w:rsidR="00E8069C" w:rsidRDefault="00E8069C">
            <w:r>
              <w:t>Muham</w:t>
            </w:r>
            <w:r>
              <w:lastRenderedPageBreak/>
              <w:t>mad Umair Akram</w:t>
            </w:r>
          </w:p>
        </w:tc>
        <w:tc>
          <w:tcPr>
            <w:tcW w:w="935" w:type="dxa"/>
          </w:tcPr>
          <w:p w14:paraId="3E374399" w14:textId="77777777" w:rsidR="00E8069C" w:rsidRDefault="00E8069C">
            <w:r>
              <w:lastRenderedPageBreak/>
              <w:t>Muham</w:t>
            </w:r>
            <w:r>
              <w:lastRenderedPageBreak/>
              <w:t>mad Akram</w:t>
            </w:r>
          </w:p>
        </w:tc>
        <w:tc>
          <w:tcPr>
            <w:tcW w:w="957" w:type="dxa"/>
          </w:tcPr>
          <w:p w14:paraId="69292A42" w14:textId="77777777" w:rsidR="00E8069C" w:rsidRDefault="00E8069C">
            <w:r>
              <w:lastRenderedPageBreak/>
              <w:t>98557-p</w:t>
            </w:r>
          </w:p>
        </w:tc>
        <w:tc>
          <w:tcPr>
            <w:tcW w:w="700" w:type="dxa"/>
          </w:tcPr>
          <w:p w14:paraId="209C8666" w14:textId="77777777" w:rsidR="00E8069C" w:rsidRDefault="00E8069C">
            <w:r>
              <w:t>Punja</w:t>
            </w:r>
            <w:r>
              <w:lastRenderedPageBreak/>
              <w:t>b</w:t>
            </w:r>
          </w:p>
        </w:tc>
        <w:tc>
          <w:tcPr>
            <w:tcW w:w="665" w:type="dxa"/>
          </w:tcPr>
          <w:p w14:paraId="2FDCB3D3" w14:textId="77777777" w:rsidR="00E8069C" w:rsidRDefault="00E8069C">
            <w:r>
              <w:lastRenderedPageBreak/>
              <w:t>14.2</w:t>
            </w:r>
            <w:r>
              <w:lastRenderedPageBreak/>
              <w:t>70833</w:t>
            </w:r>
          </w:p>
        </w:tc>
        <w:tc>
          <w:tcPr>
            <w:tcW w:w="598" w:type="dxa"/>
          </w:tcPr>
          <w:p w14:paraId="40EB650B" w14:textId="77777777" w:rsidR="00E8069C" w:rsidRDefault="00E8069C">
            <w:r>
              <w:lastRenderedPageBreak/>
              <w:t>0.0</w:t>
            </w:r>
          </w:p>
        </w:tc>
        <w:tc>
          <w:tcPr>
            <w:tcW w:w="477" w:type="dxa"/>
          </w:tcPr>
          <w:p w14:paraId="219024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C5A96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700917D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BDA1D4F" w14:textId="77777777" w:rsidR="00E8069C" w:rsidRDefault="00E8069C">
            <w:r>
              <w:t>30.</w:t>
            </w:r>
            <w:r>
              <w:lastRenderedPageBreak/>
              <w:t>0</w:t>
            </w:r>
          </w:p>
        </w:tc>
        <w:tc>
          <w:tcPr>
            <w:tcW w:w="665" w:type="dxa"/>
          </w:tcPr>
          <w:p w14:paraId="39A342AE" w14:textId="77777777" w:rsidR="00E8069C" w:rsidRDefault="00E8069C">
            <w:r>
              <w:lastRenderedPageBreak/>
              <w:t>71.7</w:t>
            </w:r>
            <w:r>
              <w:lastRenderedPageBreak/>
              <w:t>70833</w:t>
            </w:r>
          </w:p>
        </w:tc>
      </w:tr>
      <w:tr w:rsidR="00E8069C" w14:paraId="784A2EBE" w14:textId="77777777" w:rsidTr="00E8069C">
        <w:tc>
          <w:tcPr>
            <w:tcW w:w="1133" w:type="dxa"/>
          </w:tcPr>
          <w:p w14:paraId="45FC12E3" w14:textId="77777777" w:rsidR="00E8069C" w:rsidRDefault="00E8069C">
            <w:r>
              <w:lastRenderedPageBreak/>
              <w:t>17</w:t>
            </w:r>
          </w:p>
        </w:tc>
        <w:tc>
          <w:tcPr>
            <w:tcW w:w="615" w:type="dxa"/>
          </w:tcPr>
          <w:p w14:paraId="3E41746C" w14:textId="77777777" w:rsidR="00E8069C" w:rsidRDefault="00E8069C">
            <w:r>
              <w:t>1917</w:t>
            </w:r>
          </w:p>
        </w:tc>
        <w:tc>
          <w:tcPr>
            <w:tcW w:w="960" w:type="dxa"/>
          </w:tcPr>
          <w:p w14:paraId="701C396F" w14:textId="77777777" w:rsidR="00E8069C" w:rsidRDefault="00E8069C">
            <w:r>
              <w:t>Asifa Zaib</w:t>
            </w:r>
          </w:p>
        </w:tc>
        <w:tc>
          <w:tcPr>
            <w:tcW w:w="935" w:type="dxa"/>
          </w:tcPr>
          <w:p w14:paraId="05D44E3D" w14:textId="77777777" w:rsidR="00E8069C" w:rsidRDefault="00E8069C">
            <w:r>
              <w:t>Aurang Zaib</w:t>
            </w:r>
          </w:p>
        </w:tc>
        <w:tc>
          <w:tcPr>
            <w:tcW w:w="957" w:type="dxa"/>
          </w:tcPr>
          <w:p w14:paraId="3CCA37D4" w14:textId="77777777" w:rsidR="00E8069C" w:rsidRDefault="00E8069C">
            <w:r>
              <w:t>97662-P</w:t>
            </w:r>
          </w:p>
        </w:tc>
        <w:tc>
          <w:tcPr>
            <w:tcW w:w="700" w:type="dxa"/>
          </w:tcPr>
          <w:p w14:paraId="2548F9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AB135B" w14:textId="77777777" w:rsidR="00E8069C" w:rsidRDefault="00E8069C">
            <w:r>
              <w:t>14.154167</w:t>
            </w:r>
          </w:p>
        </w:tc>
        <w:tc>
          <w:tcPr>
            <w:tcW w:w="598" w:type="dxa"/>
          </w:tcPr>
          <w:p w14:paraId="6D128F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2974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5DE21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5B8602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D4DAE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289788" w14:textId="77777777" w:rsidR="00E8069C" w:rsidRDefault="00E8069C">
            <w:r>
              <w:t>71.654167</w:t>
            </w:r>
          </w:p>
        </w:tc>
      </w:tr>
      <w:tr w:rsidR="00E8069C" w14:paraId="7E0AF595" w14:textId="77777777" w:rsidTr="00E8069C">
        <w:tc>
          <w:tcPr>
            <w:tcW w:w="1133" w:type="dxa"/>
          </w:tcPr>
          <w:p w14:paraId="50F03645" w14:textId="77777777" w:rsidR="00E8069C" w:rsidRDefault="00E8069C">
            <w:r>
              <w:t>18</w:t>
            </w:r>
          </w:p>
        </w:tc>
        <w:tc>
          <w:tcPr>
            <w:tcW w:w="615" w:type="dxa"/>
          </w:tcPr>
          <w:p w14:paraId="58DD54AF" w14:textId="77777777" w:rsidR="00E8069C" w:rsidRDefault="00E8069C">
            <w:r>
              <w:t>356</w:t>
            </w:r>
          </w:p>
        </w:tc>
        <w:tc>
          <w:tcPr>
            <w:tcW w:w="960" w:type="dxa"/>
          </w:tcPr>
          <w:p w14:paraId="3E0697F0" w14:textId="77777777" w:rsidR="00E8069C" w:rsidRDefault="00E8069C">
            <w:r>
              <w:t>Roman Abbas</w:t>
            </w:r>
          </w:p>
        </w:tc>
        <w:tc>
          <w:tcPr>
            <w:tcW w:w="935" w:type="dxa"/>
          </w:tcPr>
          <w:p w14:paraId="1DFFAE47" w14:textId="77777777" w:rsidR="00E8069C" w:rsidRDefault="00E8069C">
            <w:r>
              <w:t>Abbas Haider</w:t>
            </w:r>
          </w:p>
        </w:tc>
        <w:tc>
          <w:tcPr>
            <w:tcW w:w="957" w:type="dxa"/>
          </w:tcPr>
          <w:p w14:paraId="74CD9655" w14:textId="77777777" w:rsidR="00E8069C" w:rsidRDefault="00E8069C">
            <w:r>
              <w:t>96029-P</w:t>
            </w:r>
          </w:p>
        </w:tc>
        <w:tc>
          <w:tcPr>
            <w:tcW w:w="700" w:type="dxa"/>
          </w:tcPr>
          <w:p w14:paraId="2B4775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82AE5A" w14:textId="77777777" w:rsidR="00E8069C" w:rsidRDefault="00E8069C">
            <w:r>
              <w:t>14.129167</w:t>
            </w:r>
          </w:p>
        </w:tc>
        <w:tc>
          <w:tcPr>
            <w:tcW w:w="598" w:type="dxa"/>
          </w:tcPr>
          <w:p w14:paraId="03679C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EE59D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F96DE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DFA778F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4CC982B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A8712F" w14:textId="77777777" w:rsidR="00E8069C" w:rsidRDefault="00E8069C">
            <w:r>
              <w:t>71.629167</w:t>
            </w:r>
          </w:p>
        </w:tc>
      </w:tr>
      <w:tr w:rsidR="00E8069C" w14:paraId="3EBA1A81" w14:textId="77777777" w:rsidTr="00E8069C">
        <w:tc>
          <w:tcPr>
            <w:tcW w:w="1133" w:type="dxa"/>
          </w:tcPr>
          <w:p w14:paraId="057C4959" w14:textId="77777777" w:rsidR="00E8069C" w:rsidRDefault="00E8069C">
            <w:r>
              <w:t>19</w:t>
            </w:r>
          </w:p>
        </w:tc>
        <w:tc>
          <w:tcPr>
            <w:tcW w:w="615" w:type="dxa"/>
          </w:tcPr>
          <w:p w14:paraId="43E897B5" w14:textId="77777777" w:rsidR="00E8069C" w:rsidRDefault="00E8069C">
            <w:r>
              <w:t>17863</w:t>
            </w:r>
          </w:p>
        </w:tc>
        <w:tc>
          <w:tcPr>
            <w:tcW w:w="960" w:type="dxa"/>
          </w:tcPr>
          <w:p w14:paraId="4D10E141" w14:textId="77777777" w:rsidR="00E8069C" w:rsidRDefault="00E8069C">
            <w:r>
              <w:t>Saira Yousaf</w:t>
            </w:r>
          </w:p>
        </w:tc>
        <w:tc>
          <w:tcPr>
            <w:tcW w:w="935" w:type="dxa"/>
          </w:tcPr>
          <w:p w14:paraId="1B9E6709" w14:textId="77777777" w:rsidR="00E8069C" w:rsidRDefault="00E8069C">
            <w:r>
              <w:t>Adnan Shahzad</w:t>
            </w:r>
          </w:p>
        </w:tc>
        <w:tc>
          <w:tcPr>
            <w:tcW w:w="957" w:type="dxa"/>
          </w:tcPr>
          <w:p w14:paraId="26E397BE" w14:textId="77777777" w:rsidR="00E8069C" w:rsidRDefault="00E8069C">
            <w:r>
              <w:t>96556-P</w:t>
            </w:r>
          </w:p>
        </w:tc>
        <w:tc>
          <w:tcPr>
            <w:tcW w:w="700" w:type="dxa"/>
          </w:tcPr>
          <w:p w14:paraId="4FC934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E290E9" w14:textId="77777777" w:rsidR="00E8069C" w:rsidRDefault="00E8069C">
            <w:r>
              <w:t>13.933333</w:t>
            </w:r>
          </w:p>
        </w:tc>
        <w:tc>
          <w:tcPr>
            <w:tcW w:w="598" w:type="dxa"/>
          </w:tcPr>
          <w:p w14:paraId="32DE25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45AE0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322B9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2BF330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C1527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A0D28D" w14:textId="77777777" w:rsidR="00E8069C" w:rsidRDefault="00E8069C">
            <w:r>
              <w:t>71.433333</w:t>
            </w:r>
          </w:p>
        </w:tc>
      </w:tr>
      <w:tr w:rsidR="00E8069C" w14:paraId="36C5C019" w14:textId="77777777" w:rsidTr="00E8069C">
        <w:tc>
          <w:tcPr>
            <w:tcW w:w="1133" w:type="dxa"/>
          </w:tcPr>
          <w:p w14:paraId="049791F2" w14:textId="77777777" w:rsidR="00E8069C" w:rsidRDefault="00E8069C">
            <w:r>
              <w:t>20</w:t>
            </w:r>
          </w:p>
        </w:tc>
        <w:tc>
          <w:tcPr>
            <w:tcW w:w="615" w:type="dxa"/>
          </w:tcPr>
          <w:p w14:paraId="3D52472C" w14:textId="77777777" w:rsidR="00E8069C" w:rsidRDefault="00E8069C">
            <w:r>
              <w:t>3201</w:t>
            </w:r>
          </w:p>
        </w:tc>
        <w:tc>
          <w:tcPr>
            <w:tcW w:w="960" w:type="dxa"/>
          </w:tcPr>
          <w:p w14:paraId="18813209" w14:textId="77777777" w:rsidR="00E8069C" w:rsidRDefault="00E8069C">
            <w:r>
              <w:t>Mehak Javed</w:t>
            </w:r>
          </w:p>
        </w:tc>
        <w:tc>
          <w:tcPr>
            <w:tcW w:w="935" w:type="dxa"/>
          </w:tcPr>
          <w:p w14:paraId="2F694EF3" w14:textId="77777777" w:rsidR="00E8069C" w:rsidRDefault="00E8069C">
            <w:r>
              <w:t>Javed Ashraf</w:t>
            </w:r>
          </w:p>
        </w:tc>
        <w:tc>
          <w:tcPr>
            <w:tcW w:w="957" w:type="dxa"/>
          </w:tcPr>
          <w:p w14:paraId="76068549" w14:textId="77777777" w:rsidR="00E8069C" w:rsidRDefault="00E8069C">
            <w:r>
              <w:t>97923-P</w:t>
            </w:r>
          </w:p>
        </w:tc>
        <w:tc>
          <w:tcPr>
            <w:tcW w:w="700" w:type="dxa"/>
          </w:tcPr>
          <w:p w14:paraId="32B6B6D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9095E5" w14:textId="77777777" w:rsidR="00E8069C" w:rsidRDefault="00E8069C">
            <w:r>
              <w:t>13.925</w:t>
            </w:r>
          </w:p>
        </w:tc>
        <w:tc>
          <w:tcPr>
            <w:tcW w:w="598" w:type="dxa"/>
          </w:tcPr>
          <w:p w14:paraId="13D332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446CA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0A1A7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2A5229C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42DB8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081977" w14:textId="77777777" w:rsidR="00E8069C" w:rsidRDefault="00E8069C">
            <w:r>
              <w:t>71.425</w:t>
            </w:r>
          </w:p>
        </w:tc>
      </w:tr>
      <w:tr w:rsidR="00E8069C" w14:paraId="5159304B" w14:textId="77777777" w:rsidTr="00E8069C">
        <w:tc>
          <w:tcPr>
            <w:tcW w:w="1133" w:type="dxa"/>
          </w:tcPr>
          <w:p w14:paraId="5B675F10" w14:textId="77777777" w:rsidR="00E8069C" w:rsidRDefault="00E8069C">
            <w:r>
              <w:t>21</w:t>
            </w:r>
          </w:p>
        </w:tc>
        <w:tc>
          <w:tcPr>
            <w:tcW w:w="615" w:type="dxa"/>
          </w:tcPr>
          <w:p w14:paraId="45A008D6" w14:textId="77777777" w:rsidR="00E8069C" w:rsidRDefault="00E8069C">
            <w:r>
              <w:t>7451</w:t>
            </w:r>
          </w:p>
        </w:tc>
        <w:tc>
          <w:tcPr>
            <w:tcW w:w="960" w:type="dxa"/>
          </w:tcPr>
          <w:p w14:paraId="277FD7A1" w14:textId="77777777" w:rsidR="00E8069C" w:rsidRDefault="00E8069C">
            <w:r>
              <w:t>Hafiza Zobia Zia</w:t>
            </w:r>
          </w:p>
        </w:tc>
        <w:tc>
          <w:tcPr>
            <w:tcW w:w="935" w:type="dxa"/>
          </w:tcPr>
          <w:p w14:paraId="6E8005D1" w14:textId="77777777" w:rsidR="00E8069C" w:rsidRDefault="00E8069C">
            <w:r>
              <w:t>Mian Zia Ullah</w:t>
            </w:r>
          </w:p>
        </w:tc>
        <w:tc>
          <w:tcPr>
            <w:tcW w:w="957" w:type="dxa"/>
          </w:tcPr>
          <w:p w14:paraId="406C03F5" w14:textId="77777777" w:rsidR="00E8069C" w:rsidRDefault="00E8069C">
            <w:r>
              <w:t>96974-P</w:t>
            </w:r>
          </w:p>
        </w:tc>
        <w:tc>
          <w:tcPr>
            <w:tcW w:w="700" w:type="dxa"/>
          </w:tcPr>
          <w:p w14:paraId="68E14C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32C8C9" w14:textId="77777777" w:rsidR="00E8069C" w:rsidRDefault="00E8069C">
            <w:r>
              <w:t>13.904167</w:t>
            </w:r>
          </w:p>
        </w:tc>
        <w:tc>
          <w:tcPr>
            <w:tcW w:w="598" w:type="dxa"/>
          </w:tcPr>
          <w:p w14:paraId="054D9A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26D4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5C0491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CC1FE41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1943F5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22B3D1" w14:textId="77777777" w:rsidR="00E8069C" w:rsidRDefault="00E8069C">
            <w:r>
              <w:t>71.404167</w:t>
            </w:r>
          </w:p>
        </w:tc>
      </w:tr>
      <w:tr w:rsidR="00E8069C" w14:paraId="459E5DBD" w14:textId="77777777" w:rsidTr="00E8069C">
        <w:tc>
          <w:tcPr>
            <w:tcW w:w="1133" w:type="dxa"/>
          </w:tcPr>
          <w:p w14:paraId="659E7F24" w14:textId="77777777" w:rsidR="00E8069C" w:rsidRDefault="00E8069C">
            <w:r>
              <w:t>22</w:t>
            </w:r>
          </w:p>
        </w:tc>
        <w:tc>
          <w:tcPr>
            <w:tcW w:w="615" w:type="dxa"/>
          </w:tcPr>
          <w:p w14:paraId="2D57D98A" w14:textId="77777777" w:rsidR="00E8069C" w:rsidRDefault="00E8069C">
            <w:r>
              <w:t>3370</w:t>
            </w:r>
          </w:p>
        </w:tc>
        <w:tc>
          <w:tcPr>
            <w:tcW w:w="960" w:type="dxa"/>
          </w:tcPr>
          <w:p w14:paraId="1E41448C" w14:textId="77777777" w:rsidR="00E8069C" w:rsidRDefault="00E8069C">
            <w:r>
              <w:t>Momina Javaid</w:t>
            </w:r>
          </w:p>
        </w:tc>
        <w:tc>
          <w:tcPr>
            <w:tcW w:w="935" w:type="dxa"/>
          </w:tcPr>
          <w:p w14:paraId="48EF784A" w14:textId="77777777" w:rsidR="00E8069C" w:rsidRDefault="00E8069C">
            <w:r>
              <w:t>Javaid Akram Bhatti</w:t>
            </w:r>
          </w:p>
        </w:tc>
        <w:tc>
          <w:tcPr>
            <w:tcW w:w="957" w:type="dxa"/>
          </w:tcPr>
          <w:p w14:paraId="25E68906" w14:textId="77777777" w:rsidR="00E8069C" w:rsidRDefault="00E8069C">
            <w:r>
              <w:t>94605-P</w:t>
            </w:r>
          </w:p>
        </w:tc>
        <w:tc>
          <w:tcPr>
            <w:tcW w:w="700" w:type="dxa"/>
          </w:tcPr>
          <w:p w14:paraId="22E722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2AB007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38AFBA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876FE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EDCB2E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3C92F46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18276F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FF20E9" w14:textId="77777777" w:rsidR="00E8069C" w:rsidRDefault="00E8069C">
            <w:r>
              <w:t>71.308333</w:t>
            </w:r>
          </w:p>
        </w:tc>
      </w:tr>
      <w:tr w:rsidR="00E8069C" w14:paraId="061A1033" w14:textId="77777777" w:rsidTr="00E8069C">
        <w:tc>
          <w:tcPr>
            <w:tcW w:w="1133" w:type="dxa"/>
          </w:tcPr>
          <w:p w14:paraId="677F065B" w14:textId="77777777" w:rsidR="00E8069C" w:rsidRDefault="00E8069C">
            <w:r>
              <w:t>23</w:t>
            </w:r>
          </w:p>
        </w:tc>
        <w:tc>
          <w:tcPr>
            <w:tcW w:w="615" w:type="dxa"/>
          </w:tcPr>
          <w:p w14:paraId="4A0684B9" w14:textId="77777777" w:rsidR="00E8069C" w:rsidRDefault="00E8069C">
            <w:r>
              <w:t>16050</w:t>
            </w:r>
          </w:p>
        </w:tc>
        <w:tc>
          <w:tcPr>
            <w:tcW w:w="960" w:type="dxa"/>
          </w:tcPr>
          <w:p w14:paraId="771E8638" w14:textId="77777777" w:rsidR="00E8069C" w:rsidRDefault="00E8069C">
            <w:r>
              <w:t>Saima Abdul Jabbar</w:t>
            </w:r>
          </w:p>
        </w:tc>
        <w:tc>
          <w:tcPr>
            <w:tcW w:w="935" w:type="dxa"/>
          </w:tcPr>
          <w:p w14:paraId="69100A74" w14:textId="77777777" w:rsidR="00E8069C" w:rsidRDefault="00E8069C">
            <w:r>
              <w:t>Rana Abdul Jabbar Khan</w:t>
            </w:r>
          </w:p>
        </w:tc>
        <w:tc>
          <w:tcPr>
            <w:tcW w:w="957" w:type="dxa"/>
          </w:tcPr>
          <w:p w14:paraId="276DE493" w14:textId="77777777" w:rsidR="00E8069C" w:rsidRDefault="00E8069C">
            <w:r>
              <w:t>98056-P</w:t>
            </w:r>
          </w:p>
        </w:tc>
        <w:tc>
          <w:tcPr>
            <w:tcW w:w="700" w:type="dxa"/>
          </w:tcPr>
          <w:p w14:paraId="55738C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DB3B58" w14:textId="77777777" w:rsidR="00E8069C" w:rsidRDefault="00E8069C">
            <w:r>
              <w:t>13.708333</w:t>
            </w:r>
          </w:p>
        </w:tc>
        <w:tc>
          <w:tcPr>
            <w:tcW w:w="598" w:type="dxa"/>
          </w:tcPr>
          <w:p w14:paraId="11808E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D7CA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72B35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B57493A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EA125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280A25" w14:textId="77777777" w:rsidR="00E8069C" w:rsidRDefault="00E8069C">
            <w:r>
              <w:t>71.208333</w:t>
            </w:r>
          </w:p>
        </w:tc>
      </w:tr>
      <w:tr w:rsidR="00E8069C" w14:paraId="065BC5A3" w14:textId="77777777" w:rsidTr="00E8069C">
        <w:tc>
          <w:tcPr>
            <w:tcW w:w="1133" w:type="dxa"/>
          </w:tcPr>
          <w:p w14:paraId="30EC3771" w14:textId="77777777" w:rsidR="00E8069C" w:rsidRDefault="00E8069C">
            <w:r>
              <w:t>24</w:t>
            </w:r>
          </w:p>
        </w:tc>
        <w:tc>
          <w:tcPr>
            <w:tcW w:w="615" w:type="dxa"/>
          </w:tcPr>
          <w:p w14:paraId="76465576" w14:textId="77777777" w:rsidR="00E8069C" w:rsidRDefault="00E8069C">
            <w:r>
              <w:t>16061</w:t>
            </w:r>
          </w:p>
        </w:tc>
        <w:tc>
          <w:tcPr>
            <w:tcW w:w="960" w:type="dxa"/>
          </w:tcPr>
          <w:p w14:paraId="03498C67" w14:textId="77777777" w:rsidR="00E8069C" w:rsidRDefault="00E8069C">
            <w:r>
              <w:t>Sajeela Kokab</w:t>
            </w:r>
          </w:p>
        </w:tc>
        <w:tc>
          <w:tcPr>
            <w:tcW w:w="935" w:type="dxa"/>
          </w:tcPr>
          <w:p w14:paraId="379BFAB3" w14:textId="77777777" w:rsidR="00E8069C" w:rsidRDefault="00E8069C">
            <w:r>
              <w:t>M. Ashraf Zia</w:t>
            </w:r>
          </w:p>
        </w:tc>
        <w:tc>
          <w:tcPr>
            <w:tcW w:w="957" w:type="dxa"/>
          </w:tcPr>
          <w:p w14:paraId="75ED701B" w14:textId="77777777" w:rsidR="00E8069C" w:rsidRDefault="00E8069C">
            <w:r>
              <w:t>97926-P</w:t>
            </w:r>
          </w:p>
        </w:tc>
        <w:tc>
          <w:tcPr>
            <w:tcW w:w="700" w:type="dxa"/>
          </w:tcPr>
          <w:p w14:paraId="68DC0B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9F6A6C" w14:textId="77777777" w:rsidR="00E8069C" w:rsidRDefault="00E8069C">
            <w:r>
              <w:t>13.679167</w:t>
            </w:r>
          </w:p>
        </w:tc>
        <w:tc>
          <w:tcPr>
            <w:tcW w:w="598" w:type="dxa"/>
          </w:tcPr>
          <w:p w14:paraId="6AC2A6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7A3A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1929C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4647530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CF0674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B65159" w14:textId="77777777" w:rsidR="00E8069C" w:rsidRDefault="00E8069C">
            <w:r>
              <w:t>71.179167</w:t>
            </w:r>
          </w:p>
        </w:tc>
      </w:tr>
      <w:tr w:rsidR="00E8069C" w14:paraId="7AB09B0E" w14:textId="77777777" w:rsidTr="00E8069C">
        <w:tc>
          <w:tcPr>
            <w:tcW w:w="1133" w:type="dxa"/>
          </w:tcPr>
          <w:p w14:paraId="09B9ACE6" w14:textId="77777777" w:rsidR="00E8069C" w:rsidRDefault="00E8069C">
            <w:r>
              <w:t>25</w:t>
            </w:r>
          </w:p>
        </w:tc>
        <w:tc>
          <w:tcPr>
            <w:tcW w:w="615" w:type="dxa"/>
          </w:tcPr>
          <w:p w14:paraId="076EEF15" w14:textId="77777777" w:rsidR="00E8069C" w:rsidRDefault="00E8069C">
            <w:r>
              <w:t>15459</w:t>
            </w:r>
          </w:p>
        </w:tc>
        <w:tc>
          <w:tcPr>
            <w:tcW w:w="960" w:type="dxa"/>
          </w:tcPr>
          <w:p w14:paraId="45D6BF96" w14:textId="77777777" w:rsidR="00E8069C" w:rsidRDefault="00E8069C">
            <w:r>
              <w:t>Ayesha Tassaduque Rana</w:t>
            </w:r>
          </w:p>
        </w:tc>
        <w:tc>
          <w:tcPr>
            <w:tcW w:w="935" w:type="dxa"/>
          </w:tcPr>
          <w:p w14:paraId="5A80B7DB" w14:textId="77777777" w:rsidR="00E8069C" w:rsidRDefault="00E8069C">
            <w:r>
              <w:t>Rana Tassaduque Ali</w:t>
            </w:r>
          </w:p>
        </w:tc>
        <w:tc>
          <w:tcPr>
            <w:tcW w:w="957" w:type="dxa"/>
          </w:tcPr>
          <w:p w14:paraId="171A28A6" w14:textId="77777777" w:rsidR="00E8069C" w:rsidRDefault="00E8069C">
            <w:r>
              <w:t>96501</w:t>
            </w:r>
            <w:r>
              <w:lastRenderedPageBreak/>
              <w:t>-P</w:t>
            </w:r>
          </w:p>
        </w:tc>
        <w:tc>
          <w:tcPr>
            <w:tcW w:w="700" w:type="dxa"/>
          </w:tcPr>
          <w:p w14:paraId="581069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B311AE" w14:textId="77777777" w:rsidR="00E8069C" w:rsidRDefault="00E8069C">
            <w:r>
              <w:t>13.591667</w:t>
            </w:r>
          </w:p>
        </w:tc>
        <w:tc>
          <w:tcPr>
            <w:tcW w:w="598" w:type="dxa"/>
          </w:tcPr>
          <w:p w14:paraId="58B9EF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1440A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002CD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5C5118B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43EC8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9A04A2" w14:textId="77777777" w:rsidR="00E8069C" w:rsidRDefault="00E8069C">
            <w:r>
              <w:t>71.091667</w:t>
            </w:r>
          </w:p>
        </w:tc>
      </w:tr>
      <w:tr w:rsidR="00E8069C" w14:paraId="655C2129" w14:textId="77777777" w:rsidTr="00E8069C">
        <w:tc>
          <w:tcPr>
            <w:tcW w:w="1133" w:type="dxa"/>
          </w:tcPr>
          <w:p w14:paraId="643970FA" w14:textId="77777777" w:rsidR="00E8069C" w:rsidRDefault="00E8069C">
            <w:r>
              <w:t>26</w:t>
            </w:r>
          </w:p>
        </w:tc>
        <w:tc>
          <w:tcPr>
            <w:tcW w:w="615" w:type="dxa"/>
          </w:tcPr>
          <w:p w14:paraId="7E9ED674" w14:textId="77777777" w:rsidR="00E8069C" w:rsidRDefault="00E8069C">
            <w:r>
              <w:t>7912</w:t>
            </w:r>
          </w:p>
        </w:tc>
        <w:tc>
          <w:tcPr>
            <w:tcW w:w="960" w:type="dxa"/>
          </w:tcPr>
          <w:p w14:paraId="2E96201F" w14:textId="77777777" w:rsidR="00E8069C" w:rsidRDefault="00E8069C">
            <w:r>
              <w:t>Maham Babar</w:t>
            </w:r>
          </w:p>
        </w:tc>
        <w:tc>
          <w:tcPr>
            <w:tcW w:w="935" w:type="dxa"/>
          </w:tcPr>
          <w:p w14:paraId="505B0207" w14:textId="77777777" w:rsidR="00E8069C" w:rsidRDefault="00E8069C">
            <w:r>
              <w:t>Muhammad Nasir Khan</w:t>
            </w:r>
          </w:p>
        </w:tc>
        <w:tc>
          <w:tcPr>
            <w:tcW w:w="957" w:type="dxa"/>
          </w:tcPr>
          <w:p w14:paraId="4E69AC4C" w14:textId="77777777" w:rsidR="00E8069C" w:rsidRDefault="00E8069C">
            <w:r>
              <w:t>82310-P</w:t>
            </w:r>
          </w:p>
        </w:tc>
        <w:tc>
          <w:tcPr>
            <w:tcW w:w="700" w:type="dxa"/>
          </w:tcPr>
          <w:p w14:paraId="730598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B5BDC1" w14:textId="77777777" w:rsidR="00E8069C" w:rsidRDefault="00E8069C">
            <w:r>
              <w:t>13.533333</w:t>
            </w:r>
          </w:p>
        </w:tc>
        <w:tc>
          <w:tcPr>
            <w:tcW w:w="598" w:type="dxa"/>
          </w:tcPr>
          <w:p w14:paraId="2F3D70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0FD5B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87144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214A6B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2630E3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8C1706" w14:textId="77777777" w:rsidR="00E8069C" w:rsidRDefault="00E8069C">
            <w:r>
              <w:t>71.033333</w:t>
            </w:r>
          </w:p>
        </w:tc>
      </w:tr>
      <w:tr w:rsidR="00E8069C" w14:paraId="1BE6DE58" w14:textId="77777777" w:rsidTr="00E8069C">
        <w:tc>
          <w:tcPr>
            <w:tcW w:w="1133" w:type="dxa"/>
          </w:tcPr>
          <w:p w14:paraId="1A7115E3" w14:textId="77777777" w:rsidR="00E8069C" w:rsidRDefault="00E8069C">
            <w:r>
              <w:t>27</w:t>
            </w:r>
          </w:p>
        </w:tc>
        <w:tc>
          <w:tcPr>
            <w:tcW w:w="615" w:type="dxa"/>
          </w:tcPr>
          <w:p w14:paraId="6A0A5D2F" w14:textId="77777777" w:rsidR="00E8069C" w:rsidRDefault="00E8069C">
            <w:r>
              <w:t>16371</w:t>
            </w:r>
          </w:p>
        </w:tc>
        <w:tc>
          <w:tcPr>
            <w:tcW w:w="960" w:type="dxa"/>
          </w:tcPr>
          <w:p w14:paraId="2AA5D2B4" w14:textId="77777777" w:rsidR="00E8069C" w:rsidRDefault="00E8069C">
            <w:r>
              <w:t>Farah Latif</w:t>
            </w:r>
          </w:p>
        </w:tc>
        <w:tc>
          <w:tcPr>
            <w:tcW w:w="935" w:type="dxa"/>
          </w:tcPr>
          <w:p w14:paraId="36911C2E" w14:textId="77777777" w:rsidR="00E8069C" w:rsidRDefault="00E8069C">
            <w:r>
              <w:t xml:space="preserve">Muhammad Latif </w:t>
            </w:r>
          </w:p>
        </w:tc>
        <w:tc>
          <w:tcPr>
            <w:tcW w:w="957" w:type="dxa"/>
          </w:tcPr>
          <w:p w14:paraId="77F2F3EA" w14:textId="77777777" w:rsidR="00E8069C" w:rsidRDefault="00E8069C">
            <w:r>
              <w:t>106300-P</w:t>
            </w:r>
          </w:p>
        </w:tc>
        <w:tc>
          <w:tcPr>
            <w:tcW w:w="700" w:type="dxa"/>
          </w:tcPr>
          <w:p w14:paraId="734D82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A70191" w14:textId="77777777" w:rsidR="00E8069C" w:rsidRDefault="00E8069C">
            <w:r>
              <w:t>13.528</w:t>
            </w:r>
          </w:p>
        </w:tc>
        <w:tc>
          <w:tcPr>
            <w:tcW w:w="598" w:type="dxa"/>
          </w:tcPr>
          <w:p w14:paraId="44F419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9560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B1DE57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66ABAA90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62BB32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A054ED" w14:textId="77777777" w:rsidR="00E8069C" w:rsidRDefault="00E8069C">
            <w:r>
              <w:t>71.028</w:t>
            </w:r>
          </w:p>
        </w:tc>
      </w:tr>
      <w:tr w:rsidR="00E8069C" w14:paraId="45A09A99" w14:textId="77777777" w:rsidTr="00E8069C">
        <w:tc>
          <w:tcPr>
            <w:tcW w:w="1133" w:type="dxa"/>
          </w:tcPr>
          <w:p w14:paraId="02EC8C12" w14:textId="77777777" w:rsidR="00E8069C" w:rsidRDefault="00E8069C">
            <w:r>
              <w:t>28</w:t>
            </w:r>
          </w:p>
        </w:tc>
        <w:tc>
          <w:tcPr>
            <w:tcW w:w="615" w:type="dxa"/>
          </w:tcPr>
          <w:p w14:paraId="449208ED" w14:textId="77777777" w:rsidR="00E8069C" w:rsidRDefault="00E8069C">
            <w:r>
              <w:t>844</w:t>
            </w:r>
          </w:p>
        </w:tc>
        <w:tc>
          <w:tcPr>
            <w:tcW w:w="960" w:type="dxa"/>
          </w:tcPr>
          <w:p w14:paraId="316D4CFB" w14:textId="77777777" w:rsidR="00E8069C" w:rsidRDefault="00E8069C">
            <w:r>
              <w:t>Muhammad Faheem</w:t>
            </w:r>
          </w:p>
        </w:tc>
        <w:tc>
          <w:tcPr>
            <w:tcW w:w="935" w:type="dxa"/>
          </w:tcPr>
          <w:p w14:paraId="492F0DB4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2D2D8809" w14:textId="77777777" w:rsidR="00E8069C" w:rsidRDefault="00E8069C">
            <w:r>
              <w:t>99966P</w:t>
            </w:r>
          </w:p>
        </w:tc>
        <w:tc>
          <w:tcPr>
            <w:tcW w:w="700" w:type="dxa"/>
          </w:tcPr>
          <w:p w14:paraId="16BD0C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8E8565" w14:textId="77777777" w:rsidR="00E8069C" w:rsidRDefault="00E8069C">
            <w:r>
              <w:t>13.431111</w:t>
            </w:r>
          </w:p>
        </w:tc>
        <w:tc>
          <w:tcPr>
            <w:tcW w:w="598" w:type="dxa"/>
          </w:tcPr>
          <w:p w14:paraId="0FA06B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3D78F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955813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04B7972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5A7EC9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F3F23B" w14:textId="77777777" w:rsidR="00E8069C" w:rsidRDefault="00E8069C">
            <w:r>
              <w:t>70.931111</w:t>
            </w:r>
          </w:p>
        </w:tc>
      </w:tr>
      <w:tr w:rsidR="00E8069C" w14:paraId="7ADB9F94" w14:textId="77777777" w:rsidTr="00E8069C">
        <w:tc>
          <w:tcPr>
            <w:tcW w:w="1133" w:type="dxa"/>
          </w:tcPr>
          <w:p w14:paraId="3D57BF44" w14:textId="77777777" w:rsidR="00E8069C" w:rsidRDefault="00E8069C">
            <w:r>
              <w:t>29</w:t>
            </w:r>
          </w:p>
        </w:tc>
        <w:tc>
          <w:tcPr>
            <w:tcW w:w="615" w:type="dxa"/>
          </w:tcPr>
          <w:p w14:paraId="7704AA86" w14:textId="77777777" w:rsidR="00E8069C" w:rsidRDefault="00E8069C">
            <w:r>
              <w:t>7569</w:t>
            </w:r>
          </w:p>
        </w:tc>
        <w:tc>
          <w:tcPr>
            <w:tcW w:w="960" w:type="dxa"/>
          </w:tcPr>
          <w:p w14:paraId="090EC2A8" w14:textId="77777777" w:rsidR="00E8069C" w:rsidRDefault="00E8069C">
            <w:r>
              <w:t>Sardar Umer Rehman</w:t>
            </w:r>
          </w:p>
        </w:tc>
        <w:tc>
          <w:tcPr>
            <w:tcW w:w="935" w:type="dxa"/>
          </w:tcPr>
          <w:p w14:paraId="164E50C5" w14:textId="77777777" w:rsidR="00E8069C" w:rsidRDefault="00E8069C">
            <w:r>
              <w:t>abdur rehman</w:t>
            </w:r>
          </w:p>
        </w:tc>
        <w:tc>
          <w:tcPr>
            <w:tcW w:w="957" w:type="dxa"/>
          </w:tcPr>
          <w:p w14:paraId="557D4FB6" w14:textId="77777777" w:rsidR="00E8069C" w:rsidRDefault="00E8069C">
            <w:r>
              <w:t>94412-P</w:t>
            </w:r>
          </w:p>
        </w:tc>
        <w:tc>
          <w:tcPr>
            <w:tcW w:w="700" w:type="dxa"/>
          </w:tcPr>
          <w:p w14:paraId="00CFD5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4922DD" w14:textId="77777777" w:rsidR="00E8069C" w:rsidRDefault="00E8069C">
            <w:r>
              <w:t>15.870833</w:t>
            </w:r>
          </w:p>
        </w:tc>
        <w:tc>
          <w:tcPr>
            <w:tcW w:w="598" w:type="dxa"/>
          </w:tcPr>
          <w:p w14:paraId="50CB3D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03F6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0DB44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FC9F7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31CF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ED54D1" w14:textId="77777777" w:rsidR="00E8069C" w:rsidRDefault="00E8069C">
            <w:r>
              <w:lastRenderedPageBreak/>
              <w:t>70.</w:t>
            </w:r>
            <w:r>
              <w:lastRenderedPageBreak/>
              <w:t>870833</w:t>
            </w:r>
          </w:p>
        </w:tc>
      </w:tr>
      <w:tr w:rsidR="00E8069C" w14:paraId="3527DC48" w14:textId="77777777" w:rsidTr="00E8069C">
        <w:tc>
          <w:tcPr>
            <w:tcW w:w="1133" w:type="dxa"/>
          </w:tcPr>
          <w:p w14:paraId="5685DFCF" w14:textId="77777777" w:rsidR="00E8069C" w:rsidRDefault="00E8069C">
            <w:r>
              <w:t>30</w:t>
            </w:r>
          </w:p>
        </w:tc>
        <w:tc>
          <w:tcPr>
            <w:tcW w:w="615" w:type="dxa"/>
          </w:tcPr>
          <w:p w14:paraId="50BDC5CA" w14:textId="77777777" w:rsidR="00E8069C" w:rsidRDefault="00E8069C">
            <w:r>
              <w:t>6068</w:t>
            </w:r>
          </w:p>
        </w:tc>
        <w:tc>
          <w:tcPr>
            <w:tcW w:w="960" w:type="dxa"/>
          </w:tcPr>
          <w:p w14:paraId="1B59CA13" w14:textId="77777777" w:rsidR="00E8069C" w:rsidRDefault="00E8069C">
            <w:r>
              <w:t>Madiha Yousaf</w:t>
            </w:r>
          </w:p>
        </w:tc>
        <w:tc>
          <w:tcPr>
            <w:tcW w:w="935" w:type="dxa"/>
          </w:tcPr>
          <w:p w14:paraId="5EA9FFC3" w14:textId="77777777" w:rsidR="00E8069C" w:rsidRDefault="00E8069C">
            <w:r>
              <w:t>Ch. Yousaf Ali</w:t>
            </w:r>
          </w:p>
        </w:tc>
        <w:tc>
          <w:tcPr>
            <w:tcW w:w="957" w:type="dxa"/>
          </w:tcPr>
          <w:p w14:paraId="3AC5B2E8" w14:textId="77777777" w:rsidR="00E8069C" w:rsidRDefault="00E8069C">
            <w:r>
              <w:t>98553-P</w:t>
            </w:r>
          </w:p>
        </w:tc>
        <w:tc>
          <w:tcPr>
            <w:tcW w:w="700" w:type="dxa"/>
          </w:tcPr>
          <w:p w14:paraId="74D65A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5C207F" w14:textId="77777777" w:rsidR="00E8069C" w:rsidRDefault="00E8069C">
            <w:r>
              <w:t>13.364</w:t>
            </w:r>
          </w:p>
        </w:tc>
        <w:tc>
          <w:tcPr>
            <w:tcW w:w="598" w:type="dxa"/>
          </w:tcPr>
          <w:p w14:paraId="0F5783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5023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6BCA6A" w14:textId="77777777" w:rsidR="00E8069C" w:rsidRDefault="00E8069C">
            <w:r>
              <w:t>20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596" w:type="dxa"/>
          </w:tcPr>
          <w:p w14:paraId="0E4118BB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725E77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230FF4" w14:textId="77777777" w:rsidR="00E8069C" w:rsidRDefault="00E8069C">
            <w:r>
              <w:t>70.864</w:t>
            </w:r>
          </w:p>
        </w:tc>
      </w:tr>
      <w:tr w:rsidR="00E8069C" w14:paraId="442160CA" w14:textId="77777777" w:rsidTr="00E8069C">
        <w:tc>
          <w:tcPr>
            <w:tcW w:w="1133" w:type="dxa"/>
          </w:tcPr>
          <w:p w14:paraId="553A8B6C" w14:textId="77777777" w:rsidR="00E8069C" w:rsidRDefault="00E8069C">
            <w:r>
              <w:t>31</w:t>
            </w:r>
          </w:p>
        </w:tc>
        <w:tc>
          <w:tcPr>
            <w:tcW w:w="615" w:type="dxa"/>
          </w:tcPr>
          <w:p w14:paraId="1ACF2737" w14:textId="77777777" w:rsidR="00E8069C" w:rsidRDefault="00E8069C">
            <w:r>
              <w:t>16317</w:t>
            </w:r>
          </w:p>
        </w:tc>
        <w:tc>
          <w:tcPr>
            <w:tcW w:w="960" w:type="dxa"/>
          </w:tcPr>
          <w:p w14:paraId="18202560" w14:textId="77777777" w:rsidR="00E8069C" w:rsidRDefault="00E8069C">
            <w:r>
              <w:t>Tayyba Fatima Toor</w:t>
            </w:r>
          </w:p>
        </w:tc>
        <w:tc>
          <w:tcPr>
            <w:tcW w:w="935" w:type="dxa"/>
          </w:tcPr>
          <w:p w14:paraId="244696CA" w14:textId="77777777" w:rsidR="00E8069C" w:rsidRDefault="00E8069C">
            <w:r>
              <w:t>Ch. Faiz Ahmad Toor</w:t>
            </w:r>
          </w:p>
        </w:tc>
        <w:tc>
          <w:tcPr>
            <w:tcW w:w="957" w:type="dxa"/>
          </w:tcPr>
          <w:p w14:paraId="43137EBA" w14:textId="77777777" w:rsidR="00E8069C" w:rsidRDefault="00E8069C">
            <w:r>
              <w:t xml:space="preserve">87380-P </w:t>
            </w:r>
          </w:p>
        </w:tc>
        <w:tc>
          <w:tcPr>
            <w:tcW w:w="700" w:type="dxa"/>
          </w:tcPr>
          <w:p w14:paraId="13E2BA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0B532F" w14:textId="77777777" w:rsidR="00E8069C" w:rsidRDefault="00E8069C">
            <w:r>
              <w:t>13.308333</w:t>
            </w:r>
          </w:p>
        </w:tc>
        <w:tc>
          <w:tcPr>
            <w:tcW w:w="598" w:type="dxa"/>
          </w:tcPr>
          <w:p w14:paraId="598332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23FFD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1B33F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FA4BE61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7E2865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CCDC03" w14:textId="77777777" w:rsidR="00E8069C" w:rsidRDefault="00E8069C">
            <w:r>
              <w:t>70.808333</w:t>
            </w:r>
          </w:p>
        </w:tc>
      </w:tr>
      <w:tr w:rsidR="00E8069C" w14:paraId="79D27424" w14:textId="77777777" w:rsidTr="00E8069C">
        <w:tc>
          <w:tcPr>
            <w:tcW w:w="1133" w:type="dxa"/>
          </w:tcPr>
          <w:p w14:paraId="4F8B0F68" w14:textId="77777777" w:rsidR="00E8069C" w:rsidRDefault="00E8069C">
            <w:r>
              <w:t>32</w:t>
            </w:r>
          </w:p>
        </w:tc>
        <w:tc>
          <w:tcPr>
            <w:tcW w:w="615" w:type="dxa"/>
          </w:tcPr>
          <w:p w14:paraId="4BA76B83" w14:textId="77777777" w:rsidR="00E8069C" w:rsidRDefault="00E8069C">
            <w:r>
              <w:t>8098</w:t>
            </w:r>
          </w:p>
        </w:tc>
        <w:tc>
          <w:tcPr>
            <w:tcW w:w="960" w:type="dxa"/>
          </w:tcPr>
          <w:p w14:paraId="70D452EF" w14:textId="77777777" w:rsidR="00E8069C" w:rsidRDefault="00E8069C">
            <w:r>
              <w:t>Aifa Arshad</w:t>
            </w:r>
          </w:p>
        </w:tc>
        <w:tc>
          <w:tcPr>
            <w:tcW w:w="935" w:type="dxa"/>
          </w:tcPr>
          <w:p w14:paraId="1C7E8C91" w14:textId="77777777" w:rsidR="00E8069C" w:rsidRDefault="00E8069C">
            <w:r>
              <w:t xml:space="preserve">Arshad Mahmood                              </w:t>
            </w:r>
          </w:p>
        </w:tc>
        <w:tc>
          <w:tcPr>
            <w:tcW w:w="957" w:type="dxa"/>
          </w:tcPr>
          <w:p w14:paraId="3DE36653" w14:textId="77777777" w:rsidR="00E8069C" w:rsidRDefault="00E8069C">
            <w:r>
              <w:t>88423-P</w:t>
            </w:r>
          </w:p>
        </w:tc>
        <w:tc>
          <w:tcPr>
            <w:tcW w:w="700" w:type="dxa"/>
          </w:tcPr>
          <w:p w14:paraId="488D17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C6F29A" w14:textId="77777777" w:rsidR="00E8069C" w:rsidRDefault="00E8069C">
            <w:r>
              <w:t>15.778723</w:t>
            </w:r>
          </w:p>
        </w:tc>
        <w:tc>
          <w:tcPr>
            <w:tcW w:w="598" w:type="dxa"/>
          </w:tcPr>
          <w:p w14:paraId="5655DC4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F083E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02302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2FD46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8DD2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E2047A" w14:textId="77777777" w:rsidR="00E8069C" w:rsidRDefault="00E8069C">
            <w:r>
              <w:t>70.778723</w:t>
            </w:r>
          </w:p>
        </w:tc>
      </w:tr>
      <w:tr w:rsidR="00E8069C" w14:paraId="27D60DD2" w14:textId="77777777" w:rsidTr="00E8069C">
        <w:tc>
          <w:tcPr>
            <w:tcW w:w="1133" w:type="dxa"/>
          </w:tcPr>
          <w:p w14:paraId="19BE6F49" w14:textId="77777777" w:rsidR="00E8069C" w:rsidRDefault="00E8069C">
            <w:r>
              <w:t>33</w:t>
            </w:r>
          </w:p>
        </w:tc>
        <w:tc>
          <w:tcPr>
            <w:tcW w:w="615" w:type="dxa"/>
          </w:tcPr>
          <w:p w14:paraId="166926D0" w14:textId="77777777" w:rsidR="00E8069C" w:rsidRDefault="00E8069C">
            <w:r>
              <w:t>5951</w:t>
            </w:r>
          </w:p>
        </w:tc>
        <w:tc>
          <w:tcPr>
            <w:tcW w:w="960" w:type="dxa"/>
          </w:tcPr>
          <w:p w14:paraId="5B02ACAA" w14:textId="77777777" w:rsidR="00E8069C" w:rsidRDefault="00E8069C">
            <w:r>
              <w:t>Rukhsana Latif</w:t>
            </w:r>
          </w:p>
        </w:tc>
        <w:tc>
          <w:tcPr>
            <w:tcW w:w="935" w:type="dxa"/>
          </w:tcPr>
          <w:p w14:paraId="10A6CAF4" w14:textId="77777777" w:rsidR="00E8069C" w:rsidRDefault="00E8069C">
            <w:r>
              <w:t>javid Iqbal</w:t>
            </w:r>
          </w:p>
        </w:tc>
        <w:tc>
          <w:tcPr>
            <w:tcW w:w="957" w:type="dxa"/>
          </w:tcPr>
          <w:p w14:paraId="69C4BA45" w14:textId="77777777" w:rsidR="00E8069C" w:rsidRDefault="00E8069C">
            <w:r>
              <w:t>100443-p</w:t>
            </w:r>
          </w:p>
        </w:tc>
        <w:tc>
          <w:tcPr>
            <w:tcW w:w="700" w:type="dxa"/>
          </w:tcPr>
          <w:p w14:paraId="763E650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B630BB" w14:textId="77777777" w:rsidR="00E8069C" w:rsidRDefault="00E8069C">
            <w:r>
              <w:t>13.24898</w:t>
            </w:r>
          </w:p>
        </w:tc>
        <w:tc>
          <w:tcPr>
            <w:tcW w:w="598" w:type="dxa"/>
          </w:tcPr>
          <w:p w14:paraId="32784D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42F47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FA9F49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61A1462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618CDC4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EB6030" w14:textId="77777777" w:rsidR="00E8069C" w:rsidRDefault="00E8069C">
            <w:r>
              <w:t>70.74898</w:t>
            </w:r>
          </w:p>
        </w:tc>
      </w:tr>
      <w:tr w:rsidR="00E8069C" w14:paraId="3081F53C" w14:textId="77777777" w:rsidTr="00E8069C">
        <w:tc>
          <w:tcPr>
            <w:tcW w:w="1133" w:type="dxa"/>
          </w:tcPr>
          <w:p w14:paraId="59DCF8D8" w14:textId="77777777" w:rsidR="00E8069C" w:rsidRDefault="00E8069C">
            <w:r>
              <w:t>34</w:t>
            </w:r>
          </w:p>
        </w:tc>
        <w:tc>
          <w:tcPr>
            <w:tcW w:w="615" w:type="dxa"/>
          </w:tcPr>
          <w:p w14:paraId="5BA6C9C5" w14:textId="77777777" w:rsidR="00E8069C" w:rsidRDefault="00E8069C">
            <w:r>
              <w:t>17157</w:t>
            </w:r>
          </w:p>
        </w:tc>
        <w:tc>
          <w:tcPr>
            <w:tcW w:w="960" w:type="dxa"/>
          </w:tcPr>
          <w:p w14:paraId="2897659B" w14:textId="77777777" w:rsidR="00E8069C" w:rsidRDefault="00E8069C">
            <w:r>
              <w:t>Tehseen Aslam</w:t>
            </w:r>
          </w:p>
        </w:tc>
        <w:tc>
          <w:tcPr>
            <w:tcW w:w="935" w:type="dxa"/>
          </w:tcPr>
          <w:p w14:paraId="5321B962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4FD1C8C8" w14:textId="77777777" w:rsidR="00E8069C" w:rsidRDefault="00E8069C">
            <w:r>
              <w:t>107291-P</w:t>
            </w:r>
          </w:p>
        </w:tc>
        <w:tc>
          <w:tcPr>
            <w:tcW w:w="700" w:type="dxa"/>
          </w:tcPr>
          <w:p w14:paraId="186095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5477CA" w14:textId="77777777" w:rsidR="00E8069C" w:rsidRDefault="00E8069C">
            <w:r>
              <w:t>15.9125</w:t>
            </w:r>
          </w:p>
        </w:tc>
        <w:tc>
          <w:tcPr>
            <w:tcW w:w="598" w:type="dxa"/>
          </w:tcPr>
          <w:p w14:paraId="5F8458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5250B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EF0699" w14:textId="77777777" w:rsidR="00E8069C" w:rsidRDefault="00E8069C">
            <w:r>
              <w:t>19.833333</w:t>
            </w:r>
          </w:p>
        </w:tc>
        <w:tc>
          <w:tcPr>
            <w:tcW w:w="596" w:type="dxa"/>
          </w:tcPr>
          <w:p w14:paraId="67DCE3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02A1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F90D5A" w14:textId="77777777" w:rsidR="00E8069C" w:rsidRDefault="00E8069C">
            <w:r>
              <w:t>70.745833</w:t>
            </w:r>
          </w:p>
        </w:tc>
      </w:tr>
      <w:tr w:rsidR="00E8069C" w14:paraId="45003547" w14:textId="77777777" w:rsidTr="00E8069C">
        <w:tc>
          <w:tcPr>
            <w:tcW w:w="1133" w:type="dxa"/>
          </w:tcPr>
          <w:p w14:paraId="04A9D9D7" w14:textId="77777777" w:rsidR="00E8069C" w:rsidRDefault="00E8069C">
            <w:r>
              <w:t>35</w:t>
            </w:r>
          </w:p>
        </w:tc>
        <w:tc>
          <w:tcPr>
            <w:tcW w:w="615" w:type="dxa"/>
          </w:tcPr>
          <w:p w14:paraId="05DBD209" w14:textId="77777777" w:rsidR="00E8069C" w:rsidRDefault="00E8069C">
            <w:r>
              <w:t>62</w:t>
            </w:r>
          </w:p>
        </w:tc>
        <w:tc>
          <w:tcPr>
            <w:tcW w:w="960" w:type="dxa"/>
          </w:tcPr>
          <w:p w14:paraId="5D154DAD" w14:textId="77777777" w:rsidR="00E8069C" w:rsidRDefault="00E8069C">
            <w:r>
              <w:t>Ghulam Murtaza</w:t>
            </w:r>
          </w:p>
        </w:tc>
        <w:tc>
          <w:tcPr>
            <w:tcW w:w="935" w:type="dxa"/>
          </w:tcPr>
          <w:p w14:paraId="1551DEB6" w14:textId="77777777" w:rsidR="00E8069C" w:rsidRDefault="00E8069C">
            <w:r>
              <w:t>Allah Wasaya</w:t>
            </w:r>
          </w:p>
        </w:tc>
        <w:tc>
          <w:tcPr>
            <w:tcW w:w="957" w:type="dxa"/>
          </w:tcPr>
          <w:p w14:paraId="00D99F13" w14:textId="77777777" w:rsidR="00E8069C" w:rsidRDefault="00E8069C">
            <w:r>
              <w:t>90549-P</w:t>
            </w:r>
          </w:p>
        </w:tc>
        <w:tc>
          <w:tcPr>
            <w:tcW w:w="700" w:type="dxa"/>
          </w:tcPr>
          <w:p w14:paraId="32012D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4DF39C" w14:textId="77777777" w:rsidR="00E8069C" w:rsidRDefault="00E8069C">
            <w:r>
              <w:t>13.2</w:t>
            </w:r>
          </w:p>
        </w:tc>
        <w:tc>
          <w:tcPr>
            <w:tcW w:w="598" w:type="dxa"/>
          </w:tcPr>
          <w:p w14:paraId="3387AA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A1C9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C4ABE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F0393C3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74867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B09991" w14:textId="77777777" w:rsidR="00E8069C" w:rsidRDefault="00E8069C">
            <w:r>
              <w:t>70.7</w:t>
            </w:r>
          </w:p>
        </w:tc>
      </w:tr>
      <w:tr w:rsidR="00E8069C" w14:paraId="47CA9D4F" w14:textId="77777777" w:rsidTr="00E8069C">
        <w:tc>
          <w:tcPr>
            <w:tcW w:w="1133" w:type="dxa"/>
          </w:tcPr>
          <w:p w14:paraId="3408CA52" w14:textId="77777777" w:rsidR="00E8069C" w:rsidRDefault="00E8069C">
            <w:r>
              <w:t>36</w:t>
            </w:r>
          </w:p>
        </w:tc>
        <w:tc>
          <w:tcPr>
            <w:tcW w:w="615" w:type="dxa"/>
          </w:tcPr>
          <w:p w14:paraId="694E6465" w14:textId="77777777" w:rsidR="00E8069C" w:rsidRDefault="00E8069C">
            <w:r>
              <w:t>17919</w:t>
            </w:r>
          </w:p>
        </w:tc>
        <w:tc>
          <w:tcPr>
            <w:tcW w:w="960" w:type="dxa"/>
          </w:tcPr>
          <w:p w14:paraId="7F6E5C84" w14:textId="77777777" w:rsidR="00E8069C" w:rsidRDefault="00E8069C">
            <w:r>
              <w:t>Muhammad Hisham Sultan</w:t>
            </w:r>
          </w:p>
        </w:tc>
        <w:tc>
          <w:tcPr>
            <w:tcW w:w="935" w:type="dxa"/>
          </w:tcPr>
          <w:p w14:paraId="47E02E63" w14:textId="77777777" w:rsidR="00E8069C" w:rsidRDefault="00E8069C">
            <w:r>
              <w:t>Muzaffar Sultan Ahmad Alvi</w:t>
            </w:r>
          </w:p>
        </w:tc>
        <w:tc>
          <w:tcPr>
            <w:tcW w:w="957" w:type="dxa"/>
          </w:tcPr>
          <w:p w14:paraId="7E605E4F" w14:textId="77777777" w:rsidR="00E8069C" w:rsidRDefault="00E8069C">
            <w:r>
              <w:t>102059-P</w:t>
            </w:r>
          </w:p>
        </w:tc>
        <w:tc>
          <w:tcPr>
            <w:tcW w:w="700" w:type="dxa"/>
          </w:tcPr>
          <w:p w14:paraId="21DE34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989416" w14:textId="77777777" w:rsidR="00E8069C" w:rsidRDefault="00E8069C">
            <w:r>
              <w:t>15.695833</w:t>
            </w:r>
          </w:p>
        </w:tc>
        <w:tc>
          <w:tcPr>
            <w:tcW w:w="598" w:type="dxa"/>
          </w:tcPr>
          <w:p w14:paraId="4C7600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07FA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20F8A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AF012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0E57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3FD491" w14:textId="77777777" w:rsidR="00E8069C" w:rsidRDefault="00E8069C">
            <w:r>
              <w:t>70.695833</w:t>
            </w:r>
          </w:p>
        </w:tc>
      </w:tr>
      <w:tr w:rsidR="00E8069C" w14:paraId="01A43413" w14:textId="77777777" w:rsidTr="00E8069C">
        <w:tc>
          <w:tcPr>
            <w:tcW w:w="1133" w:type="dxa"/>
          </w:tcPr>
          <w:p w14:paraId="4301C959" w14:textId="77777777" w:rsidR="00E8069C" w:rsidRDefault="00E8069C">
            <w:r>
              <w:t>37</w:t>
            </w:r>
          </w:p>
        </w:tc>
        <w:tc>
          <w:tcPr>
            <w:tcW w:w="615" w:type="dxa"/>
          </w:tcPr>
          <w:p w14:paraId="1ACDC615" w14:textId="77777777" w:rsidR="00E8069C" w:rsidRDefault="00E8069C">
            <w:r>
              <w:t>6285</w:t>
            </w:r>
          </w:p>
        </w:tc>
        <w:tc>
          <w:tcPr>
            <w:tcW w:w="960" w:type="dxa"/>
          </w:tcPr>
          <w:p w14:paraId="6334D138" w14:textId="77777777" w:rsidR="00E8069C" w:rsidRDefault="00E8069C">
            <w:r>
              <w:t>Junaid Khalid</w:t>
            </w:r>
          </w:p>
        </w:tc>
        <w:tc>
          <w:tcPr>
            <w:tcW w:w="935" w:type="dxa"/>
          </w:tcPr>
          <w:p w14:paraId="7C4B3705" w14:textId="77777777" w:rsidR="00E8069C" w:rsidRDefault="00E8069C">
            <w:r>
              <w:t>Khalid Hassan</w:t>
            </w:r>
          </w:p>
        </w:tc>
        <w:tc>
          <w:tcPr>
            <w:tcW w:w="957" w:type="dxa"/>
          </w:tcPr>
          <w:p w14:paraId="6C8AA74F" w14:textId="77777777" w:rsidR="00E8069C" w:rsidRDefault="00E8069C">
            <w:r>
              <w:t>98390-P</w:t>
            </w:r>
          </w:p>
        </w:tc>
        <w:tc>
          <w:tcPr>
            <w:tcW w:w="700" w:type="dxa"/>
          </w:tcPr>
          <w:p w14:paraId="52384B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BA453D" w14:textId="77777777" w:rsidR="00E8069C" w:rsidRDefault="00E8069C">
            <w:r>
              <w:t>13.191667</w:t>
            </w:r>
          </w:p>
        </w:tc>
        <w:tc>
          <w:tcPr>
            <w:tcW w:w="598" w:type="dxa"/>
          </w:tcPr>
          <w:p w14:paraId="08FF28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C6587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3BCA7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BD3ABF3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27845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1E3A01" w14:textId="77777777" w:rsidR="00E8069C" w:rsidRDefault="00E8069C">
            <w:r>
              <w:t>70.691667</w:t>
            </w:r>
          </w:p>
        </w:tc>
      </w:tr>
      <w:tr w:rsidR="00E8069C" w14:paraId="3BE7F158" w14:textId="77777777" w:rsidTr="00E8069C">
        <w:tc>
          <w:tcPr>
            <w:tcW w:w="1133" w:type="dxa"/>
          </w:tcPr>
          <w:p w14:paraId="136E6C2F" w14:textId="77777777" w:rsidR="00E8069C" w:rsidRDefault="00E8069C">
            <w:r>
              <w:t>38</w:t>
            </w:r>
          </w:p>
        </w:tc>
        <w:tc>
          <w:tcPr>
            <w:tcW w:w="615" w:type="dxa"/>
          </w:tcPr>
          <w:p w14:paraId="741BE649" w14:textId="77777777" w:rsidR="00E8069C" w:rsidRDefault="00E8069C">
            <w:r>
              <w:t>2322</w:t>
            </w:r>
          </w:p>
        </w:tc>
        <w:tc>
          <w:tcPr>
            <w:tcW w:w="960" w:type="dxa"/>
          </w:tcPr>
          <w:p w14:paraId="6D5E7667" w14:textId="77777777" w:rsidR="00E8069C" w:rsidRDefault="00E8069C">
            <w:r>
              <w:t>Imama Jamal</w:t>
            </w:r>
          </w:p>
        </w:tc>
        <w:tc>
          <w:tcPr>
            <w:tcW w:w="935" w:type="dxa"/>
          </w:tcPr>
          <w:p w14:paraId="5BF13F3C" w14:textId="77777777" w:rsidR="00E8069C" w:rsidRDefault="00E8069C">
            <w:r>
              <w:t>Manzoor Hussain</w:t>
            </w:r>
          </w:p>
        </w:tc>
        <w:tc>
          <w:tcPr>
            <w:tcW w:w="957" w:type="dxa"/>
          </w:tcPr>
          <w:p w14:paraId="5113B757" w14:textId="77777777" w:rsidR="00E8069C" w:rsidRDefault="00E8069C">
            <w:r>
              <w:t>88808-P</w:t>
            </w:r>
          </w:p>
        </w:tc>
        <w:tc>
          <w:tcPr>
            <w:tcW w:w="700" w:type="dxa"/>
          </w:tcPr>
          <w:p w14:paraId="099F3A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9A6FF0" w14:textId="77777777" w:rsidR="00E8069C" w:rsidRDefault="00E8069C">
            <w:r>
              <w:t>15.67916</w:t>
            </w:r>
            <w:r>
              <w:lastRenderedPageBreak/>
              <w:t>7</w:t>
            </w:r>
          </w:p>
        </w:tc>
        <w:tc>
          <w:tcPr>
            <w:tcW w:w="598" w:type="dxa"/>
          </w:tcPr>
          <w:p w14:paraId="0BC51E69" w14:textId="77777777" w:rsidR="00E8069C" w:rsidRDefault="00E8069C">
            <w:r>
              <w:lastRenderedPageBreak/>
              <w:t>0.0</w:t>
            </w:r>
          </w:p>
        </w:tc>
        <w:tc>
          <w:tcPr>
            <w:tcW w:w="477" w:type="dxa"/>
          </w:tcPr>
          <w:p w14:paraId="242C5BEB" w14:textId="77777777" w:rsidR="00E8069C" w:rsidRDefault="00E8069C">
            <w:r>
              <w:t>5</w:t>
            </w:r>
            <w:r>
              <w:lastRenderedPageBreak/>
              <w:t>.0</w:t>
            </w:r>
          </w:p>
        </w:tc>
        <w:tc>
          <w:tcPr>
            <w:tcW w:w="678" w:type="dxa"/>
          </w:tcPr>
          <w:p w14:paraId="54CEFB9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395E8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0670BD" w14:textId="77777777" w:rsidR="00E8069C" w:rsidRDefault="00E8069C">
            <w:r>
              <w:t>30.</w:t>
            </w:r>
            <w:r>
              <w:lastRenderedPageBreak/>
              <w:t>0</w:t>
            </w:r>
          </w:p>
        </w:tc>
        <w:tc>
          <w:tcPr>
            <w:tcW w:w="665" w:type="dxa"/>
          </w:tcPr>
          <w:p w14:paraId="171FD981" w14:textId="77777777" w:rsidR="00E8069C" w:rsidRDefault="00E8069C">
            <w:r>
              <w:t>70.6791</w:t>
            </w:r>
            <w:r>
              <w:lastRenderedPageBreak/>
              <w:t>67</w:t>
            </w:r>
          </w:p>
        </w:tc>
      </w:tr>
      <w:tr w:rsidR="00E8069C" w14:paraId="35A6E548" w14:textId="77777777" w:rsidTr="00E8069C">
        <w:tc>
          <w:tcPr>
            <w:tcW w:w="1133" w:type="dxa"/>
          </w:tcPr>
          <w:p w14:paraId="4C22A1BF" w14:textId="77777777" w:rsidR="00E8069C" w:rsidRDefault="00E8069C">
            <w:r>
              <w:t>39</w:t>
            </w:r>
          </w:p>
        </w:tc>
        <w:tc>
          <w:tcPr>
            <w:tcW w:w="615" w:type="dxa"/>
          </w:tcPr>
          <w:p w14:paraId="3ACEA33F" w14:textId="77777777" w:rsidR="00E8069C" w:rsidRDefault="00E8069C">
            <w:r>
              <w:t>63</w:t>
            </w:r>
            <w:r>
              <w:lastRenderedPageBreak/>
              <w:t>04</w:t>
            </w:r>
          </w:p>
        </w:tc>
        <w:tc>
          <w:tcPr>
            <w:tcW w:w="960" w:type="dxa"/>
          </w:tcPr>
          <w:p w14:paraId="24598A92" w14:textId="77777777" w:rsidR="00E8069C" w:rsidRDefault="00E8069C">
            <w:r>
              <w:t>M</w:t>
            </w:r>
            <w:r>
              <w:lastRenderedPageBreak/>
              <w:t>ughees Haider</w:t>
            </w:r>
          </w:p>
        </w:tc>
        <w:tc>
          <w:tcPr>
            <w:tcW w:w="935" w:type="dxa"/>
          </w:tcPr>
          <w:p w14:paraId="1A25BEFC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351C8903" w14:textId="77777777" w:rsidR="00E8069C" w:rsidRDefault="00E8069C">
            <w:r>
              <w:t>98921-P</w:t>
            </w:r>
          </w:p>
        </w:tc>
        <w:tc>
          <w:tcPr>
            <w:tcW w:w="700" w:type="dxa"/>
          </w:tcPr>
          <w:p w14:paraId="62FC53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0C7D2A" w14:textId="77777777" w:rsidR="00E8069C" w:rsidRDefault="00E8069C">
            <w:r>
              <w:t>13.</w:t>
            </w:r>
            <w:r>
              <w:lastRenderedPageBreak/>
              <w:t>170</w:t>
            </w:r>
            <w:r>
              <w:lastRenderedPageBreak/>
              <w:t>833</w:t>
            </w:r>
          </w:p>
        </w:tc>
        <w:tc>
          <w:tcPr>
            <w:tcW w:w="598" w:type="dxa"/>
          </w:tcPr>
          <w:p w14:paraId="4B2A65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89EC9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46368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2A75C98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99814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64BCAB" w14:textId="77777777" w:rsidR="00E8069C" w:rsidRDefault="00E8069C">
            <w:r>
              <w:t>70.</w:t>
            </w:r>
            <w:r>
              <w:lastRenderedPageBreak/>
              <w:t>670</w:t>
            </w:r>
            <w:r>
              <w:lastRenderedPageBreak/>
              <w:t>8</w:t>
            </w:r>
            <w:r>
              <w:lastRenderedPageBreak/>
              <w:t>33</w:t>
            </w:r>
          </w:p>
        </w:tc>
      </w:tr>
      <w:tr w:rsidR="00E8069C" w14:paraId="1659CA32" w14:textId="77777777" w:rsidTr="00E8069C">
        <w:tc>
          <w:tcPr>
            <w:tcW w:w="1133" w:type="dxa"/>
          </w:tcPr>
          <w:p w14:paraId="5EB6C9FB" w14:textId="77777777" w:rsidR="00E8069C" w:rsidRDefault="00E8069C">
            <w:r>
              <w:t>40</w:t>
            </w:r>
          </w:p>
        </w:tc>
        <w:tc>
          <w:tcPr>
            <w:tcW w:w="615" w:type="dxa"/>
          </w:tcPr>
          <w:p w14:paraId="23818EC7" w14:textId="77777777" w:rsidR="00E8069C" w:rsidRDefault="00E8069C">
            <w:r>
              <w:t>17634</w:t>
            </w:r>
          </w:p>
        </w:tc>
        <w:tc>
          <w:tcPr>
            <w:tcW w:w="960" w:type="dxa"/>
          </w:tcPr>
          <w:p w14:paraId="3C4F20A4" w14:textId="77777777" w:rsidR="00E8069C" w:rsidRDefault="00E8069C">
            <w:r>
              <w:t>Muhammad Nadeem</w:t>
            </w:r>
          </w:p>
        </w:tc>
        <w:tc>
          <w:tcPr>
            <w:tcW w:w="935" w:type="dxa"/>
          </w:tcPr>
          <w:p w14:paraId="42A3FDD5" w14:textId="77777777" w:rsidR="00E8069C" w:rsidRDefault="00E8069C">
            <w:r>
              <w:t>Allah Ditta</w:t>
            </w:r>
          </w:p>
        </w:tc>
        <w:tc>
          <w:tcPr>
            <w:tcW w:w="957" w:type="dxa"/>
          </w:tcPr>
          <w:p w14:paraId="284DAE72" w14:textId="77777777" w:rsidR="00E8069C" w:rsidRDefault="00E8069C">
            <w:r>
              <w:t>99581-P</w:t>
            </w:r>
          </w:p>
        </w:tc>
        <w:tc>
          <w:tcPr>
            <w:tcW w:w="700" w:type="dxa"/>
          </w:tcPr>
          <w:p w14:paraId="330CEC8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DA534E" w14:textId="77777777" w:rsidR="00E8069C" w:rsidRDefault="00E8069C">
            <w:r>
              <w:t>15.67027</w:t>
            </w:r>
          </w:p>
        </w:tc>
        <w:tc>
          <w:tcPr>
            <w:tcW w:w="598" w:type="dxa"/>
          </w:tcPr>
          <w:p w14:paraId="7FBA98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7A279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4CCC4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644A6A4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2B9B0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C55BA7" w14:textId="77777777" w:rsidR="00E8069C" w:rsidRDefault="00E8069C">
            <w:r>
              <w:t>70.67027</w:t>
            </w:r>
          </w:p>
        </w:tc>
      </w:tr>
      <w:tr w:rsidR="00E8069C" w14:paraId="103EDA29" w14:textId="77777777" w:rsidTr="00E8069C">
        <w:tc>
          <w:tcPr>
            <w:tcW w:w="1133" w:type="dxa"/>
          </w:tcPr>
          <w:p w14:paraId="0DAEA04E" w14:textId="77777777" w:rsidR="00E8069C" w:rsidRDefault="00E8069C">
            <w:r>
              <w:t>41</w:t>
            </w:r>
          </w:p>
        </w:tc>
        <w:tc>
          <w:tcPr>
            <w:tcW w:w="615" w:type="dxa"/>
          </w:tcPr>
          <w:p w14:paraId="0B7B3039" w14:textId="77777777" w:rsidR="00E8069C" w:rsidRDefault="00E8069C">
            <w:r>
              <w:t>3281</w:t>
            </w:r>
          </w:p>
        </w:tc>
        <w:tc>
          <w:tcPr>
            <w:tcW w:w="960" w:type="dxa"/>
          </w:tcPr>
          <w:p w14:paraId="0FF5C0B1" w14:textId="77777777" w:rsidR="00E8069C" w:rsidRDefault="00E8069C">
            <w:r>
              <w:t>Kiran Ramzan</w:t>
            </w:r>
          </w:p>
        </w:tc>
        <w:tc>
          <w:tcPr>
            <w:tcW w:w="935" w:type="dxa"/>
          </w:tcPr>
          <w:p w14:paraId="61EE12CD" w14:textId="77777777" w:rsidR="00E8069C" w:rsidRDefault="00E8069C">
            <w:r>
              <w:t>Muhammad Ramzan</w:t>
            </w:r>
          </w:p>
        </w:tc>
        <w:tc>
          <w:tcPr>
            <w:tcW w:w="957" w:type="dxa"/>
          </w:tcPr>
          <w:p w14:paraId="05542DC6" w14:textId="77777777" w:rsidR="00E8069C" w:rsidRDefault="00E8069C">
            <w:r>
              <w:t>96267-P</w:t>
            </w:r>
          </w:p>
        </w:tc>
        <w:tc>
          <w:tcPr>
            <w:tcW w:w="700" w:type="dxa"/>
          </w:tcPr>
          <w:p w14:paraId="2B8C38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554868" w14:textId="77777777" w:rsidR="00E8069C" w:rsidRDefault="00E8069C">
            <w:r>
              <w:t>14.654167</w:t>
            </w:r>
          </w:p>
        </w:tc>
        <w:tc>
          <w:tcPr>
            <w:tcW w:w="598" w:type="dxa"/>
          </w:tcPr>
          <w:p w14:paraId="0BC7A0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77D0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7DB00D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07D7930E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743139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7CC283" w14:textId="77777777" w:rsidR="00E8069C" w:rsidRDefault="00E8069C">
            <w:r>
              <w:t>70.654167</w:t>
            </w:r>
          </w:p>
        </w:tc>
      </w:tr>
      <w:tr w:rsidR="00E8069C" w14:paraId="7F319416" w14:textId="77777777" w:rsidTr="00E8069C">
        <w:tc>
          <w:tcPr>
            <w:tcW w:w="1133" w:type="dxa"/>
          </w:tcPr>
          <w:p w14:paraId="5643FDB5" w14:textId="77777777" w:rsidR="00E8069C" w:rsidRDefault="00E8069C">
            <w:r>
              <w:t>42</w:t>
            </w:r>
          </w:p>
        </w:tc>
        <w:tc>
          <w:tcPr>
            <w:tcW w:w="615" w:type="dxa"/>
          </w:tcPr>
          <w:p w14:paraId="0087B531" w14:textId="77777777" w:rsidR="00E8069C" w:rsidRDefault="00E8069C">
            <w:r>
              <w:t>1961</w:t>
            </w:r>
          </w:p>
        </w:tc>
        <w:tc>
          <w:tcPr>
            <w:tcW w:w="960" w:type="dxa"/>
          </w:tcPr>
          <w:p w14:paraId="713ED1E5" w14:textId="77777777" w:rsidR="00E8069C" w:rsidRDefault="00E8069C">
            <w:r>
              <w:t>Javaria Latif</w:t>
            </w:r>
          </w:p>
        </w:tc>
        <w:tc>
          <w:tcPr>
            <w:tcW w:w="935" w:type="dxa"/>
          </w:tcPr>
          <w:p w14:paraId="120727C5" w14:textId="77777777" w:rsidR="00E8069C" w:rsidRDefault="00E8069C">
            <w:r>
              <w:t>Muhammad Latif</w:t>
            </w:r>
          </w:p>
        </w:tc>
        <w:tc>
          <w:tcPr>
            <w:tcW w:w="957" w:type="dxa"/>
          </w:tcPr>
          <w:p w14:paraId="378D6D09" w14:textId="77777777" w:rsidR="00E8069C" w:rsidRDefault="00E8069C">
            <w:r>
              <w:t>97625-P</w:t>
            </w:r>
          </w:p>
        </w:tc>
        <w:tc>
          <w:tcPr>
            <w:tcW w:w="700" w:type="dxa"/>
          </w:tcPr>
          <w:p w14:paraId="62EADB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EF6025" w14:textId="77777777" w:rsidR="00E8069C" w:rsidRDefault="00E8069C">
            <w:r>
              <w:t>15.645833</w:t>
            </w:r>
          </w:p>
        </w:tc>
        <w:tc>
          <w:tcPr>
            <w:tcW w:w="598" w:type="dxa"/>
          </w:tcPr>
          <w:p w14:paraId="08485C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2303F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5BCFD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241D6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BEAF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4F8F19" w14:textId="77777777" w:rsidR="00E8069C" w:rsidRDefault="00E8069C">
            <w:r>
              <w:t>70.645833</w:t>
            </w:r>
          </w:p>
        </w:tc>
      </w:tr>
      <w:tr w:rsidR="00E8069C" w14:paraId="00CBB1F4" w14:textId="77777777" w:rsidTr="00E8069C">
        <w:tc>
          <w:tcPr>
            <w:tcW w:w="1133" w:type="dxa"/>
          </w:tcPr>
          <w:p w14:paraId="2C0B0050" w14:textId="77777777" w:rsidR="00E8069C" w:rsidRDefault="00E8069C">
            <w:r>
              <w:t>43</w:t>
            </w:r>
          </w:p>
        </w:tc>
        <w:tc>
          <w:tcPr>
            <w:tcW w:w="615" w:type="dxa"/>
          </w:tcPr>
          <w:p w14:paraId="3B559B7B" w14:textId="77777777" w:rsidR="00E8069C" w:rsidRDefault="00E8069C">
            <w:r>
              <w:t>16690</w:t>
            </w:r>
          </w:p>
        </w:tc>
        <w:tc>
          <w:tcPr>
            <w:tcW w:w="960" w:type="dxa"/>
          </w:tcPr>
          <w:p w14:paraId="5E3A9B7E" w14:textId="77777777" w:rsidR="00E8069C" w:rsidRDefault="00E8069C">
            <w:r>
              <w:t>Muhammad Moseeb Ali Hashim</w:t>
            </w:r>
          </w:p>
        </w:tc>
        <w:tc>
          <w:tcPr>
            <w:tcW w:w="935" w:type="dxa"/>
          </w:tcPr>
          <w:p w14:paraId="096C1A80" w14:textId="77777777" w:rsidR="00E8069C" w:rsidRDefault="00E8069C">
            <w:r>
              <w:t>Muhammad Hashim</w:t>
            </w:r>
          </w:p>
        </w:tc>
        <w:tc>
          <w:tcPr>
            <w:tcW w:w="957" w:type="dxa"/>
          </w:tcPr>
          <w:p w14:paraId="13415F4B" w14:textId="77777777" w:rsidR="00E8069C" w:rsidRDefault="00E8069C">
            <w:r>
              <w:t>105114-P</w:t>
            </w:r>
          </w:p>
        </w:tc>
        <w:tc>
          <w:tcPr>
            <w:tcW w:w="700" w:type="dxa"/>
          </w:tcPr>
          <w:p w14:paraId="442D83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207E1A" w14:textId="77777777" w:rsidR="00E8069C" w:rsidRDefault="00E8069C">
            <w:r>
              <w:t>15.645833</w:t>
            </w:r>
          </w:p>
        </w:tc>
        <w:tc>
          <w:tcPr>
            <w:tcW w:w="598" w:type="dxa"/>
          </w:tcPr>
          <w:p w14:paraId="76927C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BFC25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8EB31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47816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FA59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571BA1" w14:textId="77777777" w:rsidR="00E8069C" w:rsidRDefault="00E8069C">
            <w:r>
              <w:t>70.645833</w:t>
            </w:r>
          </w:p>
        </w:tc>
      </w:tr>
      <w:tr w:rsidR="00E8069C" w14:paraId="31A93263" w14:textId="77777777" w:rsidTr="00E8069C">
        <w:tc>
          <w:tcPr>
            <w:tcW w:w="1133" w:type="dxa"/>
          </w:tcPr>
          <w:p w14:paraId="2176958A" w14:textId="77777777" w:rsidR="00E8069C" w:rsidRDefault="00E8069C">
            <w:r>
              <w:t>44</w:t>
            </w:r>
          </w:p>
        </w:tc>
        <w:tc>
          <w:tcPr>
            <w:tcW w:w="615" w:type="dxa"/>
          </w:tcPr>
          <w:p w14:paraId="66E73942" w14:textId="77777777" w:rsidR="00E8069C" w:rsidRDefault="00E8069C">
            <w:r>
              <w:t>365</w:t>
            </w:r>
          </w:p>
        </w:tc>
        <w:tc>
          <w:tcPr>
            <w:tcW w:w="960" w:type="dxa"/>
          </w:tcPr>
          <w:p w14:paraId="4F8C8B3E" w14:textId="77777777" w:rsidR="00E8069C" w:rsidRDefault="00E8069C">
            <w:r>
              <w:t>Salaha Liaquat</w:t>
            </w:r>
          </w:p>
        </w:tc>
        <w:tc>
          <w:tcPr>
            <w:tcW w:w="935" w:type="dxa"/>
          </w:tcPr>
          <w:p w14:paraId="5DC6A370" w14:textId="77777777" w:rsidR="00E8069C" w:rsidRDefault="00E8069C">
            <w:r>
              <w:t>Liaquat Ali</w:t>
            </w:r>
          </w:p>
        </w:tc>
        <w:tc>
          <w:tcPr>
            <w:tcW w:w="957" w:type="dxa"/>
          </w:tcPr>
          <w:p w14:paraId="2878D854" w14:textId="77777777" w:rsidR="00E8069C" w:rsidRDefault="00E8069C">
            <w:r>
              <w:t>96034-P</w:t>
            </w:r>
          </w:p>
        </w:tc>
        <w:tc>
          <w:tcPr>
            <w:tcW w:w="700" w:type="dxa"/>
          </w:tcPr>
          <w:p w14:paraId="5FA264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FAEFFD" w14:textId="77777777" w:rsidR="00E8069C" w:rsidRDefault="00E8069C">
            <w:r>
              <w:t>15.633333</w:t>
            </w:r>
          </w:p>
        </w:tc>
        <w:tc>
          <w:tcPr>
            <w:tcW w:w="598" w:type="dxa"/>
          </w:tcPr>
          <w:p w14:paraId="7CD5C1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5A4C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37D3E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6C929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48D7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861390" w14:textId="77777777" w:rsidR="00E8069C" w:rsidRDefault="00E8069C">
            <w:r>
              <w:t>70.633333</w:t>
            </w:r>
          </w:p>
        </w:tc>
      </w:tr>
      <w:tr w:rsidR="00E8069C" w14:paraId="70038B89" w14:textId="77777777" w:rsidTr="00E8069C">
        <w:tc>
          <w:tcPr>
            <w:tcW w:w="1133" w:type="dxa"/>
          </w:tcPr>
          <w:p w14:paraId="42FEC6D9" w14:textId="77777777" w:rsidR="00E8069C" w:rsidRDefault="00E8069C">
            <w:r>
              <w:t>45</w:t>
            </w:r>
          </w:p>
        </w:tc>
        <w:tc>
          <w:tcPr>
            <w:tcW w:w="615" w:type="dxa"/>
          </w:tcPr>
          <w:p w14:paraId="29AF2953" w14:textId="77777777" w:rsidR="00E8069C" w:rsidRDefault="00E8069C">
            <w:r>
              <w:t>16487</w:t>
            </w:r>
          </w:p>
        </w:tc>
        <w:tc>
          <w:tcPr>
            <w:tcW w:w="960" w:type="dxa"/>
          </w:tcPr>
          <w:p w14:paraId="3FD12986" w14:textId="77777777" w:rsidR="00E8069C" w:rsidRDefault="00E8069C">
            <w:r>
              <w:t>Naila Amjad</w:t>
            </w:r>
          </w:p>
        </w:tc>
        <w:tc>
          <w:tcPr>
            <w:tcW w:w="935" w:type="dxa"/>
          </w:tcPr>
          <w:p w14:paraId="5632C163" w14:textId="77777777" w:rsidR="00E8069C" w:rsidRDefault="00E8069C">
            <w:r>
              <w:t>Muhammad Amjad Javaid</w:t>
            </w:r>
          </w:p>
        </w:tc>
        <w:tc>
          <w:tcPr>
            <w:tcW w:w="957" w:type="dxa"/>
          </w:tcPr>
          <w:p w14:paraId="7431C648" w14:textId="77777777" w:rsidR="00E8069C" w:rsidRDefault="00E8069C">
            <w:r>
              <w:t>97678-P</w:t>
            </w:r>
          </w:p>
        </w:tc>
        <w:tc>
          <w:tcPr>
            <w:tcW w:w="700" w:type="dxa"/>
          </w:tcPr>
          <w:p w14:paraId="2EE674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04C9DA" w14:textId="77777777" w:rsidR="00E8069C" w:rsidRDefault="00E8069C">
            <w:r>
              <w:t>15.629167</w:t>
            </w:r>
          </w:p>
        </w:tc>
        <w:tc>
          <w:tcPr>
            <w:tcW w:w="598" w:type="dxa"/>
          </w:tcPr>
          <w:p w14:paraId="04C09D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6D6B0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B0F24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B4C0A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4DE9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073EDD" w14:textId="77777777" w:rsidR="00E8069C" w:rsidRDefault="00E8069C">
            <w:r>
              <w:t>70.629167</w:t>
            </w:r>
          </w:p>
        </w:tc>
      </w:tr>
      <w:tr w:rsidR="00E8069C" w14:paraId="3237CA36" w14:textId="77777777" w:rsidTr="00E8069C">
        <w:tc>
          <w:tcPr>
            <w:tcW w:w="1133" w:type="dxa"/>
          </w:tcPr>
          <w:p w14:paraId="530CEC26" w14:textId="77777777" w:rsidR="00E8069C" w:rsidRDefault="00E8069C">
            <w:r>
              <w:t>46</w:t>
            </w:r>
          </w:p>
        </w:tc>
        <w:tc>
          <w:tcPr>
            <w:tcW w:w="615" w:type="dxa"/>
          </w:tcPr>
          <w:p w14:paraId="5FAA27C3" w14:textId="77777777" w:rsidR="00E8069C" w:rsidRDefault="00E8069C">
            <w:r>
              <w:t>17105</w:t>
            </w:r>
          </w:p>
        </w:tc>
        <w:tc>
          <w:tcPr>
            <w:tcW w:w="960" w:type="dxa"/>
          </w:tcPr>
          <w:p w14:paraId="1DC45116" w14:textId="77777777" w:rsidR="00E8069C" w:rsidRDefault="00E8069C">
            <w:r>
              <w:t>Tehreem Fatima</w:t>
            </w:r>
          </w:p>
        </w:tc>
        <w:tc>
          <w:tcPr>
            <w:tcW w:w="935" w:type="dxa"/>
          </w:tcPr>
          <w:p w14:paraId="0F678C64" w14:textId="77777777" w:rsidR="00E8069C" w:rsidRDefault="00E8069C">
            <w:r>
              <w:t>Muhammad Latif</w:t>
            </w:r>
          </w:p>
        </w:tc>
        <w:tc>
          <w:tcPr>
            <w:tcW w:w="957" w:type="dxa"/>
          </w:tcPr>
          <w:p w14:paraId="1281922D" w14:textId="77777777" w:rsidR="00E8069C" w:rsidRDefault="00E8069C">
            <w:r>
              <w:t>102517-P</w:t>
            </w:r>
          </w:p>
        </w:tc>
        <w:tc>
          <w:tcPr>
            <w:tcW w:w="700" w:type="dxa"/>
          </w:tcPr>
          <w:p w14:paraId="73D590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0E87DB" w14:textId="77777777" w:rsidR="00E8069C" w:rsidRDefault="00E8069C">
            <w:r>
              <w:t>15.620833</w:t>
            </w:r>
          </w:p>
        </w:tc>
        <w:tc>
          <w:tcPr>
            <w:tcW w:w="598" w:type="dxa"/>
          </w:tcPr>
          <w:p w14:paraId="3F7ED6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F0C1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41466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D35F2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93850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637977" w14:textId="77777777" w:rsidR="00E8069C" w:rsidRDefault="00E8069C">
            <w:r>
              <w:t>70.620833</w:t>
            </w:r>
          </w:p>
        </w:tc>
      </w:tr>
      <w:tr w:rsidR="00E8069C" w14:paraId="76E8D510" w14:textId="77777777" w:rsidTr="00E8069C">
        <w:tc>
          <w:tcPr>
            <w:tcW w:w="1133" w:type="dxa"/>
          </w:tcPr>
          <w:p w14:paraId="21553663" w14:textId="77777777" w:rsidR="00E8069C" w:rsidRDefault="00E8069C">
            <w:r>
              <w:t>47</w:t>
            </w:r>
          </w:p>
        </w:tc>
        <w:tc>
          <w:tcPr>
            <w:tcW w:w="615" w:type="dxa"/>
          </w:tcPr>
          <w:p w14:paraId="6BD0B636" w14:textId="77777777" w:rsidR="00E8069C" w:rsidRDefault="00E8069C">
            <w:r>
              <w:t>7023</w:t>
            </w:r>
          </w:p>
        </w:tc>
        <w:tc>
          <w:tcPr>
            <w:tcW w:w="960" w:type="dxa"/>
          </w:tcPr>
          <w:p w14:paraId="40EB190C" w14:textId="77777777" w:rsidR="00E8069C" w:rsidRDefault="00E8069C">
            <w:r>
              <w:t>Iqra Farooq</w:t>
            </w:r>
          </w:p>
        </w:tc>
        <w:tc>
          <w:tcPr>
            <w:tcW w:w="935" w:type="dxa"/>
          </w:tcPr>
          <w:p w14:paraId="162CBCB3" w14:textId="77777777" w:rsidR="00E8069C" w:rsidRDefault="00E8069C">
            <w:r>
              <w:t>Muhammad Farooq</w:t>
            </w:r>
          </w:p>
        </w:tc>
        <w:tc>
          <w:tcPr>
            <w:tcW w:w="957" w:type="dxa"/>
          </w:tcPr>
          <w:p w14:paraId="4D4FE29D" w14:textId="77777777" w:rsidR="00E8069C" w:rsidRDefault="00E8069C">
            <w:r>
              <w:t>104881-P</w:t>
            </w:r>
          </w:p>
        </w:tc>
        <w:tc>
          <w:tcPr>
            <w:tcW w:w="700" w:type="dxa"/>
          </w:tcPr>
          <w:p w14:paraId="284BFF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9B7BB8" w14:textId="77777777" w:rsidR="00E8069C" w:rsidRDefault="00E8069C">
            <w:r>
              <w:t>15.583333</w:t>
            </w:r>
          </w:p>
        </w:tc>
        <w:tc>
          <w:tcPr>
            <w:tcW w:w="598" w:type="dxa"/>
          </w:tcPr>
          <w:p w14:paraId="15E5F1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68C35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19C80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71C7B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B8FE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F86FE1" w14:textId="77777777" w:rsidR="00E8069C" w:rsidRDefault="00E8069C">
            <w:r>
              <w:t>70.583333</w:t>
            </w:r>
          </w:p>
        </w:tc>
      </w:tr>
      <w:tr w:rsidR="00E8069C" w14:paraId="1E90128B" w14:textId="77777777" w:rsidTr="00E8069C">
        <w:tc>
          <w:tcPr>
            <w:tcW w:w="1133" w:type="dxa"/>
          </w:tcPr>
          <w:p w14:paraId="5D42CE35" w14:textId="77777777" w:rsidR="00E8069C" w:rsidRDefault="00E8069C">
            <w:r>
              <w:t>48</w:t>
            </w:r>
          </w:p>
        </w:tc>
        <w:tc>
          <w:tcPr>
            <w:tcW w:w="615" w:type="dxa"/>
          </w:tcPr>
          <w:p w14:paraId="3726BC09" w14:textId="77777777" w:rsidR="00E8069C" w:rsidRDefault="00E8069C">
            <w:r>
              <w:t>18487</w:t>
            </w:r>
          </w:p>
        </w:tc>
        <w:tc>
          <w:tcPr>
            <w:tcW w:w="960" w:type="dxa"/>
          </w:tcPr>
          <w:p w14:paraId="64087897" w14:textId="77777777" w:rsidR="00E8069C" w:rsidRDefault="00E8069C">
            <w:r>
              <w:t>Ali Raza Balouch</w:t>
            </w:r>
          </w:p>
        </w:tc>
        <w:tc>
          <w:tcPr>
            <w:tcW w:w="935" w:type="dxa"/>
          </w:tcPr>
          <w:p w14:paraId="34071219" w14:textId="77777777" w:rsidR="00E8069C" w:rsidRDefault="00E8069C">
            <w:r>
              <w:t>Khuda Bux</w:t>
            </w:r>
          </w:p>
        </w:tc>
        <w:tc>
          <w:tcPr>
            <w:tcW w:w="957" w:type="dxa"/>
          </w:tcPr>
          <w:p w14:paraId="0E4E0960" w14:textId="77777777" w:rsidR="00E8069C" w:rsidRDefault="00E8069C">
            <w:r>
              <w:t>104587-P</w:t>
            </w:r>
          </w:p>
        </w:tc>
        <w:tc>
          <w:tcPr>
            <w:tcW w:w="700" w:type="dxa"/>
          </w:tcPr>
          <w:p w14:paraId="073F277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D97512" w14:textId="77777777" w:rsidR="00E8069C" w:rsidRDefault="00E8069C">
            <w:r>
              <w:t>15.945833</w:t>
            </w:r>
          </w:p>
        </w:tc>
        <w:tc>
          <w:tcPr>
            <w:tcW w:w="598" w:type="dxa"/>
          </w:tcPr>
          <w:p w14:paraId="5D6CE4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887A6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CC3C9F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693E87FC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1EF3C1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5E23CD" w14:textId="77777777" w:rsidR="00E8069C" w:rsidRDefault="00E8069C">
            <w:r>
              <w:t>70.445833</w:t>
            </w:r>
          </w:p>
        </w:tc>
      </w:tr>
      <w:tr w:rsidR="00E8069C" w14:paraId="6902415B" w14:textId="77777777" w:rsidTr="00E8069C">
        <w:tc>
          <w:tcPr>
            <w:tcW w:w="1133" w:type="dxa"/>
          </w:tcPr>
          <w:p w14:paraId="18241246" w14:textId="77777777" w:rsidR="00E8069C" w:rsidRDefault="00E8069C">
            <w:r>
              <w:t>49</w:t>
            </w:r>
          </w:p>
        </w:tc>
        <w:tc>
          <w:tcPr>
            <w:tcW w:w="615" w:type="dxa"/>
          </w:tcPr>
          <w:p w14:paraId="06585E47" w14:textId="77777777" w:rsidR="00E8069C" w:rsidRDefault="00E8069C">
            <w:r>
              <w:t>7872</w:t>
            </w:r>
          </w:p>
        </w:tc>
        <w:tc>
          <w:tcPr>
            <w:tcW w:w="960" w:type="dxa"/>
          </w:tcPr>
          <w:p w14:paraId="07258776" w14:textId="77777777" w:rsidR="00E8069C" w:rsidRDefault="00E8069C">
            <w:r>
              <w:t>Muhammad Umer Saeed</w:t>
            </w:r>
          </w:p>
        </w:tc>
        <w:tc>
          <w:tcPr>
            <w:tcW w:w="935" w:type="dxa"/>
          </w:tcPr>
          <w:p w14:paraId="45CA8026" w14:textId="77777777" w:rsidR="00E8069C" w:rsidRDefault="00E8069C">
            <w:r>
              <w:t>Maqbool Ahmad</w:t>
            </w:r>
          </w:p>
        </w:tc>
        <w:tc>
          <w:tcPr>
            <w:tcW w:w="957" w:type="dxa"/>
          </w:tcPr>
          <w:p w14:paraId="04A31A2F" w14:textId="77777777" w:rsidR="00E8069C" w:rsidRDefault="00E8069C">
            <w:r>
              <w:t>105874-P</w:t>
            </w:r>
          </w:p>
        </w:tc>
        <w:tc>
          <w:tcPr>
            <w:tcW w:w="700" w:type="dxa"/>
          </w:tcPr>
          <w:p w14:paraId="53E8C1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49252A" w14:textId="77777777" w:rsidR="00E8069C" w:rsidRDefault="00E8069C">
            <w:r>
              <w:t>12.933333</w:t>
            </w:r>
          </w:p>
        </w:tc>
        <w:tc>
          <w:tcPr>
            <w:tcW w:w="598" w:type="dxa"/>
          </w:tcPr>
          <w:p w14:paraId="482377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A783C8" w14:textId="77777777" w:rsidR="00E8069C" w:rsidRDefault="00E8069C">
            <w:r>
              <w:t>5.</w:t>
            </w:r>
            <w:r>
              <w:lastRenderedPageBreak/>
              <w:t>0</w:t>
            </w:r>
          </w:p>
        </w:tc>
        <w:tc>
          <w:tcPr>
            <w:tcW w:w="678" w:type="dxa"/>
          </w:tcPr>
          <w:p w14:paraId="1C774455" w14:textId="77777777" w:rsidR="00E8069C" w:rsidRDefault="00E8069C">
            <w:r>
              <w:lastRenderedPageBreak/>
              <w:t>2</w:t>
            </w:r>
            <w:r>
              <w:lastRenderedPageBreak/>
              <w:t>0.0</w:t>
            </w:r>
          </w:p>
        </w:tc>
        <w:tc>
          <w:tcPr>
            <w:tcW w:w="596" w:type="dxa"/>
          </w:tcPr>
          <w:p w14:paraId="26853EF5" w14:textId="77777777" w:rsidR="00E8069C" w:rsidRDefault="00E8069C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579" w:type="dxa"/>
          </w:tcPr>
          <w:p w14:paraId="60CCFAD1" w14:textId="77777777" w:rsidR="00E8069C" w:rsidRDefault="00E8069C">
            <w:r>
              <w:t>3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665" w:type="dxa"/>
          </w:tcPr>
          <w:p w14:paraId="32BF1E82" w14:textId="77777777" w:rsidR="00E8069C" w:rsidRDefault="00E8069C">
            <w:r>
              <w:t>7</w:t>
            </w:r>
            <w:r>
              <w:lastRenderedPageBreak/>
              <w:t>0.433</w:t>
            </w:r>
            <w:r>
              <w:lastRenderedPageBreak/>
              <w:t>333</w:t>
            </w:r>
          </w:p>
        </w:tc>
      </w:tr>
      <w:tr w:rsidR="00E8069C" w14:paraId="29744B6D" w14:textId="77777777" w:rsidTr="00E8069C">
        <w:tc>
          <w:tcPr>
            <w:tcW w:w="1133" w:type="dxa"/>
          </w:tcPr>
          <w:p w14:paraId="169241FD" w14:textId="77777777" w:rsidR="00E8069C" w:rsidRDefault="00E8069C">
            <w:r>
              <w:t>50</w:t>
            </w:r>
          </w:p>
        </w:tc>
        <w:tc>
          <w:tcPr>
            <w:tcW w:w="615" w:type="dxa"/>
          </w:tcPr>
          <w:p w14:paraId="70510992" w14:textId="77777777" w:rsidR="00E8069C" w:rsidRDefault="00E8069C">
            <w:r>
              <w:t>6</w:t>
            </w:r>
            <w:r>
              <w:lastRenderedPageBreak/>
              <w:t>46</w:t>
            </w:r>
          </w:p>
        </w:tc>
        <w:tc>
          <w:tcPr>
            <w:tcW w:w="960" w:type="dxa"/>
          </w:tcPr>
          <w:p w14:paraId="6FE913E2" w14:textId="77777777" w:rsidR="00E8069C" w:rsidRDefault="00E8069C">
            <w:r>
              <w:t>W</w:t>
            </w:r>
            <w:r>
              <w:lastRenderedPageBreak/>
              <w:t>ajeeha Iqb</w:t>
            </w:r>
            <w:r>
              <w:lastRenderedPageBreak/>
              <w:t>al</w:t>
            </w:r>
          </w:p>
        </w:tc>
        <w:tc>
          <w:tcPr>
            <w:tcW w:w="935" w:type="dxa"/>
          </w:tcPr>
          <w:p w14:paraId="5BACAA07" w14:textId="77777777" w:rsidR="00E8069C" w:rsidRDefault="00E8069C">
            <w:r>
              <w:lastRenderedPageBreak/>
              <w:t>Muham</w:t>
            </w:r>
            <w:r>
              <w:lastRenderedPageBreak/>
              <w:t>mad Iqbal</w:t>
            </w:r>
          </w:p>
        </w:tc>
        <w:tc>
          <w:tcPr>
            <w:tcW w:w="957" w:type="dxa"/>
          </w:tcPr>
          <w:p w14:paraId="0A03C229" w14:textId="77777777" w:rsidR="00E8069C" w:rsidRDefault="00E8069C">
            <w:r>
              <w:t>9</w:t>
            </w:r>
            <w:r>
              <w:lastRenderedPageBreak/>
              <w:t>5084-p</w:t>
            </w:r>
          </w:p>
        </w:tc>
        <w:tc>
          <w:tcPr>
            <w:tcW w:w="700" w:type="dxa"/>
          </w:tcPr>
          <w:p w14:paraId="1FC066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1DDB44" w14:textId="77777777" w:rsidR="00E8069C" w:rsidRDefault="00E8069C">
            <w:r>
              <w:t>1</w:t>
            </w:r>
            <w:r>
              <w:lastRenderedPageBreak/>
              <w:t>4.</w:t>
            </w:r>
            <w:r>
              <w:lastRenderedPageBreak/>
              <w:t>84166</w:t>
            </w:r>
            <w:r>
              <w:lastRenderedPageBreak/>
              <w:t>7</w:t>
            </w:r>
          </w:p>
        </w:tc>
        <w:tc>
          <w:tcPr>
            <w:tcW w:w="598" w:type="dxa"/>
          </w:tcPr>
          <w:p w14:paraId="1B719BA5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477" w:type="dxa"/>
          </w:tcPr>
          <w:p w14:paraId="706CB78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CA4EF4" w14:textId="77777777" w:rsidR="00E8069C" w:rsidRDefault="00E8069C">
            <w:r>
              <w:lastRenderedPageBreak/>
              <w:t>18</w:t>
            </w:r>
            <w:r>
              <w:lastRenderedPageBreak/>
              <w:t>.0</w:t>
            </w:r>
          </w:p>
        </w:tc>
        <w:tc>
          <w:tcPr>
            <w:tcW w:w="596" w:type="dxa"/>
          </w:tcPr>
          <w:p w14:paraId="0D439912" w14:textId="77777777" w:rsidR="00E8069C" w:rsidRDefault="00E8069C">
            <w:r>
              <w:t>2</w:t>
            </w:r>
            <w:r>
              <w:lastRenderedPageBreak/>
              <w:t>.5</w:t>
            </w:r>
          </w:p>
        </w:tc>
        <w:tc>
          <w:tcPr>
            <w:tcW w:w="579" w:type="dxa"/>
          </w:tcPr>
          <w:p w14:paraId="75540461" w14:textId="77777777" w:rsidR="00E8069C" w:rsidRDefault="00E8069C">
            <w:r>
              <w:t>30</w:t>
            </w:r>
            <w:r>
              <w:lastRenderedPageBreak/>
              <w:t>.0</w:t>
            </w:r>
          </w:p>
        </w:tc>
        <w:tc>
          <w:tcPr>
            <w:tcW w:w="665" w:type="dxa"/>
          </w:tcPr>
          <w:p w14:paraId="3338E9F6" w14:textId="77777777" w:rsidR="00E8069C" w:rsidRDefault="00E8069C">
            <w:r>
              <w:t>7</w:t>
            </w:r>
            <w:r>
              <w:lastRenderedPageBreak/>
              <w:t>0.</w:t>
            </w:r>
            <w:r>
              <w:lastRenderedPageBreak/>
              <w:t>3</w:t>
            </w:r>
            <w:r>
              <w:lastRenderedPageBreak/>
              <w:t>4166</w:t>
            </w:r>
            <w:r>
              <w:lastRenderedPageBreak/>
              <w:t>7</w:t>
            </w:r>
          </w:p>
        </w:tc>
      </w:tr>
      <w:tr w:rsidR="00E8069C" w14:paraId="5017C4FE" w14:textId="77777777" w:rsidTr="00E8069C">
        <w:tc>
          <w:tcPr>
            <w:tcW w:w="1133" w:type="dxa"/>
          </w:tcPr>
          <w:p w14:paraId="6D7E4BE4" w14:textId="77777777" w:rsidR="00E8069C" w:rsidRDefault="00E8069C">
            <w:r>
              <w:lastRenderedPageBreak/>
              <w:t>51</w:t>
            </w:r>
          </w:p>
        </w:tc>
        <w:tc>
          <w:tcPr>
            <w:tcW w:w="615" w:type="dxa"/>
          </w:tcPr>
          <w:p w14:paraId="15D35630" w14:textId="77777777" w:rsidR="00E8069C" w:rsidRDefault="00E8069C">
            <w:r>
              <w:t>5492</w:t>
            </w:r>
          </w:p>
        </w:tc>
        <w:tc>
          <w:tcPr>
            <w:tcW w:w="960" w:type="dxa"/>
          </w:tcPr>
          <w:p w14:paraId="679E1CEB" w14:textId="77777777" w:rsidR="00E8069C" w:rsidRDefault="00E8069C">
            <w:r>
              <w:lastRenderedPageBreak/>
              <w:t>Muhammad Moaz Bin Khalid</w:t>
            </w:r>
          </w:p>
        </w:tc>
        <w:tc>
          <w:tcPr>
            <w:tcW w:w="935" w:type="dxa"/>
          </w:tcPr>
          <w:p w14:paraId="37C84707" w14:textId="77777777" w:rsidR="00E8069C" w:rsidRDefault="00E8069C">
            <w:r>
              <w:t>Khalid Hussain Khalid</w:t>
            </w:r>
          </w:p>
        </w:tc>
        <w:tc>
          <w:tcPr>
            <w:tcW w:w="957" w:type="dxa"/>
          </w:tcPr>
          <w:p w14:paraId="1959A15A" w14:textId="77777777" w:rsidR="00E8069C" w:rsidRDefault="00E8069C">
            <w:r>
              <w:t>107011-P</w:t>
            </w:r>
          </w:p>
        </w:tc>
        <w:tc>
          <w:tcPr>
            <w:tcW w:w="700" w:type="dxa"/>
          </w:tcPr>
          <w:p w14:paraId="0877A8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7D371F" w14:textId="77777777" w:rsidR="00E8069C" w:rsidRDefault="00E8069C">
            <w:r>
              <w:t>15.291667</w:t>
            </w:r>
          </w:p>
        </w:tc>
        <w:tc>
          <w:tcPr>
            <w:tcW w:w="598" w:type="dxa"/>
          </w:tcPr>
          <w:p w14:paraId="6BB884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C936D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4939B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E37B4A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1AA4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225B5C" w14:textId="77777777" w:rsidR="00E8069C" w:rsidRDefault="00E8069C">
            <w:r>
              <w:t>70.291667</w:t>
            </w:r>
          </w:p>
        </w:tc>
      </w:tr>
      <w:tr w:rsidR="00E8069C" w14:paraId="5886FC5E" w14:textId="77777777" w:rsidTr="00E8069C">
        <w:tc>
          <w:tcPr>
            <w:tcW w:w="1133" w:type="dxa"/>
          </w:tcPr>
          <w:p w14:paraId="3AED25AE" w14:textId="77777777" w:rsidR="00E8069C" w:rsidRDefault="00E8069C">
            <w:r>
              <w:t>52</w:t>
            </w:r>
          </w:p>
        </w:tc>
        <w:tc>
          <w:tcPr>
            <w:tcW w:w="615" w:type="dxa"/>
          </w:tcPr>
          <w:p w14:paraId="37581EA6" w14:textId="77777777" w:rsidR="00E8069C" w:rsidRDefault="00E8069C">
            <w:r>
              <w:t>2889</w:t>
            </w:r>
          </w:p>
        </w:tc>
        <w:tc>
          <w:tcPr>
            <w:tcW w:w="960" w:type="dxa"/>
          </w:tcPr>
          <w:p w14:paraId="4A9C87A4" w14:textId="77777777" w:rsidR="00E8069C" w:rsidRDefault="00E8069C">
            <w:r>
              <w:t>Azka Anser</w:t>
            </w:r>
          </w:p>
        </w:tc>
        <w:tc>
          <w:tcPr>
            <w:tcW w:w="935" w:type="dxa"/>
          </w:tcPr>
          <w:p w14:paraId="720C8766" w14:textId="77777777" w:rsidR="00E8069C" w:rsidRDefault="00E8069C">
            <w:r>
              <w:t>Muhammad Anser</w:t>
            </w:r>
          </w:p>
        </w:tc>
        <w:tc>
          <w:tcPr>
            <w:tcW w:w="957" w:type="dxa"/>
          </w:tcPr>
          <w:p w14:paraId="65B358AD" w14:textId="77777777" w:rsidR="00E8069C" w:rsidRDefault="00E8069C">
            <w:r>
              <w:t>96166-p</w:t>
            </w:r>
          </w:p>
        </w:tc>
        <w:tc>
          <w:tcPr>
            <w:tcW w:w="700" w:type="dxa"/>
          </w:tcPr>
          <w:p w14:paraId="265495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0AC0A3" w14:textId="77777777" w:rsidR="00E8069C" w:rsidRDefault="00E8069C">
            <w:r>
              <w:t>15.275</w:t>
            </w:r>
          </w:p>
        </w:tc>
        <w:tc>
          <w:tcPr>
            <w:tcW w:w="598" w:type="dxa"/>
          </w:tcPr>
          <w:p w14:paraId="358CE9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F0885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AAB19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E6CCF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6A81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FA687B" w14:textId="77777777" w:rsidR="00E8069C" w:rsidRDefault="00E8069C">
            <w:r>
              <w:t>70.275</w:t>
            </w:r>
          </w:p>
        </w:tc>
      </w:tr>
      <w:tr w:rsidR="00E8069C" w14:paraId="5453AAE1" w14:textId="77777777" w:rsidTr="00E8069C">
        <w:tc>
          <w:tcPr>
            <w:tcW w:w="1133" w:type="dxa"/>
          </w:tcPr>
          <w:p w14:paraId="4D8C7924" w14:textId="77777777" w:rsidR="00E8069C" w:rsidRDefault="00E8069C">
            <w:r>
              <w:t>53</w:t>
            </w:r>
          </w:p>
        </w:tc>
        <w:tc>
          <w:tcPr>
            <w:tcW w:w="615" w:type="dxa"/>
          </w:tcPr>
          <w:p w14:paraId="2AFC67D7" w14:textId="77777777" w:rsidR="00E8069C" w:rsidRDefault="00E8069C">
            <w:r>
              <w:t>3503</w:t>
            </w:r>
          </w:p>
        </w:tc>
        <w:tc>
          <w:tcPr>
            <w:tcW w:w="960" w:type="dxa"/>
          </w:tcPr>
          <w:p w14:paraId="30285B3A" w14:textId="77777777" w:rsidR="00E8069C" w:rsidRDefault="00E8069C">
            <w:r>
              <w:t>Muhammad Salman Saleem</w:t>
            </w:r>
          </w:p>
        </w:tc>
        <w:tc>
          <w:tcPr>
            <w:tcW w:w="935" w:type="dxa"/>
          </w:tcPr>
          <w:p w14:paraId="17409BC9" w14:textId="77777777" w:rsidR="00E8069C" w:rsidRDefault="00E8069C">
            <w:r>
              <w:t>Muhammad Saleem Raza</w:t>
            </w:r>
          </w:p>
        </w:tc>
        <w:tc>
          <w:tcPr>
            <w:tcW w:w="957" w:type="dxa"/>
          </w:tcPr>
          <w:p w14:paraId="24A52E16" w14:textId="77777777" w:rsidR="00E8069C" w:rsidRDefault="00E8069C">
            <w:r>
              <w:t>104162-p</w:t>
            </w:r>
          </w:p>
        </w:tc>
        <w:tc>
          <w:tcPr>
            <w:tcW w:w="700" w:type="dxa"/>
          </w:tcPr>
          <w:p w14:paraId="5C2D1A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53BD38" w14:textId="77777777" w:rsidR="00E8069C" w:rsidRDefault="00E8069C">
            <w:r>
              <w:t>14.4</w:t>
            </w:r>
          </w:p>
        </w:tc>
        <w:tc>
          <w:tcPr>
            <w:tcW w:w="598" w:type="dxa"/>
          </w:tcPr>
          <w:p w14:paraId="2C8EF6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898DC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0FE7CD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303C704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9AC0E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AB07B5" w14:textId="77777777" w:rsidR="00E8069C" w:rsidRDefault="00E8069C">
            <w:r>
              <w:t>70.233333</w:t>
            </w:r>
          </w:p>
        </w:tc>
      </w:tr>
      <w:tr w:rsidR="00E8069C" w14:paraId="71EBBCF5" w14:textId="77777777" w:rsidTr="00E8069C">
        <w:tc>
          <w:tcPr>
            <w:tcW w:w="1133" w:type="dxa"/>
          </w:tcPr>
          <w:p w14:paraId="28CF6AF5" w14:textId="77777777" w:rsidR="00E8069C" w:rsidRDefault="00E8069C">
            <w:r>
              <w:t>54</w:t>
            </w:r>
          </w:p>
        </w:tc>
        <w:tc>
          <w:tcPr>
            <w:tcW w:w="615" w:type="dxa"/>
          </w:tcPr>
          <w:p w14:paraId="73833CC0" w14:textId="77777777" w:rsidR="00E8069C" w:rsidRDefault="00E8069C">
            <w:r>
              <w:t>3327</w:t>
            </w:r>
          </w:p>
        </w:tc>
        <w:tc>
          <w:tcPr>
            <w:tcW w:w="960" w:type="dxa"/>
          </w:tcPr>
          <w:p w14:paraId="0CBE91A8" w14:textId="77777777" w:rsidR="00E8069C" w:rsidRDefault="00E8069C">
            <w:r>
              <w:t>Muhammad Humayoun Rashdi</w:t>
            </w:r>
          </w:p>
        </w:tc>
        <w:tc>
          <w:tcPr>
            <w:tcW w:w="935" w:type="dxa"/>
          </w:tcPr>
          <w:p w14:paraId="05E68FE9" w14:textId="77777777" w:rsidR="00E8069C" w:rsidRDefault="00E8069C">
            <w:r>
              <w:t>Abdul Rashid</w:t>
            </w:r>
          </w:p>
        </w:tc>
        <w:tc>
          <w:tcPr>
            <w:tcW w:w="957" w:type="dxa"/>
          </w:tcPr>
          <w:p w14:paraId="792B81C2" w14:textId="77777777" w:rsidR="00E8069C" w:rsidRDefault="00E8069C">
            <w:r>
              <w:t>100284-P</w:t>
            </w:r>
          </w:p>
        </w:tc>
        <w:tc>
          <w:tcPr>
            <w:tcW w:w="700" w:type="dxa"/>
          </w:tcPr>
          <w:p w14:paraId="35EB95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DAEF83" w14:textId="77777777" w:rsidR="00E8069C" w:rsidRDefault="00E8069C">
            <w:r>
              <w:t>15.229167</w:t>
            </w:r>
          </w:p>
        </w:tc>
        <w:tc>
          <w:tcPr>
            <w:tcW w:w="598" w:type="dxa"/>
          </w:tcPr>
          <w:p w14:paraId="4F2335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BECF1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1B5BF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FA46F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5AEC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30885A" w14:textId="77777777" w:rsidR="00E8069C" w:rsidRDefault="00E8069C">
            <w:r>
              <w:t>70.229167</w:t>
            </w:r>
          </w:p>
        </w:tc>
      </w:tr>
      <w:tr w:rsidR="00E8069C" w14:paraId="2159FCBA" w14:textId="77777777" w:rsidTr="00E8069C">
        <w:tc>
          <w:tcPr>
            <w:tcW w:w="1133" w:type="dxa"/>
          </w:tcPr>
          <w:p w14:paraId="7BBD0227" w14:textId="77777777" w:rsidR="00E8069C" w:rsidRDefault="00E8069C">
            <w:r>
              <w:t>55</w:t>
            </w:r>
          </w:p>
        </w:tc>
        <w:tc>
          <w:tcPr>
            <w:tcW w:w="615" w:type="dxa"/>
          </w:tcPr>
          <w:p w14:paraId="4C2B9A8F" w14:textId="77777777" w:rsidR="00E8069C" w:rsidRDefault="00E8069C">
            <w:r>
              <w:t>5984</w:t>
            </w:r>
          </w:p>
        </w:tc>
        <w:tc>
          <w:tcPr>
            <w:tcW w:w="960" w:type="dxa"/>
          </w:tcPr>
          <w:p w14:paraId="3FD532E5" w14:textId="77777777" w:rsidR="00E8069C" w:rsidRDefault="00E8069C">
            <w:r>
              <w:t>Noor Ul Ain Fatima</w:t>
            </w:r>
          </w:p>
        </w:tc>
        <w:tc>
          <w:tcPr>
            <w:tcW w:w="935" w:type="dxa"/>
          </w:tcPr>
          <w:p w14:paraId="710E57F3" w14:textId="77777777" w:rsidR="00E8069C" w:rsidRDefault="00E8069C">
            <w:r>
              <w:t>Muhammad Zaigham Maqsood</w:t>
            </w:r>
          </w:p>
        </w:tc>
        <w:tc>
          <w:tcPr>
            <w:tcW w:w="957" w:type="dxa"/>
          </w:tcPr>
          <w:p w14:paraId="4E510089" w14:textId="77777777" w:rsidR="00E8069C" w:rsidRDefault="00E8069C">
            <w:r>
              <w:t>101306-P</w:t>
            </w:r>
          </w:p>
        </w:tc>
        <w:tc>
          <w:tcPr>
            <w:tcW w:w="700" w:type="dxa"/>
          </w:tcPr>
          <w:p w14:paraId="341E3C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052B84" w14:textId="77777777" w:rsidR="00E8069C" w:rsidRDefault="00E8069C">
            <w:r>
              <w:t>15.225</w:t>
            </w:r>
          </w:p>
        </w:tc>
        <w:tc>
          <w:tcPr>
            <w:tcW w:w="598" w:type="dxa"/>
          </w:tcPr>
          <w:p w14:paraId="6C630E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41F3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243A0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8D3A0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C4D6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76885C" w14:textId="77777777" w:rsidR="00E8069C" w:rsidRDefault="00E8069C">
            <w:r>
              <w:t>70.225</w:t>
            </w:r>
          </w:p>
        </w:tc>
      </w:tr>
      <w:tr w:rsidR="00E8069C" w14:paraId="7D956636" w14:textId="77777777" w:rsidTr="00E8069C">
        <w:tc>
          <w:tcPr>
            <w:tcW w:w="1133" w:type="dxa"/>
          </w:tcPr>
          <w:p w14:paraId="1441341B" w14:textId="77777777" w:rsidR="00E8069C" w:rsidRDefault="00E8069C">
            <w:r>
              <w:t>56</w:t>
            </w:r>
          </w:p>
        </w:tc>
        <w:tc>
          <w:tcPr>
            <w:tcW w:w="615" w:type="dxa"/>
          </w:tcPr>
          <w:p w14:paraId="615C3FCF" w14:textId="77777777" w:rsidR="00E8069C" w:rsidRDefault="00E8069C">
            <w:r>
              <w:t>1506</w:t>
            </w:r>
          </w:p>
        </w:tc>
        <w:tc>
          <w:tcPr>
            <w:tcW w:w="960" w:type="dxa"/>
          </w:tcPr>
          <w:p w14:paraId="2B08E22F" w14:textId="77777777" w:rsidR="00E8069C" w:rsidRDefault="00E8069C">
            <w:r>
              <w:t>Farwa Sikandar</w:t>
            </w:r>
          </w:p>
        </w:tc>
        <w:tc>
          <w:tcPr>
            <w:tcW w:w="935" w:type="dxa"/>
          </w:tcPr>
          <w:p w14:paraId="0ED9F3D4" w14:textId="77777777" w:rsidR="00E8069C" w:rsidRDefault="00E8069C">
            <w:r>
              <w:t>Sikandar Khan Wattoo</w:t>
            </w:r>
          </w:p>
        </w:tc>
        <w:tc>
          <w:tcPr>
            <w:tcW w:w="957" w:type="dxa"/>
          </w:tcPr>
          <w:p w14:paraId="5A6BBBD2" w14:textId="77777777" w:rsidR="00E8069C" w:rsidRDefault="00E8069C">
            <w:r>
              <w:t>94582-P</w:t>
            </w:r>
          </w:p>
        </w:tc>
        <w:tc>
          <w:tcPr>
            <w:tcW w:w="700" w:type="dxa"/>
          </w:tcPr>
          <w:p w14:paraId="1A55A8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210F20" w14:textId="77777777" w:rsidR="00E8069C" w:rsidRDefault="00E8069C">
            <w:r>
              <w:t>15.204167</w:t>
            </w:r>
          </w:p>
        </w:tc>
        <w:tc>
          <w:tcPr>
            <w:tcW w:w="598" w:type="dxa"/>
          </w:tcPr>
          <w:p w14:paraId="064E1D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CDF6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6C53F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3DEAB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6686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4581E7" w14:textId="77777777" w:rsidR="00E8069C" w:rsidRDefault="00E8069C">
            <w:r>
              <w:t>70.204167</w:t>
            </w:r>
          </w:p>
        </w:tc>
      </w:tr>
      <w:tr w:rsidR="00E8069C" w14:paraId="2A26447C" w14:textId="77777777" w:rsidTr="00E8069C">
        <w:tc>
          <w:tcPr>
            <w:tcW w:w="1133" w:type="dxa"/>
          </w:tcPr>
          <w:p w14:paraId="677F2A03" w14:textId="77777777" w:rsidR="00E8069C" w:rsidRDefault="00E8069C">
            <w:r>
              <w:t>57</w:t>
            </w:r>
          </w:p>
        </w:tc>
        <w:tc>
          <w:tcPr>
            <w:tcW w:w="615" w:type="dxa"/>
          </w:tcPr>
          <w:p w14:paraId="5C42FDF2" w14:textId="77777777" w:rsidR="00E8069C" w:rsidRDefault="00E8069C">
            <w:r>
              <w:t>15505</w:t>
            </w:r>
          </w:p>
        </w:tc>
        <w:tc>
          <w:tcPr>
            <w:tcW w:w="960" w:type="dxa"/>
          </w:tcPr>
          <w:p w14:paraId="11151A03" w14:textId="77777777" w:rsidR="00E8069C" w:rsidRDefault="00E8069C">
            <w:r>
              <w:t>Ayesha Mazhar</w:t>
            </w:r>
          </w:p>
        </w:tc>
        <w:tc>
          <w:tcPr>
            <w:tcW w:w="935" w:type="dxa"/>
          </w:tcPr>
          <w:p w14:paraId="7193AA8C" w14:textId="77777777" w:rsidR="00E8069C" w:rsidRDefault="00E8069C">
            <w:r>
              <w:t>Mazhar Hussain</w:t>
            </w:r>
          </w:p>
        </w:tc>
        <w:tc>
          <w:tcPr>
            <w:tcW w:w="957" w:type="dxa"/>
          </w:tcPr>
          <w:p w14:paraId="4902A54F" w14:textId="77777777" w:rsidR="00E8069C" w:rsidRDefault="00E8069C">
            <w:r>
              <w:t>105593-P</w:t>
            </w:r>
          </w:p>
        </w:tc>
        <w:tc>
          <w:tcPr>
            <w:tcW w:w="700" w:type="dxa"/>
          </w:tcPr>
          <w:p w14:paraId="00546E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2CF06B" w14:textId="77777777" w:rsidR="00E8069C" w:rsidRDefault="00E8069C">
            <w:r>
              <w:t>15.145833</w:t>
            </w:r>
          </w:p>
        </w:tc>
        <w:tc>
          <w:tcPr>
            <w:tcW w:w="598" w:type="dxa"/>
          </w:tcPr>
          <w:p w14:paraId="511009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3DA0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46FAD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0116A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31DE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221903" w14:textId="77777777" w:rsidR="00E8069C" w:rsidRDefault="00E8069C">
            <w:r>
              <w:t>70.145833</w:t>
            </w:r>
          </w:p>
        </w:tc>
      </w:tr>
      <w:tr w:rsidR="00E8069C" w14:paraId="58FCF8C7" w14:textId="77777777" w:rsidTr="00E8069C">
        <w:tc>
          <w:tcPr>
            <w:tcW w:w="1133" w:type="dxa"/>
          </w:tcPr>
          <w:p w14:paraId="191E0BF6" w14:textId="77777777" w:rsidR="00E8069C" w:rsidRDefault="00E8069C">
            <w:r>
              <w:t>58</w:t>
            </w:r>
          </w:p>
        </w:tc>
        <w:tc>
          <w:tcPr>
            <w:tcW w:w="615" w:type="dxa"/>
          </w:tcPr>
          <w:p w14:paraId="52E663FD" w14:textId="77777777" w:rsidR="00E8069C" w:rsidRDefault="00E8069C">
            <w:r>
              <w:t>7400</w:t>
            </w:r>
          </w:p>
        </w:tc>
        <w:tc>
          <w:tcPr>
            <w:tcW w:w="960" w:type="dxa"/>
          </w:tcPr>
          <w:p w14:paraId="6B96B042" w14:textId="77777777" w:rsidR="00E8069C" w:rsidRDefault="00E8069C">
            <w:r>
              <w:t>Tehreem Zahra</w:t>
            </w:r>
          </w:p>
        </w:tc>
        <w:tc>
          <w:tcPr>
            <w:tcW w:w="935" w:type="dxa"/>
          </w:tcPr>
          <w:p w14:paraId="0EF4BB88" w14:textId="77777777" w:rsidR="00E8069C" w:rsidRDefault="00E8069C">
            <w:r>
              <w:t>Muhammad Faisal Idrees</w:t>
            </w:r>
          </w:p>
        </w:tc>
        <w:tc>
          <w:tcPr>
            <w:tcW w:w="957" w:type="dxa"/>
          </w:tcPr>
          <w:p w14:paraId="5DCB0514" w14:textId="77777777" w:rsidR="00E8069C" w:rsidRDefault="00E8069C">
            <w:r>
              <w:t>88816-P</w:t>
            </w:r>
          </w:p>
        </w:tc>
        <w:tc>
          <w:tcPr>
            <w:tcW w:w="700" w:type="dxa"/>
          </w:tcPr>
          <w:p w14:paraId="101D11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37E242" w14:textId="77777777" w:rsidR="00E8069C" w:rsidRDefault="00E8069C">
            <w:r>
              <w:t>15.1</w:t>
            </w:r>
          </w:p>
        </w:tc>
        <w:tc>
          <w:tcPr>
            <w:tcW w:w="598" w:type="dxa"/>
          </w:tcPr>
          <w:p w14:paraId="68EFDE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28B3B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840BC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5C50B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5F42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8031A3" w14:textId="77777777" w:rsidR="00E8069C" w:rsidRDefault="00E8069C">
            <w:r>
              <w:t>70.1</w:t>
            </w:r>
          </w:p>
        </w:tc>
      </w:tr>
      <w:tr w:rsidR="00E8069C" w14:paraId="04E50DA8" w14:textId="77777777" w:rsidTr="00E8069C">
        <w:tc>
          <w:tcPr>
            <w:tcW w:w="1133" w:type="dxa"/>
          </w:tcPr>
          <w:p w14:paraId="7BE0DDD4" w14:textId="77777777" w:rsidR="00E8069C" w:rsidRDefault="00E8069C">
            <w:r>
              <w:t>59</w:t>
            </w:r>
          </w:p>
        </w:tc>
        <w:tc>
          <w:tcPr>
            <w:tcW w:w="615" w:type="dxa"/>
          </w:tcPr>
          <w:p w14:paraId="0613F5C3" w14:textId="77777777" w:rsidR="00E8069C" w:rsidRDefault="00E8069C">
            <w:r>
              <w:t>16358</w:t>
            </w:r>
          </w:p>
        </w:tc>
        <w:tc>
          <w:tcPr>
            <w:tcW w:w="960" w:type="dxa"/>
          </w:tcPr>
          <w:p w14:paraId="46C7F5C8" w14:textId="77777777" w:rsidR="00E8069C" w:rsidRDefault="00E8069C">
            <w:r>
              <w:t>Muhammad Faizan Butt</w:t>
            </w:r>
          </w:p>
        </w:tc>
        <w:tc>
          <w:tcPr>
            <w:tcW w:w="935" w:type="dxa"/>
          </w:tcPr>
          <w:p w14:paraId="002CDF7D" w14:textId="77777777" w:rsidR="00E8069C" w:rsidRDefault="00E8069C">
            <w:r>
              <w:t>Muhammad Farrooq Butt</w:t>
            </w:r>
          </w:p>
        </w:tc>
        <w:tc>
          <w:tcPr>
            <w:tcW w:w="957" w:type="dxa"/>
          </w:tcPr>
          <w:p w14:paraId="54866C1E" w14:textId="77777777" w:rsidR="00E8069C" w:rsidRDefault="00E8069C">
            <w:r>
              <w:t>94697-P</w:t>
            </w:r>
          </w:p>
        </w:tc>
        <w:tc>
          <w:tcPr>
            <w:tcW w:w="700" w:type="dxa"/>
          </w:tcPr>
          <w:p w14:paraId="31A7C3E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139498" w14:textId="77777777" w:rsidR="00E8069C" w:rsidRDefault="00E8069C">
            <w:r>
              <w:t>15.091667</w:t>
            </w:r>
          </w:p>
        </w:tc>
        <w:tc>
          <w:tcPr>
            <w:tcW w:w="598" w:type="dxa"/>
          </w:tcPr>
          <w:p w14:paraId="663841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3A1F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CF525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B97BC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39EB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08E926" w14:textId="77777777" w:rsidR="00E8069C" w:rsidRDefault="00E8069C">
            <w:r>
              <w:t>70.091667</w:t>
            </w:r>
          </w:p>
        </w:tc>
      </w:tr>
      <w:tr w:rsidR="00E8069C" w14:paraId="0694ADD7" w14:textId="77777777" w:rsidTr="00E8069C">
        <w:tc>
          <w:tcPr>
            <w:tcW w:w="1133" w:type="dxa"/>
          </w:tcPr>
          <w:p w14:paraId="62499802" w14:textId="77777777" w:rsidR="00E8069C" w:rsidRDefault="00E8069C">
            <w:r>
              <w:t>60</w:t>
            </w:r>
          </w:p>
        </w:tc>
        <w:tc>
          <w:tcPr>
            <w:tcW w:w="615" w:type="dxa"/>
          </w:tcPr>
          <w:p w14:paraId="1DBA8716" w14:textId="77777777" w:rsidR="00E8069C" w:rsidRDefault="00E8069C">
            <w:r>
              <w:t>1</w:t>
            </w:r>
            <w:r>
              <w:lastRenderedPageBreak/>
              <w:t>51</w:t>
            </w:r>
            <w:r>
              <w:lastRenderedPageBreak/>
              <w:t>2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17DD1C74" w14:textId="77777777" w:rsidR="00E8069C" w:rsidRDefault="00E8069C">
            <w:r>
              <w:t>Am</w:t>
            </w:r>
            <w:r>
              <w:lastRenderedPageBreak/>
              <w:t>n</w:t>
            </w:r>
            <w:r>
              <w:lastRenderedPageBreak/>
              <w:t>a Am</w:t>
            </w:r>
            <w:r>
              <w:lastRenderedPageBreak/>
              <w:t>br</w:t>
            </w:r>
            <w:r>
              <w:lastRenderedPageBreak/>
              <w:t>een</w:t>
            </w:r>
          </w:p>
        </w:tc>
        <w:tc>
          <w:tcPr>
            <w:tcW w:w="935" w:type="dxa"/>
          </w:tcPr>
          <w:p w14:paraId="1899503B" w14:textId="77777777" w:rsidR="00E8069C" w:rsidRDefault="00E8069C">
            <w:r>
              <w:lastRenderedPageBreak/>
              <w:t>Tanv</w:t>
            </w:r>
            <w:r>
              <w:lastRenderedPageBreak/>
              <w:t>eer ahma</w:t>
            </w:r>
            <w:r>
              <w:lastRenderedPageBreak/>
              <w:t>d</w:t>
            </w:r>
          </w:p>
        </w:tc>
        <w:tc>
          <w:tcPr>
            <w:tcW w:w="957" w:type="dxa"/>
          </w:tcPr>
          <w:p w14:paraId="4CA7A2DA" w14:textId="77777777" w:rsidR="00E8069C" w:rsidRDefault="00E8069C">
            <w:r>
              <w:t>8</w:t>
            </w:r>
            <w:r>
              <w:lastRenderedPageBreak/>
              <w:t>8848-P</w:t>
            </w:r>
          </w:p>
        </w:tc>
        <w:tc>
          <w:tcPr>
            <w:tcW w:w="700" w:type="dxa"/>
          </w:tcPr>
          <w:p w14:paraId="0CCA0B3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1D7FA5" w14:textId="77777777" w:rsidR="00E8069C" w:rsidRDefault="00E8069C">
            <w:r>
              <w:t>12.59</w:t>
            </w:r>
            <w:r>
              <w:lastRenderedPageBreak/>
              <w:t>148</w:t>
            </w:r>
            <w:r>
              <w:lastRenderedPageBreak/>
              <w:t>9</w:t>
            </w:r>
          </w:p>
        </w:tc>
        <w:tc>
          <w:tcPr>
            <w:tcW w:w="598" w:type="dxa"/>
          </w:tcPr>
          <w:p w14:paraId="0CB6B3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FF2EC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B3095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67B635E" w14:textId="77777777" w:rsidR="00E8069C" w:rsidRDefault="00E8069C">
            <w:r>
              <w:t>5</w:t>
            </w:r>
            <w:r>
              <w:lastRenderedPageBreak/>
              <w:t>.0</w:t>
            </w:r>
          </w:p>
        </w:tc>
        <w:tc>
          <w:tcPr>
            <w:tcW w:w="579" w:type="dxa"/>
          </w:tcPr>
          <w:p w14:paraId="369FEF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BABA95" w14:textId="77777777" w:rsidR="00E8069C" w:rsidRDefault="00E8069C">
            <w:r>
              <w:t>70.0</w:t>
            </w:r>
            <w:r>
              <w:lastRenderedPageBreak/>
              <w:t>91</w:t>
            </w:r>
            <w:r>
              <w:lastRenderedPageBreak/>
              <w:t>489</w:t>
            </w:r>
          </w:p>
        </w:tc>
      </w:tr>
      <w:tr w:rsidR="00E8069C" w14:paraId="7C76DEB3" w14:textId="77777777" w:rsidTr="00E8069C">
        <w:tc>
          <w:tcPr>
            <w:tcW w:w="1133" w:type="dxa"/>
          </w:tcPr>
          <w:p w14:paraId="10DDBE11" w14:textId="77777777" w:rsidR="00E8069C" w:rsidRDefault="00E8069C">
            <w:r>
              <w:lastRenderedPageBreak/>
              <w:t>61</w:t>
            </w:r>
          </w:p>
        </w:tc>
        <w:tc>
          <w:tcPr>
            <w:tcW w:w="615" w:type="dxa"/>
          </w:tcPr>
          <w:p w14:paraId="4FF638DE" w14:textId="77777777" w:rsidR="00E8069C" w:rsidRDefault="00E8069C">
            <w:r>
              <w:lastRenderedPageBreak/>
              <w:t>15539</w:t>
            </w:r>
          </w:p>
        </w:tc>
        <w:tc>
          <w:tcPr>
            <w:tcW w:w="960" w:type="dxa"/>
          </w:tcPr>
          <w:p w14:paraId="33F08E3E" w14:textId="77777777" w:rsidR="00E8069C" w:rsidRDefault="00E8069C">
            <w:r>
              <w:t>R</w:t>
            </w:r>
            <w:r>
              <w:lastRenderedPageBreak/>
              <w:t>im</w:t>
            </w:r>
            <w:r>
              <w:lastRenderedPageBreak/>
              <w:t>sh</w:t>
            </w:r>
            <w:r>
              <w:lastRenderedPageBreak/>
              <w:t xml:space="preserve">a </w:t>
            </w:r>
            <w:r>
              <w:lastRenderedPageBreak/>
              <w:t>Sa</w:t>
            </w:r>
            <w:r>
              <w:lastRenderedPageBreak/>
              <w:t>dia</w:t>
            </w:r>
            <w:r>
              <w:lastRenderedPageBreak/>
              <w:t xml:space="preserve"> B</w:t>
            </w:r>
            <w:r>
              <w:lastRenderedPageBreak/>
              <w:t>uk</w:t>
            </w:r>
            <w:r>
              <w:lastRenderedPageBreak/>
              <w:t>ha</w:t>
            </w:r>
            <w:r>
              <w:lastRenderedPageBreak/>
              <w:t>r</w:t>
            </w:r>
            <w:r>
              <w:lastRenderedPageBreak/>
              <w:t>i</w:t>
            </w:r>
          </w:p>
        </w:tc>
        <w:tc>
          <w:tcPr>
            <w:tcW w:w="935" w:type="dxa"/>
          </w:tcPr>
          <w:p w14:paraId="2E8DA216" w14:textId="77777777" w:rsidR="00E8069C" w:rsidRDefault="00E8069C">
            <w:r>
              <w:t>MU</w:t>
            </w:r>
            <w:r>
              <w:lastRenderedPageBreak/>
              <w:t>HAM</w:t>
            </w:r>
            <w:r>
              <w:lastRenderedPageBreak/>
              <w:t>MAD SHO</w:t>
            </w:r>
            <w:r>
              <w:lastRenderedPageBreak/>
              <w:t>A</w:t>
            </w:r>
            <w:r>
              <w:lastRenderedPageBreak/>
              <w:t>IB  BUKHARI</w:t>
            </w:r>
          </w:p>
        </w:tc>
        <w:tc>
          <w:tcPr>
            <w:tcW w:w="957" w:type="dxa"/>
          </w:tcPr>
          <w:p w14:paraId="0A8FFD5D" w14:textId="77777777" w:rsidR="00E8069C" w:rsidRDefault="00E8069C">
            <w:r>
              <w:t>106562-P</w:t>
            </w:r>
          </w:p>
        </w:tc>
        <w:tc>
          <w:tcPr>
            <w:tcW w:w="700" w:type="dxa"/>
          </w:tcPr>
          <w:p w14:paraId="429C05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944C11" w14:textId="77777777" w:rsidR="00E8069C" w:rsidRDefault="00E8069C">
            <w:r>
              <w:t>15.088</w:t>
            </w:r>
          </w:p>
        </w:tc>
        <w:tc>
          <w:tcPr>
            <w:tcW w:w="598" w:type="dxa"/>
          </w:tcPr>
          <w:p w14:paraId="32371B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23997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BC20EB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BA6E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2262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2AEA9A" w14:textId="77777777" w:rsidR="00E8069C" w:rsidRDefault="00E8069C">
            <w:r>
              <w:t>70.088</w:t>
            </w:r>
          </w:p>
        </w:tc>
      </w:tr>
      <w:tr w:rsidR="00E8069C" w14:paraId="47FC5E00" w14:textId="77777777" w:rsidTr="00E8069C">
        <w:tc>
          <w:tcPr>
            <w:tcW w:w="1133" w:type="dxa"/>
          </w:tcPr>
          <w:p w14:paraId="774A612D" w14:textId="77777777" w:rsidR="00E8069C" w:rsidRDefault="00E8069C">
            <w:r>
              <w:t>62</w:t>
            </w:r>
          </w:p>
        </w:tc>
        <w:tc>
          <w:tcPr>
            <w:tcW w:w="615" w:type="dxa"/>
          </w:tcPr>
          <w:p w14:paraId="42D7D464" w14:textId="77777777" w:rsidR="00E8069C" w:rsidRDefault="00E8069C">
            <w:r>
              <w:t>16977</w:t>
            </w:r>
          </w:p>
        </w:tc>
        <w:tc>
          <w:tcPr>
            <w:tcW w:w="960" w:type="dxa"/>
          </w:tcPr>
          <w:p w14:paraId="6CFBE195" w14:textId="77777777" w:rsidR="00E8069C" w:rsidRDefault="00E8069C">
            <w:r>
              <w:t>Sayyeda Khadija Bukhari</w:t>
            </w:r>
          </w:p>
        </w:tc>
        <w:tc>
          <w:tcPr>
            <w:tcW w:w="935" w:type="dxa"/>
          </w:tcPr>
          <w:p w14:paraId="160A087E" w14:textId="77777777" w:rsidR="00E8069C" w:rsidRDefault="00E8069C">
            <w:r>
              <w:t>Syed Jamaat Ali Bukhari</w:t>
            </w:r>
          </w:p>
        </w:tc>
        <w:tc>
          <w:tcPr>
            <w:tcW w:w="957" w:type="dxa"/>
          </w:tcPr>
          <w:p w14:paraId="19F48AE4" w14:textId="77777777" w:rsidR="00E8069C" w:rsidRDefault="00E8069C">
            <w:r>
              <w:t>94477-P</w:t>
            </w:r>
          </w:p>
        </w:tc>
        <w:tc>
          <w:tcPr>
            <w:tcW w:w="700" w:type="dxa"/>
          </w:tcPr>
          <w:p w14:paraId="50126C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CEB2C0" w14:textId="77777777" w:rsidR="00E8069C" w:rsidRDefault="00E8069C">
            <w:r>
              <w:t>15.083333</w:t>
            </w:r>
          </w:p>
        </w:tc>
        <w:tc>
          <w:tcPr>
            <w:tcW w:w="598" w:type="dxa"/>
          </w:tcPr>
          <w:p w14:paraId="2DAC6D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E27A4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D7ABF7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9108D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1339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8492B1" w14:textId="77777777" w:rsidR="00E8069C" w:rsidRDefault="00E8069C">
            <w:r>
              <w:t>70.083333</w:t>
            </w:r>
          </w:p>
        </w:tc>
      </w:tr>
      <w:tr w:rsidR="00E8069C" w14:paraId="267D87B9" w14:textId="77777777" w:rsidTr="00E8069C">
        <w:tc>
          <w:tcPr>
            <w:tcW w:w="1133" w:type="dxa"/>
          </w:tcPr>
          <w:p w14:paraId="37AF0DB4" w14:textId="77777777" w:rsidR="00E8069C" w:rsidRDefault="00E8069C">
            <w:r>
              <w:t>63</w:t>
            </w:r>
          </w:p>
        </w:tc>
        <w:tc>
          <w:tcPr>
            <w:tcW w:w="615" w:type="dxa"/>
          </w:tcPr>
          <w:p w14:paraId="78D3284F" w14:textId="77777777" w:rsidR="00E8069C" w:rsidRDefault="00E8069C">
            <w:r>
              <w:t>5868</w:t>
            </w:r>
          </w:p>
        </w:tc>
        <w:tc>
          <w:tcPr>
            <w:tcW w:w="960" w:type="dxa"/>
          </w:tcPr>
          <w:p w14:paraId="57BE517D" w14:textId="77777777" w:rsidR="00E8069C" w:rsidRDefault="00E8069C">
            <w:r>
              <w:t>Hafsa Malik</w:t>
            </w:r>
          </w:p>
        </w:tc>
        <w:tc>
          <w:tcPr>
            <w:tcW w:w="935" w:type="dxa"/>
          </w:tcPr>
          <w:p w14:paraId="3B490CBD" w14:textId="77777777" w:rsidR="00E8069C" w:rsidRDefault="00E8069C">
            <w:r>
              <w:t>Haji   Abdul Sattar</w:t>
            </w:r>
          </w:p>
        </w:tc>
        <w:tc>
          <w:tcPr>
            <w:tcW w:w="957" w:type="dxa"/>
          </w:tcPr>
          <w:p w14:paraId="7C7A90D0" w14:textId="77777777" w:rsidR="00E8069C" w:rsidRDefault="00E8069C">
            <w:r>
              <w:t>104740-P</w:t>
            </w:r>
          </w:p>
        </w:tc>
        <w:tc>
          <w:tcPr>
            <w:tcW w:w="700" w:type="dxa"/>
          </w:tcPr>
          <w:p w14:paraId="30D823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CF8C7A" w14:textId="77777777" w:rsidR="00E8069C" w:rsidRDefault="00E8069C">
            <w:r>
              <w:t>15.0125</w:t>
            </w:r>
          </w:p>
        </w:tc>
        <w:tc>
          <w:tcPr>
            <w:tcW w:w="598" w:type="dxa"/>
          </w:tcPr>
          <w:p w14:paraId="2B4D0B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ADA6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D5652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29587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6F50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7D283D" w14:textId="77777777" w:rsidR="00E8069C" w:rsidRDefault="00E8069C">
            <w:r>
              <w:t>70.0125</w:t>
            </w:r>
          </w:p>
        </w:tc>
      </w:tr>
      <w:tr w:rsidR="00E8069C" w14:paraId="6AEAC884" w14:textId="77777777" w:rsidTr="00E8069C">
        <w:tc>
          <w:tcPr>
            <w:tcW w:w="1133" w:type="dxa"/>
          </w:tcPr>
          <w:p w14:paraId="38CC9CB3" w14:textId="77777777" w:rsidR="00E8069C" w:rsidRDefault="00E8069C">
            <w:r>
              <w:t>64</w:t>
            </w:r>
          </w:p>
        </w:tc>
        <w:tc>
          <w:tcPr>
            <w:tcW w:w="615" w:type="dxa"/>
          </w:tcPr>
          <w:p w14:paraId="662C0E2F" w14:textId="77777777" w:rsidR="00E8069C" w:rsidRDefault="00E8069C">
            <w:r>
              <w:t>16320</w:t>
            </w:r>
          </w:p>
        </w:tc>
        <w:tc>
          <w:tcPr>
            <w:tcW w:w="960" w:type="dxa"/>
          </w:tcPr>
          <w:p w14:paraId="432905DA" w14:textId="77777777" w:rsidR="00E8069C" w:rsidRDefault="00E8069C">
            <w:r>
              <w:t>Aqsa Nosheen</w:t>
            </w:r>
          </w:p>
        </w:tc>
        <w:tc>
          <w:tcPr>
            <w:tcW w:w="935" w:type="dxa"/>
          </w:tcPr>
          <w:p w14:paraId="17D261CD" w14:textId="77777777" w:rsidR="00E8069C" w:rsidRDefault="00E8069C">
            <w:r>
              <w:t>Iftikhar Ahmad</w:t>
            </w:r>
          </w:p>
        </w:tc>
        <w:tc>
          <w:tcPr>
            <w:tcW w:w="957" w:type="dxa"/>
          </w:tcPr>
          <w:p w14:paraId="7CFEB4A2" w14:textId="77777777" w:rsidR="00E8069C" w:rsidRDefault="00E8069C">
            <w:r>
              <w:t>95170-P</w:t>
            </w:r>
          </w:p>
        </w:tc>
        <w:tc>
          <w:tcPr>
            <w:tcW w:w="700" w:type="dxa"/>
          </w:tcPr>
          <w:p w14:paraId="7BB821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F3FFB8" w14:textId="77777777" w:rsidR="00E8069C" w:rsidRDefault="00E8069C">
            <w:r>
              <w:t>14.983333</w:t>
            </w:r>
          </w:p>
        </w:tc>
        <w:tc>
          <w:tcPr>
            <w:tcW w:w="598" w:type="dxa"/>
          </w:tcPr>
          <w:p w14:paraId="68A6139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49F78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A9929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A698C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4244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549526" w14:textId="77777777" w:rsidR="00E8069C" w:rsidRDefault="00E8069C">
            <w:r>
              <w:t>69.983333</w:t>
            </w:r>
          </w:p>
        </w:tc>
      </w:tr>
      <w:tr w:rsidR="00E8069C" w14:paraId="50B1F283" w14:textId="77777777" w:rsidTr="00E8069C">
        <w:tc>
          <w:tcPr>
            <w:tcW w:w="1133" w:type="dxa"/>
          </w:tcPr>
          <w:p w14:paraId="4C1B5794" w14:textId="77777777" w:rsidR="00E8069C" w:rsidRDefault="00E8069C">
            <w:r>
              <w:t>65</w:t>
            </w:r>
          </w:p>
        </w:tc>
        <w:tc>
          <w:tcPr>
            <w:tcW w:w="615" w:type="dxa"/>
          </w:tcPr>
          <w:p w14:paraId="47CD53C4" w14:textId="77777777" w:rsidR="00E8069C" w:rsidRDefault="00E8069C">
            <w:r>
              <w:t>3916</w:t>
            </w:r>
          </w:p>
        </w:tc>
        <w:tc>
          <w:tcPr>
            <w:tcW w:w="960" w:type="dxa"/>
          </w:tcPr>
          <w:p w14:paraId="2B135687" w14:textId="77777777" w:rsidR="00E8069C" w:rsidRDefault="00E8069C">
            <w:r>
              <w:t>Muhammad Umar Waheed</w:t>
            </w:r>
          </w:p>
        </w:tc>
        <w:tc>
          <w:tcPr>
            <w:tcW w:w="935" w:type="dxa"/>
          </w:tcPr>
          <w:p w14:paraId="1FEB4818" w14:textId="77777777" w:rsidR="00E8069C" w:rsidRDefault="00E8069C">
            <w:r>
              <w:t>Abdul waheed</w:t>
            </w:r>
          </w:p>
        </w:tc>
        <w:tc>
          <w:tcPr>
            <w:tcW w:w="957" w:type="dxa"/>
          </w:tcPr>
          <w:p w14:paraId="20398C66" w14:textId="77777777" w:rsidR="00E8069C" w:rsidRDefault="00E8069C">
            <w:r>
              <w:t>61334-p</w:t>
            </w:r>
          </w:p>
        </w:tc>
        <w:tc>
          <w:tcPr>
            <w:tcW w:w="700" w:type="dxa"/>
          </w:tcPr>
          <w:p w14:paraId="5BDF4CD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92C213" w14:textId="77777777" w:rsidR="00E8069C" w:rsidRDefault="00E8069C">
            <w:r>
              <w:t>14.980952</w:t>
            </w:r>
          </w:p>
        </w:tc>
        <w:tc>
          <w:tcPr>
            <w:tcW w:w="598" w:type="dxa"/>
          </w:tcPr>
          <w:p w14:paraId="392C05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E3AA1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00730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94951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CEF8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22CA27" w14:textId="77777777" w:rsidR="00E8069C" w:rsidRDefault="00E8069C">
            <w:r>
              <w:t>69.980952</w:t>
            </w:r>
          </w:p>
        </w:tc>
      </w:tr>
      <w:tr w:rsidR="00E8069C" w14:paraId="529F2AD9" w14:textId="77777777" w:rsidTr="00E8069C">
        <w:tc>
          <w:tcPr>
            <w:tcW w:w="1133" w:type="dxa"/>
          </w:tcPr>
          <w:p w14:paraId="55B17C35" w14:textId="77777777" w:rsidR="00E8069C" w:rsidRDefault="00E8069C">
            <w:r>
              <w:t>66</w:t>
            </w:r>
          </w:p>
        </w:tc>
        <w:tc>
          <w:tcPr>
            <w:tcW w:w="615" w:type="dxa"/>
          </w:tcPr>
          <w:p w14:paraId="462B6464" w14:textId="77777777" w:rsidR="00E8069C" w:rsidRDefault="00E8069C">
            <w:r>
              <w:t>248</w:t>
            </w:r>
          </w:p>
        </w:tc>
        <w:tc>
          <w:tcPr>
            <w:tcW w:w="960" w:type="dxa"/>
          </w:tcPr>
          <w:p w14:paraId="09B71FAE" w14:textId="77777777" w:rsidR="00E8069C" w:rsidRDefault="00E8069C">
            <w:r>
              <w:t>Ghanwa Muzammil</w:t>
            </w:r>
          </w:p>
        </w:tc>
        <w:tc>
          <w:tcPr>
            <w:tcW w:w="935" w:type="dxa"/>
          </w:tcPr>
          <w:p w14:paraId="51471766" w14:textId="77777777" w:rsidR="00E8069C" w:rsidRDefault="00E8069C">
            <w:r>
              <w:t>Muzammil Hussain</w:t>
            </w:r>
          </w:p>
        </w:tc>
        <w:tc>
          <w:tcPr>
            <w:tcW w:w="957" w:type="dxa"/>
          </w:tcPr>
          <w:p w14:paraId="2F597EF2" w14:textId="77777777" w:rsidR="00E8069C" w:rsidRDefault="00E8069C">
            <w:r>
              <w:t>100314-P</w:t>
            </w:r>
          </w:p>
        </w:tc>
        <w:tc>
          <w:tcPr>
            <w:tcW w:w="700" w:type="dxa"/>
          </w:tcPr>
          <w:p w14:paraId="03BF41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32FBE9" w14:textId="77777777" w:rsidR="00E8069C" w:rsidRDefault="00E8069C">
            <w:r>
              <w:t>14.975</w:t>
            </w:r>
          </w:p>
        </w:tc>
        <w:tc>
          <w:tcPr>
            <w:tcW w:w="598" w:type="dxa"/>
          </w:tcPr>
          <w:p w14:paraId="4DF700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E756B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F5E5C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47CA1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3DBA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2CF426" w14:textId="77777777" w:rsidR="00E8069C" w:rsidRDefault="00E8069C">
            <w:r>
              <w:t>69.975</w:t>
            </w:r>
          </w:p>
        </w:tc>
      </w:tr>
      <w:tr w:rsidR="00E8069C" w14:paraId="1E62A9E6" w14:textId="77777777" w:rsidTr="00E8069C">
        <w:tc>
          <w:tcPr>
            <w:tcW w:w="1133" w:type="dxa"/>
          </w:tcPr>
          <w:p w14:paraId="3F3BA6E4" w14:textId="77777777" w:rsidR="00E8069C" w:rsidRDefault="00E8069C">
            <w:r>
              <w:t>67</w:t>
            </w:r>
          </w:p>
        </w:tc>
        <w:tc>
          <w:tcPr>
            <w:tcW w:w="615" w:type="dxa"/>
          </w:tcPr>
          <w:p w14:paraId="375FBFCA" w14:textId="77777777" w:rsidR="00E8069C" w:rsidRDefault="00E8069C">
            <w:r>
              <w:t>2024</w:t>
            </w:r>
          </w:p>
        </w:tc>
        <w:tc>
          <w:tcPr>
            <w:tcW w:w="960" w:type="dxa"/>
          </w:tcPr>
          <w:p w14:paraId="6F4D82D2" w14:textId="77777777" w:rsidR="00E8069C" w:rsidRDefault="00E8069C">
            <w:r>
              <w:t xml:space="preserve"> Ayesha Yaqeen</w:t>
            </w:r>
          </w:p>
        </w:tc>
        <w:tc>
          <w:tcPr>
            <w:tcW w:w="935" w:type="dxa"/>
          </w:tcPr>
          <w:p w14:paraId="0BA09559" w14:textId="77777777" w:rsidR="00E8069C" w:rsidRDefault="00E8069C">
            <w:r>
              <w:t>Muhammad Yaqeen</w:t>
            </w:r>
          </w:p>
        </w:tc>
        <w:tc>
          <w:tcPr>
            <w:tcW w:w="957" w:type="dxa"/>
          </w:tcPr>
          <w:p w14:paraId="2A8E2FE8" w14:textId="77777777" w:rsidR="00E8069C" w:rsidRDefault="00E8069C">
            <w:r>
              <w:t>90688-P</w:t>
            </w:r>
          </w:p>
        </w:tc>
        <w:tc>
          <w:tcPr>
            <w:tcW w:w="700" w:type="dxa"/>
          </w:tcPr>
          <w:p w14:paraId="7B341C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48176F" w14:textId="77777777" w:rsidR="00E8069C" w:rsidRDefault="00E8069C">
            <w:r>
              <w:t>12.9625</w:t>
            </w:r>
          </w:p>
        </w:tc>
        <w:tc>
          <w:tcPr>
            <w:tcW w:w="598" w:type="dxa"/>
          </w:tcPr>
          <w:p w14:paraId="7DB7BF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45604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8B711D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357F3FE6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DC336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14147B" w14:textId="77777777" w:rsidR="00E8069C" w:rsidRDefault="00E8069C">
            <w:r>
              <w:t>69.9625</w:t>
            </w:r>
          </w:p>
        </w:tc>
      </w:tr>
      <w:tr w:rsidR="00E8069C" w14:paraId="06AD7A90" w14:textId="77777777" w:rsidTr="00E8069C">
        <w:tc>
          <w:tcPr>
            <w:tcW w:w="1133" w:type="dxa"/>
          </w:tcPr>
          <w:p w14:paraId="4A1C8FBB" w14:textId="77777777" w:rsidR="00E8069C" w:rsidRDefault="00E8069C">
            <w:r>
              <w:t>68</w:t>
            </w:r>
          </w:p>
        </w:tc>
        <w:tc>
          <w:tcPr>
            <w:tcW w:w="615" w:type="dxa"/>
          </w:tcPr>
          <w:p w14:paraId="22A90AF3" w14:textId="77777777" w:rsidR="00E8069C" w:rsidRDefault="00E8069C">
            <w:r>
              <w:t>15260</w:t>
            </w:r>
          </w:p>
        </w:tc>
        <w:tc>
          <w:tcPr>
            <w:tcW w:w="960" w:type="dxa"/>
          </w:tcPr>
          <w:p w14:paraId="4A15BFC1" w14:textId="77777777" w:rsidR="00E8069C" w:rsidRDefault="00E8069C">
            <w:r>
              <w:t>Muhammad Muaaz Hussain</w:t>
            </w:r>
          </w:p>
        </w:tc>
        <w:tc>
          <w:tcPr>
            <w:tcW w:w="935" w:type="dxa"/>
          </w:tcPr>
          <w:p w14:paraId="3F6A2C49" w14:textId="77777777" w:rsidR="00E8069C" w:rsidRDefault="00E8069C">
            <w:r>
              <w:t>Imtiaz Hussain</w:t>
            </w:r>
          </w:p>
        </w:tc>
        <w:tc>
          <w:tcPr>
            <w:tcW w:w="957" w:type="dxa"/>
          </w:tcPr>
          <w:p w14:paraId="6731D485" w14:textId="77777777" w:rsidR="00E8069C" w:rsidRDefault="00E8069C">
            <w:r>
              <w:t>84156-P</w:t>
            </w:r>
          </w:p>
        </w:tc>
        <w:tc>
          <w:tcPr>
            <w:tcW w:w="700" w:type="dxa"/>
          </w:tcPr>
          <w:p w14:paraId="4FFB64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4931DE" w14:textId="77777777" w:rsidR="00E8069C" w:rsidRDefault="00E8069C">
            <w:r>
              <w:t>14.945833</w:t>
            </w:r>
          </w:p>
        </w:tc>
        <w:tc>
          <w:tcPr>
            <w:tcW w:w="598" w:type="dxa"/>
          </w:tcPr>
          <w:p w14:paraId="650B04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B061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96649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B9D04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B2B2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67A839" w14:textId="77777777" w:rsidR="00E8069C" w:rsidRDefault="00E8069C">
            <w:r>
              <w:t>69.945833</w:t>
            </w:r>
          </w:p>
        </w:tc>
      </w:tr>
      <w:tr w:rsidR="00E8069C" w14:paraId="2E727BDF" w14:textId="77777777" w:rsidTr="00E8069C">
        <w:tc>
          <w:tcPr>
            <w:tcW w:w="1133" w:type="dxa"/>
          </w:tcPr>
          <w:p w14:paraId="4843A75A" w14:textId="77777777" w:rsidR="00E8069C" w:rsidRDefault="00E8069C">
            <w:r>
              <w:t>69</w:t>
            </w:r>
          </w:p>
        </w:tc>
        <w:tc>
          <w:tcPr>
            <w:tcW w:w="615" w:type="dxa"/>
          </w:tcPr>
          <w:p w14:paraId="1E17C140" w14:textId="77777777" w:rsidR="00E8069C" w:rsidRDefault="00E8069C">
            <w:r>
              <w:t>5244</w:t>
            </w:r>
          </w:p>
        </w:tc>
        <w:tc>
          <w:tcPr>
            <w:tcW w:w="960" w:type="dxa"/>
          </w:tcPr>
          <w:p w14:paraId="105D6867" w14:textId="77777777" w:rsidR="00E8069C" w:rsidRDefault="00E8069C">
            <w:r>
              <w:t>Zunaira Khalid</w:t>
            </w:r>
          </w:p>
        </w:tc>
        <w:tc>
          <w:tcPr>
            <w:tcW w:w="935" w:type="dxa"/>
          </w:tcPr>
          <w:p w14:paraId="6A7AFB13" w14:textId="77777777" w:rsidR="00E8069C" w:rsidRDefault="00E8069C">
            <w:r>
              <w:t>Khalid Mahmood</w:t>
            </w:r>
          </w:p>
        </w:tc>
        <w:tc>
          <w:tcPr>
            <w:tcW w:w="957" w:type="dxa"/>
          </w:tcPr>
          <w:p w14:paraId="0AFF08EF" w14:textId="77777777" w:rsidR="00E8069C" w:rsidRDefault="00E8069C">
            <w:r>
              <w:t>97593-p</w:t>
            </w:r>
          </w:p>
        </w:tc>
        <w:tc>
          <w:tcPr>
            <w:tcW w:w="700" w:type="dxa"/>
          </w:tcPr>
          <w:p w14:paraId="113965E0" w14:textId="77777777" w:rsidR="00E8069C" w:rsidRDefault="00E8069C">
            <w:r>
              <w:t>Pun</w:t>
            </w:r>
            <w:r>
              <w:lastRenderedPageBreak/>
              <w:t>jab</w:t>
            </w:r>
          </w:p>
        </w:tc>
        <w:tc>
          <w:tcPr>
            <w:tcW w:w="665" w:type="dxa"/>
          </w:tcPr>
          <w:p w14:paraId="6205EE5B" w14:textId="77777777" w:rsidR="00E8069C" w:rsidRDefault="00E8069C">
            <w:r>
              <w:t>14.9375</w:t>
            </w:r>
          </w:p>
        </w:tc>
        <w:tc>
          <w:tcPr>
            <w:tcW w:w="598" w:type="dxa"/>
          </w:tcPr>
          <w:p w14:paraId="18960A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2929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3C049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889A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A685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52FAF5" w14:textId="77777777" w:rsidR="00E8069C" w:rsidRDefault="00E8069C">
            <w:r>
              <w:t>69.9375</w:t>
            </w:r>
          </w:p>
        </w:tc>
      </w:tr>
      <w:tr w:rsidR="00E8069C" w14:paraId="155967BA" w14:textId="77777777" w:rsidTr="00E8069C">
        <w:tc>
          <w:tcPr>
            <w:tcW w:w="1133" w:type="dxa"/>
          </w:tcPr>
          <w:p w14:paraId="7906DF04" w14:textId="77777777" w:rsidR="00E8069C" w:rsidRDefault="00E8069C">
            <w:r>
              <w:t>70</w:t>
            </w:r>
          </w:p>
        </w:tc>
        <w:tc>
          <w:tcPr>
            <w:tcW w:w="615" w:type="dxa"/>
          </w:tcPr>
          <w:p w14:paraId="41A1367D" w14:textId="77777777" w:rsidR="00E8069C" w:rsidRDefault="00E8069C">
            <w:r>
              <w:t>18726</w:t>
            </w:r>
          </w:p>
        </w:tc>
        <w:tc>
          <w:tcPr>
            <w:tcW w:w="960" w:type="dxa"/>
          </w:tcPr>
          <w:p w14:paraId="60B4393E" w14:textId="77777777" w:rsidR="00E8069C" w:rsidRDefault="00E8069C">
            <w:r>
              <w:t>Khola Ilyas</w:t>
            </w:r>
          </w:p>
        </w:tc>
        <w:tc>
          <w:tcPr>
            <w:tcW w:w="935" w:type="dxa"/>
          </w:tcPr>
          <w:p w14:paraId="7D04E593" w14:textId="77777777" w:rsidR="00E8069C" w:rsidRDefault="00E8069C">
            <w:r>
              <w:t>Muhammad Ilyas</w:t>
            </w:r>
          </w:p>
        </w:tc>
        <w:tc>
          <w:tcPr>
            <w:tcW w:w="957" w:type="dxa"/>
          </w:tcPr>
          <w:p w14:paraId="3FE82161" w14:textId="77777777" w:rsidR="00E8069C" w:rsidRDefault="00E8069C">
            <w:r>
              <w:t>102290-P</w:t>
            </w:r>
          </w:p>
        </w:tc>
        <w:tc>
          <w:tcPr>
            <w:tcW w:w="700" w:type="dxa"/>
          </w:tcPr>
          <w:p w14:paraId="2E5713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8DB9A9" w14:textId="77777777" w:rsidR="00E8069C" w:rsidRDefault="00E8069C">
            <w:r>
              <w:t>15.4375</w:t>
            </w:r>
          </w:p>
        </w:tc>
        <w:tc>
          <w:tcPr>
            <w:tcW w:w="598" w:type="dxa"/>
          </w:tcPr>
          <w:p w14:paraId="2118660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1002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4B1268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780E01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4D8D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3A4AEE" w14:textId="77777777" w:rsidR="00E8069C" w:rsidRDefault="00E8069C">
            <w:r>
              <w:t>69.9375</w:t>
            </w:r>
          </w:p>
        </w:tc>
      </w:tr>
      <w:tr w:rsidR="00E8069C" w14:paraId="7CEAD941" w14:textId="77777777" w:rsidTr="00E8069C">
        <w:tc>
          <w:tcPr>
            <w:tcW w:w="1133" w:type="dxa"/>
          </w:tcPr>
          <w:p w14:paraId="21ED0731" w14:textId="77777777" w:rsidR="00E8069C" w:rsidRDefault="00E8069C">
            <w:r>
              <w:t>71</w:t>
            </w:r>
          </w:p>
        </w:tc>
        <w:tc>
          <w:tcPr>
            <w:tcW w:w="615" w:type="dxa"/>
          </w:tcPr>
          <w:p w14:paraId="2C89CA93" w14:textId="77777777" w:rsidR="00E8069C" w:rsidRDefault="00E8069C">
            <w:r>
              <w:t>1946</w:t>
            </w:r>
          </w:p>
        </w:tc>
        <w:tc>
          <w:tcPr>
            <w:tcW w:w="960" w:type="dxa"/>
          </w:tcPr>
          <w:p w14:paraId="3D2D2D83" w14:textId="77777777" w:rsidR="00E8069C" w:rsidRDefault="00E8069C">
            <w:r>
              <w:t>Ramsha Mehmood</w:t>
            </w:r>
          </w:p>
        </w:tc>
        <w:tc>
          <w:tcPr>
            <w:tcW w:w="935" w:type="dxa"/>
          </w:tcPr>
          <w:p w14:paraId="0937D8B4" w14:textId="77777777" w:rsidR="00E8069C" w:rsidRDefault="00E8069C">
            <w:r>
              <w:t>Sahibzada Mehmood Ul Hassan</w:t>
            </w:r>
          </w:p>
        </w:tc>
        <w:tc>
          <w:tcPr>
            <w:tcW w:w="957" w:type="dxa"/>
          </w:tcPr>
          <w:p w14:paraId="3E812A43" w14:textId="77777777" w:rsidR="00E8069C" w:rsidRDefault="00E8069C">
            <w:r>
              <w:t>88949-P</w:t>
            </w:r>
          </w:p>
        </w:tc>
        <w:tc>
          <w:tcPr>
            <w:tcW w:w="700" w:type="dxa"/>
          </w:tcPr>
          <w:p w14:paraId="1CE22D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F0F29D" w14:textId="77777777" w:rsidR="00E8069C" w:rsidRDefault="00E8069C">
            <w:r>
              <w:t>14.879167</w:t>
            </w:r>
          </w:p>
        </w:tc>
        <w:tc>
          <w:tcPr>
            <w:tcW w:w="598" w:type="dxa"/>
          </w:tcPr>
          <w:p w14:paraId="55982C6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EB59A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DC5D3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4F22F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1328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016776" w14:textId="77777777" w:rsidR="00E8069C" w:rsidRDefault="00E8069C">
            <w:r>
              <w:t>69.879167</w:t>
            </w:r>
          </w:p>
        </w:tc>
      </w:tr>
      <w:tr w:rsidR="00E8069C" w14:paraId="281F4C02" w14:textId="77777777" w:rsidTr="00E8069C">
        <w:tc>
          <w:tcPr>
            <w:tcW w:w="1133" w:type="dxa"/>
          </w:tcPr>
          <w:p w14:paraId="589D8614" w14:textId="77777777" w:rsidR="00E8069C" w:rsidRDefault="00E8069C">
            <w:r>
              <w:t>72</w:t>
            </w:r>
          </w:p>
        </w:tc>
        <w:tc>
          <w:tcPr>
            <w:tcW w:w="615" w:type="dxa"/>
          </w:tcPr>
          <w:p w14:paraId="37D0891A" w14:textId="77777777" w:rsidR="00E8069C" w:rsidRDefault="00E8069C">
            <w:r>
              <w:t>5930</w:t>
            </w:r>
          </w:p>
        </w:tc>
        <w:tc>
          <w:tcPr>
            <w:tcW w:w="960" w:type="dxa"/>
          </w:tcPr>
          <w:p w14:paraId="56288DCD" w14:textId="77777777" w:rsidR="00E8069C" w:rsidRDefault="00E8069C">
            <w:r>
              <w:t>Muhammad Arslan Javed</w:t>
            </w:r>
          </w:p>
        </w:tc>
        <w:tc>
          <w:tcPr>
            <w:tcW w:w="935" w:type="dxa"/>
          </w:tcPr>
          <w:p w14:paraId="6CD4C5C4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39B3D74E" w14:textId="77777777" w:rsidR="00E8069C" w:rsidRDefault="00E8069C">
            <w:r>
              <w:t>94865-P</w:t>
            </w:r>
          </w:p>
        </w:tc>
        <w:tc>
          <w:tcPr>
            <w:tcW w:w="700" w:type="dxa"/>
          </w:tcPr>
          <w:p w14:paraId="140C85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5D39B4" w14:textId="77777777" w:rsidR="00E8069C" w:rsidRDefault="00E8069C">
            <w:r>
              <w:t>12.3125</w:t>
            </w:r>
          </w:p>
        </w:tc>
        <w:tc>
          <w:tcPr>
            <w:tcW w:w="598" w:type="dxa"/>
          </w:tcPr>
          <w:p w14:paraId="767B96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5C57A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79A8EB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F6294A5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43ED49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229E4B" w14:textId="77777777" w:rsidR="00E8069C" w:rsidRDefault="00E8069C">
            <w:r>
              <w:t>69.8125</w:t>
            </w:r>
          </w:p>
        </w:tc>
      </w:tr>
      <w:tr w:rsidR="00E8069C" w14:paraId="799E561A" w14:textId="77777777" w:rsidTr="00E8069C">
        <w:tc>
          <w:tcPr>
            <w:tcW w:w="1133" w:type="dxa"/>
          </w:tcPr>
          <w:p w14:paraId="53B3BB5F" w14:textId="77777777" w:rsidR="00E8069C" w:rsidRDefault="00E8069C">
            <w:r>
              <w:t>73</w:t>
            </w:r>
          </w:p>
        </w:tc>
        <w:tc>
          <w:tcPr>
            <w:tcW w:w="615" w:type="dxa"/>
          </w:tcPr>
          <w:p w14:paraId="74CD4B3F" w14:textId="77777777" w:rsidR="00E8069C" w:rsidRDefault="00E8069C">
            <w:r>
              <w:t>7693</w:t>
            </w:r>
          </w:p>
        </w:tc>
        <w:tc>
          <w:tcPr>
            <w:tcW w:w="960" w:type="dxa"/>
          </w:tcPr>
          <w:p w14:paraId="02CC9CE9" w14:textId="77777777" w:rsidR="00E8069C" w:rsidRDefault="00E8069C">
            <w:r>
              <w:t>Shahid Ali</w:t>
            </w:r>
          </w:p>
        </w:tc>
        <w:tc>
          <w:tcPr>
            <w:tcW w:w="935" w:type="dxa"/>
          </w:tcPr>
          <w:p w14:paraId="7EAC5535" w14:textId="77777777" w:rsidR="00E8069C" w:rsidRDefault="00E8069C">
            <w:r>
              <w:t>MUHAMMAD AMIN</w:t>
            </w:r>
          </w:p>
        </w:tc>
        <w:tc>
          <w:tcPr>
            <w:tcW w:w="957" w:type="dxa"/>
          </w:tcPr>
          <w:p w14:paraId="344DC5CC" w14:textId="77777777" w:rsidR="00E8069C" w:rsidRDefault="00E8069C">
            <w:r>
              <w:t>96343-P</w:t>
            </w:r>
          </w:p>
        </w:tc>
        <w:tc>
          <w:tcPr>
            <w:tcW w:w="700" w:type="dxa"/>
          </w:tcPr>
          <w:p w14:paraId="60939C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E333F2" w14:textId="77777777" w:rsidR="00E8069C" w:rsidRDefault="00E8069C">
            <w:r>
              <w:t>15.766667</w:t>
            </w:r>
          </w:p>
        </w:tc>
        <w:tc>
          <w:tcPr>
            <w:tcW w:w="598" w:type="dxa"/>
          </w:tcPr>
          <w:p w14:paraId="3C4C84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7CA9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8A4AC0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276293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C430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87ED11" w14:textId="77777777" w:rsidR="00E8069C" w:rsidRDefault="00E8069C">
            <w:r>
              <w:t>69.766667</w:t>
            </w:r>
          </w:p>
        </w:tc>
      </w:tr>
      <w:tr w:rsidR="00E8069C" w14:paraId="31170B2A" w14:textId="77777777" w:rsidTr="00E8069C">
        <w:tc>
          <w:tcPr>
            <w:tcW w:w="1133" w:type="dxa"/>
          </w:tcPr>
          <w:p w14:paraId="4A5A14BD" w14:textId="77777777" w:rsidR="00E8069C" w:rsidRDefault="00E8069C">
            <w:r>
              <w:t>74</w:t>
            </w:r>
          </w:p>
        </w:tc>
        <w:tc>
          <w:tcPr>
            <w:tcW w:w="615" w:type="dxa"/>
          </w:tcPr>
          <w:p w14:paraId="25A4F8A8" w14:textId="77777777" w:rsidR="00E8069C" w:rsidRDefault="00E8069C">
            <w:r>
              <w:t>3321</w:t>
            </w:r>
          </w:p>
        </w:tc>
        <w:tc>
          <w:tcPr>
            <w:tcW w:w="960" w:type="dxa"/>
          </w:tcPr>
          <w:p w14:paraId="44E40804" w14:textId="77777777" w:rsidR="00E8069C" w:rsidRDefault="00E8069C">
            <w:r>
              <w:t>Mirza Farhan Ahmed</w:t>
            </w:r>
          </w:p>
        </w:tc>
        <w:tc>
          <w:tcPr>
            <w:tcW w:w="935" w:type="dxa"/>
          </w:tcPr>
          <w:p w14:paraId="7B146A20" w14:textId="77777777" w:rsidR="00E8069C" w:rsidRDefault="00E8069C">
            <w:r>
              <w:t>Mirza Naseer Ahmed</w:t>
            </w:r>
          </w:p>
        </w:tc>
        <w:tc>
          <w:tcPr>
            <w:tcW w:w="957" w:type="dxa"/>
          </w:tcPr>
          <w:p w14:paraId="5938444F" w14:textId="77777777" w:rsidR="00E8069C" w:rsidRDefault="00E8069C">
            <w:r>
              <w:t>94634-P</w:t>
            </w:r>
          </w:p>
        </w:tc>
        <w:tc>
          <w:tcPr>
            <w:tcW w:w="700" w:type="dxa"/>
          </w:tcPr>
          <w:p w14:paraId="74BCA4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F496FE" w14:textId="77777777" w:rsidR="00E8069C" w:rsidRDefault="00E8069C">
            <w:r>
              <w:t>14.754167</w:t>
            </w:r>
          </w:p>
        </w:tc>
        <w:tc>
          <w:tcPr>
            <w:tcW w:w="598" w:type="dxa"/>
          </w:tcPr>
          <w:p w14:paraId="59514C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0361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ADF83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01882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5D6D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4A07B9" w14:textId="77777777" w:rsidR="00E8069C" w:rsidRDefault="00E8069C">
            <w:r>
              <w:t>69.754167</w:t>
            </w:r>
          </w:p>
        </w:tc>
      </w:tr>
      <w:tr w:rsidR="00E8069C" w14:paraId="452972B1" w14:textId="77777777" w:rsidTr="00E8069C">
        <w:tc>
          <w:tcPr>
            <w:tcW w:w="1133" w:type="dxa"/>
          </w:tcPr>
          <w:p w14:paraId="5C14249F" w14:textId="77777777" w:rsidR="00E8069C" w:rsidRDefault="00E8069C">
            <w:r>
              <w:t>75</w:t>
            </w:r>
          </w:p>
        </w:tc>
        <w:tc>
          <w:tcPr>
            <w:tcW w:w="615" w:type="dxa"/>
          </w:tcPr>
          <w:p w14:paraId="6276A982" w14:textId="77777777" w:rsidR="00E8069C" w:rsidRDefault="00E8069C">
            <w:r>
              <w:t>2873</w:t>
            </w:r>
          </w:p>
        </w:tc>
        <w:tc>
          <w:tcPr>
            <w:tcW w:w="960" w:type="dxa"/>
          </w:tcPr>
          <w:p w14:paraId="7D51B9C3" w14:textId="77777777" w:rsidR="00E8069C" w:rsidRDefault="00E8069C">
            <w:r>
              <w:t>Ammara Saeed</w:t>
            </w:r>
          </w:p>
        </w:tc>
        <w:tc>
          <w:tcPr>
            <w:tcW w:w="935" w:type="dxa"/>
          </w:tcPr>
          <w:p w14:paraId="4350705D" w14:textId="77777777" w:rsidR="00E8069C" w:rsidRDefault="00E8069C">
            <w:r>
              <w:t>Abdul Hameed Saeed</w:t>
            </w:r>
          </w:p>
        </w:tc>
        <w:tc>
          <w:tcPr>
            <w:tcW w:w="957" w:type="dxa"/>
          </w:tcPr>
          <w:p w14:paraId="7FF389CE" w14:textId="77777777" w:rsidR="00E8069C" w:rsidRDefault="00E8069C">
            <w:r>
              <w:t>90276-P</w:t>
            </w:r>
          </w:p>
        </w:tc>
        <w:tc>
          <w:tcPr>
            <w:tcW w:w="700" w:type="dxa"/>
          </w:tcPr>
          <w:p w14:paraId="769384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3D0744" w14:textId="77777777" w:rsidR="00E8069C" w:rsidRDefault="00E8069C">
            <w:r>
              <w:t>14.753191</w:t>
            </w:r>
          </w:p>
        </w:tc>
        <w:tc>
          <w:tcPr>
            <w:tcW w:w="598" w:type="dxa"/>
          </w:tcPr>
          <w:p w14:paraId="044C85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BBE21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DC8CC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81095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3655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781E26" w14:textId="77777777" w:rsidR="00E8069C" w:rsidRDefault="00E8069C">
            <w:r>
              <w:t>69.753191</w:t>
            </w:r>
          </w:p>
        </w:tc>
      </w:tr>
      <w:tr w:rsidR="00E8069C" w14:paraId="2946FB7E" w14:textId="77777777" w:rsidTr="00E8069C">
        <w:tc>
          <w:tcPr>
            <w:tcW w:w="1133" w:type="dxa"/>
          </w:tcPr>
          <w:p w14:paraId="6221D6CD" w14:textId="77777777" w:rsidR="00E8069C" w:rsidRDefault="00E8069C">
            <w:r>
              <w:t>76</w:t>
            </w:r>
          </w:p>
        </w:tc>
        <w:tc>
          <w:tcPr>
            <w:tcW w:w="615" w:type="dxa"/>
          </w:tcPr>
          <w:p w14:paraId="1FCF4093" w14:textId="77777777" w:rsidR="00E8069C" w:rsidRDefault="00E8069C">
            <w:r>
              <w:t>285</w:t>
            </w:r>
          </w:p>
        </w:tc>
        <w:tc>
          <w:tcPr>
            <w:tcW w:w="960" w:type="dxa"/>
          </w:tcPr>
          <w:p w14:paraId="6CECFF72" w14:textId="77777777" w:rsidR="00E8069C" w:rsidRDefault="00E8069C">
            <w:r>
              <w:t>Rija Rafiq</w:t>
            </w:r>
          </w:p>
        </w:tc>
        <w:tc>
          <w:tcPr>
            <w:tcW w:w="935" w:type="dxa"/>
          </w:tcPr>
          <w:p w14:paraId="5B10B385" w14:textId="77777777" w:rsidR="00E8069C" w:rsidRDefault="00E8069C">
            <w:r>
              <w:t xml:space="preserve">Muhammad Anas Siddique </w:t>
            </w:r>
          </w:p>
        </w:tc>
        <w:tc>
          <w:tcPr>
            <w:tcW w:w="957" w:type="dxa"/>
          </w:tcPr>
          <w:p w14:paraId="2AC3DFF1" w14:textId="77777777" w:rsidR="00E8069C" w:rsidRDefault="00E8069C">
            <w:r>
              <w:t>98092-p</w:t>
            </w:r>
          </w:p>
        </w:tc>
        <w:tc>
          <w:tcPr>
            <w:tcW w:w="700" w:type="dxa"/>
          </w:tcPr>
          <w:p w14:paraId="4DF762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95B4CE" w14:textId="77777777" w:rsidR="00E8069C" w:rsidRDefault="00E8069C">
            <w:r>
              <w:t>14.75</w:t>
            </w:r>
          </w:p>
        </w:tc>
        <w:tc>
          <w:tcPr>
            <w:tcW w:w="598" w:type="dxa"/>
          </w:tcPr>
          <w:p w14:paraId="5845F9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6EA81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32E5C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2A4D2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2ADF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C525C6" w14:textId="77777777" w:rsidR="00E8069C" w:rsidRDefault="00E8069C">
            <w:r>
              <w:t>69.75</w:t>
            </w:r>
          </w:p>
        </w:tc>
      </w:tr>
      <w:tr w:rsidR="00E8069C" w14:paraId="25A470F3" w14:textId="77777777" w:rsidTr="00E8069C">
        <w:tc>
          <w:tcPr>
            <w:tcW w:w="1133" w:type="dxa"/>
          </w:tcPr>
          <w:p w14:paraId="232ACD18" w14:textId="77777777" w:rsidR="00E8069C" w:rsidRDefault="00E8069C">
            <w:r>
              <w:t>77</w:t>
            </w:r>
          </w:p>
        </w:tc>
        <w:tc>
          <w:tcPr>
            <w:tcW w:w="615" w:type="dxa"/>
          </w:tcPr>
          <w:p w14:paraId="354208C7" w14:textId="77777777" w:rsidR="00E8069C" w:rsidRDefault="00E8069C">
            <w:r>
              <w:t>6058</w:t>
            </w:r>
          </w:p>
        </w:tc>
        <w:tc>
          <w:tcPr>
            <w:tcW w:w="960" w:type="dxa"/>
          </w:tcPr>
          <w:p w14:paraId="41578C7D" w14:textId="77777777" w:rsidR="00E8069C" w:rsidRDefault="00E8069C">
            <w:r>
              <w:t>Sana Mushtaq</w:t>
            </w:r>
          </w:p>
        </w:tc>
        <w:tc>
          <w:tcPr>
            <w:tcW w:w="935" w:type="dxa"/>
          </w:tcPr>
          <w:p w14:paraId="56B57B37" w14:textId="77777777" w:rsidR="00E8069C" w:rsidRDefault="00E8069C">
            <w:r>
              <w:t>Muhammad Abdulhaq Sipra</w:t>
            </w:r>
          </w:p>
        </w:tc>
        <w:tc>
          <w:tcPr>
            <w:tcW w:w="957" w:type="dxa"/>
          </w:tcPr>
          <w:p w14:paraId="0B44C4BA" w14:textId="77777777" w:rsidR="00E8069C" w:rsidRDefault="00E8069C">
            <w:r>
              <w:t>109871-P</w:t>
            </w:r>
          </w:p>
        </w:tc>
        <w:tc>
          <w:tcPr>
            <w:tcW w:w="700" w:type="dxa"/>
          </w:tcPr>
          <w:p w14:paraId="56981CD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966807" w14:textId="77777777" w:rsidR="00E8069C" w:rsidRDefault="00E8069C">
            <w:r>
              <w:t>13.0625</w:t>
            </w:r>
          </w:p>
        </w:tc>
        <w:tc>
          <w:tcPr>
            <w:tcW w:w="598" w:type="dxa"/>
          </w:tcPr>
          <w:p w14:paraId="39218F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96EC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EA0E6D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553860C9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EE5DC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3BBBE8" w14:textId="77777777" w:rsidR="00E8069C" w:rsidRDefault="00E8069C">
            <w:r>
              <w:t>69</w:t>
            </w:r>
            <w:r>
              <w:lastRenderedPageBreak/>
              <w:t>.7</w:t>
            </w:r>
            <w:r>
              <w:lastRenderedPageBreak/>
              <w:t>29</w:t>
            </w:r>
            <w:r>
              <w:lastRenderedPageBreak/>
              <w:t>167</w:t>
            </w:r>
          </w:p>
        </w:tc>
      </w:tr>
      <w:tr w:rsidR="00E8069C" w14:paraId="49BFD0E4" w14:textId="77777777" w:rsidTr="00E8069C">
        <w:tc>
          <w:tcPr>
            <w:tcW w:w="1133" w:type="dxa"/>
          </w:tcPr>
          <w:p w14:paraId="308DE090" w14:textId="77777777" w:rsidR="00E8069C" w:rsidRDefault="00E8069C">
            <w:r>
              <w:lastRenderedPageBreak/>
              <w:t>78</w:t>
            </w:r>
          </w:p>
        </w:tc>
        <w:tc>
          <w:tcPr>
            <w:tcW w:w="615" w:type="dxa"/>
          </w:tcPr>
          <w:p w14:paraId="2E07A7B3" w14:textId="77777777" w:rsidR="00E8069C" w:rsidRDefault="00E8069C">
            <w:r>
              <w:lastRenderedPageBreak/>
              <w:t>71</w:t>
            </w:r>
            <w:r>
              <w:lastRenderedPageBreak/>
              <w:t>46</w:t>
            </w:r>
          </w:p>
        </w:tc>
        <w:tc>
          <w:tcPr>
            <w:tcW w:w="960" w:type="dxa"/>
          </w:tcPr>
          <w:p w14:paraId="76B94821" w14:textId="77777777" w:rsidR="00E8069C" w:rsidRDefault="00E8069C">
            <w:r>
              <w:lastRenderedPageBreak/>
              <w:t>Farya Na</w:t>
            </w:r>
            <w:r>
              <w:lastRenderedPageBreak/>
              <w:t>seer</w:t>
            </w:r>
          </w:p>
        </w:tc>
        <w:tc>
          <w:tcPr>
            <w:tcW w:w="935" w:type="dxa"/>
          </w:tcPr>
          <w:p w14:paraId="3D110C7B" w14:textId="77777777" w:rsidR="00E8069C" w:rsidRDefault="00E8069C">
            <w:r>
              <w:t>M</w:t>
            </w:r>
            <w:r>
              <w:lastRenderedPageBreak/>
              <w:t>UHAMM</w:t>
            </w:r>
            <w:r>
              <w:lastRenderedPageBreak/>
              <w:t>AD NASEER</w:t>
            </w:r>
          </w:p>
        </w:tc>
        <w:tc>
          <w:tcPr>
            <w:tcW w:w="957" w:type="dxa"/>
          </w:tcPr>
          <w:p w14:paraId="52189323" w14:textId="77777777" w:rsidR="00E8069C" w:rsidRDefault="00E8069C">
            <w:r>
              <w:t>89883-p</w:t>
            </w:r>
          </w:p>
        </w:tc>
        <w:tc>
          <w:tcPr>
            <w:tcW w:w="700" w:type="dxa"/>
          </w:tcPr>
          <w:p w14:paraId="6ACEB173" w14:textId="77777777" w:rsidR="00E8069C" w:rsidRDefault="00E8069C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665" w:type="dxa"/>
          </w:tcPr>
          <w:p w14:paraId="167A732E" w14:textId="77777777" w:rsidR="00E8069C" w:rsidRDefault="00E8069C">
            <w:r>
              <w:t>1</w:t>
            </w:r>
            <w:r>
              <w:lastRenderedPageBreak/>
              <w:t>4.720833</w:t>
            </w:r>
          </w:p>
        </w:tc>
        <w:tc>
          <w:tcPr>
            <w:tcW w:w="598" w:type="dxa"/>
          </w:tcPr>
          <w:p w14:paraId="72A15C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660AC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B7D5A5" w14:textId="77777777" w:rsidR="00E8069C" w:rsidRDefault="00E8069C">
            <w:r>
              <w:t>20.</w:t>
            </w:r>
            <w:r>
              <w:lastRenderedPageBreak/>
              <w:t>0</w:t>
            </w:r>
          </w:p>
        </w:tc>
        <w:tc>
          <w:tcPr>
            <w:tcW w:w="596" w:type="dxa"/>
          </w:tcPr>
          <w:p w14:paraId="638C0FF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4DDF89" w14:textId="77777777" w:rsidR="00E8069C" w:rsidRDefault="00E8069C">
            <w:r>
              <w:t>30</w:t>
            </w:r>
            <w:r>
              <w:lastRenderedPageBreak/>
              <w:t>.0</w:t>
            </w:r>
          </w:p>
        </w:tc>
        <w:tc>
          <w:tcPr>
            <w:tcW w:w="665" w:type="dxa"/>
          </w:tcPr>
          <w:p w14:paraId="39854BF5" w14:textId="77777777" w:rsidR="00E8069C" w:rsidRDefault="00E8069C">
            <w:r>
              <w:t>69</w:t>
            </w:r>
            <w:r>
              <w:lastRenderedPageBreak/>
              <w:t>.7</w:t>
            </w:r>
            <w:r>
              <w:lastRenderedPageBreak/>
              <w:t>208</w:t>
            </w:r>
            <w:r>
              <w:lastRenderedPageBreak/>
              <w:t>33</w:t>
            </w:r>
          </w:p>
        </w:tc>
      </w:tr>
      <w:tr w:rsidR="00E8069C" w14:paraId="721F020B" w14:textId="77777777" w:rsidTr="00E8069C">
        <w:tc>
          <w:tcPr>
            <w:tcW w:w="1133" w:type="dxa"/>
          </w:tcPr>
          <w:p w14:paraId="5EBDA154" w14:textId="77777777" w:rsidR="00E8069C" w:rsidRDefault="00E8069C">
            <w:r>
              <w:lastRenderedPageBreak/>
              <w:t>79</w:t>
            </w:r>
          </w:p>
        </w:tc>
        <w:tc>
          <w:tcPr>
            <w:tcW w:w="615" w:type="dxa"/>
          </w:tcPr>
          <w:p w14:paraId="0658AD36" w14:textId="77777777" w:rsidR="00E8069C" w:rsidRDefault="00E8069C">
            <w:r>
              <w:t>1</w:t>
            </w:r>
            <w:r>
              <w:lastRenderedPageBreak/>
              <w:t>63</w:t>
            </w:r>
            <w:r>
              <w:lastRenderedPageBreak/>
              <w:t>76</w:t>
            </w:r>
          </w:p>
        </w:tc>
        <w:tc>
          <w:tcPr>
            <w:tcW w:w="960" w:type="dxa"/>
          </w:tcPr>
          <w:p w14:paraId="12F9A8AB" w14:textId="77777777" w:rsidR="00E8069C" w:rsidRDefault="00E8069C">
            <w:r>
              <w:lastRenderedPageBreak/>
              <w:t>Ta</w:t>
            </w:r>
            <w:r>
              <w:lastRenderedPageBreak/>
              <w:t>lh</w:t>
            </w:r>
            <w:r>
              <w:lastRenderedPageBreak/>
              <w:t xml:space="preserve">a </w:t>
            </w:r>
            <w:r>
              <w:lastRenderedPageBreak/>
              <w:t>Bin</w:t>
            </w:r>
            <w:r>
              <w:lastRenderedPageBreak/>
              <w:t xml:space="preserve"> A</w:t>
            </w:r>
            <w:r>
              <w:lastRenderedPageBreak/>
              <w:t>bid</w:t>
            </w:r>
          </w:p>
        </w:tc>
        <w:tc>
          <w:tcPr>
            <w:tcW w:w="935" w:type="dxa"/>
          </w:tcPr>
          <w:p w14:paraId="0EC85681" w14:textId="77777777" w:rsidR="00E8069C" w:rsidRDefault="00E8069C">
            <w:r>
              <w:t>A</w:t>
            </w:r>
            <w:r>
              <w:lastRenderedPageBreak/>
              <w:t>b</w:t>
            </w:r>
            <w:r>
              <w:lastRenderedPageBreak/>
              <w:t>id Mehmood Shah</w:t>
            </w:r>
          </w:p>
        </w:tc>
        <w:tc>
          <w:tcPr>
            <w:tcW w:w="957" w:type="dxa"/>
          </w:tcPr>
          <w:p w14:paraId="36AB570D" w14:textId="77777777" w:rsidR="00E8069C" w:rsidRDefault="00E8069C">
            <w:r>
              <w:t>88509-P</w:t>
            </w:r>
          </w:p>
        </w:tc>
        <w:tc>
          <w:tcPr>
            <w:tcW w:w="700" w:type="dxa"/>
          </w:tcPr>
          <w:p w14:paraId="727C3F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A87085" w14:textId="77777777" w:rsidR="00E8069C" w:rsidRDefault="00E8069C">
            <w:r>
              <w:t>14.716667</w:t>
            </w:r>
          </w:p>
        </w:tc>
        <w:tc>
          <w:tcPr>
            <w:tcW w:w="598" w:type="dxa"/>
          </w:tcPr>
          <w:p w14:paraId="0FF158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CD1F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40631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125BD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E76D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5DB614" w14:textId="77777777" w:rsidR="00E8069C" w:rsidRDefault="00E8069C">
            <w:r>
              <w:t>69.716667</w:t>
            </w:r>
          </w:p>
        </w:tc>
      </w:tr>
      <w:tr w:rsidR="00E8069C" w14:paraId="406FBE20" w14:textId="77777777" w:rsidTr="00E8069C">
        <w:tc>
          <w:tcPr>
            <w:tcW w:w="1133" w:type="dxa"/>
          </w:tcPr>
          <w:p w14:paraId="2A9E459A" w14:textId="77777777" w:rsidR="00E8069C" w:rsidRDefault="00E8069C">
            <w:r>
              <w:t>80</w:t>
            </w:r>
          </w:p>
        </w:tc>
        <w:tc>
          <w:tcPr>
            <w:tcW w:w="615" w:type="dxa"/>
          </w:tcPr>
          <w:p w14:paraId="01A2BC9E" w14:textId="77777777" w:rsidR="00E8069C" w:rsidRDefault="00E8069C">
            <w:r>
              <w:t>1778</w:t>
            </w:r>
          </w:p>
        </w:tc>
        <w:tc>
          <w:tcPr>
            <w:tcW w:w="960" w:type="dxa"/>
          </w:tcPr>
          <w:p w14:paraId="5B2AB557" w14:textId="77777777" w:rsidR="00E8069C" w:rsidRDefault="00E8069C">
            <w:r>
              <w:t>Maryam Firdous</w:t>
            </w:r>
          </w:p>
        </w:tc>
        <w:tc>
          <w:tcPr>
            <w:tcW w:w="935" w:type="dxa"/>
          </w:tcPr>
          <w:p w14:paraId="107BB070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742C71DB" w14:textId="77777777" w:rsidR="00E8069C" w:rsidRDefault="00E8069C">
            <w:r>
              <w:t>97750-P</w:t>
            </w:r>
          </w:p>
        </w:tc>
        <w:tc>
          <w:tcPr>
            <w:tcW w:w="700" w:type="dxa"/>
          </w:tcPr>
          <w:p w14:paraId="1ACDEB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D7B792" w14:textId="77777777" w:rsidR="00E8069C" w:rsidRDefault="00E8069C">
            <w:r>
              <w:t>14.695833</w:t>
            </w:r>
          </w:p>
        </w:tc>
        <w:tc>
          <w:tcPr>
            <w:tcW w:w="598" w:type="dxa"/>
          </w:tcPr>
          <w:p w14:paraId="36AA46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6B6D2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4872D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F69DED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95F3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B6232A" w14:textId="77777777" w:rsidR="00E8069C" w:rsidRDefault="00E8069C">
            <w:r>
              <w:t>69.695833</w:t>
            </w:r>
          </w:p>
        </w:tc>
      </w:tr>
      <w:tr w:rsidR="00E8069C" w14:paraId="18F9E2D9" w14:textId="77777777" w:rsidTr="00E8069C">
        <w:tc>
          <w:tcPr>
            <w:tcW w:w="1133" w:type="dxa"/>
          </w:tcPr>
          <w:p w14:paraId="19DDB07D" w14:textId="77777777" w:rsidR="00E8069C" w:rsidRDefault="00E8069C">
            <w:r>
              <w:t>81</w:t>
            </w:r>
          </w:p>
        </w:tc>
        <w:tc>
          <w:tcPr>
            <w:tcW w:w="615" w:type="dxa"/>
          </w:tcPr>
          <w:p w14:paraId="49848A82" w14:textId="77777777" w:rsidR="00E8069C" w:rsidRDefault="00E8069C">
            <w:r>
              <w:t>1128</w:t>
            </w:r>
          </w:p>
        </w:tc>
        <w:tc>
          <w:tcPr>
            <w:tcW w:w="960" w:type="dxa"/>
          </w:tcPr>
          <w:p w14:paraId="7CC28992" w14:textId="77777777" w:rsidR="00E8069C" w:rsidRDefault="00E8069C">
            <w:r>
              <w:t>Namra Shakoor</w:t>
            </w:r>
          </w:p>
        </w:tc>
        <w:tc>
          <w:tcPr>
            <w:tcW w:w="935" w:type="dxa"/>
          </w:tcPr>
          <w:p w14:paraId="4E2498E7" w14:textId="77777777" w:rsidR="00E8069C" w:rsidRDefault="00E8069C">
            <w:r>
              <w:t>Ch.Abdul Shakoor</w:t>
            </w:r>
          </w:p>
        </w:tc>
        <w:tc>
          <w:tcPr>
            <w:tcW w:w="957" w:type="dxa"/>
          </w:tcPr>
          <w:p w14:paraId="6D0AC14A" w14:textId="77777777" w:rsidR="00E8069C" w:rsidRDefault="00E8069C">
            <w:r>
              <w:t>95124-P</w:t>
            </w:r>
          </w:p>
        </w:tc>
        <w:tc>
          <w:tcPr>
            <w:tcW w:w="700" w:type="dxa"/>
          </w:tcPr>
          <w:p w14:paraId="0F1590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5989D6" w14:textId="77777777" w:rsidR="00E8069C" w:rsidRDefault="00E8069C">
            <w:r>
              <w:t>14.695652</w:t>
            </w:r>
          </w:p>
        </w:tc>
        <w:tc>
          <w:tcPr>
            <w:tcW w:w="598" w:type="dxa"/>
          </w:tcPr>
          <w:p w14:paraId="0B09B6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A84B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6D765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76186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6B0A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703DA7" w14:textId="77777777" w:rsidR="00E8069C" w:rsidRDefault="00E8069C">
            <w:r>
              <w:t>69.695652</w:t>
            </w:r>
          </w:p>
        </w:tc>
      </w:tr>
      <w:tr w:rsidR="00E8069C" w14:paraId="11726ECC" w14:textId="77777777" w:rsidTr="00E8069C">
        <w:tc>
          <w:tcPr>
            <w:tcW w:w="1133" w:type="dxa"/>
          </w:tcPr>
          <w:p w14:paraId="458054A1" w14:textId="77777777" w:rsidR="00E8069C" w:rsidRDefault="00E8069C">
            <w:r>
              <w:t>82</w:t>
            </w:r>
          </w:p>
        </w:tc>
        <w:tc>
          <w:tcPr>
            <w:tcW w:w="615" w:type="dxa"/>
          </w:tcPr>
          <w:p w14:paraId="6357456D" w14:textId="77777777" w:rsidR="00E8069C" w:rsidRDefault="00E8069C">
            <w:r>
              <w:t>7644</w:t>
            </w:r>
          </w:p>
        </w:tc>
        <w:tc>
          <w:tcPr>
            <w:tcW w:w="960" w:type="dxa"/>
          </w:tcPr>
          <w:p w14:paraId="260F5EB6" w14:textId="77777777" w:rsidR="00E8069C" w:rsidRDefault="00E8069C">
            <w:r>
              <w:t>Naveed Zafar</w:t>
            </w:r>
          </w:p>
        </w:tc>
        <w:tc>
          <w:tcPr>
            <w:tcW w:w="935" w:type="dxa"/>
          </w:tcPr>
          <w:p w14:paraId="36B1261D" w14:textId="77777777" w:rsidR="00E8069C" w:rsidRDefault="00E8069C">
            <w:r>
              <w:t>Zafar javaid</w:t>
            </w:r>
          </w:p>
        </w:tc>
        <w:tc>
          <w:tcPr>
            <w:tcW w:w="957" w:type="dxa"/>
          </w:tcPr>
          <w:p w14:paraId="450FF0A4" w14:textId="77777777" w:rsidR="00E8069C" w:rsidRDefault="00E8069C">
            <w:r>
              <w:t>105052-P</w:t>
            </w:r>
          </w:p>
        </w:tc>
        <w:tc>
          <w:tcPr>
            <w:tcW w:w="700" w:type="dxa"/>
          </w:tcPr>
          <w:p w14:paraId="1188DB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4E72E5" w14:textId="77777777" w:rsidR="00E8069C" w:rsidRDefault="00E8069C">
            <w:r>
              <w:t>14.691667</w:t>
            </w:r>
          </w:p>
        </w:tc>
        <w:tc>
          <w:tcPr>
            <w:tcW w:w="598" w:type="dxa"/>
          </w:tcPr>
          <w:p w14:paraId="3E9A91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CFEB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58B713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181FB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977F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F9C7CB" w14:textId="77777777" w:rsidR="00E8069C" w:rsidRDefault="00E8069C">
            <w:r>
              <w:t>69.691667</w:t>
            </w:r>
          </w:p>
        </w:tc>
      </w:tr>
      <w:tr w:rsidR="00E8069C" w14:paraId="3F19CCEB" w14:textId="77777777" w:rsidTr="00E8069C">
        <w:tc>
          <w:tcPr>
            <w:tcW w:w="1133" w:type="dxa"/>
          </w:tcPr>
          <w:p w14:paraId="6E11367D" w14:textId="77777777" w:rsidR="00E8069C" w:rsidRDefault="00E8069C">
            <w:r>
              <w:t>83</w:t>
            </w:r>
          </w:p>
        </w:tc>
        <w:tc>
          <w:tcPr>
            <w:tcW w:w="615" w:type="dxa"/>
          </w:tcPr>
          <w:p w14:paraId="3773077C" w14:textId="77777777" w:rsidR="00E8069C" w:rsidRDefault="00E8069C">
            <w:r>
              <w:t>8026</w:t>
            </w:r>
          </w:p>
        </w:tc>
        <w:tc>
          <w:tcPr>
            <w:tcW w:w="960" w:type="dxa"/>
          </w:tcPr>
          <w:p w14:paraId="52F2ECD9" w14:textId="77777777" w:rsidR="00E8069C" w:rsidRDefault="00E8069C">
            <w:r>
              <w:t>Dr Farwa Younis</w:t>
            </w:r>
          </w:p>
        </w:tc>
        <w:tc>
          <w:tcPr>
            <w:tcW w:w="935" w:type="dxa"/>
          </w:tcPr>
          <w:p w14:paraId="4C7521A4" w14:textId="77777777" w:rsidR="00E8069C" w:rsidRDefault="00E8069C">
            <w:r>
              <w:t>Muhammad Younis</w:t>
            </w:r>
          </w:p>
        </w:tc>
        <w:tc>
          <w:tcPr>
            <w:tcW w:w="957" w:type="dxa"/>
          </w:tcPr>
          <w:p w14:paraId="44985E21" w14:textId="77777777" w:rsidR="00E8069C" w:rsidRDefault="00E8069C">
            <w:r>
              <w:t>97977-P</w:t>
            </w:r>
          </w:p>
        </w:tc>
        <w:tc>
          <w:tcPr>
            <w:tcW w:w="700" w:type="dxa"/>
          </w:tcPr>
          <w:p w14:paraId="0FCA43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98866F" w14:textId="77777777" w:rsidR="00E8069C" w:rsidRDefault="00E8069C">
            <w:r>
              <w:t>14.683333</w:t>
            </w:r>
          </w:p>
        </w:tc>
        <w:tc>
          <w:tcPr>
            <w:tcW w:w="598" w:type="dxa"/>
          </w:tcPr>
          <w:p w14:paraId="3F6A44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D431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78435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5BD25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62A2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0A3ED8" w14:textId="77777777" w:rsidR="00E8069C" w:rsidRDefault="00E8069C">
            <w:r>
              <w:t>69.683333</w:t>
            </w:r>
          </w:p>
        </w:tc>
      </w:tr>
      <w:tr w:rsidR="00E8069C" w14:paraId="2C5E5EEB" w14:textId="77777777" w:rsidTr="00E8069C">
        <w:tc>
          <w:tcPr>
            <w:tcW w:w="1133" w:type="dxa"/>
          </w:tcPr>
          <w:p w14:paraId="5BD73527" w14:textId="77777777" w:rsidR="00E8069C" w:rsidRDefault="00E8069C">
            <w:r>
              <w:t>84</w:t>
            </w:r>
          </w:p>
        </w:tc>
        <w:tc>
          <w:tcPr>
            <w:tcW w:w="615" w:type="dxa"/>
          </w:tcPr>
          <w:p w14:paraId="65CE8325" w14:textId="77777777" w:rsidR="00E8069C" w:rsidRDefault="00E8069C">
            <w:r>
              <w:t>4607</w:t>
            </w:r>
          </w:p>
        </w:tc>
        <w:tc>
          <w:tcPr>
            <w:tcW w:w="960" w:type="dxa"/>
          </w:tcPr>
          <w:p w14:paraId="3E8A1EE6" w14:textId="77777777" w:rsidR="00E8069C" w:rsidRDefault="00E8069C">
            <w:r>
              <w:t>Waqar Iqbal</w:t>
            </w:r>
          </w:p>
        </w:tc>
        <w:tc>
          <w:tcPr>
            <w:tcW w:w="935" w:type="dxa"/>
          </w:tcPr>
          <w:p w14:paraId="53D02C14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7437E2E3" w14:textId="77777777" w:rsidR="00E8069C" w:rsidRDefault="00E8069C">
            <w:r>
              <w:t>103454-P</w:t>
            </w:r>
          </w:p>
        </w:tc>
        <w:tc>
          <w:tcPr>
            <w:tcW w:w="700" w:type="dxa"/>
          </w:tcPr>
          <w:p w14:paraId="16C0EA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E1E22F" w14:textId="77777777" w:rsidR="00E8069C" w:rsidRDefault="00E8069C">
            <w:r>
              <w:t>14.670833</w:t>
            </w:r>
          </w:p>
        </w:tc>
        <w:tc>
          <w:tcPr>
            <w:tcW w:w="598" w:type="dxa"/>
          </w:tcPr>
          <w:p w14:paraId="51AEC6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FECA3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9FAA0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54B45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B939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F0EA6E" w14:textId="77777777" w:rsidR="00E8069C" w:rsidRDefault="00E8069C">
            <w:r>
              <w:t>69.670833</w:t>
            </w:r>
          </w:p>
        </w:tc>
      </w:tr>
      <w:tr w:rsidR="00E8069C" w14:paraId="68950D84" w14:textId="77777777" w:rsidTr="00E8069C">
        <w:tc>
          <w:tcPr>
            <w:tcW w:w="1133" w:type="dxa"/>
          </w:tcPr>
          <w:p w14:paraId="3B6C38DC" w14:textId="77777777" w:rsidR="00E8069C" w:rsidRDefault="00E8069C">
            <w:r>
              <w:t>85</w:t>
            </w:r>
          </w:p>
        </w:tc>
        <w:tc>
          <w:tcPr>
            <w:tcW w:w="615" w:type="dxa"/>
          </w:tcPr>
          <w:p w14:paraId="5C7D641D" w14:textId="77777777" w:rsidR="00E8069C" w:rsidRDefault="00E8069C">
            <w:r>
              <w:t>16132</w:t>
            </w:r>
          </w:p>
        </w:tc>
        <w:tc>
          <w:tcPr>
            <w:tcW w:w="960" w:type="dxa"/>
          </w:tcPr>
          <w:p w14:paraId="51769DE7" w14:textId="77777777" w:rsidR="00E8069C" w:rsidRDefault="00E8069C">
            <w:r>
              <w:t>Nida Arshad</w:t>
            </w:r>
          </w:p>
        </w:tc>
        <w:tc>
          <w:tcPr>
            <w:tcW w:w="935" w:type="dxa"/>
          </w:tcPr>
          <w:p w14:paraId="4E9479F0" w14:textId="77777777" w:rsidR="00E8069C" w:rsidRDefault="00E8069C">
            <w:r>
              <w:t>Muneeb Ur Rehman</w:t>
            </w:r>
          </w:p>
        </w:tc>
        <w:tc>
          <w:tcPr>
            <w:tcW w:w="957" w:type="dxa"/>
          </w:tcPr>
          <w:p w14:paraId="3116CFEB" w14:textId="77777777" w:rsidR="00E8069C" w:rsidRDefault="00E8069C">
            <w:r>
              <w:t>103494-P</w:t>
            </w:r>
          </w:p>
        </w:tc>
        <w:tc>
          <w:tcPr>
            <w:tcW w:w="700" w:type="dxa"/>
          </w:tcPr>
          <w:p w14:paraId="6F70CC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72EC80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34E7D8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5AED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48235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7FBE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C8B4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B39CD9" w14:textId="77777777" w:rsidR="00E8069C" w:rsidRDefault="00E8069C">
            <w:r>
              <w:t>69.666667</w:t>
            </w:r>
          </w:p>
        </w:tc>
      </w:tr>
      <w:tr w:rsidR="00E8069C" w14:paraId="114B4418" w14:textId="77777777" w:rsidTr="00E8069C">
        <w:tc>
          <w:tcPr>
            <w:tcW w:w="1133" w:type="dxa"/>
          </w:tcPr>
          <w:p w14:paraId="3934753E" w14:textId="77777777" w:rsidR="00E8069C" w:rsidRDefault="00E8069C">
            <w:r>
              <w:t>86</w:t>
            </w:r>
          </w:p>
        </w:tc>
        <w:tc>
          <w:tcPr>
            <w:tcW w:w="615" w:type="dxa"/>
          </w:tcPr>
          <w:p w14:paraId="40AD3124" w14:textId="77777777" w:rsidR="00E8069C" w:rsidRDefault="00E8069C">
            <w:r>
              <w:t>4153</w:t>
            </w:r>
          </w:p>
        </w:tc>
        <w:tc>
          <w:tcPr>
            <w:tcW w:w="960" w:type="dxa"/>
          </w:tcPr>
          <w:p w14:paraId="4F4314AF" w14:textId="77777777" w:rsidR="00E8069C" w:rsidRDefault="00E8069C">
            <w:r>
              <w:t>Maria Zamurad Khan</w:t>
            </w:r>
          </w:p>
        </w:tc>
        <w:tc>
          <w:tcPr>
            <w:tcW w:w="935" w:type="dxa"/>
          </w:tcPr>
          <w:p w14:paraId="5B7D58E9" w14:textId="77777777" w:rsidR="00E8069C" w:rsidRDefault="00E8069C">
            <w:r>
              <w:t>Muhammad Zamur</w:t>
            </w:r>
            <w:r>
              <w:lastRenderedPageBreak/>
              <w:t>ad</w:t>
            </w:r>
            <w:r>
              <w:lastRenderedPageBreak/>
              <w:t xml:space="preserve"> Kh</w:t>
            </w:r>
            <w:r>
              <w:lastRenderedPageBreak/>
              <w:t>an</w:t>
            </w:r>
          </w:p>
        </w:tc>
        <w:tc>
          <w:tcPr>
            <w:tcW w:w="957" w:type="dxa"/>
          </w:tcPr>
          <w:p w14:paraId="72C8CC97" w14:textId="77777777" w:rsidR="00E8069C" w:rsidRDefault="00E8069C">
            <w:r>
              <w:t>103917-P</w:t>
            </w:r>
          </w:p>
        </w:tc>
        <w:tc>
          <w:tcPr>
            <w:tcW w:w="700" w:type="dxa"/>
          </w:tcPr>
          <w:p w14:paraId="523F04C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A8057D" w14:textId="77777777" w:rsidR="00E8069C" w:rsidRDefault="00E8069C">
            <w:r>
              <w:t>14.330612</w:t>
            </w:r>
          </w:p>
        </w:tc>
        <w:tc>
          <w:tcPr>
            <w:tcW w:w="598" w:type="dxa"/>
          </w:tcPr>
          <w:p w14:paraId="06E75E2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1404E3" w14:textId="77777777" w:rsidR="00E8069C" w:rsidRDefault="00E8069C">
            <w:r>
              <w:lastRenderedPageBreak/>
              <w:t>5.0</w:t>
            </w:r>
          </w:p>
        </w:tc>
        <w:tc>
          <w:tcPr>
            <w:tcW w:w="678" w:type="dxa"/>
          </w:tcPr>
          <w:p w14:paraId="1C0C68EF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2322650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798A8C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4ECE40" w14:textId="77777777" w:rsidR="00E8069C" w:rsidRDefault="00E8069C">
            <w:r>
              <w:t>69.663945</w:t>
            </w:r>
          </w:p>
        </w:tc>
      </w:tr>
      <w:tr w:rsidR="00E8069C" w14:paraId="00A01D0F" w14:textId="77777777" w:rsidTr="00E8069C">
        <w:tc>
          <w:tcPr>
            <w:tcW w:w="1133" w:type="dxa"/>
          </w:tcPr>
          <w:p w14:paraId="0F801434" w14:textId="77777777" w:rsidR="00E8069C" w:rsidRDefault="00E8069C">
            <w:r>
              <w:t>87</w:t>
            </w:r>
          </w:p>
        </w:tc>
        <w:tc>
          <w:tcPr>
            <w:tcW w:w="615" w:type="dxa"/>
          </w:tcPr>
          <w:p w14:paraId="15A1F2B8" w14:textId="77777777" w:rsidR="00E8069C" w:rsidRDefault="00E8069C">
            <w:r>
              <w:t>16596</w:t>
            </w:r>
          </w:p>
        </w:tc>
        <w:tc>
          <w:tcPr>
            <w:tcW w:w="960" w:type="dxa"/>
          </w:tcPr>
          <w:p w14:paraId="00E9350B" w14:textId="77777777" w:rsidR="00E8069C" w:rsidRDefault="00E8069C">
            <w:r>
              <w:t>Sidra S</w:t>
            </w:r>
            <w:r>
              <w:lastRenderedPageBreak/>
              <w:t>aee</w:t>
            </w:r>
            <w:r>
              <w:lastRenderedPageBreak/>
              <w:t>d</w:t>
            </w:r>
          </w:p>
        </w:tc>
        <w:tc>
          <w:tcPr>
            <w:tcW w:w="935" w:type="dxa"/>
          </w:tcPr>
          <w:p w14:paraId="0DA4A351" w14:textId="77777777" w:rsidR="00E8069C" w:rsidRDefault="00E8069C">
            <w:r>
              <w:t>Saeed Akram</w:t>
            </w:r>
          </w:p>
        </w:tc>
        <w:tc>
          <w:tcPr>
            <w:tcW w:w="957" w:type="dxa"/>
          </w:tcPr>
          <w:p w14:paraId="001A1660" w14:textId="77777777" w:rsidR="00E8069C" w:rsidRDefault="00E8069C">
            <w:r>
              <w:t>94681-P</w:t>
            </w:r>
          </w:p>
        </w:tc>
        <w:tc>
          <w:tcPr>
            <w:tcW w:w="700" w:type="dxa"/>
          </w:tcPr>
          <w:p w14:paraId="37B3FC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D8EC9E" w14:textId="77777777" w:rsidR="00E8069C" w:rsidRDefault="00E8069C">
            <w:r>
              <w:lastRenderedPageBreak/>
              <w:t>14.</w:t>
            </w:r>
            <w:r>
              <w:lastRenderedPageBreak/>
              <w:t>6</w:t>
            </w:r>
            <w:r>
              <w:lastRenderedPageBreak/>
              <w:t>58333</w:t>
            </w:r>
          </w:p>
        </w:tc>
        <w:tc>
          <w:tcPr>
            <w:tcW w:w="598" w:type="dxa"/>
          </w:tcPr>
          <w:p w14:paraId="32FA1E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692C9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E074A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6E8BFD4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A13FD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F4279B" w14:textId="77777777" w:rsidR="00E8069C" w:rsidRDefault="00E8069C">
            <w:r>
              <w:t>69.658333</w:t>
            </w:r>
          </w:p>
        </w:tc>
      </w:tr>
      <w:tr w:rsidR="00E8069C" w14:paraId="04D5DD9C" w14:textId="77777777" w:rsidTr="00E8069C">
        <w:tc>
          <w:tcPr>
            <w:tcW w:w="1133" w:type="dxa"/>
          </w:tcPr>
          <w:p w14:paraId="19878153" w14:textId="77777777" w:rsidR="00E8069C" w:rsidRDefault="00E8069C">
            <w:r>
              <w:t>88</w:t>
            </w:r>
          </w:p>
        </w:tc>
        <w:tc>
          <w:tcPr>
            <w:tcW w:w="615" w:type="dxa"/>
          </w:tcPr>
          <w:p w14:paraId="5E2A9A16" w14:textId="77777777" w:rsidR="00E8069C" w:rsidRDefault="00E8069C">
            <w:r>
              <w:t>16391</w:t>
            </w:r>
          </w:p>
        </w:tc>
        <w:tc>
          <w:tcPr>
            <w:tcW w:w="960" w:type="dxa"/>
          </w:tcPr>
          <w:p w14:paraId="236636C8" w14:textId="77777777" w:rsidR="00E8069C" w:rsidRDefault="00E8069C">
            <w:r>
              <w:t>Summaya Fakhar</w:t>
            </w:r>
          </w:p>
        </w:tc>
        <w:tc>
          <w:tcPr>
            <w:tcW w:w="935" w:type="dxa"/>
          </w:tcPr>
          <w:p w14:paraId="235059A5" w14:textId="77777777" w:rsidR="00E8069C" w:rsidRDefault="00E8069C">
            <w:r>
              <w:t>Muhammad Wasif</w:t>
            </w:r>
          </w:p>
        </w:tc>
        <w:tc>
          <w:tcPr>
            <w:tcW w:w="957" w:type="dxa"/>
          </w:tcPr>
          <w:p w14:paraId="5C8BD140" w14:textId="77777777" w:rsidR="00E8069C" w:rsidRDefault="00E8069C">
            <w:r>
              <w:t>97940-P</w:t>
            </w:r>
          </w:p>
        </w:tc>
        <w:tc>
          <w:tcPr>
            <w:tcW w:w="700" w:type="dxa"/>
          </w:tcPr>
          <w:p w14:paraId="1D6418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02A7EA" w14:textId="77777777" w:rsidR="00E8069C" w:rsidRDefault="00E8069C">
            <w:r>
              <w:t>14.632</w:t>
            </w:r>
          </w:p>
        </w:tc>
        <w:tc>
          <w:tcPr>
            <w:tcW w:w="598" w:type="dxa"/>
          </w:tcPr>
          <w:p w14:paraId="14F087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9DAF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5FE37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FA6BB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6D50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B9B15C" w14:textId="77777777" w:rsidR="00E8069C" w:rsidRDefault="00E8069C">
            <w:r>
              <w:t>69.632</w:t>
            </w:r>
          </w:p>
        </w:tc>
      </w:tr>
      <w:tr w:rsidR="00E8069C" w14:paraId="41997BF3" w14:textId="77777777" w:rsidTr="00E8069C">
        <w:tc>
          <w:tcPr>
            <w:tcW w:w="1133" w:type="dxa"/>
          </w:tcPr>
          <w:p w14:paraId="1BA34C37" w14:textId="77777777" w:rsidR="00E8069C" w:rsidRDefault="00E8069C">
            <w:r>
              <w:t>89</w:t>
            </w:r>
          </w:p>
        </w:tc>
        <w:tc>
          <w:tcPr>
            <w:tcW w:w="615" w:type="dxa"/>
          </w:tcPr>
          <w:p w14:paraId="2616EF85" w14:textId="77777777" w:rsidR="00E8069C" w:rsidRDefault="00E8069C">
            <w:r>
              <w:t>5092</w:t>
            </w:r>
          </w:p>
        </w:tc>
        <w:tc>
          <w:tcPr>
            <w:tcW w:w="960" w:type="dxa"/>
          </w:tcPr>
          <w:p w14:paraId="58EF8354" w14:textId="77777777" w:rsidR="00E8069C" w:rsidRDefault="00E8069C">
            <w:r>
              <w:t>Periea Kiran Nazeer</w:t>
            </w:r>
          </w:p>
        </w:tc>
        <w:tc>
          <w:tcPr>
            <w:tcW w:w="935" w:type="dxa"/>
          </w:tcPr>
          <w:p w14:paraId="778E0853" w14:textId="77777777" w:rsidR="00E8069C" w:rsidRDefault="00E8069C">
            <w:r>
              <w:t>Muhammad Nazeer</w:t>
            </w:r>
          </w:p>
        </w:tc>
        <w:tc>
          <w:tcPr>
            <w:tcW w:w="957" w:type="dxa"/>
          </w:tcPr>
          <w:p w14:paraId="1EE25E0D" w14:textId="77777777" w:rsidR="00E8069C" w:rsidRDefault="00E8069C">
            <w:r>
              <w:t>94432-P</w:t>
            </w:r>
          </w:p>
        </w:tc>
        <w:tc>
          <w:tcPr>
            <w:tcW w:w="700" w:type="dxa"/>
          </w:tcPr>
          <w:p w14:paraId="20966A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8F46D4" w14:textId="77777777" w:rsidR="00E8069C" w:rsidRDefault="00E8069C">
            <w:r>
              <w:t>14.629167</w:t>
            </w:r>
          </w:p>
        </w:tc>
        <w:tc>
          <w:tcPr>
            <w:tcW w:w="598" w:type="dxa"/>
          </w:tcPr>
          <w:p w14:paraId="249D0D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2E1D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26882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D4346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0489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099B59" w14:textId="77777777" w:rsidR="00E8069C" w:rsidRDefault="00E8069C">
            <w:r>
              <w:t>69.629167</w:t>
            </w:r>
          </w:p>
        </w:tc>
      </w:tr>
      <w:tr w:rsidR="00E8069C" w14:paraId="2BB00C5A" w14:textId="77777777" w:rsidTr="00E8069C">
        <w:tc>
          <w:tcPr>
            <w:tcW w:w="1133" w:type="dxa"/>
          </w:tcPr>
          <w:p w14:paraId="3834F238" w14:textId="77777777" w:rsidR="00E8069C" w:rsidRDefault="00E8069C">
            <w:r>
              <w:t>90</w:t>
            </w:r>
          </w:p>
        </w:tc>
        <w:tc>
          <w:tcPr>
            <w:tcW w:w="615" w:type="dxa"/>
          </w:tcPr>
          <w:p w14:paraId="6F4BA8C0" w14:textId="77777777" w:rsidR="00E8069C" w:rsidRDefault="00E8069C">
            <w:r>
              <w:t>6088</w:t>
            </w:r>
          </w:p>
        </w:tc>
        <w:tc>
          <w:tcPr>
            <w:tcW w:w="960" w:type="dxa"/>
          </w:tcPr>
          <w:p w14:paraId="4495C3C3" w14:textId="77777777" w:rsidR="00E8069C" w:rsidRDefault="00E8069C">
            <w:r>
              <w:t>Neha Mushtaq</w:t>
            </w:r>
          </w:p>
        </w:tc>
        <w:tc>
          <w:tcPr>
            <w:tcW w:w="935" w:type="dxa"/>
          </w:tcPr>
          <w:p w14:paraId="4083ECFA" w14:textId="77777777" w:rsidR="00E8069C" w:rsidRDefault="00E8069C">
            <w:r>
              <w:t>Mushtaq Hussain</w:t>
            </w:r>
          </w:p>
        </w:tc>
        <w:tc>
          <w:tcPr>
            <w:tcW w:w="957" w:type="dxa"/>
          </w:tcPr>
          <w:p w14:paraId="20270432" w14:textId="77777777" w:rsidR="00E8069C" w:rsidRDefault="00E8069C">
            <w:r>
              <w:t>105545-P</w:t>
            </w:r>
          </w:p>
        </w:tc>
        <w:tc>
          <w:tcPr>
            <w:tcW w:w="700" w:type="dxa"/>
          </w:tcPr>
          <w:p w14:paraId="7AD884E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701BFD" w14:textId="77777777" w:rsidR="00E8069C" w:rsidRDefault="00E8069C">
            <w:r>
              <w:t>15.125</w:t>
            </w:r>
          </w:p>
        </w:tc>
        <w:tc>
          <w:tcPr>
            <w:tcW w:w="598" w:type="dxa"/>
          </w:tcPr>
          <w:p w14:paraId="6AEE93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8C20E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D72D56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50F319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358E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B07CC9" w14:textId="77777777" w:rsidR="00E8069C" w:rsidRDefault="00E8069C">
            <w:r>
              <w:t>69.625</w:t>
            </w:r>
          </w:p>
        </w:tc>
      </w:tr>
      <w:tr w:rsidR="00E8069C" w14:paraId="5088CA4C" w14:textId="77777777" w:rsidTr="00E8069C">
        <w:tc>
          <w:tcPr>
            <w:tcW w:w="1133" w:type="dxa"/>
          </w:tcPr>
          <w:p w14:paraId="1BD6B0AA" w14:textId="77777777" w:rsidR="00E8069C" w:rsidRDefault="00E8069C">
            <w:r>
              <w:t>91</w:t>
            </w:r>
          </w:p>
        </w:tc>
        <w:tc>
          <w:tcPr>
            <w:tcW w:w="615" w:type="dxa"/>
          </w:tcPr>
          <w:p w14:paraId="5D50EB35" w14:textId="77777777" w:rsidR="00E8069C" w:rsidRDefault="00E8069C">
            <w:r>
              <w:t>5337</w:t>
            </w:r>
          </w:p>
        </w:tc>
        <w:tc>
          <w:tcPr>
            <w:tcW w:w="960" w:type="dxa"/>
          </w:tcPr>
          <w:p w14:paraId="045C2753" w14:textId="77777777" w:rsidR="00E8069C" w:rsidRDefault="00E8069C">
            <w:r>
              <w:t>Aroofa Rehman</w:t>
            </w:r>
          </w:p>
        </w:tc>
        <w:tc>
          <w:tcPr>
            <w:tcW w:w="935" w:type="dxa"/>
          </w:tcPr>
          <w:p w14:paraId="5E5D512D" w14:textId="77777777" w:rsidR="00E8069C" w:rsidRDefault="00E8069C">
            <w:r>
              <w:t>Ch. Abdul Rehman</w:t>
            </w:r>
          </w:p>
        </w:tc>
        <w:tc>
          <w:tcPr>
            <w:tcW w:w="957" w:type="dxa"/>
          </w:tcPr>
          <w:p w14:paraId="3D0003C3" w14:textId="77777777" w:rsidR="00E8069C" w:rsidRDefault="00E8069C">
            <w:r>
              <w:t>104577-P</w:t>
            </w:r>
          </w:p>
        </w:tc>
        <w:tc>
          <w:tcPr>
            <w:tcW w:w="700" w:type="dxa"/>
          </w:tcPr>
          <w:p w14:paraId="5E4333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20E1AF" w14:textId="77777777" w:rsidR="00E8069C" w:rsidRDefault="00E8069C">
            <w:r>
              <w:t>15.095833</w:t>
            </w:r>
          </w:p>
        </w:tc>
        <w:tc>
          <w:tcPr>
            <w:tcW w:w="598" w:type="dxa"/>
          </w:tcPr>
          <w:p w14:paraId="2F7EDE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390B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7046FF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126094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3979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F80FF4" w14:textId="77777777" w:rsidR="00E8069C" w:rsidRDefault="00E8069C">
            <w:r>
              <w:t>69.595833</w:t>
            </w:r>
          </w:p>
        </w:tc>
      </w:tr>
      <w:tr w:rsidR="00E8069C" w14:paraId="77735C31" w14:textId="77777777" w:rsidTr="00E8069C">
        <w:tc>
          <w:tcPr>
            <w:tcW w:w="1133" w:type="dxa"/>
          </w:tcPr>
          <w:p w14:paraId="2AC5AA77" w14:textId="77777777" w:rsidR="00E8069C" w:rsidRDefault="00E8069C">
            <w:r>
              <w:t>92</w:t>
            </w:r>
          </w:p>
        </w:tc>
        <w:tc>
          <w:tcPr>
            <w:tcW w:w="615" w:type="dxa"/>
          </w:tcPr>
          <w:p w14:paraId="45363EA7" w14:textId="77777777" w:rsidR="00E8069C" w:rsidRDefault="00E8069C">
            <w:r>
              <w:t>1269</w:t>
            </w:r>
          </w:p>
        </w:tc>
        <w:tc>
          <w:tcPr>
            <w:tcW w:w="960" w:type="dxa"/>
          </w:tcPr>
          <w:p w14:paraId="4D0E6BD4" w14:textId="77777777" w:rsidR="00E8069C" w:rsidRDefault="00E8069C">
            <w:r>
              <w:t>Afrayshum Tariq</w:t>
            </w:r>
          </w:p>
        </w:tc>
        <w:tc>
          <w:tcPr>
            <w:tcW w:w="935" w:type="dxa"/>
          </w:tcPr>
          <w:p w14:paraId="3D4B71B7" w14:textId="77777777" w:rsidR="00E8069C" w:rsidRDefault="00E8069C">
            <w:r>
              <w:t>Tariq Pervez Shaheen</w:t>
            </w:r>
          </w:p>
        </w:tc>
        <w:tc>
          <w:tcPr>
            <w:tcW w:w="957" w:type="dxa"/>
          </w:tcPr>
          <w:p w14:paraId="1256612F" w14:textId="77777777" w:rsidR="00E8069C" w:rsidRDefault="00E8069C">
            <w:r>
              <w:t>98002-P</w:t>
            </w:r>
          </w:p>
        </w:tc>
        <w:tc>
          <w:tcPr>
            <w:tcW w:w="700" w:type="dxa"/>
          </w:tcPr>
          <w:p w14:paraId="6C3008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B0E1B8" w14:textId="77777777" w:rsidR="00E8069C" w:rsidRDefault="00E8069C">
            <w:r>
              <w:t>14.583333</w:t>
            </w:r>
          </w:p>
        </w:tc>
        <w:tc>
          <w:tcPr>
            <w:tcW w:w="598" w:type="dxa"/>
          </w:tcPr>
          <w:p w14:paraId="61CFF5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1C89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D311B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B5B98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E759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7332DE" w14:textId="77777777" w:rsidR="00E8069C" w:rsidRDefault="00E8069C">
            <w:r>
              <w:t>69.583333</w:t>
            </w:r>
          </w:p>
        </w:tc>
      </w:tr>
      <w:tr w:rsidR="00E8069C" w14:paraId="0E989E8A" w14:textId="77777777" w:rsidTr="00E8069C">
        <w:tc>
          <w:tcPr>
            <w:tcW w:w="1133" w:type="dxa"/>
          </w:tcPr>
          <w:p w14:paraId="1FA4B339" w14:textId="77777777" w:rsidR="00E8069C" w:rsidRDefault="00E8069C">
            <w:r>
              <w:t>93</w:t>
            </w:r>
          </w:p>
        </w:tc>
        <w:tc>
          <w:tcPr>
            <w:tcW w:w="615" w:type="dxa"/>
          </w:tcPr>
          <w:p w14:paraId="51D91417" w14:textId="77777777" w:rsidR="00E8069C" w:rsidRDefault="00E8069C">
            <w:r>
              <w:t>1482</w:t>
            </w:r>
          </w:p>
        </w:tc>
        <w:tc>
          <w:tcPr>
            <w:tcW w:w="960" w:type="dxa"/>
          </w:tcPr>
          <w:p w14:paraId="0FE49811" w14:textId="77777777" w:rsidR="00E8069C" w:rsidRDefault="00E8069C">
            <w:r>
              <w:t>Humaira Parveen</w:t>
            </w:r>
          </w:p>
        </w:tc>
        <w:tc>
          <w:tcPr>
            <w:tcW w:w="935" w:type="dxa"/>
          </w:tcPr>
          <w:p w14:paraId="4FAA7242" w14:textId="77777777" w:rsidR="00E8069C" w:rsidRDefault="00E8069C">
            <w:r>
              <w:t>Arshad Ahmad</w:t>
            </w:r>
          </w:p>
        </w:tc>
        <w:tc>
          <w:tcPr>
            <w:tcW w:w="957" w:type="dxa"/>
          </w:tcPr>
          <w:p w14:paraId="58EE1CA6" w14:textId="77777777" w:rsidR="00E8069C" w:rsidRDefault="00E8069C">
            <w:r>
              <w:t>99316-P</w:t>
            </w:r>
          </w:p>
        </w:tc>
        <w:tc>
          <w:tcPr>
            <w:tcW w:w="700" w:type="dxa"/>
          </w:tcPr>
          <w:p w14:paraId="172A7B4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C79C78" w14:textId="77777777" w:rsidR="00E8069C" w:rsidRDefault="00E8069C">
            <w:r>
              <w:t>14.5625</w:t>
            </w:r>
          </w:p>
        </w:tc>
        <w:tc>
          <w:tcPr>
            <w:tcW w:w="598" w:type="dxa"/>
          </w:tcPr>
          <w:p w14:paraId="2BCA8D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9D5C7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EFE4A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234B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0167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DBBAC3" w14:textId="77777777" w:rsidR="00E8069C" w:rsidRDefault="00E8069C">
            <w:r>
              <w:t>69.5625</w:t>
            </w:r>
          </w:p>
        </w:tc>
      </w:tr>
      <w:tr w:rsidR="00E8069C" w14:paraId="316A643F" w14:textId="77777777" w:rsidTr="00E8069C">
        <w:tc>
          <w:tcPr>
            <w:tcW w:w="1133" w:type="dxa"/>
          </w:tcPr>
          <w:p w14:paraId="1006C37E" w14:textId="77777777" w:rsidR="00E8069C" w:rsidRDefault="00E8069C">
            <w:r>
              <w:t>94</w:t>
            </w:r>
          </w:p>
        </w:tc>
        <w:tc>
          <w:tcPr>
            <w:tcW w:w="615" w:type="dxa"/>
          </w:tcPr>
          <w:p w14:paraId="126FC6A6" w14:textId="77777777" w:rsidR="00E8069C" w:rsidRDefault="00E8069C">
            <w:r>
              <w:t>5437</w:t>
            </w:r>
          </w:p>
        </w:tc>
        <w:tc>
          <w:tcPr>
            <w:tcW w:w="960" w:type="dxa"/>
          </w:tcPr>
          <w:p w14:paraId="65248380" w14:textId="77777777" w:rsidR="00E8069C" w:rsidRDefault="00E8069C">
            <w:r>
              <w:t>Naveed Muhammad</w:t>
            </w:r>
          </w:p>
        </w:tc>
        <w:tc>
          <w:tcPr>
            <w:tcW w:w="935" w:type="dxa"/>
          </w:tcPr>
          <w:p w14:paraId="44D5C45B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57DA9E64" w14:textId="77777777" w:rsidR="00E8069C" w:rsidRDefault="00E8069C">
            <w:r>
              <w:t>100139-P</w:t>
            </w:r>
          </w:p>
        </w:tc>
        <w:tc>
          <w:tcPr>
            <w:tcW w:w="700" w:type="dxa"/>
          </w:tcPr>
          <w:p w14:paraId="58CD147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96FE29" w14:textId="77777777" w:rsidR="00E8069C" w:rsidRDefault="00E8069C">
            <w:r>
              <w:t>19.022727</w:t>
            </w:r>
          </w:p>
        </w:tc>
        <w:tc>
          <w:tcPr>
            <w:tcW w:w="598" w:type="dxa"/>
          </w:tcPr>
          <w:p w14:paraId="11A1381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F0E7D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4FA68F6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759981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F6E2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687C03" w14:textId="77777777" w:rsidR="00E8069C" w:rsidRDefault="00E8069C">
            <w:r>
              <w:t>69.522727</w:t>
            </w:r>
          </w:p>
        </w:tc>
      </w:tr>
      <w:tr w:rsidR="00E8069C" w14:paraId="1B9AE7AF" w14:textId="77777777" w:rsidTr="00E8069C">
        <w:tc>
          <w:tcPr>
            <w:tcW w:w="1133" w:type="dxa"/>
          </w:tcPr>
          <w:p w14:paraId="5994809A" w14:textId="77777777" w:rsidR="00E8069C" w:rsidRDefault="00E8069C">
            <w:r>
              <w:t>95</w:t>
            </w:r>
          </w:p>
        </w:tc>
        <w:tc>
          <w:tcPr>
            <w:tcW w:w="615" w:type="dxa"/>
          </w:tcPr>
          <w:p w14:paraId="0F8DB3B9" w14:textId="77777777" w:rsidR="00E8069C" w:rsidRDefault="00E8069C">
            <w:r>
              <w:t>3341</w:t>
            </w:r>
          </w:p>
        </w:tc>
        <w:tc>
          <w:tcPr>
            <w:tcW w:w="960" w:type="dxa"/>
          </w:tcPr>
          <w:p w14:paraId="4A348836" w14:textId="77777777" w:rsidR="00E8069C" w:rsidRDefault="00E8069C">
            <w:r>
              <w:t>Sammar Kaenat</w:t>
            </w:r>
          </w:p>
        </w:tc>
        <w:tc>
          <w:tcPr>
            <w:tcW w:w="935" w:type="dxa"/>
          </w:tcPr>
          <w:p w14:paraId="5C5A6ECF" w14:textId="77777777" w:rsidR="00E8069C" w:rsidRDefault="00E8069C">
            <w:r>
              <w:t>Haji Allah Wasaya Karwani</w:t>
            </w:r>
          </w:p>
        </w:tc>
        <w:tc>
          <w:tcPr>
            <w:tcW w:w="957" w:type="dxa"/>
          </w:tcPr>
          <w:p w14:paraId="1459EA52" w14:textId="77777777" w:rsidR="00E8069C" w:rsidRDefault="00E8069C">
            <w:r>
              <w:t>98159-p</w:t>
            </w:r>
          </w:p>
        </w:tc>
        <w:tc>
          <w:tcPr>
            <w:tcW w:w="700" w:type="dxa"/>
          </w:tcPr>
          <w:p w14:paraId="1D38AC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452E62" w14:textId="77777777" w:rsidR="00E8069C" w:rsidRDefault="00E8069C">
            <w:r>
              <w:t>14.508333</w:t>
            </w:r>
          </w:p>
        </w:tc>
        <w:tc>
          <w:tcPr>
            <w:tcW w:w="598" w:type="dxa"/>
          </w:tcPr>
          <w:p w14:paraId="53112E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37C0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E8221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27093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D31E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3E2193" w14:textId="77777777" w:rsidR="00E8069C" w:rsidRDefault="00E8069C">
            <w:r>
              <w:t>69.508333</w:t>
            </w:r>
          </w:p>
        </w:tc>
      </w:tr>
      <w:tr w:rsidR="00E8069C" w14:paraId="0FEDA04D" w14:textId="77777777" w:rsidTr="00E8069C">
        <w:tc>
          <w:tcPr>
            <w:tcW w:w="1133" w:type="dxa"/>
          </w:tcPr>
          <w:p w14:paraId="20B6F1E7" w14:textId="77777777" w:rsidR="00E8069C" w:rsidRDefault="00E8069C">
            <w:r>
              <w:t>9</w:t>
            </w:r>
            <w:r>
              <w:lastRenderedPageBreak/>
              <w:t>6</w:t>
            </w:r>
          </w:p>
        </w:tc>
        <w:tc>
          <w:tcPr>
            <w:tcW w:w="615" w:type="dxa"/>
          </w:tcPr>
          <w:p w14:paraId="7318B1CE" w14:textId="77777777" w:rsidR="00E8069C" w:rsidRDefault="00E8069C">
            <w:r>
              <w:t>5592</w:t>
            </w:r>
          </w:p>
        </w:tc>
        <w:tc>
          <w:tcPr>
            <w:tcW w:w="960" w:type="dxa"/>
          </w:tcPr>
          <w:p w14:paraId="156A2A9E" w14:textId="77777777" w:rsidR="00E8069C" w:rsidRDefault="00E8069C">
            <w:r>
              <w:t xml:space="preserve">Fawad </w:t>
            </w:r>
            <w:r>
              <w:lastRenderedPageBreak/>
              <w:t>Ahmad</w:t>
            </w:r>
          </w:p>
        </w:tc>
        <w:tc>
          <w:tcPr>
            <w:tcW w:w="935" w:type="dxa"/>
          </w:tcPr>
          <w:p w14:paraId="24F1AFC4" w14:textId="77777777" w:rsidR="00E8069C" w:rsidRDefault="00E8069C">
            <w:r>
              <w:t>Sajjad Ah</w:t>
            </w:r>
            <w:r>
              <w:lastRenderedPageBreak/>
              <w:t>mad</w:t>
            </w:r>
          </w:p>
        </w:tc>
        <w:tc>
          <w:tcPr>
            <w:tcW w:w="957" w:type="dxa"/>
          </w:tcPr>
          <w:p w14:paraId="66F0A6CD" w14:textId="77777777" w:rsidR="00E8069C" w:rsidRDefault="00E8069C">
            <w:r>
              <w:t>104019-P</w:t>
            </w:r>
          </w:p>
        </w:tc>
        <w:tc>
          <w:tcPr>
            <w:tcW w:w="700" w:type="dxa"/>
          </w:tcPr>
          <w:p w14:paraId="4C0A4C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331B0A" w14:textId="77777777" w:rsidR="00E8069C" w:rsidRDefault="00E8069C">
            <w:r>
              <w:t>17.157692</w:t>
            </w:r>
          </w:p>
        </w:tc>
        <w:tc>
          <w:tcPr>
            <w:tcW w:w="598" w:type="dxa"/>
          </w:tcPr>
          <w:p w14:paraId="3DA132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130AA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8DD88E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29B9988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01D3D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D985C5" w14:textId="77777777" w:rsidR="00E8069C" w:rsidRDefault="00E8069C">
            <w:r>
              <w:t>69.491025</w:t>
            </w:r>
          </w:p>
        </w:tc>
      </w:tr>
      <w:tr w:rsidR="00E8069C" w14:paraId="4B5D9327" w14:textId="77777777" w:rsidTr="00E8069C">
        <w:tc>
          <w:tcPr>
            <w:tcW w:w="1133" w:type="dxa"/>
          </w:tcPr>
          <w:p w14:paraId="2A2B5343" w14:textId="77777777" w:rsidR="00E8069C" w:rsidRDefault="00E8069C">
            <w:r>
              <w:t>97</w:t>
            </w:r>
          </w:p>
        </w:tc>
        <w:tc>
          <w:tcPr>
            <w:tcW w:w="615" w:type="dxa"/>
          </w:tcPr>
          <w:p w14:paraId="33464B45" w14:textId="77777777" w:rsidR="00E8069C" w:rsidRDefault="00E8069C">
            <w:r>
              <w:t>1236</w:t>
            </w:r>
          </w:p>
        </w:tc>
        <w:tc>
          <w:tcPr>
            <w:tcW w:w="960" w:type="dxa"/>
          </w:tcPr>
          <w:p w14:paraId="2AC27467" w14:textId="77777777" w:rsidR="00E8069C" w:rsidRDefault="00E8069C">
            <w:r>
              <w:t>Muhamma</w:t>
            </w:r>
            <w:r>
              <w:lastRenderedPageBreak/>
              <w:t>d</w:t>
            </w:r>
            <w:r>
              <w:t xml:space="preserve"> Sajjad</w:t>
            </w:r>
          </w:p>
        </w:tc>
        <w:tc>
          <w:tcPr>
            <w:tcW w:w="935" w:type="dxa"/>
          </w:tcPr>
          <w:p w14:paraId="00F86133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53B58378" w14:textId="77777777" w:rsidR="00E8069C" w:rsidRDefault="00E8069C">
            <w:r>
              <w:t>98888-P</w:t>
            </w:r>
          </w:p>
        </w:tc>
        <w:tc>
          <w:tcPr>
            <w:tcW w:w="700" w:type="dxa"/>
          </w:tcPr>
          <w:p w14:paraId="02CA88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EB6963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1836C8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B480D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BFF0F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18B9E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504B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63666F" w14:textId="77777777" w:rsidR="00E8069C" w:rsidRDefault="00E8069C">
            <w:r>
              <w:t>69.458333</w:t>
            </w:r>
          </w:p>
        </w:tc>
      </w:tr>
      <w:tr w:rsidR="00E8069C" w14:paraId="2EAC8001" w14:textId="77777777" w:rsidTr="00E8069C">
        <w:tc>
          <w:tcPr>
            <w:tcW w:w="1133" w:type="dxa"/>
          </w:tcPr>
          <w:p w14:paraId="5FE32F69" w14:textId="77777777" w:rsidR="00E8069C" w:rsidRDefault="00E8069C">
            <w:r>
              <w:t>98</w:t>
            </w:r>
          </w:p>
        </w:tc>
        <w:tc>
          <w:tcPr>
            <w:tcW w:w="615" w:type="dxa"/>
          </w:tcPr>
          <w:p w14:paraId="2FEDF545" w14:textId="77777777" w:rsidR="00E8069C" w:rsidRDefault="00E8069C">
            <w:r>
              <w:t>4836</w:t>
            </w:r>
          </w:p>
        </w:tc>
        <w:tc>
          <w:tcPr>
            <w:tcW w:w="960" w:type="dxa"/>
          </w:tcPr>
          <w:p w14:paraId="56E712A9" w14:textId="77777777" w:rsidR="00E8069C" w:rsidRDefault="00E8069C">
            <w:r>
              <w:t>Abdul Basit</w:t>
            </w:r>
          </w:p>
        </w:tc>
        <w:tc>
          <w:tcPr>
            <w:tcW w:w="935" w:type="dxa"/>
          </w:tcPr>
          <w:p w14:paraId="79C3B8E1" w14:textId="77777777" w:rsidR="00E8069C" w:rsidRDefault="00E8069C">
            <w:r>
              <w:t>Khuda Yar</w:t>
            </w:r>
          </w:p>
        </w:tc>
        <w:tc>
          <w:tcPr>
            <w:tcW w:w="957" w:type="dxa"/>
          </w:tcPr>
          <w:p w14:paraId="6498879F" w14:textId="77777777" w:rsidR="00E8069C" w:rsidRDefault="00E8069C">
            <w:r>
              <w:t>95390-P</w:t>
            </w:r>
          </w:p>
        </w:tc>
        <w:tc>
          <w:tcPr>
            <w:tcW w:w="700" w:type="dxa"/>
          </w:tcPr>
          <w:p w14:paraId="3D2994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288CCC" w14:textId="77777777" w:rsidR="00E8069C" w:rsidRDefault="00E8069C">
            <w:r>
              <w:t>14.45</w:t>
            </w:r>
          </w:p>
        </w:tc>
        <w:tc>
          <w:tcPr>
            <w:tcW w:w="598" w:type="dxa"/>
          </w:tcPr>
          <w:p w14:paraId="51AE67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C530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E295A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49360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F1FF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E10C95" w14:textId="77777777" w:rsidR="00E8069C" w:rsidRDefault="00E8069C">
            <w:r>
              <w:t>69.45</w:t>
            </w:r>
          </w:p>
        </w:tc>
      </w:tr>
      <w:tr w:rsidR="00E8069C" w14:paraId="5A4A4AD5" w14:textId="77777777" w:rsidTr="00E8069C">
        <w:tc>
          <w:tcPr>
            <w:tcW w:w="1133" w:type="dxa"/>
          </w:tcPr>
          <w:p w14:paraId="2AB771F8" w14:textId="77777777" w:rsidR="00E8069C" w:rsidRDefault="00E8069C">
            <w:r>
              <w:t>99</w:t>
            </w:r>
          </w:p>
        </w:tc>
        <w:tc>
          <w:tcPr>
            <w:tcW w:w="615" w:type="dxa"/>
          </w:tcPr>
          <w:p w14:paraId="3023D617" w14:textId="77777777" w:rsidR="00E8069C" w:rsidRDefault="00E8069C">
            <w:r>
              <w:t>873</w:t>
            </w:r>
          </w:p>
        </w:tc>
        <w:tc>
          <w:tcPr>
            <w:tcW w:w="960" w:type="dxa"/>
          </w:tcPr>
          <w:p w14:paraId="69D90D0A" w14:textId="77777777" w:rsidR="00E8069C" w:rsidRDefault="00E8069C">
            <w:r>
              <w:t>Fouzia Shaheen</w:t>
            </w:r>
          </w:p>
        </w:tc>
        <w:tc>
          <w:tcPr>
            <w:tcW w:w="935" w:type="dxa"/>
          </w:tcPr>
          <w:p w14:paraId="46D62CEC" w14:textId="77777777" w:rsidR="00E8069C" w:rsidRDefault="00E8069C">
            <w:r>
              <w:t>Mohammad Ahmed Awan</w:t>
            </w:r>
          </w:p>
        </w:tc>
        <w:tc>
          <w:tcPr>
            <w:tcW w:w="957" w:type="dxa"/>
          </w:tcPr>
          <w:p w14:paraId="21862FFB" w14:textId="77777777" w:rsidR="00E8069C" w:rsidRDefault="00E8069C">
            <w:r>
              <w:t>B-97907-P</w:t>
            </w:r>
          </w:p>
        </w:tc>
        <w:tc>
          <w:tcPr>
            <w:tcW w:w="700" w:type="dxa"/>
          </w:tcPr>
          <w:p w14:paraId="68BFB7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F10BBE" w14:textId="77777777" w:rsidR="00E8069C" w:rsidRDefault="00E8069C">
            <w:r>
              <w:t>14.4375</w:t>
            </w:r>
          </w:p>
        </w:tc>
        <w:tc>
          <w:tcPr>
            <w:tcW w:w="598" w:type="dxa"/>
          </w:tcPr>
          <w:p w14:paraId="435C2CF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371C9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507A3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56C59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A525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9F74A3" w14:textId="77777777" w:rsidR="00E8069C" w:rsidRDefault="00E8069C">
            <w:r>
              <w:t>69.4375</w:t>
            </w:r>
          </w:p>
        </w:tc>
      </w:tr>
      <w:tr w:rsidR="00E8069C" w14:paraId="5F03523A" w14:textId="77777777" w:rsidTr="00E8069C">
        <w:tc>
          <w:tcPr>
            <w:tcW w:w="1133" w:type="dxa"/>
          </w:tcPr>
          <w:p w14:paraId="6F25C15E" w14:textId="77777777" w:rsidR="00E8069C" w:rsidRDefault="00E8069C">
            <w:r>
              <w:t>100</w:t>
            </w:r>
          </w:p>
        </w:tc>
        <w:tc>
          <w:tcPr>
            <w:tcW w:w="615" w:type="dxa"/>
          </w:tcPr>
          <w:p w14:paraId="5EC17654" w14:textId="77777777" w:rsidR="00E8069C" w:rsidRDefault="00E8069C">
            <w:r>
              <w:t>6667</w:t>
            </w:r>
          </w:p>
        </w:tc>
        <w:tc>
          <w:tcPr>
            <w:tcW w:w="960" w:type="dxa"/>
          </w:tcPr>
          <w:p w14:paraId="3EE56116" w14:textId="77777777" w:rsidR="00E8069C" w:rsidRDefault="00E8069C">
            <w:r>
              <w:t>Chand Touqeer Riaz</w:t>
            </w:r>
          </w:p>
        </w:tc>
        <w:tc>
          <w:tcPr>
            <w:tcW w:w="935" w:type="dxa"/>
          </w:tcPr>
          <w:p w14:paraId="00CA6A67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7060A9FC" w14:textId="77777777" w:rsidR="00E8069C" w:rsidRDefault="00E8069C">
            <w:r>
              <w:t>105691-P</w:t>
            </w:r>
          </w:p>
        </w:tc>
        <w:tc>
          <w:tcPr>
            <w:tcW w:w="700" w:type="dxa"/>
          </w:tcPr>
          <w:p w14:paraId="360241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A255F3" w14:textId="77777777" w:rsidR="00E8069C" w:rsidRDefault="00E8069C">
            <w:r>
              <w:t>14.433333</w:t>
            </w:r>
          </w:p>
        </w:tc>
        <w:tc>
          <w:tcPr>
            <w:tcW w:w="598" w:type="dxa"/>
          </w:tcPr>
          <w:p w14:paraId="61C7F8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A4CDD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7ACBF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1EE8D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B9527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9E327A" w14:textId="77777777" w:rsidR="00E8069C" w:rsidRDefault="00E8069C">
            <w:r>
              <w:t>69.433333</w:t>
            </w:r>
          </w:p>
        </w:tc>
      </w:tr>
      <w:tr w:rsidR="00E8069C" w14:paraId="21851405" w14:textId="77777777" w:rsidTr="00E8069C">
        <w:tc>
          <w:tcPr>
            <w:tcW w:w="1133" w:type="dxa"/>
          </w:tcPr>
          <w:p w14:paraId="1D766818" w14:textId="77777777" w:rsidR="00E8069C" w:rsidRDefault="00E8069C">
            <w:r>
              <w:t>101</w:t>
            </w:r>
          </w:p>
        </w:tc>
        <w:tc>
          <w:tcPr>
            <w:tcW w:w="615" w:type="dxa"/>
          </w:tcPr>
          <w:p w14:paraId="102E2010" w14:textId="77777777" w:rsidR="00E8069C" w:rsidRDefault="00E8069C">
            <w:r>
              <w:t>20135</w:t>
            </w:r>
          </w:p>
        </w:tc>
        <w:tc>
          <w:tcPr>
            <w:tcW w:w="960" w:type="dxa"/>
          </w:tcPr>
          <w:p w14:paraId="5490BE63" w14:textId="77777777" w:rsidR="00E8069C" w:rsidRDefault="00E8069C">
            <w:r>
              <w:t>Saba Mustafa</w:t>
            </w:r>
          </w:p>
        </w:tc>
        <w:tc>
          <w:tcPr>
            <w:tcW w:w="935" w:type="dxa"/>
          </w:tcPr>
          <w:p w14:paraId="4FE4ABC3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129E42D7" w14:textId="77777777" w:rsidR="00E8069C" w:rsidRDefault="00E8069C">
            <w:r>
              <w:t>102889</w:t>
            </w:r>
          </w:p>
        </w:tc>
        <w:tc>
          <w:tcPr>
            <w:tcW w:w="700" w:type="dxa"/>
          </w:tcPr>
          <w:p w14:paraId="5A85BD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C1E26E" w14:textId="77777777" w:rsidR="00E8069C" w:rsidRDefault="00E8069C">
            <w:r>
              <w:t>14.429167</w:t>
            </w:r>
          </w:p>
        </w:tc>
        <w:tc>
          <w:tcPr>
            <w:tcW w:w="598" w:type="dxa"/>
          </w:tcPr>
          <w:p w14:paraId="441887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0994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99259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C44A23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1022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00A349" w14:textId="77777777" w:rsidR="00E8069C" w:rsidRDefault="00E8069C">
            <w:r>
              <w:t>69.429167</w:t>
            </w:r>
          </w:p>
        </w:tc>
      </w:tr>
      <w:tr w:rsidR="00E8069C" w14:paraId="384CE13F" w14:textId="77777777" w:rsidTr="00E8069C">
        <w:tc>
          <w:tcPr>
            <w:tcW w:w="1133" w:type="dxa"/>
          </w:tcPr>
          <w:p w14:paraId="095DB7E5" w14:textId="77777777" w:rsidR="00E8069C" w:rsidRDefault="00E8069C">
            <w:r>
              <w:t>102</w:t>
            </w:r>
          </w:p>
        </w:tc>
        <w:tc>
          <w:tcPr>
            <w:tcW w:w="615" w:type="dxa"/>
          </w:tcPr>
          <w:p w14:paraId="6D67E9C2" w14:textId="77777777" w:rsidR="00E8069C" w:rsidRDefault="00E8069C">
            <w:r>
              <w:t>1706</w:t>
            </w:r>
          </w:p>
        </w:tc>
        <w:tc>
          <w:tcPr>
            <w:tcW w:w="960" w:type="dxa"/>
          </w:tcPr>
          <w:p w14:paraId="467FBAC0" w14:textId="77777777" w:rsidR="00E8069C" w:rsidRDefault="00E8069C">
            <w:r>
              <w:t>Ushna Khalid</w:t>
            </w:r>
          </w:p>
        </w:tc>
        <w:tc>
          <w:tcPr>
            <w:tcW w:w="935" w:type="dxa"/>
          </w:tcPr>
          <w:p w14:paraId="2D2C3A95" w14:textId="77777777" w:rsidR="00E8069C" w:rsidRDefault="00E8069C">
            <w:r>
              <w:t>Khalid Jamshaid</w:t>
            </w:r>
          </w:p>
        </w:tc>
        <w:tc>
          <w:tcPr>
            <w:tcW w:w="957" w:type="dxa"/>
          </w:tcPr>
          <w:p w14:paraId="14D03003" w14:textId="77777777" w:rsidR="00E8069C" w:rsidRDefault="00E8069C">
            <w:r>
              <w:t>96223-P</w:t>
            </w:r>
          </w:p>
        </w:tc>
        <w:tc>
          <w:tcPr>
            <w:tcW w:w="700" w:type="dxa"/>
          </w:tcPr>
          <w:p w14:paraId="3E02C3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218042" w14:textId="77777777" w:rsidR="00E8069C" w:rsidRDefault="00E8069C">
            <w:r>
              <w:t>14.4125</w:t>
            </w:r>
          </w:p>
        </w:tc>
        <w:tc>
          <w:tcPr>
            <w:tcW w:w="598" w:type="dxa"/>
          </w:tcPr>
          <w:p w14:paraId="1F421E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9BA28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B6E69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2B81422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AE90C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8FAF83" w14:textId="77777777" w:rsidR="00E8069C" w:rsidRDefault="00E8069C">
            <w:r>
              <w:t>69.4125</w:t>
            </w:r>
          </w:p>
        </w:tc>
      </w:tr>
      <w:tr w:rsidR="00E8069C" w14:paraId="3CB0209A" w14:textId="77777777" w:rsidTr="00E8069C">
        <w:tc>
          <w:tcPr>
            <w:tcW w:w="1133" w:type="dxa"/>
          </w:tcPr>
          <w:p w14:paraId="786A119D" w14:textId="77777777" w:rsidR="00E8069C" w:rsidRDefault="00E8069C">
            <w:r>
              <w:t>103</w:t>
            </w:r>
          </w:p>
        </w:tc>
        <w:tc>
          <w:tcPr>
            <w:tcW w:w="615" w:type="dxa"/>
          </w:tcPr>
          <w:p w14:paraId="4FF5CCBD" w14:textId="77777777" w:rsidR="00E8069C" w:rsidRDefault="00E8069C">
            <w:r>
              <w:t>540</w:t>
            </w:r>
          </w:p>
        </w:tc>
        <w:tc>
          <w:tcPr>
            <w:tcW w:w="960" w:type="dxa"/>
          </w:tcPr>
          <w:p w14:paraId="23BC5431" w14:textId="77777777" w:rsidR="00E8069C" w:rsidRDefault="00E8069C">
            <w:r>
              <w:t>Ghanwa Abbas</w:t>
            </w:r>
          </w:p>
        </w:tc>
        <w:tc>
          <w:tcPr>
            <w:tcW w:w="935" w:type="dxa"/>
          </w:tcPr>
          <w:p w14:paraId="0AF69400" w14:textId="77777777" w:rsidR="00E8069C" w:rsidRDefault="00E8069C">
            <w:r>
              <w:t>Shahid Abbas</w:t>
            </w:r>
          </w:p>
        </w:tc>
        <w:tc>
          <w:tcPr>
            <w:tcW w:w="957" w:type="dxa"/>
          </w:tcPr>
          <w:p w14:paraId="30988052" w14:textId="77777777" w:rsidR="00E8069C" w:rsidRDefault="00E8069C">
            <w:r>
              <w:t>96698-P</w:t>
            </w:r>
          </w:p>
        </w:tc>
        <w:tc>
          <w:tcPr>
            <w:tcW w:w="700" w:type="dxa"/>
          </w:tcPr>
          <w:p w14:paraId="683A3C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39D8E9" w14:textId="77777777" w:rsidR="00E8069C" w:rsidRDefault="00E8069C">
            <w:r>
              <w:t>14.395833</w:t>
            </w:r>
          </w:p>
        </w:tc>
        <w:tc>
          <w:tcPr>
            <w:tcW w:w="598" w:type="dxa"/>
          </w:tcPr>
          <w:p w14:paraId="4F4334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4EFF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BC656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38A55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F8C4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8F5B58" w14:textId="77777777" w:rsidR="00E8069C" w:rsidRDefault="00E8069C">
            <w:r>
              <w:t>69.395833</w:t>
            </w:r>
          </w:p>
        </w:tc>
      </w:tr>
      <w:tr w:rsidR="00E8069C" w14:paraId="4042FBC9" w14:textId="77777777" w:rsidTr="00E8069C">
        <w:tc>
          <w:tcPr>
            <w:tcW w:w="1133" w:type="dxa"/>
          </w:tcPr>
          <w:p w14:paraId="4BDF816C" w14:textId="77777777" w:rsidR="00E8069C" w:rsidRDefault="00E8069C">
            <w:r>
              <w:t>104</w:t>
            </w:r>
          </w:p>
        </w:tc>
        <w:tc>
          <w:tcPr>
            <w:tcW w:w="615" w:type="dxa"/>
          </w:tcPr>
          <w:p w14:paraId="20CB5712" w14:textId="77777777" w:rsidR="00E8069C" w:rsidRDefault="00E8069C">
            <w:r>
              <w:t>18383</w:t>
            </w:r>
          </w:p>
        </w:tc>
        <w:tc>
          <w:tcPr>
            <w:tcW w:w="960" w:type="dxa"/>
          </w:tcPr>
          <w:p w14:paraId="33D81EEA" w14:textId="77777777" w:rsidR="00E8069C" w:rsidRDefault="00E8069C">
            <w:r>
              <w:t>Maheen Shahi</w:t>
            </w:r>
            <w:r>
              <w:lastRenderedPageBreak/>
              <w:t>d</w:t>
            </w:r>
          </w:p>
        </w:tc>
        <w:tc>
          <w:tcPr>
            <w:tcW w:w="935" w:type="dxa"/>
          </w:tcPr>
          <w:p w14:paraId="0526B487" w14:textId="77777777" w:rsidR="00E8069C" w:rsidRDefault="00E8069C">
            <w:r>
              <w:lastRenderedPageBreak/>
              <w:t>Sha</w:t>
            </w:r>
            <w:r>
              <w:lastRenderedPageBreak/>
              <w:t>hi</w:t>
            </w:r>
            <w:r>
              <w:lastRenderedPageBreak/>
              <w:t xml:space="preserve">d Iqbal </w:t>
            </w:r>
          </w:p>
        </w:tc>
        <w:tc>
          <w:tcPr>
            <w:tcW w:w="957" w:type="dxa"/>
          </w:tcPr>
          <w:p w14:paraId="38E85764" w14:textId="77777777" w:rsidR="00E8069C" w:rsidRDefault="00E8069C">
            <w:r>
              <w:t>98217-P</w:t>
            </w:r>
          </w:p>
        </w:tc>
        <w:tc>
          <w:tcPr>
            <w:tcW w:w="700" w:type="dxa"/>
          </w:tcPr>
          <w:p w14:paraId="33456B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2E1D62" w14:textId="77777777" w:rsidR="00E8069C" w:rsidRDefault="00E8069C">
            <w:r>
              <w:t>14.395</w:t>
            </w:r>
            <w:r>
              <w:lastRenderedPageBreak/>
              <w:t>833</w:t>
            </w:r>
          </w:p>
        </w:tc>
        <w:tc>
          <w:tcPr>
            <w:tcW w:w="598" w:type="dxa"/>
          </w:tcPr>
          <w:p w14:paraId="4929DF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67030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ECF147" w14:textId="77777777" w:rsidR="00E8069C" w:rsidRDefault="00E8069C">
            <w:r>
              <w:lastRenderedPageBreak/>
              <w:t>20.0</w:t>
            </w:r>
          </w:p>
        </w:tc>
        <w:tc>
          <w:tcPr>
            <w:tcW w:w="596" w:type="dxa"/>
          </w:tcPr>
          <w:p w14:paraId="54F0E5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9A3A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D38286" w14:textId="77777777" w:rsidR="00E8069C" w:rsidRDefault="00E8069C">
            <w:r>
              <w:t>69.395833</w:t>
            </w:r>
          </w:p>
        </w:tc>
      </w:tr>
      <w:tr w:rsidR="00E8069C" w14:paraId="438B7B1E" w14:textId="77777777" w:rsidTr="00E8069C">
        <w:tc>
          <w:tcPr>
            <w:tcW w:w="1133" w:type="dxa"/>
          </w:tcPr>
          <w:p w14:paraId="64C23532" w14:textId="77777777" w:rsidR="00E8069C" w:rsidRDefault="00E8069C">
            <w:r>
              <w:t>105</w:t>
            </w:r>
          </w:p>
        </w:tc>
        <w:tc>
          <w:tcPr>
            <w:tcW w:w="615" w:type="dxa"/>
          </w:tcPr>
          <w:p w14:paraId="727FA6FD" w14:textId="77777777" w:rsidR="00E8069C" w:rsidRDefault="00E8069C">
            <w:r>
              <w:t>6124</w:t>
            </w:r>
          </w:p>
        </w:tc>
        <w:tc>
          <w:tcPr>
            <w:tcW w:w="960" w:type="dxa"/>
          </w:tcPr>
          <w:p w14:paraId="26361D24" w14:textId="77777777" w:rsidR="00E8069C" w:rsidRDefault="00E8069C">
            <w:r>
              <w:t>Maham Arshad</w:t>
            </w:r>
          </w:p>
        </w:tc>
        <w:tc>
          <w:tcPr>
            <w:tcW w:w="935" w:type="dxa"/>
          </w:tcPr>
          <w:p w14:paraId="0508B0D8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3974FBE0" w14:textId="77777777" w:rsidR="00E8069C" w:rsidRDefault="00E8069C">
            <w:r>
              <w:t>94560</w:t>
            </w:r>
            <w:r>
              <w:lastRenderedPageBreak/>
              <w:t>-P</w:t>
            </w:r>
          </w:p>
        </w:tc>
        <w:tc>
          <w:tcPr>
            <w:tcW w:w="700" w:type="dxa"/>
          </w:tcPr>
          <w:p w14:paraId="1E693CBE" w14:textId="77777777" w:rsidR="00E8069C" w:rsidRDefault="00E8069C">
            <w:r>
              <w:lastRenderedPageBreak/>
              <w:t>Punjab</w:t>
            </w:r>
          </w:p>
        </w:tc>
        <w:tc>
          <w:tcPr>
            <w:tcW w:w="665" w:type="dxa"/>
          </w:tcPr>
          <w:p w14:paraId="464BF4E7" w14:textId="77777777" w:rsidR="00E8069C" w:rsidRDefault="00E8069C">
            <w:r>
              <w:t>14.3875</w:t>
            </w:r>
          </w:p>
        </w:tc>
        <w:tc>
          <w:tcPr>
            <w:tcW w:w="598" w:type="dxa"/>
          </w:tcPr>
          <w:p w14:paraId="6AFF1E61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477" w:type="dxa"/>
          </w:tcPr>
          <w:p w14:paraId="583D4E9F" w14:textId="77777777" w:rsidR="00E8069C" w:rsidRDefault="00E8069C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678" w:type="dxa"/>
          </w:tcPr>
          <w:p w14:paraId="42FE0C7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7302D5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48E1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0E9589" w14:textId="77777777" w:rsidR="00E8069C" w:rsidRDefault="00E8069C">
            <w:r>
              <w:t>69.3875</w:t>
            </w:r>
          </w:p>
        </w:tc>
      </w:tr>
      <w:tr w:rsidR="00E8069C" w14:paraId="356B0C93" w14:textId="77777777" w:rsidTr="00E8069C">
        <w:tc>
          <w:tcPr>
            <w:tcW w:w="1133" w:type="dxa"/>
          </w:tcPr>
          <w:p w14:paraId="58FEF946" w14:textId="77777777" w:rsidR="00E8069C" w:rsidRDefault="00E8069C">
            <w:r>
              <w:t>106</w:t>
            </w:r>
          </w:p>
        </w:tc>
        <w:tc>
          <w:tcPr>
            <w:tcW w:w="615" w:type="dxa"/>
          </w:tcPr>
          <w:p w14:paraId="11729329" w14:textId="77777777" w:rsidR="00E8069C" w:rsidRDefault="00E8069C">
            <w:r>
              <w:t>15079</w:t>
            </w:r>
          </w:p>
        </w:tc>
        <w:tc>
          <w:tcPr>
            <w:tcW w:w="960" w:type="dxa"/>
          </w:tcPr>
          <w:p w14:paraId="73844CC8" w14:textId="77777777" w:rsidR="00E8069C" w:rsidRDefault="00E8069C">
            <w:r>
              <w:t>Saira Gul</w:t>
            </w:r>
          </w:p>
        </w:tc>
        <w:tc>
          <w:tcPr>
            <w:tcW w:w="935" w:type="dxa"/>
          </w:tcPr>
          <w:p w14:paraId="35827A09" w14:textId="77777777" w:rsidR="00E8069C" w:rsidRDefault="00E8069C">
            <w:r>
              <w:t>Ismat Ullah</w:t>
            </w:r>
          </w:p>
        </w:tc>
        <w:tc>
          <w:tcPr>
            <w:tcW w:w="957" w:type="dxa"/>
          </w:tcPr>
          <w:p w14:paraId="69907BF7" w14:textId="77777777" w:rsidR="00E8069C" w:rsidRDefault="00E8069C">
            <w:r>
              <w:t>63246-P</w:t>
            </w:r>
          </w:p>
        </w:tc>
        <w:tc>
          <w:tcPr>
            <w:tcW w:w="700" w:type="dxa"/>
          </w:tcPr>
          <w:p w14:paraId="38E845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B37C69" w14:textId="77777777" w:rsidR="00E8069C" w:rsidRDefault="00E8069C">
            <w:r>
              <w:t>11.879167</w:t>
            </w:r>
          </w:p>
        </w:tc>
        <w:tc>
          <w:tcPr>
            <w:tcW w:w="598" w:type="dxa"/>
          </w:tcPr>
          <w:p w14:paraId="1DB89B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33DD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BF352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066541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0B497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2C8159" w14:textId="77777777" w:rsidR="00E8069C" w:rsidRDefault="00E8069C">
            <w:r>
              <w:t>69.379167</w:t>
            </w:r>
          </w:p>
        </w:tc>
      </w:tr>
      <w:tr w:rsidR="00E8069C" w14:paraId="402564B6" w14:textId="77777777" w:rsidTr="00E8069C">
        <w:tc>
          <w:tcPr>
            <w:tcW w:w="1133" w:type="dxa"/>
          </w:tcPr>
          <w:p w14:paraId="66CE23B0" w14:textId="77777777" w:rsidR="00E8069C" w:rsidRDefault="00E8069C">
            <w:r>
              <w:t>107</w:t>
            </w:r>
          </w:p>
        </w:tc>
        <w:tc>
          <w:tcPr>
            <w:tcW w:w="615" w:type="dxa"/>
          </w:tcPr>
          <w:p w14:paraId="758008AA" w14:textId="77777777" w:rsidR="00E8069C" w:rsidRDefault="00E8069C">
            <w:r>
              <w:t>17699</w:t>
            </w:r>
          </w:p>
        </w:tc>
        <w:tc>
          <w:tcPr>
            <w:tcW w:w="960" w:type="dxa"/>
          </w:tcPr>
          <w:p w14:paraId="4BD95F7D" w14:textId="77777777" w:rsidR="00E8069C" w:rsidRDefault="00E8069C">
            <w:r>
              <w:t>Muhammad Mehdi Aown</w:t>
            </w:r>
          </w:p>
        </w:tc>
        <w:tc>
          <w:tcPr>
            <w:tcW w:w="935" w:type="dxa"/>
          </w:tcPr>
          <w:p w14:paraId="6D311074" w14:textId="77777777" w:rsidR="00E8069C" w:rsidRDefault="00E8069C">
            <w:r>
              <w:t>Fayyaz Hussain</w:t>
            </w:r>
          </w:p>
        </w:tc>
        <w:tc>
          <w:tcPr>
            <w:tcW w:w="957" w:type="dxa"/>
          </w:tcPr>
          <w:p w14:paraId="0E512E60" w14:textId="77777777" w:rsidR="00E8069C" w:rsidRDefault="00E8069C">
            <w:r>
              <w:t>90979-P</w:t>
            </w:r>
          </w:p>
        </w:tc>
        <w:tc>
          <w:tcPr>
            <w:tcW w:w="700" w:type="dxa"/>
          </w:tcPr>
          <w:p w14:paraId="78D9DF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60305A" w14:textId="77777777" w:rsidR="00E8069C" w:rsidRDefault="00E8069C">
            <w:r>
              <w:t>14.376744</w:t>
            </w:r>
          </w:p>
        </w:tc>
        <w:tc>
          <w:tcPr>
            <w:tcW w:w="598" w:type="dxa"/>
          </w:tcPr>
          <w:p w14:paraId="5A2BDA7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68E5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279A5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8597A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B24B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0EE2F2" w14:textId="77777777" w:rsidR="00E8069C" w:rsidRDefault="00E8069C">
            <w:r>
              <w:t>69.376744</w:t>
            </w:r>
          </w:p>
        </w:tc>
      </w:tr>
      <w:tr w:rsidR="00E8069C" w14:paraId="786CDAFD" w14:textId="77777777" w:rsidTr="00E8069C">
        <w:tc>
          <w:tcPr>
            <w:tcW w:w="1133" w:type="dxa"/>
          </w:tcPr>
          <w:p w14:paraId="75956B43" w14:textId="77777777" w:rsidR="00E8069C" w:rsidRDefault="00E8069C">
            <w:r>
              <w:t>108</w:t>
            </w:r>
          </w:p>
        </w:tc>
        <w:tc>
          <w:tcPr>
            <w:tcW w:w="615" w:type="dxa"/>
          </w:tcPr>
          <w:p w14:paraId="75104F9B" w14:textId="77777777" w:rsidR="00E8069C" w:rsidRDefault="00E8069C">
            <w:r>
              <w:t>16924</w:t>
            </w:r>
          </w:p>
        </w:tc>
        <w:tc>
          <w:tcPr>
            <w:tcW w:w="960" w:type="dxa"/>
          </w:tcPr>
          <w:p w14:paraId="0DCAD816" w14:textId="77777777" w:rsidR="00E8069C" w:rsidRDefault="00E8069C">
            <w:r>
              <w:t>Hafiza Sumia Aiman</w:t>
            </w:r>
          </w:p>
        </w:tc>
        <w:tc>
          <w:tcPr>
            <w:tcW w:w="935" w:type="dxa"/>
          </w:tcPr>
          <w:p w14:paraId="39D07153" w14:textId="77777777" w:rsidR="00E8069C" w:rsidRDefault="00E8069C">
            <w:r>
              <w:t>Atta Ullah</w:t>
            </w:r>
          </w:p>
        </w:tc>
        <w:tc>
          <w:tcPr>
            <w:tcW w:w="957" w:type="dxa"/>
          </w:tcPr>
          <w:p w14:paraId="0C9852E0" w14:textId="77777777" w:rsidR="00E8069C" w:rsidRDefault="00E8069C">
            <w:r>
              <w:t>103213-P</w:t>
            </w:r>
          </w:p>
        </w:tc>
        <w:tc>
          <w:tcPr>
            <w:tcW w:w="700" w:type="dxa"/>
          </w:tcPr>
          <w:p w14:paraId="5E0BA05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122368" w14:textId="77777777" w:rsidR="00E8069C" w:rsidRDefault="00E8069C">
            <w:r>
              <w:t>15.204167</w:t>
            </w:r>
          </w:p>
        </w:tc>
        <w:tc>
          <w:tcPr>
            <w:tcW w:w="598" w:type="dxa"/>
          </w:tcPr>
          <w:p w14:paraId="75E540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F2A6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E29EA1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71EC6B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E1B5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EB6ACC" w14:textId="77777777" w:rsidR="00E8069C" w:rsidRDefault="00E8069C">
            <w:r>
              <w:t>69.370834</w:t>
            </w:r>
          </w:p>
        </w:tc>
      </w:tr>
      <w:tr w:rsidR="00E8069C" w14:paraId="64C77671" w14:textId="77777777" w:rsidTr="00E8069C">
        <w:tc>
          <w:tcPr>
            <w:tcW w:w="1133" w:type="dxa"/>
          </w:tcPr>
          <w:p w14:paraId="031A15AC" w14:textId="77777777" w:rsidR="00E8069C" w:rsidRDefault="00E8069C">
            <w:r>
              <w:t>109</w:t>
            </w:r>
          </w:p>
        </w:tc>
        <w:tc>
          <w:tcPr>
            <w:tcW w:w="615" w:type="dxa"/>
          </w:tcPr>
          <w:p w14:paraId="2630FFA0" w14:textId="77777777" w:rsidR="00E8069C" w:rsidRDefault="00E8069C">
            <w:r>
              <w:t>2566</w:t>
            </w:r>
          </w:p>
        </w:tc>
        <w:tc>
          <w:tcPr>
            <w:tcW w:w="960" w:type="dxa"/>
          </w:tcPr>
          <w:p w14:paraId="40CB5C24" w14:textId="77777777" w:rsidR="00E8069C" w:rsidRDefault="00E8069C">
            <w:r>
              <w:t>Hina Siddique</w:t>
            </w:r>
          </w:p>
        </w:tc>
        <w:tc>
          <w:tcPr>
            <w:tcW w:w="935" w:type="dxa"/>
          </w:tcPr>
          <w:p w14:paraId="549AA1B3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4B3A3AF3" w14:textId="77777777" w:rsidR="00E8069C" w:rsidRDefault="00E8069C">
            <w:r>
              <w:t>105440-P</w:t>
            </w:r>
          </w:p>
        </w:tc>
        <w:tc>
          <w:tcPr>
            <w:tcW w:w="700" w:type="dxa"/>
          </w:tcPr>
          <w:p w14:paraId="20C0A1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F6EB2B" w14:textId="77777777" w:rsidR="00E8069C" w:rsidRDefault="00E8069C">
            <w:r>
              <w:t>14.348</w:t>
            </w:r>
          </w:p>
        </w:tc>
        <w:tc>
          <w:tcPr>
            <w:tcW w:w="598" w:type="dxa"/>
          </w:tcPr>
          <w:p w14:paraId="53A89F1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EB56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56A22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F9721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DD12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2CB279" w14:textId="77777777" w:rsidR="00E8069C" w:rsidRDefault="00E8069C">
            <w:r>
              <w:t>69.348</w:t>
            </w:r>
          </w:p>
        </w:tc>
      </w:tr>
      <w:tr w:rsidR="00E8069C" w14:paraId="29B2A01B" w14:textId="77777777" w:rsidTr="00E8069C">
        <w:tc>
          <w:tcPr>
            <w:tcW w:w="1133" w:type="dxa"/>
          </w:tcPr>
          <w:p w14:paraId="5317A684" w14:textId="77777777" w:rsidR="00E8069C" w:rsidRDefault="00E8069C">
            <w:r>
              <w:t>110</w:t>
            </w:r>
          </w:p>
        </w:tc>
        <w:tc>
          <w:tcPr>
            <w:tcW w:w="615" w:type="dxa"/>
          </w:tcPr>
          <w:p w14:paraId="5BE50979" w14:textId="77777777" w:rsidR="00E8069C" w:rsidRDefault="00E8069C">
            <w:r>
              <w:t>4233</w:t>
            </w:r>
          </w:p>
        </w:tc>
        <w:tc>
          <w:tcPr>
            <w:tcW w:w="960" w:type="dxa"/>
          </w:tcPr>
          <w:p w14:paraId="7CA9443D" w14:textId="77777777" w:rsidR="00E8069C" w:rsidRDefault="00E8069C">
            <w:r>
              <w:t>Farrukh Mahmood</w:t>
            </w:r>
          </w:p>
        </w:tc>
        <w:tc>
          <w:tcPr>
            <w:tcW w:w="935" w:type="dxa"/>
          </w:tcPr>
          <w:p w14:paraId="04ABDDD6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506A1004" w14:textId="77777777" w:rsidR="00E8069C" w:rsidRDefault="00E8069C">
            <w:r>
              <w:t>104827-P</w:t>
            </w:r>
          </w:p>
        </w:tc>
        <w:tc>
          <w:tcPr>
            <w:tcW w:w="700" w:type="dxa"/>
          </w:tcPr>
          <w:p w14:paraId="4FFAFC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AAC78F" w14:textId="77777777" w:rsidR="00E8069C" w:rsidRDefault="00E8069C">
            <w:r>
              <w:t>14.329167</w:t>
            </w:r>
          </w:p>
        </w:tc>
        <w:tc>
          <w:tcPr>
            <w:tcW w:w="598" w:type="dxa"/>
          </w:tcPr>
          <w:p w14:paraId="34B6A3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A2849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C5EF6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A7ED6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EA80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5BB16F" w14:textId="77777777" w:rsidR="00E8069C" w:rsidRDefault="00E8069C">
            <w:r>
              <w:t>69.329167</w:t>
            </w:r>
          </w:p>
        </w:tc>
      </w:tr>
      <w:tr w:rsidR="00E8069C" w14:paraId="0730ECD2" w14:textId="77777777" w:rsidTr="00E8069C">
        <w:tc>
          <w:tcPr>
            <w:tcW w:w="1133" w:type="dxa"/>
          </w:tcPr>
          <w:p w14:paraId="44B4E8CD" w14:textId="77777777" w:rsidR="00E8069C" w:rsidRDefault="00E8069C">
            <w:r>
              <w:t>111</w:t>
            </w:r>
          </w:p>
        </w:tc>
        <w:tc>
          <w:tcPr>
            <w:tcW w:w="615" w:type="dxa"/>
          </w:tcPr>
          <w:p w14:paraId="142D69C8" w14:textId="77777777" w:rsidR="00E8069C" w:rsidRDefault="00E8069C">
            <w:r>
              <w:t>19011</w:t>
            </w:r>
          </w:p>
        </w:tc>
        <w:tc>
          <w:tcPr>
            <w:tcW w:w="960" w:type="dxa"/>
          </w:tcPr>
          <w:p w14:paraId="2D3FD029" w14:textId="77777777" w:rsidR="00E8069C" w:rsidRDefault="00E8069C">
            <w:r>
              <w:t>Muhammad Omer Farooq Khan</w:t>
            </w:r>
          </w:p>
        </w:tc>
        <w:tc>
          <w:tcPr>
            <w:tcW w:w="935" w:type="dxa"/>
          </w:tcPr>
          <w:p w14:paraId="042178B5" w14:textId="77777777" w:rsidR="00E8069C" w:rsidRDefault="00E8069C">
            <w:r>
              <w:t>Muhammad Jaffar Khan</w:t>
            </w:r>
          </w:p>
        </w:tc>
        <w:tc>
          <w:tcPr>
            <w:tcW w:w="957" w:type="dxa"/>
          </w:tcPr>
          <w:p w14:paraId="132079FE" w14:textId="77777777" w:rsidR="00E8069C" w:rsidRDefault="00E8069C">
            <w:r>
              <w:t xml:space="preserve">104241-P </w:t>
            </w:r>
          </w:p>
        </w:tc>
        <w:tc>
          <w:tcPr>
            <w:tcW w:w="700" w:type="dxa"/>
          </w:tcPr>
          <w:p w14:paraId="4DA7C9A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F023B3" w14:textId="77777777" w:rsidR="00E8069C" w:rsidRDefault="00E8069C">
            <w:r>
              <w:t>14.310638</w:t>
            </w:r>
          </w:p>
        </w:tc>
        <w:tc>
          <w:tcPr>
            <w:tcW w:w="598" w:type="dxa"/>
          </w:tcPr>
          <w:p w14:paraId="6F96528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EA0B3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BC4F8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04320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311C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1DCC3B" w14:textId="77777777" w:rsidR="00E8069C" w:rsidRDefault="00E8069C">
            <w:r>
              <w:t>69.310638</w:t>
            </w:r>
          </w:p>
        </w:tc>
      </w:tr>
      <w:tr w:rsidR="00E8069C" w14:paraId="17CF116B" w14:textId="77777777" w:rsidTr="00E8069C">
        <w:tc>
          <w:tcPr>
            <w:tcW w:w="1133" w:type="dxa"/>
          </w:tcPr>
          <w:p w14:paraId="7AF9F1A7" w14:textId="77777777" w:rsidR="00E8069C" w:rsidRDefault="00E8069C">
            <w:r>
              <w:t>112</w:t>
            </w:r>
          </w:p>
        </w:tc>
        <w:tc>
          <w:tcPr>
            <w:tcW w:w="615" w:type="dxa"/>
          </w:tcPr>
          <w:p w14:paraId="640AFCEF" w14:textId="77777777" w:rsidR="00E8069C" w:rsidRDefault="00E8069C">
            <w:r>
              <w:t>5018</w:t>
            </w:r>
          </w:p>
        </w:tc>
        <w:tc>
          <w:tcPr>
            <w:tcW w:w="960" w:type="dxa"/>
          </w:tcPr>
          <w:p w14:paraId="1496425B" w14:textId="77777777" w:rsidR="00E8069C" w:rsidRDefault="00E8069C">
            <w:r>
              <w:t>Ghanwa Gillani</w:t>
            </w:r>
          </w:p>
        </w:tc>
        <w:tc>
          <w:tcPr>
            <w:tcW w:w="935" w:type="dxa"/>
          </w:tcPr>
          <w:p w14:paraId="637C5541" w14:textId="77777777" w:rsidR="00E8069C" w:rsidRDefault="00E8069C">
            <w:r>
              <w:t>Syed Ansar Hussain Shah Gillani</w:t>
            </w:r>
          </w:p>
        </w:tc>
        <w:tc>
          <w:tcPr>
            <w:tcW w:w="957" w:type="dxa"/>
          </w:tcPr>
          <w:p w14:paraId="33DF814B" w14:textId="77777777" w:rsidR="00E8069C" w:rsidRDefault="00E8069C">
            <w:r>
              <w:t>95699-P</w:t>
            </w:r>
          </w:p>
        </w:tc>
        <w:tc>
          <w:tcPr>
            <w:tcW w:w="700" w:type="dxa"/>
          </w:tcPr>
          <w:p w14:paraId="033893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6E2DCB" w14:textId="77777777" w:rsidR="00E8069C" w:rsidRDefault="00E8069C">
            <w:r>
              <w:t>14.304167</w:t>
            </w:r>
          </w:p>
        </w:tc>
        <w:tc>
          <w:tcPr>
            <w:tcW w:w="598" w:type="dxa"/>
          </w:tcPr>
          <w:p w14:paraId="19DF96F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AE965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CB161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71B8C4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E17F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EF8BB3" w14:textId="77777777" w:rsidR="00E8069C" w:rsidRDefault="00E8069C">
            <w:r>
              <w:t>69.304167</w:t>
            </w:r>
          </w:p>
        </w:tc>
      </w:tr>
      <w:tr w:rsidR="00E8069C" w14:paraId="7F000EB2" w14:textId="77777777" w:rsidTr="00E8069C">
        <w:tc>
          <w:tcPr>
            <w:tcW w:w="1133" w:type="dxa"/>
          </w:tcPr>
          <w:p w14:paraId="7DDC02F8" w14:textId="77777777" w:rsidR="00E8069C" w:rsidRDefault="00E8069C">
            <w:r>
              <w:t>113</w:t>
            </w:r>
          </w:p>
        </w:tc>
        <w:tc>
          <w:tcPr>
            <w:tcW w:w="615" w:type="dxa"/>
          </w:tcPr>
          <w:p w14:paraId="021477C3" w14:textId="77777777" w:rsidR="00E8069C" w:rsidRDefault="00E8069C">
            <w:r>
              <w:t>5860</w:t>
            </w:r>
          </w:p>
        </w:tc>
        <w:tc>
          <w:tcPr>
            <w:tcW w:w="960" w:type="dxa"/>
          </w:tcPr>
          <w:p w14:paraId="6643376C" w14:textId="77777777" w:rsidR="00E8069C" w:rsidRDefault="00E8069C">
            <w:r>
              <w:t>Maryam Mehmood</w:t>
            </w:r>
          </w:p>
        </w:tc>
        <w:tc>
          <w:tcPr>
            <w:tcW w:w="935" w:type="dxa"/>
          </w:tcPr>
          <w:p w14:paraId="3BB2244C" w14:textId="77777777" w:rsidR="00E8069C" w:rsidRDefault="00E8069C">
            <w:r>
              <w:t>Mehmood Elahi</w:t>
            </w:r>
          </w:p>
        </w:tc>
        <w:tc>
          <w:tcPr>
            <w:tcW w:w="957" w:type="dxa"/>
          </w:tcPr>
          <w:p w14:paraId="3C273DF8" w14:textId="77777777" w:rsidR="00E8069C" w:rsidRDefault="00E8069C">
            <w:r>
              <w:t>87829-P</w:t>
            </w:r>
          </w:p>
        </w:tc>
        <w:tc>
          <w:tcPr>
            <w:tcW w:w="700" w:type="dxa"/>
          </w:tcPr>
          <w:p w14:paraId="1C1EDB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DB3620" w14:textId="77777777" w:rsidR="00E8069C" w:rsidRDefault="00E8069C">
            <w:r>
              <w:t>14.291667</w:t>
            </w:r>
          </w:p>
        </w:tc>
        <w:tc>
          <w:tcPr>
            <w:tcW w:w="598" w:type="dxa"/>
          </w:tcPr>
          <w:p w14:paraId="02B856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E0DC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83445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3E0CF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921A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169286" w14:textId="77777777" w:rsidR="00E8069C" w:rsidRDefault="00E8069C">
            <w:r>
              <w:t>69.291667</w:t>
            </w:r>
          </w:p>
        </w:tc>
      </w:tr>
      <w:tr w:rsidR="00E8069C" w14:paraId="186DD950" w14:textId="77777777" w:rsidTr="00E8069C">
        <w:tc>
          <w:tcPr>
            <w:tcW w:w="1133" w:type="dxa"/>
          </w:tcPr>
          <w:p w14:paraId="4040B1B5" w14:textId="77777777" w:rsidR="00E8069C" w:rsidRDefault="00E8069C">
            <w:r>
              <w:t>114</w:t>
            </w:r>
          </w:p>
        </w:tc>
        <w:tc>
          <w:tcPr>
            <w:tcW w:w="615" w:type="dxa"/>
          </w:tcPr>
          <w:p w14:paraId="1DF18F49" w14:textId="77777777" w:rsidR="00E8069C" w:rsidRDefault="00E8069C">
            <w:r>
              <w:t>17896</w:t>
            </w:r>
          </w:p>
        </w:tc>
        <w:tc>
          <w:tcPr>
            <w:tcW w:w="960" w:type="dxa"/>
          </w:tcPr>
          <w:p w14:paraId="5712B0D8" w14:textId="77777777" w:rsidR="00E8069C" w:rsidRDefault="00E8069C">
            <w:r>
              <w:t>Dr Raazia Altaf</w:t>
            </w:r>
          </w:p>
        </w:tc>
        <w:tc>
          <w:tcPr>
            <w:tcW w:w="935" w:type="dxa"/>
          </w:tcPr>
          <w:p w14:paraId="031739B2" w14:textId="77777777" w:rsidR="00E8069C" w:rsidRDefault="00E8069C">
            <w:r>
              <w:t>Khawaja Qasim Maqbool</w:t>
            </w:r>
          </w:p>
        </w:tc>
        <w:tc>
          <w:tcPr>
            <w:tcW w:w="957" w:type="dxa"/>
          </w:tcPr>
          <w:p w14:paraId="2D0D125E" w14:textId="77777777" w:rsidR="00E8069C" w:rsidRDefault="00E8069C">
            <w:r>
              <w:t>64995</w:t>
            </w:r>
          </w:p>
        </w:tc>
        <w:tc>
          <w:tcPr>
            <w:tcW w:w="700" w:type="dxa"/>
          </w:tcPr>
          <w:p w14:paraId="6764833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09A61A" w14:textId="77777777" w:rsidR="00E8069C" w:rsidRDefault="00E8069C">
            <w:r>
              <w:t>14.291304</w:t>
            </w:r>
          </w:p>
        </w:tc>
        <w:tc>
          <w:tcPr>
            <w:tcW w:w="598" w:type="dxa"/>
          </w:tcPr>
          <w:p w14:paraId="0B35E8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337A0C" w14:textId="77777777" w:rsidR="00E8069C" w:rsidRDefault="00E8069C">
            <w:r>
              <w:t>5</w:t>
            </w:r>
            <w:r>
              <w:lastRenderedPageBreak/>
              <w:t>.0</w:t>
            </w:r>
          </w:p>
        </w:tc>
        <w:tc>
          <w:tcPr>
            <w:tcW w:w="678" w:type="dxa"/>
          </w:tcPr>
          <w:p w14:paraId="07DDD95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4E743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14A8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A2D90F" w14:textId="77777777" w:rsidR="00E8069C" w:rsidRDefault="00E8069C">
            <w:r>
              <w:t>69.291304</w:t>
            </w:r>
          </w:p>
        </w:tc>
      </w:tr>
      <w:tr w:rsidR="00E8069C" w14:paraId="19647ABB" w14:textId="77777777" w:rsidTr="00E8069C">
        <w:tc>
          <w:tcPr>
            <w:tcW w:w="1133" w:type="dxa"/>
          </w:tcPr>
          <w:p w14:paraId="493682C4" w14:textId="77777777" w:rsidR="00E8069C" w:rsidRDefault="00E8069C">
            <w:r>
              <w:t>115</w:t>
            </w:r>
          </w:p>
        </w:tc>
        <w:tc>
          <w:tcPr>
            <w:tcW w:w="615" w:type="dxa"/>
          </w:tcPr>
          <w:p w14:paraId="6B480FCA" w14:textId="77777777" w:rsidR="00E8069C" w:rsidRDefault="00E8069C">
            <w:r>
              <w:t>5602</w:t>
            </w:r>
          </w:p>
        </w:tc>
        <w:tc>
          <w:tcPr>
            <w:tcW w:w="960" w:type="dxa"/>
          </w:tcPr>
          <w:p w14:paraId="4692B9C9" w14:textId="77777777" w:rsidR="00E8069C" w:rsidRDefault="00E8069C">
            <w:r>
              <w:t>Atif Abbas</w:t>
            </w:r>
          </w:p>
        </w:tc>
        <w:tc>
          <w:tcPr>
            <w:tcW w:w="935" w:type="dxa"/>
          </w:tcPr>
          <w:p w14:paraId="05EE222C" w14:textId="77777777" w:rsidR="00E8069C" w:rsidRDefault="00E8069C">
            <w:r>
              <w:t>Mansoor Ahmed</w:t>
            </w:r>
          </w:p>
        </w:tc>
        <w:tc>
          <w:tcPr>
            <w:tcW w:w="957" w:type="dxa"/>
          </w:tcPr>
          <w:p w14:paraId="1BA1B6C5" w14:textId="77777777" w:rsidR="00E8069C" w:rsidRDefault="00E8069C">
            <w:r>
              <w:t>96863-P</w:t>
            </w:r>
          </w:p>
        </w:tc>
        <w:tc>
          <w:tcPr>
            <w:tcW w:w="700" w:type="dxa"/>
          </w:tcPr>
          <w:p w14:paraId="217B214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B805BF" w14:textId="77777777" w:rsidR="00E8069C" w:rsidRDefault="00E8069C">
            <w:r>
              <w:t>14.285714</w:t>
            </w:r>
          </w:p>
        </w:tc>
        <w:tc>
          <w:tcPr>
            <w:tcW w:w="598" w:type="dxa"/>
          </w:tcPr>
          <w:p w14:paraId="2DC134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FF2A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13747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C6733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28BE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31B11C" w14:textId="77777777" w:rsidR="00E8069C" w:rsidRDefault="00E8069C">
            <w:r>
              <w:t>69.285714</w:t>
            </w:r>
          </w:p>
        </w:tc>
      </w:tr>
      <w:tr w:rsidR="00E8069C" w14:paraId="60A0A58E" w14:textId="77777777" w:rsidTr="00E8069C">
        <w:tc>
          <w:tcPr>
            <w:tcW w:w="1133" w:type="dxa"/>
          </w:tcPr>
          <w:p w14:paraId="3EC51FA4" w14:textId="77777777" w:rsidR="00E8069C" w:rsidRDefault="00E8069C">
            <w:r>
              <w:t>116</w:t>
            </w:r>
          </w:p>
        </w:tc>
        <w:tc>
          <w:tcPr>
            <w:tcW w:w="615" w:type="dxa"/>
          </w:tcPr>
          <w:p w14:paraId="4EF81366" w14:textId="77777777" w:rsidR="00E8069C" w:rsidRDefault="00E8069C">
            <w:r>
              <w:t>7887</w:t>
            </w:r>
          </w:p>
        </w:tc>
        <w:tc>
          <w:tcPr>
            <w:tcW w:w="960" w:type="dxa"/>
          </w:tcPr>
          <w:p w14:paraId="1E0D0434" w14:textId="77777777" w:rsidR="00E8069C" w:rsidRDefault="00E8069C">
            <w:r>
              <w:t>Rabia Javed</w:t>
            </w:r>
          </w:p>
        </w:tc>
        <w:tc>
          <w:tcPr>
            <w:tcW w:w="935" w:type="dxa"/>
          </w:tcPr>
          <w:p w14:paraId="7466F1B0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2C52F2FC" w14:textId="77777777" w:rsidR="00E8069C" w:rsidRDefault="00E8069C">
            <w:r>
              <w:t>104456-p</w:t>
            </w:r>
          </w:p>
        </w:tc>
        <w:tc>
          <w:tcPr>
            <w:tcW w:w="700" w:type="dxa"/>
          </w:tcPr>
          <w:p w14:paraId="175775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42D703" w14:textId="77777777" w:rsidR="00E8069C" w:rsidRDefault="00E8069C">
            <w:r>
              <w:t>14.258333</w:t>
            </w:r>
          </w:p>
        </w:tc>
        <w:tc>
          <w:tcPr>
            <w:tcW w:w="598" w:type="dxa"/>
          </w:tcPr>
          <w:p w14:paraId="4C3F541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8929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063FB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3C72D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29F9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4AB223" w14:textId="77777777" w:rsidR="00E8069C" w:rsidRDefault="00E8069C">
            <w:r>
              <w:t>69.258333</w:t>
            </w:r>
          </w:p>
        </w:tc>
      </w:tr>
      <w:tr w:rsidR="00E8069C" w14:paraId="22594F4C" w14:textId="77777777" w:rsidTr="00E8069C">
        <w:tc>
          <w:tcPr>
            <w:tcW w:w="1133" w:type="dxa"/>
          </w:tcPr>
          <w:p w14:paraId="0DFC254F" w14:textId="77777777" w:rsidR="00E8069C" w:rsidRDefault="00E8069C">
            <w:r>
              <w:t>117</w:t>
            </w:r>
          </w:p>
        </w:tc>
        <w:tc>
          <w:tcPr>
            <w:tcW w:w="615" w:type="dxa"/>
          </w:tcPr>
          <w:p w14:paraId="1574B2D4" w14:textId="77777777" w:rsidR="00E8069C" w:rsidRDefault="00E8069C">
            <w:r>
              <w:t>4113</w:t>
            </w:r>
          </w:p>
        </w:tc>
        <w:tc>
          <w:tcPr>
            <w:tcW w:w="960" w:type="dxa"/>
          </w:tcPr>
          <w:p w14:paraId="38FD35AC" w14:textId="77777777" w:rsidR="00E8069C" w:rsidRDefault="00E8069C">
            <w:r>
              <w:t>Mujtaba Shahnawaz</w:t>
            </w:r>
          </w:p>
        </w:tc>
        <w:tc>
          <w:tcPr>
            <w:tcW w:w="935" w:type="dxa"/>
          </w:tcPr>
          <w:p w14:paraId="6500EC56" w14:textId="77777777" w:rsidR="00E8069C" w:rsidRDefault="00E8069C">
            <w:r>
              <w:t>Shahnawaz</w:t>
            </w:r>
          </w:p>
        </w:tc>
        <w:tc>
          <w:tcPr>
            <w:tcW w:w="957" w:type="dxa"/>
          </w:tcPr>
          <w:p w14:paraId="6F778BD0" w14:textId="77777777" w:rsidR="00E8069C" w:rsidRDefault="00E8069C">
            <w:r>
              <w:t>111407-P</w:t>
            </w:r>
          </w:p>
        </w:tc>
        <w:tc>
          <w:tcPr>
            <w:tcW w:w="700" w:type="dxa"/>
          </w:tcPr>
          <w:p w14:paraId="7F7588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F053B3" w14:textId="77777777" w:rsidR="00E8069C" w:rsidRDefault="00E8069C">
            <w:r>
              <w:t>14.75</w:t>
            </w:r>
          </w:p>
        </w:tc>
        <w:tc>
          <w:tcPr>
            <w:tcW w:w="598" w:type="dxa"/>
          </w:tcPr>
          <w:p w14:paraId="50C7EE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0B8FC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9865B1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188216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9EBA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722098" w14:textId="77777777" w:rsidR="00E8069C" w:rsidRDefault="00E8069C">
            <w:r>
              <w:t>69.25</w:t>
            </w:r>
          </w:p>
        </w:tc>
      </w:tr>
      <w:tr w:rsidR="00E8069C" w14:paraId="5DF04483" w14:textId="77777777" w:rsidTr="00E8069C">
        <w:tc>
          <w:tcPr>
            <w:tcW w:w="1133" w:type="dxa"/>
          </w:tcPr>
          <w:p w14:paraId="5743D58C" w14:textId="77777777" w:rsidR="00E8069C" w:rsidRDefault="00E8069C">
            <w:r>
              <w:t>118</w:t>
            </w:r>
          </w:p>
        </w:tc>
        <w:tc>
          <w:tcPr>
            <w:tcW w:w="615" w:type="dxa"/>
          </w:tcPr>
          <w:p w14:paraId="111F4D0E" w14:textId="77777777" w:rsidR="00E8069C" w:rsidRDefault="00E8069C">
            <w:r>
              <w:t>18495</w:t>
            </w:r>
          </w:p>
        </w:tc>
        <w:tc>
          <w:tcPr>
            <w:tcW w:w="960" w:type="dxa"/>
          </w:tcPr>
          <w:p w14:paraId="78DBDC1D" w14:textId="77777777" w:rsidR="00E8069C" w:rsidRDefault="00E8069C">
            <w:r>
              <w:t>Iffat</w:t>
            </w:r>
          </w:p>
        </w:tc>
        <w:tc>
          <w:tcPr>
            <w:tcW w:w="935" w:type="dxa"/>
          </w:tcPr>
          <w:p w14:paraId="25984710" w14:textId="77777777" w:rsidR="00E8069C" w:rsidRDefault="00E8069C">
            <w:r>
              <w:t>Asif Mehmood</w:t>
            </w:r>
          </w:p>
        </w:tc>
        <w:tc>
          <w:tcPr>
            <w:tcW w:w="957" w:type="dxa"/>
          </w:tcPr>
          <w:p w14:paraId="5DEAF479" w14:textId="77777777" w:rsidR="00E8069C" w:rsidRDefault="00E8069C">
            <w:r>
              <w:t>90950-P</w:t>
            </w:r>
          </w:p>
        </w:tc>
        <w:tc>
          <w:tcPr>
            <w:tcW w:w="700" w:type="dxa"/>
          </w:tcPr>
          <w:p w14:paraId="4E6BC5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7F2CD9" w14:textId="77777777" w:rsidR="00E8069C" w:rsidRDefault="00E8069C">
            <w:r>
              <w:t>14.241667</w:t>
            </w:r>
          </w:p>
        </w:tc>
        <w:tc>
          <w:tcPr>
            <w:tcW w:w="598" w:type="dxa"/>
          </w:tcPr>
          <w:p w14:paraId="04E82C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0C194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3394D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E1A4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7EAB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7E437F" w14:textId="77777777" w:rsidR="00E8069C" w:rsidRDefault="00E8069C">
            <w:r>
              <w:t>69.241667</w:t>
            </w:r>
          </w:p>
        </w:tc>
      </w:tr>
      <w:tr w:rsidR="00E8069C" w14:paraId="3C34D2CE" w14:textId="77777777" w:rsidTr="00E8069C">
        <w:tc>
          <w:tcPr>
            <w:tcW w:w="1133" w:type="dxa"/>
          </w:tcPr>
          <w:p w14:paraId="65814C93" w14:textId="77777777" w:rsidR="00E8069C" w:rsidRDefault="00E8069C">
            <w:r>
              <w:t>119</w:t>
            </w:r>
          </w:p>
        </w:tc>
        <w:tc>
          <w:tcPr>
            <w:tcW w:w="615" w:type="dxa"/>
          </w:tcPr>
          <w:p w14:paraId="0160F7A1" w14:textId="77777777" w:rsidR="00E8069C" w:rsidRDefault="00E8069C">
            <w:r>
              <w:t>18096</w:t>
            </w:r>
          </w:p>
        </w:tc>
        <w:tc>
          <w:tcPr>
            <w:tcW w:w="960" w:type="dxa"/>
          </w:tcPr>
          <w:p w14:paraId="00088C0C" w14:textId="77777777" w:rsidR="00E8069C" w:rsidRDefault="00E8069C">
            <w:r>
              <w:t>Muhammad Mudassar Raheem Awan</w:t>
            </w:r>
          </w:p>
        </w:tc>
        <w:tc>
          <w:tcPr>
            <w:tcW w:w="935" w:type="dxa"/>
          </w:tcPr>
          <w:p w14:paraId="62F16771" w14:textId="77777777" w:rsidR="00E8069C" w:rsidRDefault="00E8069C">
            <w:r>
              <w:t>Abdul Raheem Awan</w:t>
            </w:r>
          </w:p>
        </w:tc>
        <w:tc>
          <w:tcPr>
            <w:tcW w:w="957" w:type="dxa"/>
          </w:tcPr>
          <w:p w14:paraId="621A44E1" w14:textId="77777777" w:rsidR="00E8069C" w:rsidRDefault="00E8069C">
            <w:r>
              <w:t>99811-P</w:t>
            </w:r>
          </w:p>
        </w:tc>
        <w:tc>
          <w:tcPr>
            <w:tcW w:w="700" w:type="dxa"/>
          </w:tcPr>
          <w:p w14:paraId="0D04FDD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8A0256" w14:textId="77777777" w:rsidR="00E8069C" w:rsidRDefault="00E8069C">
            <w:r>
              <w:t>16.736364</w:t>
            </w:r>
          </w:p>
        </w:tc>
        <w:tc>
          <w:tcPr>
            <w:tcW w:w="598" w:type="dxa"/>
          </w:tcPr>
          <w:p w14:paraId="308854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25CDA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A4FB18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5B2A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6A93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9E7D2C" w14:textId="77777777" w:rsidR="00E8069C" w:rsidRDefault="00E8069C">
            <w:r>
              <w:t>69.236364</w:t>
            </w:r>
          </w:p>
        </w:tc>
      </w:tr>
      <w:tr w:rsidR="00E8069C" w14:paraId="05A81985" w14:textId="77777777" w:rsidTr="00E8069C">
        <w:tc>
          <w:tcPr>
            <w:tcW w:w="1133" w:type="dxa"/>
          </w:tcPr>
          <w:p w14:paraId="51881029" w14:textId="77777777" w:rsidR="00E8069C" w:rsidRDefault="00E8069C">
            <w:r>
              <w:t>120</w:t>
            </w:r>
          </w:p>
        </w:tc>
        <w:tc>
          <w:tcPr>
            <w:tcW w:w="615" w:type="dxa"/>
          </w:tcPr>
          <w:p w14:paraId="522BD58D" w14:textId="77777777" w:rsidR="00E8069C" w:rsidRDefault="00E8069C">
            <w:r>
              <w:t>6868</w:t>
            </w:r>
          </w:p>
        </w:tc>
        <w:tc>
          <w:tcPr>
            <w:tcW w:w="960" w:type="dxa"/>
          </w:tcPr>
          <w:p w14:paraId="76AC6739" w14:textId="77777777" w:rsidR="00E8069C" w:rsidRDefault="00E8069C">
            <w:r>
              <w:t>Anum Mushtaq Khan</w:t>
            </w:r>
          </w:p>
        </w:tc>
        <w:tc>
          <w:tcPr>
            <w:tcW w:w="935" w:type="dxa"/>
          </w:tcPr>
          <w:p w14:paraId="4F00F037" w14:textId="77777777" w:rsidR="00E8069C" w:rsidRDefault="00E8069C">
            <w:r>
              <w:t>Mushtaq Ahmed Mazari</w:t>
            </w:r>
          </w:p>
        </w:tc>
        <w:tc>
          <w:tcPr>
            <w:tcW w:w="957" w:type="dxa"/>
          </w:tcPr>
          <w:p w14:paraId="720C4738" w14:textId="77777777" w:rsidR="00E8069C" w:rsidRDefault="00E8069C">
            <w:r>
              <w:t>103842-P</w:t>
            </w:r>
          </w:p>
        </w:tc>
        <w:tc>
          <w:tcPr>
            <w:tcW w:w="700" w:type="dxa"/>
          </w:tcPr>
          <w:p w14:paraId="2FF9AB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3FF0D3" w14:textId="77777777" w:rsidR="00E8069C" w:rsidRDefault="00E8069C">
            <w:r>
              <w:t>14.225</w:t>
            </w:r>
          </w:p>
        </w:tc>
        <w:tc>
          <w:tcPr>
            <w:tcW w:w="598" w:type="dxa"/>
          </w:tcPr>
          <w:p w14:paraId="680687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9B339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16594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26AFE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A171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890C42" w14:textId="77777777" w:rsidR="00E8069C" w:rsidRDefault="00E8069C">
            <w:r>
              <w:t>69.225</w:t>
            </w:r>
          </w:p>
        </w:tc>
      </w:tr>
      <w:tr w:rsidR="00E8069C" w14:paraId="0B139E90" w14:textId="77777777" w:rsidTr="00E8069C">
        <w:tc>
          <w:tcPr>
            <w:tcW w:w="1133" w:type="dxa"/>
          </w:tcPr>
          <w:p w14:paraId="1CE7B91E" w14:textId="77777777" w:rsidR="00E8069C" w:rsidRDefault="00E8069C">
            <w:r>
              <w:t>121</w:t>
            </w:r>
          </w:p>
        </w:tc>
        <w:tc>
          <w:tcPr>
            <w:tcW w:w="615" w:type="dxa"/>
          </w:tcPr>
          <w:p w14:paraId="01111BDB" w14:textId="77777777" w:rsidR="00E8069C" w:rsidRDefault="00E8069C">
            <w:r>
              <w:t>6092</w:t>
            </w:r>
          </w:p>
        </w:tc>
        <w:tc>
          <w:tcPr>
            <w:tcW w:w="960" w:type="dxa"/>
          </w:tcPr>
          <w:p w14:paraId="08665756" w14:textId="77777777" w:rsidR="00E8069C" w:rsidRDefault="00E8069C">
            <w:r>
              <w:t>Maryam Fatima</w:t>
            </w:r>
          </w:p>
        </w:tc>
        <w:tc>
          <w:tcPr>
            <w:tcW w:w="935" w:type="dxa"/>
          </w:tcPr>
          <w:p w14:paraId="59312940" w14:textId="77777777" w:rsidR="00E8069C" w:rsidRDefault="00E8069C">
            <w:r>
              <w:t>Muhammad Adeel Arshad</w:t>
            </w:r>
          </w:p>
        </w:tc>
        <w:tc>
          <w:tcPr>
            <w:tcW w:w="957" w:type="dxa"/>
          </w:tcPr>
          <w:p w14:paraId="4E086BA1" w14:textId="77777777" w:rsidR="00E8069C" w:rsidRDefault="00E8069C">
            <w:r>
              <w:t>95719-P</w:t>
            </w:r>
          </w:p>
        </w:tc>
        <w:tc>
          <w:tcPr>
            <w:tcW w:w="700" w:type="dxa"/>
          </w:tcPr>
          <w:p w14:paraId="482D7B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E5294B" w14:textId="77777777" w:rsidR="00E8069C" w:rsidRDefault="00E8069C">
            <w:r>
              <w:t>14.220408</w:t>
            </w:r>
          </w:p>
        </w:tc>
        <w:tc>
          <w:tcPr>
            <w:tcW w:w="598" w:type="dxa"/>
          </w:tcPr>
          <w:p w14:paraId="596DDF2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171B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8A0E5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75569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C73A6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175B3A" w14:textId="77777777" w:rsidR="00E8069C" w:rsidRDefault="00E8069C">
            <w:r>
              <w:t>69.220408</w:t>
            </w:r>
          </w:p>
        </w:tc>
      </w:tr>
      <w:tr w:rsidR="00E8069C" w14:paraId="5842C73E" w14:textId="77777777" w:rsidTr="00E8069C">
        <w:tc>
          <w:tcPr>
            <w:tcW w:w="1133" w:type="dxa"/>
          </w:tcPr>
          <w:p w14:paraId="0AB6A04E" w14:textId="77777777" w:rsidR="00E8069C" w:rsidRDefault="00E8069C">
            <w:r>
              <w:t>122</w:t>
            </w:r>
          </w:p>
        </w:tc>
        <w:tc>
          <w:tcPr>
            <w:tcW w:w="615" w:type="dxa"/>
          </w:tcPr>
          <w:p w14:paraId="275A0C0D" w14:textId="77777777" w:rsidR="00E8069C" w:rsidRDefault="00E8069C">
            <w:r>
              <w:t>6514</w:t>
            </w:r>
          </w:p>
        </w:tc>
        <w:tc>
          <w:tcPr>
            <w:tcW w:w="960" w:type="dxa"/>
          </w:tcPr>
          <w:p w14:paraId="448D0831" w14:textId="77777777" w:rsidR="00E8069C" w:rsidRDefault="00E8069C">
            <w:r>
              <w:t>Naima Khan</w:t>
            </w:r>
          </w:p>
        </w:tc>
        <w:tc>
          <w:tcPr>
            <w:tcW w:w="935" w:type="dxa"/>
          </w:tcPr>
          <w:p w14:paraId="718025DA" w14:textId="77777777" w:rsidR="00E8069C" w:rsidRDefault="00E8069C">
            <w:r>
              <w:t>Nisar Ahmad Khan</w:t>
            </w:r>
          </w:p>
        </w:tc>
        <w:tc>
          <w:tcPr>
            <w:tcW w:w="957" w:type="dxa"/>
          </w:tcPr>
          <w:p w14:paraId="5C39052B" w14:textId="77777777" w:rsidR="00E8069C" w:rsidRDefault="00E8069C">
            <w:r>
              <w:t>96906-P</w:t>
            </w:r>
          </w:p>
        </w:tc>
        <w:tc>
          <w:tcPr>
            <w:tcW w:w="700" w:type="dxa"/>
          </w:tcPr>
          <w:p w14:paraId="0D7BCC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69C4A0" w14:textId="77777777" w:rsidR="00E8069C" w:rsidRDefault="00E8069C">
            <w:r>
              <w:t>14.208333</w:t>
            </w:r>
          </w:p>
        </w:tc>
        <w:tc>
          <w:tcPr>
            <w:tcW w:w="598" w:type="dxa"/>
          </w:tcPr>
          <w:p w14:paraId="31A90B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35F9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BD413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97C55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F318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F30CE8" w14:textId="77777777" w:rsidR="00E8069C" w:rsidRDefault="00E8069C">
            <w:r>
              <w:t>69.208333</w:t>
            </w:r>
          </w:p>
        </w:tc>
      </w:tr>
      <w:tr w:rsidR="00E8069C" w14:paraId="5AE84E28" w14:textId="77777777" w:rsidTr="00E8069C">
        <w:tc>
          <w:tcPr>
            <w:tcW w:w="1133" w:type="dxa"/>
          </w:tcPr>
          <w:p w14:paraId="14E280C0" w14:textId="77777777" w:rsidR="00E8069C" w:rsidRDefault="00E8069C">
            <w:r>
              <w:t>123</w:t>
            </w:r>
          </w:p>
        </w:tc>
        <w:tc>
          <w:tcPr>
            <w:tcW w:w="615" w:type="dxa"/>
          </w:tcPr>
          <w:p w14:paraId="4869BF75" w14:textId="77777777" w:rsidR="00E8069C" w:rsidRDefault="00E8069C">
            <w:r>
              <w:t>6402</w:t>
            </w:r>
          </w:p>
        </w:tc>
        <w:tc>
          <w:tcPr>
            <w:tcW w:w="960" w:type="dxa"/>
          </w:tcPr>
          <w:p w14:paraId="1BE2D23C" w14:textId="77777777" w:rsidR="00E8069C" w:rsidRDefault="00E8069C">
            <w:r>
              <w:t>Ambreena Asrar</w:t>
            </w:r>
          </w:p>
        </w:tc>
        <w:tc>
          <w:tcPr>
            <w:tcW w:w="935" w:type="dxa"/>
          </w:tcPr>
          <w:p w14:paraId="67A7FC65" w14:textId="77777777" w:rsidR="00E8069C" w:rsidRDefault="00E8069C">
            <w:r>
              <w:t>Asrar Mahboob</w:t>
            </w:r>
          </w:p>
        </w:tc>
        <w:tc>
          <w:tcPr>
            <w:tcW w:w="957" w:type="dxa"/>
          </w:tcPr>
          <w:p w14:paraId="328A9C2A" w14:textId="77777777" w:rsidR="00E8069C" w:rsidRDefault="00E8069C">
            <w:r>
              <w:t>103190-P</w:t>
            </w:r>
          </w:p>
        </w:tc>
        <w:tc>
          <w:tcPr>
            <w:tcW w:w="700" w:type="dxa"/>
          </w:tcPr>
          <w:p w14:paraId="2CEE87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BE3B61" w14:textId="77777777" w:rsidR="00E8069C" w:rsidRDefault="00E8069C">
            <w:r>
              <w:t>14.2</w:t>
            </w:r>
          </w:p>
        </w:tc>
        <w:tc>
          <w:tcPr>
            <w:tcW w:w="598" w:type="dxa"/>
          </w:tcPr>
          <w:p w14:paraId="7DF8E8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F8B4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2D85F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D7A52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B891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A4C361" w14:textId="77777777" w:rsidR="00E8069C" w:rsidRDefault="00E8069C">
            <w:r>
              <w:t>69.2</w:t>
            </w:r>
          </w:p>
        </w:tc>
      </w:tr>
      <w:tr w:rsidR="00E8069C" w14:paraId="4CC1489D" w14:textId="77777777" w:rsidTr="00E8069C">
        <w:tc>
          <w:tcPr>
            <w:tcW w:w="1133" w:type="dxa"/>
          </w:tcPr>
          <w:p w14:paraId="1D0B4048" w14:textId="77777777" w:rsidR="00E8069C" w:rsidRDefault="00E8069C">
            <w:r>
              <w:t>124</w:t>
            </w:r>
          </w:p>
        </w:tc>
        <w:tc>
          <w:tcPr>
            <w:tcW w:w="615" w:type="dxa"/>
          </w:tcPr>
          <w:p w14:paraId="642B3BEA" w14:textId="77777777" w:rsidR="00E8069C" w:rsidRDefault="00E8069C">
            <w:r>
              <w:t>18764</w:t>
            </w:r>
          </w:p>
        </w:tc>
        <w:tc>
          <w:tcPr>
            <w:tcW w:w="960" w:type="dxa"/>
          </w:tcPr>
          <w:p w14:paraId="69A67472" w14:textId="77777777" w:rsidR="00E8069C" w:rsidRDefault="00E8069C">
            <w:r>
              <w:t>Usman Siddique</w:t>
            </w:r>
          </w:p>
        </w:tc>
        <w:tc>
          <w:tcPr>
            <w:tcW w:w="935" w:type="dxa"/>
          </w:tcPr>
          <w:p w14:paraId="31CE1D98" w14:textId="77777777" w:rsidR="00E8069C" w:rsidRDefault="00E8069C">
            <w:r>
              <w:t>Mu</w:t>
            </w:r>
            <w:r>
              <w:lastRenderedPageBreak/>
              <w:t>ham</w:t>
            </w:r>
            <w:r>
              <w:lastRenderedPageBreak/>
              <w:t>ma</w:t>
            </w:r>
            <w:r>
              <w:lastRenderedPageBreak/>
              <w:t>d S</w:t>
            </w:r>
            <w:r>
              <w:lastRenderedPageBreak/>
              <w:t>iddique</w:t>
            </w:r>
          </w:p>
        </w:tc>
        <w:tc>
          <w:tcPr>
            <w:tcW w:w="957" w:type="dxa"/>
          </w:tcPr>
          <w:p w14:paraId="4B522470" w14:textId="77777777" w:rsidR="00E8069C" w:rsidRDefault="00E8069C">
            <w:r>
              <w:t>98196</w:t>
            </w:r>
            <w:r>
              <w:lastRenderedPageBreak/>
              <w:t>-P</w:t>
            </w:r>
          </w:p>
        </w:tc>
        <w:tc>
          <w:tcPr>
            <w:tcW w:w="700" w:type="dxa"/>
          </w:tcPr>
          <w:p w14:paraId="7FF49FD9" w14:textId="77777777" w:rsidR="00E8069C" w:rsidRDefault="00E8069C">
            <w:r>
              <w:t>Punja</w:t>
            </w:r>
            <w:r>
              <w:lastRenderedPageBreak/>
              <w:t>b</w:t>
            </w:r>
          </w:p>
        </w:tc>
        <w:tc>
          <w:tcPr>
            <w:tcW w:w="665" w:type="dxa"/>
          </w:tcPr>
          <w:p w14:paraId="66A546AF" w14:textId="77777777" w:rsidR="00E8069C" w:rsidRDefault="00E8069C">
            <w:r>
              <w:t>14.1</w:t>
            </w:r>
            <w:r>
              <w:lastRenderedPageBreak/>
              <w:t>95833</w:t>
            </w:r>
          </w:p>
        </w:tc>
        <w:tc>
          <w:tcPr>
            <w:tcW w:w="598" w:type="dxa"/>
          </w:tcPr>
          <w:p w14:paraId="6D9595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8F2E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027204" w14:textId="77777777" w:rsidR="00E8069C" w:rsidRDefault="00E8069C">
            <w:r>
              <w:t>2</w:t>
            </w:r>
            <w:r>
              <w:lastRenderedPageBreak/>
              <w:t>0.0</w:t>
            </w:r>
          </w:p>
        </w:tc>
        <w:tc>
          <w:tcPr>
            <w:tcW w:w="596" w:type="dxa"/>
          </w:tcPr>
          <w:p w14:paraId="56DCE89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D464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21E0FE" w14:textId="77777777" w:rsidR="00E8069C" w:rsidRDefault="00E8069C">
            <w:r>
              <w:t>69.195833</w:t>
            </w:r>
          </w:p>
        </w:tc>
      </w:tr>
      <w:tr w:rsidR="00E8069C" w14:paraId="34F5B0F1" w14:textId="77777777" w:rsidTr="00E8069C">
        <w:tc>
          <w:tcPr>
            <w:tcW w:w="1133" w:type="dxa"/>
          </w:tcPr>
          <w:p w14:paraId="2E0B8ECC" w14:textId="77777777" w:rsidR="00E8069C" w:rsidRDefault="00E8069C">
            <w:r>
              <w:t>125</w:t>
            </w:r>
          </w:p>
        </w:tc>
        <w:tc>
          <w:tcPr>
            <w:tcW w:w="615" w:type="dxa"/>
          </w:tcPr>
          <w:p w14:paraId="1482A7FF" w14:textId="77777777" w:rsidR="00E8069C" w:rsidRDefault="00E8069C">
            <w:r>
              <w:lastRenderedPageBreak/>
              <w:t>2405</w:t>
            </w:r>
          </w:p>
        </w:tc>
        <w:tc>
          <w:tcPr>
            <w:tcW w:w="960" w:type="dxa"/>
          </w:tcPr>
          <w:p w14:paraId="7373A3B8" w14:textId="77777777" w:rsidR="00E8069C" w:rsidRDefault="00E8069C">
            <w:r>
              <w:lastRenderedPageBreak/>
              <w:t>Naila</w:t>
            </w:r>
            <w:r>
              <w:lastRenderedPageBreak/>
              <w:t xml:space="preserve"> M</w:t>
            </w:r>
            <w:r>
              <w:lastRenderedPageBreak/>
              <w:t>unawa</w:t>
            </w:r>
            <w:r>
              <w:lastRenderedPageBreak/>
              <w:t>r</w:t>
            </w:r>
          </w:p>
        </w:tc>
        <w:tc>
          <w:tcPr>
            <w:tcW w:w="935" w:type="dxa"/>
          </w:tcPr>
          <w:p w14:paraId="365CD1FD" w14:textId="77777777" w:rsidR="00E8069C" w:rsidRDefault="00E8069C">
            <w:r>
              <w:t>Mun</w:t>
            </w:r>
            <w:r>
              <w:lastRenderedPageBreak/>
              <w:t>awar Hussain</w:t>
            </w:r>
          </w:p>
        </w:tc>
        <w:tc>
          <w:tcPr>
            <w:tcW w:w="957" w:type="dxa"/>
          </w:tcPr>
          <w:p w14:paraId="21F0B266" w14:textId="77777777" w:rsidR="00E8069C" w:rsidRDefault="00E8069C">
            <w:r>
              <w:t>95316-P</w:t>
            </w:r>
          </w:p>
        </w:tc>
        <w:tc>
          <w:tcPr>
            <w:tcW w:w="700" w:type="dxa"/>
          </w:tcPr>
          <w:p w14:paraId="479A2D38" w14:textId="77777777" w:rsidR="00E8069C" w:rsidRDefault="00E8069C">
            <w:r>
              <w:t>P</w:t>
            </w:r>
            <w:r>
              <w:lastRenderedPageBreak/>
              <w:t>unjab</w:t>
            </w:r>
          </w:p>
        </w:tc>
        <w:tc>
          <w:tcPr>
            <w:tcW w:w="665" w:type="dxa"/>
          </w:tcPr>
          <w:p w14:paraId="00C593D1" w14:textId="77777777" w:rsidR="00E8069C" w:rsidRDefault="00E8069C">
            <w:r>
              <w:t>14.1</w:t>
            </w:r>
            <w:r>
              <w:lastRenderedPageBreak/>
              <w:t>8</w:t>
            </w:r>
            <w:r>
              <w:lastRenderedPageBreak/>
              <w:t>6957</w:t>
            </w:r>
          </w:p>
        </w:tc>
        <w:tc>
          <w:tcPr>
            <w:tcW w:w="598" w:type="dxa"/>
          </w:tcPr>
          <w:p w14:paraId="36C45D9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4656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78D9D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E4A95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5CF61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5903DB" w14:textId="77777777" w:rsidR="00E8069C" w:rsidRDefault="00E8069C">
            <w:r>
              <w:t>69.186957</w:t>
            </w:r>
          </w:p>
        </w:tc>
      </w:tr>
      <w:tr w:rsidR="00E8069C" w14:paraId="395A9A31" w14:textId="77777777" w:rsidTr="00E8069C">
        <w:tc>
          <w:tcPr>
            <w:tcW w:w="1133" w:type="dxa"/>
          </w:tcPr>
          <w:p w14:paraId="5091D2DC" w14:textId="77777777" w:rsidR="00E8069C" w:rsidRDefault="00E8069C">
            <w:r>
              <w:t>126</w:t>
            </w:r>
          </w:p>
        </w:tc>
        <w:tc>
          <w:tcPr>
            <w:tcW w:w="615" w:type="dxa"/>
          </w:tcPr>
          <w:p w14:paraId="458B08FF" w14:textId="77777777" w:rsidR="00E8069C" w:rsidRDefault="00E8069C">
            <w:r>
              <w:t>175</w:t>
            </w:r>
          </w:p>
        </w:tc>
        <w:tc>
          <w:tcPr>
            <w:tcW w:w="960" w:type="dxa"/>
          </w:tcPr>
          <w:p w14:paraId="01E4F03D" w14:textId="77777777" w:rsidR="00E8069C" w:rsidRDefault="00E8069C">
            <w:r>
              <w:t>Dr Maida Ghaffar</w:t>
            </w:r>
          </w:p>
        </w:tc>
        <w:tc>
          <w:tcPr>
            <w:tcW w:w="935" w:type="dxa"/>
          </w:tcPr>
          <w:p w14:paraId="46E10038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40D236B1" w14:textId="77777777" w:rsidR="00E8069C" w:rsidRDefault="00E8069C">
            <w:r>
              <w:t>96876p</w:t>
            </w:r>
          </w:p>
        </w:tc>
        <w:tc>
          <w:tcPr>
            <w:tcW w:w="700" w:type="dxa"/>
          </w:tcPr>
          <w:p w14:paraId="32D22E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3BD2AD" w14:textId="77777777" w:rsidR="00E8069C" w:rsidRDefault="00E8069C">
            <w:r>
              <w:t>13.342857</w:t>
            </w:r>
          </w:p>
        </w:tc>
        <w:tc>
          <w:tcPr>
            <w:tcW w:w="598" w:type="dxa"/>
          </w:tcPr>
          <w:p w14:paraId="460E09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8C2E2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D377AB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72A2AB5E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59523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834E2B" w14:textId="77777777" w:rsidR="00E8069C" w:rsidRDefault="00E8069C">
            <w:r>
              <w:t>69.17619</w:t>
            </w:r>
          </w:p>
        </w:tc>
      </w:tr>
      <w:tr w:rsidR="00E8069C" w14:paraId="7185F603" w14:textId="77777777" w:rsidTr="00E8069C">
        <w:tc>
          <w:tcPr>
            <w:tcW w:w="1133" w:type="dxa"/>
          </w:tcPr>
          <w:p w14:paraId="63DA2A15" w14:textId="77777777" w:rsidR="00E8069C" w:rsidRDefault="00E8069C">
            <w:r>
              <w:t>127</w:t>
            </w:r>
          </w:p>
        </w:tc>
        <w:tc>
          <w:tcPr>
            <w:tcW w:w="615" w:type="dxa"/>
          </w:tcPr>
          <w:p w14:paraId="6116FF3D" w14:textId="77777777" w:rsidR="00E8069C" w:rsidRDefault="00E8069C">
            <w:r>
              <w:t>18510</w:t>
            </w:r>
          </w:p>
        </w:tc>
        <w:tc>
          <w:tcPr>
            <w:tcW w:w="960" w:type="dxa"/>
          </w:tcPr>
          <w:p w14:paraId="4A4ABD52" w14:textId="77777777" w:rsidR="00E8069C" w:rsidRDefault="00E8069C">
            <w:r>
              <w:t>Anam Azam</w:t>
            </w:r>
          </w:p>
        </w:tc>
        <w:tc>
          <w:tcPr>
            <w:tcW w:w="935" w:type="dxa"/>
          </w:tcPr>
          <w:p w14:paraId="304DDDCA" w14:textId="77777777" w:rsidR="00E8069C" w:rsidRDefault="00E8069C">
            <w:r>
              <w:t>Muhammad Azam</w:t>
            </w:r>
          </w:p>
        </w:tc>
        <w:tc>
          <w:tcPr>
            <w:tcW w:w="957" w:type="dxa"/>
          </w:tcPr>
          <w:p w14:paraId="3642508C" w14:textId="77777777" w:rsidR="00E8069C" w:rsidRDefault="00E8069C">
            <w:r>
              <w:t>97536-P</w:t>
            </w:r>
          </w:p>
        </w:tc>
        <w:tc>
          <w:tcPr>
            <w:tcW w:w="700" w:type="dxa"/>
          </w:tcPr>
          <w:p w14:paraId="3786C12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ADCCA4" w14:textId="77777777" w:rsidR="00E8069C" w:rsidRDefault="00E8069C">
            <w:r>
              <w:t>14.158333</w:t>
            </w:r>
          </w:p>
        </w:tc>
        <w:tc>
          <w:tcPr>
            <w:tcW w:w="598" w:type="dxa"/>
          </w:tcPr>
          <w:p w14:paraId="71907B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E3B7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FD552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1B89D1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7093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E84AAF" w14:textId="77777777" w:rsidR="00E8069C" w:rsidRDefault="00E8069C">
            <w:r>
              <w:t>69.158333</w:t>
            </w:r>
          </w:p>
        </w:tc>
      </w:tr>
      <w:tr w:rsidR="00E8069C" w14:paraId="3A72BFC6" w14:textId="77777777" w:rsidTr="00E8069C">
        <w:tc>
          <w:tcPr>
            <w:tcW w:w="1133" w:type="dxa"/>
          </w:tcPr>
          <w:p w14:paraId="3B3BCB26" w14:textId="77777777" w:rsidR="00E8069C" w:rsidRDefault="00E8069C">
            <w:r>
              <w:t>128</w:t>
            </w:r>
          </w:p>
        </w:tc>
        <w:tc>
          <w:tcPr>
            <w:tcW w:w="615" w:type="dxa"/>
          </w:tcPr>
          <w:p w14:paraId="1E80A355" w14:textId="77777777" w:rsidR="00E8069C" w:rsidRDefault="00E8069C">
            <w:r>
              <w:t>237</w:t>
            </w:r>
          </w:p>
        </w:tc>
        <w:tc>
          <w:tcPr>
            <w:tcW w:w="960" w:type="dxa"/>
          </w:tcPr>
          <w:p w14:paraId="4806ADE0" w14:textId="77777777" w:rsidR="00E8069C" w:rsidRDefault="00E8069C">
            <w:r>
              <w:t>Ayesha Aleem</w:t>
            </w:r>
          </w:p>
        </w:tc>
        <w:tc>
          <w:tcPr>
            <w:tcW w:w="935" w:type="dxa"/>
          </w:tcPr>
          <w:p w14:paraId="4349347B" w14:textId="77777777" w:rsidR="00E8069C" w:rsidRDefault="00E8069C">
            <w:r>
              <w:t>Kausar Aleem</w:t>
            </w:r>
          </w:p>
        </w:tc>
        <w:tc>
          <w:tcPr>
            <w:tcW w:w="957" w:type="dxa"/>
          </w:tcPr>
          <w:p w14:paraId="6A6F1ECF" w14:textId="77777777" w:rsidR="00E8069C" w:rsidRDefault="00E8069C">
            <w:r>
              <w:t>97668-P</w:t>
            </w:r>
          </w:p>
        </w:tc>
        <w:tc>
          <w:tcPr>
            <w:tcW w:w="700" w:type="dxa"/>
          </w:tcPr>
          <w:p w14:paraId="7CA1BE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06751C" w14:textId="77777777" w:rsidR="00E8069C" w:rsidRDefault="00E8069C">
            <w:r>
              <w:t>14.145833</w:t>
            </w:r>
          </w:p>
        </w:tc>
        <w:tc>
          <w:tcPr>
            <w:tcW w:w="598" w:type="dxa"/>
          </w:tcPr>
          <w:p w14:paraId="66C79D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F7A10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EA4EF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7E3E1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5567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5FBA15" w14:textId="77777777" w:rsidR="00E8069C" w:rsidRDefault="00E8069C">
            <w:r>
              <w:t>69.145833</w:t>
            </w:r>
          </w:p>
        </w:tc>
      </w:tr>
      <w:tr w:rsidR="00E8069C" w14:paraId="149FE3DA" w14:textId="77777777" w:rsidTr="00E8069C">
        <w:tc>
          <w:tcPr>
            <w:tcW w:w="1133" w:type="dxa"/>
          </w:tcPr>
          <w:p w14:paraId="5F33EA6A" w14:textId="77777777" w:rsidR="00E8069C" w:rsidRDefault="00E8069C">
            <w:r>
              <w:t>129</w:t>
            </w:r>
          </w:p>
        </w:tc>
        <w:tc>
          <w:tcPr>
            <w:tcW w:w="615" w:type="dxa"/>
          </w:tcPr>
          <w:p w14:paraId="1EF893E9" w14:textId="77777777" w:rsidR="00E8069C" w:rsidRDefault="00E8069C">
            <w:r>
              <w:t>1428</w:t>
            </w:r>
          </w:p>
        </w:tc>
        <w:tc>
          <w:tcPr>
            <w:tcW w:w="960" w:type="dxa"/>
          </w:tcPr>
          <w:p w14:paraId="414F1CA6" w14:textId="77777777" w:rsidR="00E8069C" w:rsidRDefault="00E8069C">
            <w:r>
              <w:t>Sidra Majeed</w:t>
            </w:r>
          </w:p>
        </w:tc>
        <w:tc>
          <w:tcPr>
            <w:tcW w:w="935" w:type="dxa"/>
          </w:tcPr>
          <w:p w14:paraId="130ADF54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232656E2" w14:textId="77777777" w:rsidR="00E8069C" w:rsidRDefault="00E8069C">
            <w:r>
              <w:t>93267-P</w:t>
            </w:r>
          </w:p>
        </w:tc>
        <w:tc>
          <w:tcPr>
            <w:tcW w:w="700" w:type="dxa"/>
          </w:tcPr>
          <w:p w14:paraId="798F1F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C68755" w14:textId="77777777" w:rsidR="00E8069C" w:rsidRDefault="00E8069C">
            <w:r>
              <w:t>14.136</w:t>
            </w:r>
          </w:p>
        </w:tc>
        <w:tc>
          <w:tcPr>
            <w:tcW w:w="598" w:type="dxa"/>
          </w:tcPr>
          <w:p w14:paraId="154268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BA43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C8187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25E82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BCF9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CC59DB" w14:textId="77777777" w:rsidR="00E8069C" w:rsidRDefault="00E8069C">
            <w:r>
              <w:t>69.136</w:t>
            </w:r>
          </w:p>
        </w:tc>
      </w:tr>
      <w:tr w:rsidR="00E8069C" w14:paraId="1D0B1E58" w14:textId="77777777" w:rsidTr="00E8069C">
        <w:tc>
          <w:tcPr>
            <w:tcW w:w="1133" w:type="dxa"/>
          </w:tcPr>
          <w:p w14:paraId="54F4EC00" w14:textId="77777777" w:rsidR="00E8069C" w:rsidRDefault="00E8069C">
            <w:r>
              <w:t>130</w:t>
            </w:r>
          </w:p>
        </w:tc>
        <w:tc>
          <w:tcPr>
            <w:tcW w:w="615" w:type="dxa"/>
          </w:tcPr>
          <w:p w14:paraId="497D2462" w14:textId="77777777" w:rsidR="00E8069C" w:rsidRDefault="00E8069C">
            <w:r>
              <w:t>5889</w:t>
            </w:r>
          </w:p>
        </w:tc>
        <w:tc>
          <w:tcPr>
            <w:tcW w:w="960" w:type="dxa"/>
          </w:tcPr>
          <w:p w14:paraId="60E9A83B" w14:textId="77777777" w:rsidR="00E8069C" w:rsidRDefault="00E8069C">
            <w:r>
              <w:t>Alyia Javed</w:t>
            </w:r>
          </w:p>
        </w:tc>
        <w:tc>
          <w:tcPr>
            <w:tcW w:w="935" w:type="dxa"/>
          </w:tcPr>
          <w:p w14:paraId="7EE7B719" w14:textId="77777777" w:rsidR="00E8069C" w:rsidRDefault="00E8069C">
            <w:r>
              <w:t>Muhammad Javed</w:t>
            </w:r>
          </w:p>
        </w:tc>
        <w:tc>
          <w:tcPr>
            <w:tcW w:w="957" w:type="dxa"/>
          </w:tcPr>
          <w:p w14:paraId="1A6827DB" w14:textId="77777777" w:rsidR="00E8069C" w:rsidRDefault="00E8069C">
            <w:r>
              <w:t>96939-P</w:t>
            </w:r>
          </w:p>
        </w:tc>
        <w:tc>
          <w:tcPr>
            <w:tcW w:w="700" w:type="dxa"/>
          </w:tcPr>
          <w:p w14:paraId="768253F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DBBF0A" w14:textId="77777777" w:rsidR="00E8069C" w:rsidRDefault="00E8069C">
            <w:r>
              <w:t>14.129167</w:t>
            </w:r>
          </w:p>
        </w:tc>
        <w:tc>
          <w:tcPr>
            <w:tcW w:w="598" w:type="dxa"/>
          </w:tcPr>
          <w:p w14:paraId="093C9E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A4F2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051BA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3039D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CE84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B98409" w14:textId="77777777" w:rsidR="00E8069C" w:rsidRDefault="00E8069C">
            <w:r>
              <w:t>69.129167</w:t>
            </w:r>
          </w:p>
        </w:tc>
      </w:tr>
      <w:tr w:rsidR="00E8069C" w14:paraId="4B9B9DB7" w14:textId="77777777" w:rsidTr="00E8069C">
        <w:tc>
          <w:tcPr>
            <w:tcW w:w="1133" w:type="dxa"/>
          </w:tcPr>
          <w:p w14:paraId="4E97DDF9" w14:textId="77777777" w:rsidR="00E8069C" w:rsidRDefault="00E8069C">
            <w:r>
              <w:t>131</w:t>
            </w:r>
          </w:p>
        </w:tc>
        <w:tc>
          <w:tcPr>
            <w:tcW w:w="615" w:type="dxa"/>
          </w:tcPr>
          <w:p w14:paraId="5D291262" w14:textId="77777777" w:rsidR="00E8069C" w:rsidRDefault="00E8069C">
            <w:r>
              <w:t>16706</w:t>
            </w:r>
          </w:p>
        </w:tc>
        <w:tc>
          <w:tcPr>
            <w:tcW w:w="960" w:type="dxa"/>
          </w:tcPr>
          <w:p w14:paraId="0BB325E0" w14:textId="77777777" w:rsidR="00E8069C" w:rsidRDefault="00E8069C">
            <w:r>
              <w:t>Aroosa Kanwal</w:t>
            </w:r>
          </w:p>
        </w:tc>
        <w:tc>
          <w:tcPr>
            <w:tcW w:w="935" w:type="dxa"/>
          </w:tcPr>
          <w:p w14:paraId="72C0C7E8" w14:textId="77777777" w:rsidR="00E8069C" w:rsidRDefault="00E8069C">
            <w:r>
              <w:t>Malik Allah Yar</w:t>
            </w:r>
          </w:p>
        </w:tc>
        <w:tc>
          <w:tcPr>
            <w:tcW w:w="957" w:type="dxa"/>
          </w:tcPr>
          <w:p w14:paraId="68C1FEB3" w14:textId="77777777" w:rsidR="00E8069C" w:rsidRDefault="00E8069C">
            <w:r>
              <w:t>103289-P</w:t>
            </w:r>
          </w:p>
        </w:tc>
        <w:tc>
          <w:tcPr>
            <w:tcW w:w="700" w:type="dxa"/>
          </w:tcPr>
          <w:p w14:paraId="578B79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C4A5A5" w14:textId="77777777" w:rsidR="00E8069C" w:rsidRDefault="00E8069C">
            <w:r>
              <w:t>14.129167</w:t>
            </w:r>
          </w:p>
        </w:tc>
        <w:tc>
          <w:tcPr>
            <w:tcW w:w="598" w:type="dxa"/>
          </w:tcPr>
          <w:p w14:paraId="3F1374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5E7A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9E0C1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941D6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D641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98FFD7" w14:textId="77777777" w:rsidR="00E8069C" w:rsidRDefault="00E8069C">
            <w:r>
              <w:t>69.129167</w:t>
            </w:r>
          </w:p>
        </w:tc>
      </w:tr>
      <w:tr w:rsidR="00E8069C" w14:paraId="2621847B" w14:textId="77777777" w:rsidTr="00E8069C">
        <w:tc>
          <w:tcPr>
            <w:tcW w:w="1133" w:type="dxa"/>
          </w:tcPr>
          <w:p w14:paraId="2BFE61AE" w14:textId="77777777" w:rsidR="00E8069C" w:rsidRDefault="00E8069C">
            <w:r>
              <w:t>132</w:t>
            </w:r>
          </w:p>
        </w:tc>
        <w:tc>
          <w:tcPr>
            <w:tcW w:w="615" w:type="dxa"/>
          </w:tcPr>
          <w:p w14:paraId="40BB99E1" w14:textId="77777777" w:rsidR="00E8069C" w:rsidRDefault="00E8069C">
            <w:r>
              <w:t>16285</w:t>
            </w:r>
          </w:p>
        </w:tc>
        <w:tc>
          <w:tcPr>
            <w:tcW w:w="960" w:type="dxa"/>
          </w:tcPr>
          <w:p w14:paraId="780B2C1E" w14:textId="77777777" w:rsidR="00E8069C" w:rsidRDefault="00E8069C">
            <w:r>
              <w:t>Iqra Mahmood</w:t>
            </w:r>
          </w:p>
        </w:tc>
        <w:tc>
          <w:tcPr>
            <w:tcW w:w="935" w:type="dxa"/>
          </w:tcPr>
          <w:p w14:paraId="5FA883DE" w14:textId="77777777" w:rsidR="00E8069C" w:rsidRDefault="00E8069C">
            <w:r>
              <w:t>Mahmood Ahmad</w:t>
            </w:r>
          </w:p>
        </w:tc>
        <w:tc>
          <w:tcPr>
            <w:tcW w:w="957" w:type="dxa"/>
          </w:tcPr>
          <w:p w14:paraId="5ED7B6FC" w14:textId="77777777" w:rsidR="00E8069C" w:rsidRDefault="00E8069C">
            <w:r>
              <w:t>98069-P</w:t>
            </w:r>
          </w:p>
        </w:tc>
        <w:tc>
          <w:tcPr>
            <w:tcW w:w="700" w:type="dxa"/>
          </w:tcPr>
          <w:p w14:paraId="04F29A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2AB318" w14:textId="77777777" w:rsidR="00E8069C" w:rsidRDefault="00E8069C">
            <w:r>
              <w:t>14.125</w:t>
            </w:r>
          </w:p>
        </w:tc>
        <w:tc>
          <w:tcPr>
            <w:tcW w:w="598" w:type="dxa"/>
          </w:tcPr>
          <w:p w14:paraId="032598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49FFD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E9548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35D3D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FECC4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F020A7" w14:textId="77777777" w:rsidR="00E8069C" w:rsidRDefault="00E8069C">
            <w:r>
              <w:t>69.125</w:t>
            </w:r>
          </w:p>
        </w:tc>
      </w:tr>
      <w:tr w:rsidR="00E8069C" w14:paraId="48A4B26C" w14:textId="77777777" w:rsidTr="00E8069C">
        <w:tc>
          <w:tcPr>
            <w:tcW w:w="1133" w:type="dxa"/>
          </w:tcPr>
          <w:p w14:paraId="6EE4260B" w14:textId="77777777" w:rsidR="00E8069C" w:rsidRDefault="00E8069C">
            <w:r>
              <w:t>133</w:t>
            </w:r>
          </w:p>
        </w:tc>
        <w:tc>
          <w:tcPr>
            <w:tcW w:w="615" w:type="dxa"/>
          </w:tcPr>
          <w:p w14:paraId="1CF4DD22" w14:textId="77777777" w:rsidR="00E8069C" w:rsidRDefault="00E8069C">
            <w:r>
              <w:t>2789</w:t>
            </w:r>
          </w:p>
        </w:tc>
        <w:tc>
          <w:tcPr>
            <w:tcW w:w="960" w:type="dxa"/>
          </w:tcPr>
          <w:p w14:paraId="78D41353" w14:textId="77777777" w:rsidR="00E8069C" w:rsidRDefault="00E8069C">
            <w:r>
              <w:t>Asma Ramzan</w:t>
            </w:r>
          </w:p>
        </w:tc>
        <w:tc>
          <w:tcPr>
            <w:tcW w:w="935" w:type="dxa"/>
          </w:tcPr>
          <w:p w14:paraId="7AF65D45" w14:textId="77777777" w:rsidR="00E8069C" w:rsidRDefault="00E8069C">
            <w:r>
              <w:t>Muhammad Ramzan Khan</w:t>
            </w:r>
          </w:p>
        </w:tc>
        <w:tc>
          <w:tcPr>
            <w:tcW w:w="957" w:type="dxa"/>
          </w:tcPr>
          <w:p w14:paraId="586525AA" w14:textId="77777777" w:rsidR="00E8069C" w:rsidRDefault="00E8069C">
            <w:r>
              <w:t>98010-p</w:t>
            </w:r>
          </w:p>
        </w:tc>
        <w:tc>
          <w:tcPr>
            <w:tcW w:w="700" w:type="dxa"/>
          </w:tcPr>
          <w:p w14:paraId="56597C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F8BD70" w14:textId="77777777" w:rsidR="00E8069C" w:rsidRDefault="00E8069C">
            <w:r>
              <w:t>14.1</w:t>
            </w:r>
          </w:p>
        </w:tc>
        <w:tc>
          <w:tcPr>
            <w:tcW w:w="598" w:type="dxa"/>
          </w:tcPr>
          <w:p w14:paraId="7E884CC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F729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008D1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63160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5200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D9C69A" w14:textId="77777777" w:rsidR="00E8069C" w:rsidRDefault="00E8069C">
            <w:r>
              <w:t>69.1</w:t>
            </w:r>
          </w:p>
        </w:tc>
      </w:tr>
      <w:tr w:rsidR="00E8069C" w14:paraId="26FB93F7" w14:textId="77777777" w:rsidTr="00E8069C">
        <w:tc>
          <w:tcPr>
            <w:tcW w:w="1133" w:type="dxa"/>
          </w:tcPr>
          <w:p w14:paraId="715DC714" w14:textId="77777777" w:rsidR="00E8069C" w:rsidRDefault="00E8069C">
            <w:r>
              <w:t>134</w:t>
            </w:r>
          </w:p>
        </w:tc>
        <w:tc>
          <w:tcPr>
            <w:tcW w:w="615" w:type="dxa"/>
          </w:tcPr>
          <w:p w14:paraId="2E2C18FB" w14:textId="77777777" w:rsidR="00E8069C" w:rsidRDefault="00E8069C">
            <w:r>
              <w:t>923</w:t>
            </w:r>
          </w:p>
        </w:tc>
        <w:tc>
          <w:tcPr>
            <w:tcW w:w="960" w:type="dxa"/>
          </w:tcPr>
          <w:p w14:paraId="6CC72F9F" w14:textId="77777777" w:rsidR="00E8069C" w:rsidRDefault="00E8069C">
            <w:r>
              <w:t>Kashif Saeed</w:t>
            </w:r>
          </w:p>
        </w:tc>
        <w:tc>
          <w:tcPr>
            <w:tcW w:w="935" w:type="dxa"/>
          </w:tcPr>
          <w:p w14:paraId="307AE0D2" w14:textId="77777777" w:rsidR="00E8069C" w:rsidRDefault="00E8069C">
            <w:r>
              <w:t>Saeed Ahmad</w:t>
            </w:r>
          </w:p>
        </w:tc>
        <w:tc>
          <w:tcPr>
            <w:tcW w:w="957" w:type="dxa"/>
          </w:tcPr>
          <w:p w14:paraId="750FAE14" w14:textId="77777777" w:rsidR="00E8069C" w:rsidRDefault="00E8069C">
            <w:r>
              <w:t>95339-P</w:t>
            </w:r>
          </w:p>
        </w:tc>
        <w:tc>
          <w:tcPr>
            <w:tcW w:w="700" w:type="dxa"/>
          </w:tcPr>
          <w:p w14:paraId="1E6E6FB1" w14:textId="77777777" w:rsidR="00E8069C" w:rsidRDefault="00E8069C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665" w:type="dxa"/>
          </w:tcPr>
          <w:p w14:paraId="0DBF9360" w14:textId="77777777" w:rsidR="00E8069C" w:rsidRDefault="00E8069C">
            <w:r>
              <w:t>14.0875</w:t>
            </w:r>
          </w:p>
        </w:tc>
        <w:tc>
          <w:tcPr>
            <w:tcW w:w="598" w:type="dxa"/>
          </w:tcPr>
          <w:p w14:paraId="098574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D6667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27055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70456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7C6D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6E8546" w14:textId="77777777" w:rsidR="00E8069C" w:rsidRDefault="00E8069C">
            <w:r>
              <w:t>69.0875</w:t>
            </w:r>
          </w:p>
        </w:tc>
      </w:tr>
      <w:tr w:rsidR="00E8069C" w14:paraId="116740C9" w14:textId="77777777" w:rsidTr="00E8069C">
        <w:tc>
          <w:tcPr>
            <w:tcW w:w="1133" w:type="dxa"/>
          </w:tcPr>
          <w:p w14:paraId="1C6833CA" w14:textId="77777777" w:rsidR="00E8069C" w:rsidRDefault="00E8069C">
            <w:r>
              <w:t>135</w:t>
            </w:r>
          </w:p>
        </w:tc>
        <w:tc>
          <w:tcPr>
            <w:tcW w:w="615" w:type="dxa"/>
          </w:tcPr>
          <w:p w14:paraId="53587508" w14:textId="77777777" w:rsidR="00E8069C" w:rsidRDefault="00E8069C">
            <w:r>
              <w:t>7673</w:t>
            </w:r>
          </w:p>
        </w:tc>
        <w:tc>
          <w:tcPr>
            <w:tcW w:w="960" w:type="dxa"/>
          </w:tcPr>
          <w:p w14:paraId="038E953E" w14:textId="77777777" w:rsidR="00E8069C" w:rsidRDefault="00E8069C">
            <w:r>
              <w:t>Ayesha Seerat</w:t>
            </w:r>
          </w:p>
        </w:tc>
        <w:tc>
          <w:tcPr>
            <w:tcW w:w="935" w:type="dxa"/>
          </w:tcPr>
          <w:p w14:paraId="10001D21" w14:textId="77777777" w:rsidR="00E8069C" w:rsidRDefault="00E8069C">
            <w:r>
              <w:t>Muhammad Bakhsh Mah</w:t>
            </w:r>
            <w:r>
              <w:lastRenderedPageBreak/>
              <w:t>a</w:t>
            </w:r>
            <w:r>
              <w:t>ar</w:t>
            </w:r>
          </w:p>
        </w:tc>
        <w:tc>
          <w:tcPr>
            <w:tcW w:w="957" w:type="dxa"/>
          </w:tcPr>
          <w:p w14:paraId="6F6A37E7" w14:textId="77777777" w:rsidR="00E8069C" w:rsidRDefault="00E8069C">
            <w:r>
              <w:t>99259-P</w:t>
            </w:r>
          </w:p>
        </w:tc>
        <w:tc>
          <w:tcPr>
            <w:tcW w:w="700" w:type="dxa"/>
          </w:tcPr>
          <w:p w14:paraId="78F201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319578" w14:textId="77777777" w:rsidR="00E8069C" w:rsidRDefault="00E8069C">
            <w:r>
              <w:t>14.065306</w:t>
            </w:r>
          </w:p>
        </w:tc>
        <w:tc>
          <w:tcPr>
            <w:tcW w:w="598" w:type="dxa"/>
          </w:tcPr>
          <w:p w14:paraId="44401F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050B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8B88F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312DCE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B23E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1381CD" w14:textId="77777777" w:rsidR="00E8069C" w:rsidRDefault="00E8069C">
            <w:r>
              <w:t>69.065306</w:t>
            </w:r>
          </w:p>
        </w:tc>
      </w:tr>
      <w:tr w:rsidR="00E8069C" w14:paraId="1179A623" w14:textId="77777777" w:rsidTr="00E8069C">
        <w:tc>
          <w:tcPr>
            <w:tcW w:w="1133" w:type="dxa"/>
          </w:tcPr>
          <w:p w14:paraId="412D120C" w14:textId="77777777" w:rsidR="00E8069C" w:rsidRDefault="00E8069C">
            <w:r>
              <w:t>136</w:t>
            </w:r>
          </w:p>
        </w:tc>
        <w:tc>
          <w:tcPr>
            <w:tcW w:w="615" w:type="dxa"/>
          </w:tcPr>
          <w:p w14:paraId="7164EEF0" w14:textId="77777777" w:rsidR="00E8069C" w:rsidRDefault="00E8069C">
            <w:r>
              <w:t>17732</w:t>
            </w:r>
          </w:p>
        </w:tc>
        <w:tc>
          <w:tcPr>
            <w:tcW w:w="960" w:type="dxa"/>
          </w:tcPr>
          <w:p w14:paraId="482F551D" w14:textId="77777777" w:rsidR="00E8069C" w:rsidRDefault="00E8069C">
            <w:r>
              <w:t>Muhammad Rashid</w:t>
            </w:r>
          </w:p>
        </w:tc>
        <w:tc>
          <w:tcPr>
            <w:tcW w:w="935" w:type="dxa"/>
          </w:tcPr>
          <w:p w14:paraId="5AE110FA" w14:textId="77777777" w:rsidR="00E8069C" w:rsidRDefault="00E8069C">
            <w:r>
              <w:t>Manzoor Ahmad</w:t>
            </w:r>
          </w:p>
        </w:tc>
        <w:tc>
          <w:tcPr>
            <w:tcW w:w="957" w:type="dxa"/>
          </w:tcPr>
          <w:p w14:paraId="07551FB0" w14:textId="77777777" w:rsidR="00E8069C" w:rsidRDefault="00E8069C">
            <w:r>
              <w:t>97017-P</w:t>
            </w:r>
          </w:p>
        </w:tc>
        <w:tc>
          <w:tcPr>
            <w:tcW w:w="700" w:type="dxa"/>
          </w:tcPr>
          <w:p w14:paraId="024B95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C5D444" w14:textId="77777777" w:rsidR="00E8069C" w:rsidRDefault="00E8069C">
            <w:r>
              <w:t>14.058333</w:t>
            </w:r>
          </w:p>
        </w:tc>
        <w:tc>
          <w:tcPr>
            <w:tcW w:w="598" w:type="dxa"/>
          </w:tcPr>
          <w:p w14:paraId="486D07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D3FEA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DE3F0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D2536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B069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D54309" w14:textId="77777777" w:rsidR="00E8069C" w:rsidRDefault="00E8069C">
            <w:r>
              <w:t>69.058333</w:t>
            </w:r>
          </w:p>
        </w:tc>
      </w:tr>
      <w:tr w:rsidR="00E8069C" w14:paraId="6E448DF4" w14:textId="77777777" w:rsidTr="00E8069C">
        <w:tc>
          <w:tcPr>
            <w:tcW w:w="1133" w:type="dxa"/>
          </w:tcPr>
          <w:p w14:paraId="02E7358E" w14:textId="77777777" w:rsidR="00E8069C" w:rsidRDefault="00E8069C">
            <w:r>
              <w:t>137</w:t>
            </w:r>
          </w:p>
        </w:tc>
        <w:tc>
          <w:tcPr>
            <w:tcW w:w="615" w:type="dxa"/>
          </w:tcPr>
          <w:p w14:paraId="6EE65EC4" w14:textId="77777777" w:rsidR="00E8069C" w:rsidRDefault="00E8069C">
            <w:r>
              <w:t>19120</w:t>
            </w:r>
          </w:p>
        </w:tc>
        <w:tc>
          <w:tcPr>
            <w:tcW w:w="960" w:type="dxa"/>
          </w:tcPr>
          <w:p w14:paraId="16CE6F9B" w14:textId="77777777" w:rsidR="00E8069C" w:rsidRDefault="00E8069C">
            <w:r>
              <w:t>Muhammad Awais</w:t>
            </w:r>
          </w:p>
        </w:tc>
        <w:tc>
          <w:tcPr>
            <w:tcW w:w="935" w:type="dxa"/>
          </w:tcPr>
          <w:p w14:paraId="089C3E17" w14:textId="77777777" w:rsidR="00E8069C" w:rsidRDefault="00E8069C">
            <w:r>
              <w:t>Muhammad Youssif</w:t>
            </w:r>
          </w:p>
        </w:tc>
        <w:tc>
          <w:tcPr>
            <w:tcW w:w="957" w:type="dxa"/>
          </w:tcPr>
          <w:p w14:paraId="6D06B558" w14:textId="77777777" w:rsidR="00E8069C" w:rsidRDefault="00E8069C">
            <w:r>
              <w:t>96274-P</w:t>
            </w:r>
          </w:p>
        </w:tc>
        <w:tc>
          <w:tcPr>
            <w:tcW w:w="700" w:type="dxa"/>
          </w:tcPr>
          <w:p w14:paraId="6EC740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FAA861" w14:textId="77777777" w:rsidR="00E8069C" w:rsidRDefault="00E8069C">
            <w:r>
              <w:t>14.05</w:t>
            </w:r>
          </w:p>
        </w:tc>
        <w:tc>
          <w:tcPr>
            <w:tcW w:w="598" w:type="dxa"/>
          </w:tcPr>
          <w:p w14:paraId="671A8C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86F6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AEEAE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7676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BCA9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C07490" w14:textId="77777777" w:rsidR="00E8069C" w:rsidRDefault="00E8069C">
            <w:r>
              <w:t>69.05</w:t>
            </w:r>
          </w:p>
        </w:tc>
      </w:tr>
      <w:tr w:rsidR="00E8069C" w14:paraId="25B600B8" w14:textId="77777777" w:rsidTr="00E8069C">
        <w:tc>
          <w:tcPr>
            <w:tcW w:w="1133" w:type="dxa"/>
          </w:tcPr>
          <w:p w14:paraId="5706BB15" w14:textId="77777777" w:rsidR="00E8069C" w:rsidRDefault="00E8069C">
            <w:r>
              <w:t>138</w:t>
            </w:r>
          </w:p>
        </w:tc>
        <w:tc>
          <w:tcPr>
            <w:tcW w:w="615" w:type="dxa"/>
          </w:tcPr>
          <w:p w14:paraId="26DB08A8" w14:textId="77777777" w:rsidR="00E8069C" w:rsidRDefault="00E8069C">
            <w:r>
              <w:t>17244</w:t>
            </w:r>
          </w:p>
        </w:tc>
        <w:tc>
          <w:tcPr>
            <w:tcW w:w="960" w:type="dxa"/>
          </w:tcPr>
          <w:p w14:paraId="3BE7E4C1" w14:textId="77777777" w:rsidR="00E8069C" w:rsidRDefault="00E8069C">
            <w:r>
              <w:t>Aisha Saleem</w:t>
            </w:r>
          </w:p>
        </w:tc>
        <w:tc>
          <w:tcPr>
            <w:tcW w:w="935" w:type="dxa"/>
          </w:tcPr>
          <w:p w14:paraId="4A3FA424" w14:textId="77777777" w:rsidR="00E8069C" w:rsidRDefault="00E8069C">
            <w:r>
              <w:t>Mian Muhammad Saleem</w:t>
            </w:r>
          </w:p>
        </w:tc>
        <w:tc>
          <w:tcPr>
            <w:tcW w:w="957" w:type="dxa"/>
          </w:tcPr>
          <w:p w14:paraId="0688E5BA" w14:textId="77777777" w:rsidR="00E8069C" w:rsidRDefault="00E8069C">
            <w:r>
              <w:t>97996-P</w:t>
            </w:r>
          </w:p>
        </w:tc>
        <w:tc>
          <w:tcPr>
            <w:tcW w:w="700" w:type="dxa"/>
          </w:tcPr>
          <w:p w14:paraId="0E5878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249515" w14:textId="77777777" w:rsidR="00E8069C" w:rsidRDefault="00E8069C">
            <w:r>
              <w:t>14.041667</w:t>
            </w:r>
          </w:p>
        </w:tc>
        <w:tc>
          <w:tcPr>
            <w:tcW w:w="598" w:type="dxa"/>
          </w:tcPr>
          <w:p w14:paraId="5D7837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E9663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03B7B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9AB5F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6EA1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45114F" w14:textId="77777777" w:rsidR="00E8069C" w:rsidRDefault="00E8069C">
            <w:r>
              <w:t>69.041667</w:t>
            </w:r>
          </w:p>
        </w:tc>
      </w:tr>
      <w:tr w:rsidR="00E8069C" w14:paraId="0411EBD7" w14:textId="77777777" w:rsidTr="00E8069C">
        <w:tc>
          <w:tcPr>
            <w:tcW w:w="1133" w:type="dxa"/>
          </w:tcPr>
          <w:p w14:paraId="52465C1F" w14:textId="77777777" w:rsidR="00E8069C" w:rsidRDefault="00E8069C">
            <w:r>
              <w:t>139</w:t>
            </w:r>
          </w:p>
        </w:tc>
        <w:tc>
          <w:tcPr>
            <w:tcW w:w="615" w:type="dxa"/>
          </w:tcPr>
          <w:p w14:paraId="65D1D634" w14:textId="77777777" w:rsidR="00E8069C" w:rsidRDefault="00E8069C">
            <w:r>
              <w:t>5824</w:t>
            </w:r>
          </w:p>
        </w:tc>
        <w:tc>
          <w:tcPr>
            <w:tcW w:w="960" w:type="dxa"/>
          </w:tcPr>
          <w:p w14:paraId="3E138605" w14:textId="77777777" w:rsidR="00E8069C" w:rsidRDefault="00E8069C">
            <w:r>
              <w:t>Dr. Muhammad Samaar Iqbal</w:t>
            </w:r>
          </w:p>
        </w:tc>
        <w:tc>
          <w:tcPr>
            <w:tcW w:w="935" w:type="dxa"/>
          </w:tcPr>
          <w:p w14:paraId="0E0954B2" w14:textId="77777777" w:rsidR="00E8069C" w:rsidRDefault="00E8069C">
            <w:r>
              <w:t>Shaheen Iqbal</w:t>
            </w:r>
          </w:p>
        </w:tc>
        <w:tc>
          <w:tcPr>
            <w:tcW w:w="957" w:type="dxa"/>
          </w:tcPr>
          <w:p w14:paraId="1702F334" w14:textId="77777777" w:rsidR="00E8069C" w:rsidRDefault="00E8069C">
            <w:r>
              <w:t>107177-P</w:t>
            </w:r>
          </w:p>
        </w:tc>
        <w:tc>
          <w:tcPr>
            <w:tcW w:w="700" w:type="dxa"/>
          </w:tcPr>
          <w:p w14:paraId="09AD65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0EC90F" w14:textId="77777777" w:rsidR="00E8069C" w:rsidRDefault="00E8069C">
            <w:r>
              <w:t>14.020833</w:t>
            </w:r>
          </w:p>
        </w:tc>
        <w:tc>
          <w:tcPr>
            <w:tcW w:w="598" w:type="dxa"/>
          </w:tcPr>
          <w:p w14:paraId="3E4425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5622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776EC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E2C5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CF0C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1CA5D0" w14:textId="77777777" w:rsidR="00E8069C" w:rsidRDefault="00E8069C">
            <w:r>
              <w:t>69.020833</w:t>
            </w:r>
          </w:p>
        </w:tc>
      </w:tr>
      <w:tr w:rsidR="00E8069C" w14:paraId="74F786FA" w14:textId="77777777" w:rsidTr="00E8069C">
        <w:tc>
          <w:tcPr>
            <w:tcW w:w="1133" w:type="dxa"/>
          </w:tcPr>
          <w:p w14:paraId="3E915153" w14:textId="77777777" w:rsidR="00E8069C" w:rsidRDefault="00E8069C">
            <w:r>
              <w:t>140</w:t>
            </w:r>
          </w:p>
        </w:tc>
        <w:tc>
          <w:tcPr>
            <w:tcW w:w="615" w:type="dxa"/>
          </w:tcPr>
          <w:p w14:paraId="2EEB4AC3" w14:textId="77777777" w:rsidR="00E8069C" w:rsidRDefault="00E8069C">
            <w:r>
              <w:t>2765</w:t>
            </w:r>
          </w:p>
        </w:tc>
        <w:tc>
          <w:tcPr>
            <w:tcW w:w="960" w:type="dxa"/>
          </w:tcPr>
          <w:p w14:paraId="139FDC8E" w14:textId="77777777" w:rsidR="00E8069C" w:rsidRDefault="00E8069C">
            <w:r>
              <w:t>Fariha Fazal</w:t>
            </w:r>
          </w:p>
        </w:tc>
        <w:tc>
          <w:tcPr>
            <w:tcW w:w="935" w:type="dxa"/>
          </w:tcPr>
          <w:p w14:paraId="76DCF286" w14:textId="77777777" w:rsidR="00E8069C" w:rsidRDefault="00E8069C">
            <w:r>
              <w:t>Syed Fazal Ahmad Shah</w:t>
            </w:r>
          </w:p>
        </w:tc>
        <w:tc>
          <w:tcPr>
            <w:tcW w:w="957" w:type="dxa"/>
          </w:tcPr>
          <w:p w14:paraId="1550EEB3" w14:textId="77777777" w:rsidR="00E8069C" w:rsidRDefault="00E8069C">
            <w:r>
              <w:t>97960-p</w:t>
            </w:r>
          </w:p>
        </w:tc>
        <w:tc>
          <w:tcPr>
            <w:tcW w:w="700" w:type="dxa"/>
          </w:tcPr>
          <w:p w14:paraId="67D10DC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0B841B" w14:textId="77777777" w:rsidR="00E8069C" w:rsidRDefault="00E8069C">
            <w:r>
              <w:t>14.004167</w:t>
            </w:r>
          </w:p>
        </w:tc>
        <w:tc>
          <w:tcPr>
            <w:tcW w:w="598" w:type="dxa"/>
          </w:tcPr>
          <w:p w14:paraId="06D7EB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7A47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21ADD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117AC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4989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1F6F23" w14:textId="77777777" w:rsidR="00E8069C" w:rsidRDefault="00E8069C">
            <w:r>
              <w:t>69.004167</w:t>
            </w:r>
          </w:p>
        </w:tc>
      </w:tr>
      <w:tr w:rsidR="00E8069C" w14:paraId="48C27B1E" w14:textId="77777777" w:rsidTr="00E8069C">
        <w:tc>
          <w:tcPr>
            <w:tcW w:w="1133" w:type="dxa"/>
          </w:tcPr>
          <w:p w14:paraId="57020900" w14:textId="77777777" w:rsidR="00E8069C" w:rsidRDefault="00E8069C">
            <w:r>
              <w:t>141</w:t>
            </w:r>
          </w:p>
        </w:tc>
        <w:tc>
          <w:tcPr>
            <w:tcW w:w="615" w:type="dxa"/>
          </w:tcPr>
          <w:p w14:paraId="1EDFE2C7" w14:textId="77777777" w:rsidR="00E8069C" w:rsidRDefault="00E8069C">
            <w:r>
              <w:t>683</w:t>
            </w:r>
          </w:p>
        </w:tc>
        <w:tc>
          <w:tcPr>
            <w:tcW w:w="960" w:type="dxa"/>
          </w:tcPr>
          <w:p w14:paraId="0E0B9ECC" w14:textId="77777777" w:rsidR="00E8069C" w:rsidRDefault="00E8069C">
            <w:r>
              <w:t>Maryum Iqbal</w:t>
            </w:r>
          </w:p>
        </w:tc>
        <w:tc>
          <w:tcPr>
            <w:tcW w:w="935" w:type="dxa"/>
          </w:tcPr>
          <w:p w14:paraId="6ED7BBEB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65510EF8" w14:textId="77777777" w:rsidR="00E8069C" w:rsidRDefault="00E8069C">
            <w:r>
              <w:t>83647-P</w:t>
            </w:r>
          </w:p>
        </w:tc>
        <w:tc>
          <w:tcPr>
            <w:tcW w:w="700" w:type="dxa"/>
          </w:tcPr>
          <w:p w14:paraId="420F11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2824C0" w14:textId="77777777" w:rsidR="00E8069C" w:rsidRDefault="00E8069C">
            <w:r>
              <w:t>13.9875</w:t>
            </w:r>
          </w:p>
        </w:tc>
        <w:tc>
          <w:tcPr>
            <w:tcW w:w="598" w:type="dxa"/>
          </w:tcPr>
          <w:p w14:paraId="3A16B0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731F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866C5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9F79C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38D2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EB5901" w14:textId="77777777" w:rsidR="00E8069C" w:rsidRDefault="00E8069C">
            <w:r>
              <w:t>68.9875</w:t>
            </w:r>
          </w:p>
        </w:tc>
      </w:tr>
      <w:tr w:rsidR="00E8069C" w14:paraId="2D60B3E4" w14:textId="77777777" w:rsidTr="00E8069C">
        <w:tc>
          <w:tcPr>
            <w:tcW w:w="1133" w:type="dxa"/>
          </w:tcPr>
          <w:p w14:paraId="67F9FC32" w14:textId="77777777" w:rsidR="00E8069C" w:rsidRDefault="00E8069C">
            <w:r>
              <w:t>142</w:t>
            </w:r>
          </w:p>
        </w:tc>
        <w:tc>
          <w:tcPr>
            <w:tcW w:w="615" w:type="dxa"/>
          </w:tcPr>
          <w:p w14:paraId="74F9CB23" w14:textId="77777777" w:rsidR="00E8069C" w:rsidRDefault="00E8069C">
            <w:r>
              <w:t>17245</w:t>
            </w:r>
          </w:p>
        </w:tc>
        <w:tc>
          <w:tcPr>
            <w:tcW w:w="960" w:type="dxa"/>
          </w:tcPr>
          <w:p w14:paraId="2DF2FC0C" w14:textId="77777777" w:rsidR="00E8069C" w:rsidRDefault="00E8069C">
            <w:r>
              <w:t>Ali Raza</w:t>
            </w:r>
          </w:p>
        </w:tc>
        <w:tc>
          <w:tcPr>
            <w:tcW w:w="935" w:type="dxa"/>
          </w:tcPr>
          <w:p w14:paraId="5DBC156D" w14:textId="77777777" w:rsidR="00E8069C" w:rsidRDefault="00E8069C">
            <w:r>
              <w:t>Ghulam Raza</w:t>
            </w:r>
          </w:p>
        </w:tc>
        <w:tc>
          <w:tcPr>
            <w:tcW w:w="957" w:type="dxa"/>
          </w:tcPr>
          <w:p w14:paraId="138ED1DD" w14:textId="77777777" w:rsidR="00E8069C" w:rsidRDefault="00E8069C">
            <w:r>
              <w:t>104089-P</w:t>
            </w:r>
          </w:p>
        </w:tc>
        <w:tc>
          <w:tcPr>
            <w:tcW w:w="700" w:type="dxa"/>
          </w:tcPr>
          <w:p w14:paraId="03A2C0B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C8C1A5" w14:textId="77777777" w:rsidR="00E8069C" w:rsidRDefault="00E8069C">
            <w:r>
              <w:t>13.9875</w:t>
            </w:r>
          </w:p>
        </w:tc>
        <w:tc>
          <w:tcPr>
            <w:tcW w:w="598" w:type="dxa"/>
          </w:tcPr>
          <w:p w14:paraId="51B986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5C23E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DAA61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23AC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8F69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BCC865" w14:textId="77777777" w:rsidR="00E8069C" w:rsidRDefault="00E8069C">
            <w:r>
              <w:t>68.9875</w:t>
            </w:r>
          </w:p>
        </w:tc>
      </w:tr>
      <w:tr w:rsidR="00E8069C" w14:paraId="3E0AB38E" w14:textId="77777777" w:rsidTr="00E8069C">
        <w:tc>
          <w:tcPr>
            <w:tcW w:w="1133" w:type="dxa"/>
          </w:tcPr>
          <w:p w14:paraId="71E20C90" w14:textId="77777777" w:rsidR="00E8069C" w:rsidRDefault="00E8069C">
            <w:r>
              <w:t>143</w:t>
            </w:r>
          </w:p>
        </w:tc>
        <w:tc>
          <w:tcPr>
            <w:tcW w:w="615" w:type="dxa"/>
          </w:tcPr>
          <w:p w14:paraId="723F901D" w14:textId="77777777" w:rsidR="00E8069C" w:rsidRDefault="00E8069C">
            <w:r>
              <w:t>6399</w:t>
            </w:r>
          </w:p>
        </w:tc>
        <w:tc>
          <w:tcPr>
            <w:tcW w:w="960" w:type="dxa"/>
          </w:tcPr>
          <w:p w14:paraId="0B888E84" w14:textId="77777777" w:rsidR="00E8069C" w:rsidRDefault="00E8069C">
            <w:r>
              <w:t>Zunera Munir</w:t>
            </w:r>
          </w:p>
        </w:tc>
        <w:tc>
          <w:tcPr>
            <w:tcW w:w="935" w:type="dxa"/>
          </w:tcPr>
          <w:p w14:paraId="10D019AD" w14:textId="77777777" w:rsidR="00E8069C" w:rsidRDefault="00E8069C">
            <w:r>
              <w:t>Muhammad Munir</w:t>
            </w:r>
          </w:p>
        </w:tc>
        <w:tc>
          <w:tcPr>
            <w:tcW w:w="957" w:type="dxa"/>
          </w:tcPr>
          <w:p w14:paraId="1A75AC69" w14:textId="77777777" w:rsidR="00E8069C" w:rsidRDefault="00E8069C">
            <w:r>
              <w:t>100616-P</w:t>
            </w:r>
          </w:p>
        </w:tc>
        <w:tc>
          <w:tcPr>
            <w:tcW w:w="700" w:type="dxa"/>
          </w:tcPr>
          <w:p w14:paraId="284FF9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125618" w14:textId="77777777" w:rsidR="00E8069C" w:rsidRDefault="00E8069C">
            <w:r>
              <w:t>13.976</w:t>
            </w:r>
          </w:p>
        </w:tc>
        <w:tc>
          <w:tcPr>
            <w:tcW w:w="598" w:type="dxa"/>
          </w:tcPr>
          <w:p w14:paraId="1D7D9F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5EAC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1EDAF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8C348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C1C3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72ED68" w14:textId="77777777" w:rsidR="00E8069C" w:rsidRDefault="00E8069C">
            <w:r>
              <w:t>68.976</w:t>
            </w:r>
          </w:p>
        </w:tc>
      </w:tr>
      <w:tr w:rsidR="00E8069C" w14:paraId="447D3C20" w14:textId="77777777" w:rsidTr="00E8069C">
        <w:tc>
          <w:tcPr>
            <w:tcW w:w="1133" w:type="dxa"/>
          </w:tcPr>
          <w:p w14:paraId="3B972355" w14:textId="77777777" w:rsidR="00E8069C" w:rsidRDefault="00E8069C">
            <w:r>
              <w:t>144</w:t>
            </w:r>
          </w:p>
        </w:tc>
        <w:tc>
          <w:tcPr>
            <w:tcW w:w="615" w:type="dxa"/>
          </w:tcPr>
          <w:p w14:paraId="2547DFF1" w14:textId="77777777" w:rsidR="00E8069C" w:rsidRDefault="00E8069C">
            <w:r>
              <w:t>3409</w:t>
            </w:r>
          </w:p>
        </w:tc>
        <w:tc>
          <w:tcPr>
            <w:tcW w:w="960" w:type="dxa"/>
          </w:tcPr>
          <w:p w14:paraId="5166F598" w14:textId="77777777" w:rsidR="00E8069C" w:rsidRDefault="00E8069C">
            <w:r>
              <w:t>Farheen Arif</w:t>
            </w:r>
          </w:p>
        </w:tc>
        <w:tc>
          <w:tcPr>
            <w:tcW w:w="935" w:type="dxa"/>
          </w:tcPr>
          <w:p w14:paraId="75E8A846" w14:textId="77777777" w:rsidR="00E8069C" w:rsidRDefault="00E8069C">
            <w:r>
              <w:t>Muhammad Arif Cheema</w:t>
            </w:r>
          </w:p>
        </w:tc>
        <w:tc>
          <w:tcPr>
            <w:tcW w:w="957" w:type="dxa"/>
          </w:tcPr>
          <w:p w14:paraId="798C8062" w14:textId="77777777" w:rsidR="00E8069C" w:rsidRDefault="00E8069C">
            <w:r>
              <w:t>98527-P</w:t>
            </w:r>
          </w:p>
        </w:tc>
        <w:tc>
          <w:tcPr>
            <w:tcW w:w="700" w:type="dxa"/>
          </w:tcPr>
          <w:p w14:paraId="3A71FE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43C355" w14:textId="77777777" w:rsidR="00E8069C" w:rsidRDefault="00E8069C">
            <w:r>
              <w:t>13.958333</w:t>
            </w:r>
          </w:p>
        </w:tc>
        <w:tc>
          <w:tcPr>
            <w:tcW w:w="598" w:type="dxa"/>
          </w:tcPr>
          <w:p w14:paraId="3CA96C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A980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A4448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FE5DC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3B16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DC6E39" w14:textId="77777777" w:rsidR="00E8069C" w:rsidRDefault="00E8069C">
            <w:r>
              <w:t>68.958333</w:t>
            </w:r>
          </w:p>
        </w:tc>
      </w:tr>
      <w:tr w:rsidR="00E8069C" w14:paraId="6B5AD827" w14:textId="77777777" w:rsidTr="00E8069C">
        <w:tc>
          <w:tcPr>
            <w:tcW w:w="1133" w:type="dxa"/>
          </w:tcPr>
          <w:p w14:paraId="1378730A" w14:textId="77777777" w:rsidR="00E8069C" w:rsidRDefault="00E8069C">
            <w:r>
              <w:t>14</w:t>
            </w:r>
            <w:r>
              <w:lastRenderedPageBreak/>
              <w:t>5</w:t>
            </w:r>
          </w:p>
        </w:tc>
        <w:tc>
          <w:tcPr>
            <w:tcW w:w="615" w:type="dxa"/>
          </w:tcPr>
          <w:p w14:paraId="2E83FF2F" w14:textId="77777777" w:rsidR="00E8069C" w:rsidRDefault="00E8069C">
            <w:r>
              <w:lastRenderedPageBreak/>
              <w:t>4588</w:t>
            </w:r>
          </w:p>
        </w:tc>
        <w:tc>
          <w:tcPr>
            <w:tcW w:w="960" w:type="dxa"/>
          </w:tcPr>
          <w:p w14:paraId="18E17C9A" w14:textId="77777777" w:rsidR="00E8069C" w:rsidRDefault="00E8069C">
            <w:r>
              <w:t>Atif Afzal</w:t>
            </w:r>
          </w:p>
        </w:tc>
        <w:tc>
          <w:tcPr>
            <w:tcW w:w="935" w:type="dxa"/>
          </w:tcPr>
          <w:p w14:paraId="1D75E136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4E4D901C" w14:textId="77777777" w:rsidR="00E8069C" w:rsidRDefault="00E8069C">
            <w:r>
              <w:t>107097-P</w:t>
            </w:r>
          </w:p>
        </w:tc>
        <w:tc>
          <w:tcPr>
            <w:tcW w:w="700" w:type="dxa"/>
          </w:tcPr>
          <w:p w14:paraId="278462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B129C4" w14:textId="77777777" w:rsidR="00E8069C" w:rsidRDefault="00E8069C">
            <w:r>
              <w:t>13.958333</w:t>
            </w:r>
          </w:p>
        </w:tc>
        <w:tc>
          <w:tcPr>
            <w:tcW w:w="598" w:type="dxa"/>
          </w:tcPr>
          <w:p w14:paraId="539C16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228A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1D231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6D906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CDA7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AE7F6A" w14:textId="77777777" w:rsidR="00E8069C" w:rsidRDefault="00E8069C">
            <w:r>
              <w:t>68.958333</w:t>
            </w:r>
          </w:p>
        </w:tc>
      </w:tr>
      <w:tr w:rsidR="00E8069C" w14:paraId="5717D92E" w14:textId="77777777" w:rsidTr="00E8069C">
        <w:tc>
          <w:tcPr>
            <w:tcW w:w="1133" w:type="dxa"/>
          </w:tcPr>
          <w:p w14:paraId="1723376C" w14:textId="77777777" w:rsidR="00E8069C" w:rsidRDefault="00E8069C">
            <w:r>
              <w:t>146</w:t>
            </w:r>
          </w:p>
        </w:tc>
        <w:tc>
          <w:tcPr>
            <w:tcW w:w="615" w:type="dxa"/>
          </w:tcPr>
          <w:p w14:paraId="253D85B8" w14:textId="77777777" w:rsidR="00E8069C" w:rsidRDefault="00E8069C">
            <w:r>
              <w:t>18211</w:t>
            </w:r>
          </w:p>
        </w:tc>
        <w:tc>
          <w:tcPr>
            <w:tcW w:w="960" w:type="dxa"/>
          </w:tcPr>
          <w:p w14:paraId="443F9FDD" w14:textId="77777777" w:rsidR="00E8069C" w:rsidRDefault="00E8069C">
            <w:r>
              <w:t>Javaria Salamat</w:t>
            </w:r>
          </w:p>
        </w:tc>
        <w:tc>
          <w:tcPr>
            <w:tcW w:w="935" w:type="dxa"/>
          </w:tcPr>
          <w:p w14:paraId="57E4A7B7" w14:textId="77777777" w:rsidR="00E8069C" w:rsidRDefault="00E8069C">
            <w:r>
              <w:t>Salamat Ali</w:t>
            </w:r>
          </w:p>
        </w:tc>
        <w:tc>
          <w:tcPr>
            <w:tcW w:w="957" w:type="dxa"/>
          </w:tcPr>
          <w:p w14:paraId="7A030DCA" w14:textId="77777777" w:rsidR="00E8069C" w:rsidRDefault="00E8069C">
            <w:r>
              <w:t>102390-P</w:t>
            </w:r>
          </w:p>
        </w:tc>
        <w:tc>
          <w:tcPr>
            <w:tcW w:w="700" w:type="dxa"/>
          </w:tcPr>
          <w:p w14:paraId="2500BE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A6CEFF" w14:textId="77777777" w:rsidR="00E8069C" w:rsidRDefault="00E8069C">
            <w:r>
              <w:t>14.758333</w:t>
            </w:r>
          </w:p>
        </w:tc>
        <w:tc>
          <w:tcPr>
            <w:tcW w:w="598" w:type="dxa"/>
          </w:tcPr>
          <w:p w14:paraId="225FD4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6D86C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D822AF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0BB77B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1254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4577F5" w14:textId="77777777" w:rsidR="00E8069C" w:rsidRDefault="00E8069C">
            <w:r>
              <w:t>68.925</w:t>
            </w:r>
          </w:p>
        </w:tc>
      </w:tr>
      <w:tr w:rsidR="00E8069C" w14:paraId="57B78FC9" w14:textId="77777777" w:rsidTr="00E8069C">
        <w:tc>
          <w:tcPr>
            <w:tcW w:w="1133" w:type="dxa"/>
          </w:tcPr>
          <w:p w14:paraId="48F39832" w14:textId="77777777" w:rsidR="00E8069C" w:rsidRDefault="00E8069C">
            <w:r>
              <w:t>147</w:t>
            </w:r>
          </w:p>
        </w:tc>
        <w:tc>
          <w:tcPr>
            <w:tcW w:w="615" w:type="dxa"/>
          </w:tcPr>
          <w:p w14:paraId="13E7B1EE" w14:textId="77777777" w:rsidR="00E8069C" w:rsidRDefault="00E8069C">
            <w:r>
              <w:t>2178</w:t>
            </w:r>
          </w:p>
        </w:tc>
        <w:tc>
          <w:tcPr>
            <w:tcW w:w="960" w:type="dxa"/>
          </w:tcPr>
          <w:p w14:paraId="3AA1A8D7" w14:textId="77777777" w:rsidR="00E8069C" w:rsidRDefault="00E8069C">
            <w:r>
              <w:t>Ammara Liaqat</w:t>
            </w:r>
          </w:p>
        </w:tc>
        <w:tc>
          <w:tcPr>
            <w:tcW w:w="935" w:type="dxa"/>
          </w:tcPr>
          <w:p w14:paraId="66D70E7A" w14:textId="77777777" w:rsidR="00E8069C" w:rsidRDefault="00E8069C">
            <w:r>
              <w:t>Liaqat Ali</w:t>
            </w:r>
          </w:p>
        </w:tc>
        <w:tc>
          <w:tcPr>
            <w:tcW w:w="957" w:type="dxa"/>
          </w:tcPr>
          <w:p w14:paraId="63535E5F" w14:textId="77777777" w:rsidR="00E8069C" w:rsidRDefault="00E8069C">
            <w:r>
              <w:t>90146-P</w:t>
            </w:r>
          </w:p>
        </w:tc>
        <w:tc>
          <w:tcPr>
            <w:tcW w:w="700" w:type="dxa"/>
          </w:tcPr>
          <w:p w14:paraId="267FDE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8023D1" w14:textId="77777777" w:rsidR="00E8069C" w:rsidRDefault="00E8069C">
            <w:r>
              <w:t>13.916667</w:t>
            </w:r>
          </w:p>
        </w:tc>
        <w:tc>
          <w:tcPr>
            <w:tcW w:w="598" w:type="dxa"/>
          </w:tcPr>
          <w:p w14:paraId="58EAB5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3C593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38A30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CD2EE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167B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7D7328" w14:textId="77777777" w:rsidR="00E8069C" w:rsidRDefault="00E8069C">
            <w:r>
              <w:t>68.916667</w:t>
            </w:r>
          </w:p>
        </w:tc>
      </w:tr>
      <w:tr w:rsidR="00E8069C" w14:paraId="75EEC0CF" w14:textId="77777777" w:rsidTr="00E8069C">
        <w:tc>
          <w:tcPr>
            <w:tcW w:w="1133" w:type="dxa"/>
          </w:tcPr>
          <w:p w14:paraId="3813EC16" w14:textId="77777777" w:rsidR="00E8069C" w:rsidRDefault="00E8069C">
            <w:r>
              <w:t>148</w:t>
            </w:r>
          </w:p>
        </w:tc>
        <w:tc>
          <w:tcPr>
            <w:tcW w:w="615" w:type="dxa"/>
          </w:tcPr>
          <w:p w14:paraId="3F0DA781" w14:textId="77777777" w:rsidR="00E8069C" w:rsidRDefault="00E8069C">
            <w:r>
              <w:t>2373</w:t>
            </w:r>
          </w:p>
        </w:tc>
        <w:tc>
          <w:tcPr>
            <w:tcW w:w="960" w:type="dxa"/>
          </w:tcPr>
          <w:p w14:paraId="09DFE76B" w14:textId="77777777" w:rsidR="00E8069C" w:rsidRDefault="00E8069C">
            <w:r>
              <w:t>Amna Bibi</w:t>
            </w:r>
          </w:p>
        </w:tc>
        <w:tc>
          <w:tcPr>
            <w:tcW w:w="935" w:type="dxa"/>
          </w:tcPr>
          <w:p w14:paraId="6DBDA865" w14:textId="77777777" w:rsidR="00E8069C" w:rsidRDefault="00E8069C">
            <w:r>
              <w:t>Muhammad Hayat Malik</w:t>
            </w:r>
          </w:p>
        </w:tc>
        <w:tc>
          <w:tcPr>
            <w:tcW w:w="957" w:type="dxa"/>
          </w:tcPr>
          <w:p w14:paraId="1FF21132" w14:textId="77777777" w:rsidR="00E8069C" w:rsidRDefault="00E8069C">
            <w:r>
              <w:t>88651-P</w:t>
            </w:r>
          </w:p>
        </w:tc>
        <w:tc>
          <w:tcPr>
            <w:tcW w:w="700" w:type="dxa"/>
          </w:tcPr>
          <w:p w14:paraId="6E266B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EA8486" w14:textId="77777777" w:rsidR="00E8069C" w:rsidRDefault="00E8069C">
            <w:r>
              <w:t>13.883333</w:t>
            </w:r>
          </w:p>
        </w:tc>
        <w:tc>
          <w:tcPr>
            <w:tcW w:w="598" w:type="dxa"/>
          </w:tcPr>
          <w:p w14:paraId="09EAE7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B311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C53D8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4D5FC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4EE9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538A55" w14:textId="77777777" w:rsidR="00E8069C" w:rsidRDefault="00E8069C">
            <w:r>
              <w:t>68.883333</w:t>
            </w:r>
          </w:p>
        </w:tc>
      </w:tr>
      <w:tr w:rsidR="00E8069C" w14:paraId="09BF031F" w14:textId="77777777" w:rsidTr="00E8069C">
        <w:tc>
          <w:tcPr>
            <w:tcW w:w="1133" w:type="dxa"/>
          </w:tcPr>
          <w:p w14:paraId="6367AE8C" w14:textId="77777777" w:rsidR="00E8069C" w:rsidRDefault="00E8069C">
            <w:r>
              <w:t>149</w:t>
            </w:r>
          </w:p>
        </w:tc>
        <w:tc>
          <w:tcPr>
            <w:tcW w:w="615" w:type="dxa"/>
          </w:tcPr>
          <w:p w14:paraId="4FF2D48C" w14:textId="77777777" w:rsidR="00E8069C" w:rsidRDefault="00E8069C">
            <w:r>
              <w:t>976</w:t>
            </w:r>
          </w:p>
        </w:tc>
        <w:tc>
          <w:tcPr>
            <w:tcW w:w="960" w:type="dxa"/>
          </w:tcPr>
          <w:p w14:paraId="31D0F1A7" w14:textId="77777777" w:rsidR="00E8069C" w:rsidRDefault="00E8069C">
            <w:r>
              <w:t>Saba Ayesha</w:t>
            </w:r>
          </w:p>
        </w:tc>
        <w:tc>
          <w:tcPr>
            <w:tcW w:w="935" w:type="dxa"/>
          </w:tcPr>
          <w:p w14:paraId="37D351A2" w14:textId="77777777" w:rsidR="00E8069C" w:rsidRDefault="00E8069C">
            <w:r>
              <w:t>Muhammad Sarfraz</w:t>
            </w:r>
          </w:p>
        </w:tc>
        <w:tc>
          <w:tcPr>
            <w:tcW w:w="957" w:type="dxa"/>
          </w:tcPr>
          <w:p w14:paraId="40EF9602" w14:textId="77777777" w:rsidR="00E8069C" w:rsidRDefault="00E8069C">
            <w:r>
              <w:t>91973-P</w:t>
            </w:r>
          </w:p>
        </w:tc>
        <w:tc>
          <w:tcPr>
            <w:tcW w:w="700" w:type="dxa"/>
          </w:tcPr>
          <w:p w14:paraId="2A1D63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870E90" w14:textId="77777777" w:rsidR="00E8069C" w:rsidRDefault="00E8069C">
            <w:r>
              <w:t>13.8625</w:t>
            </w:r>
          </w:p>
        </w:tc>
        <w:tc>
          <w:tcPr>
            <w:tcW w:w="598" w:type="dxa"/>
          </w:tcPr>
          <w:p w14:paraId="0C4695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D5207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4BFFA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79C66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10DC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E044DF" w14:textId="77777777" w:rsidR="00E8069C" w:rsidRDefault="00E8069C">
            <w:r>
              <w:t>68.8625</w:t>
            </w:r>
          </w:p>
        </w:tc>
      </w:tr>
      <w:tr w:rsidR="00E8069C" w14:paraId="0163281E" w14:textId="77777777" w:rsidTr="00E8069C">
        <w:tc>
          <w:tcPr>
            <w:tcW w:w="1133" w:type="dxa"/>
          </w:tcPr>
          <w:p w14:paraId="7FE76325" w14:textId="77777777" w:rsidR="00E8069C" w:rsidRDefault="00E8069C">
            <w:r>
              <w:t>150</w:t>
            </w:r>
          </w:p>
        </w:tc>
        <w:tc>
          <w:tcPr>
            <w:tcW w:w="615" w:type="dxa"/>
          </w:tcPr>
          <w:p w14:paraId="6FB6300A" w14:textId="77777777" w:rsidR="00E8069C" w:rsidRDefault="00E8069C">
            <w:r>
              <w:t>18795</w:t>
            </w:r>
          </w:p>
        </w:tc>
        <w:tc>
          <w:tcPr>
            <w:tcW w:w="960" w:type="dxa"/>
          </w:tcPr>
          <w:p w14:paraId="3B5DF0A9" w14:textId="77777777" w:rsidR="00E8069C" w:rsidRDefault="00E8069C">
            <w:r>
              <w:t>Nazish Batool</w:t>
            </w:r>
          </w:p>
        </w:tc>
        <w:tc>
          <w:tcPr>
            <w:tcW w:w="935" w:type="dxa"/>
          </w:tcPr>
          <w:p w14:paraId="1DE65525" w14:textId="77777777" w:rsidR="00E8069C" w:rsidRDefault="00E8069C">
            <w:r>
              <w:t>MUHAMMAD SULEMAN</w:t>
            </w:r>
          </w:p>
        </w:tc>
        <w:tc>
          <w:tcPr>
            <w:tcW w:w="957" w:type="dxa"/>
          </w:tcPr>
          <w:p w14:paraId="285D2670" w14:textId="77777777" w:rsidR="00E8069C" w:rsidRDefault="00E8069C">
            <w:r>
              <w:t>88961-P</w:t>
            </w:r>
          </w:p>
        </w:tc>
        <w:tc>
          <w:tcPr>
            <w:tcW w:w="700" w:type="dxa"/>
          </w:tcPr>
          <w:p w14:paraId="28C617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8EB4D4" w14:textId="77777777" w:rsidR="00E8069C" w:rsidRDefault="00E8069C">
            <w:r>
              <w:t>13.858333</w:t>
            </w:r>
          </w:p>
        </w:tc>
        <w:tc>
          <w:tcPr>
            <w:tcW w:w="598" w:type="dxa"/>
          </w:tcPr>
          <w:p w14:paraId="47BC1B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7DD2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FE63A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14114F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CF37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98CFA9" w14:textId="77777777" w:rsidR="00E8069C" w:rsidRDefault="00E8069C">
            <w:r>
              <w:t>68.858333</w:t>
            </w:r>
          </w:p>
        </w:tc>
      </w:tr>
      <w:tr w:rsidR="00E8069C" w14:paraId="5824EF8E" w14:textId="77777777" w:rsidTr="00E8069C">
        <w:tc>
          <w:tcPr>
            <w:tcW w:w="1133" w:type="dxa"/>
          </w:tcPr>
          <w:p w14:paraId="5406B056" w14:textId="77777777" w:rsidR="00E8069C" w:rsidRDefault="00E8069C">
            <w:r>
              <w:t>151</w:t>
            </w:r>
          </w:p>
        </w:tc>
        <w:tc>
          <w:tcPr>
            <w:tcW w:w="615" w:type="dxa"/>
          </w:tcPr>
          <w:p w14:paraId="3ADF5A29" w14:textId="77777777" w:rsidR="00E8069C" w:rsidRDefault="00E8069C">
            <w:r>
              <w:t>4761</w:t>
            </w:r>
          </w:p>
        </w:tc>
        <w:tc>
          <w:tcPr>
            <w:tcW w:w="960" w:type="dxa"/>
          </w:tcPr>
          <w:p w14:paraId="2592AB57" w14:textId="77777777" w:rsidR="00E8069C" w:rsidRDefault="00E8069C">
            <w:r>
              <w:t>Sobia Nawaz</w:t>
            </w:r>
          </w:p>
        </w:tc>
        <w:tc>
          <w:tcPr>
            <w:tcW w:w="935" w:type="dxa"/>
          </w:tcPr>
          <w:p w14:paraId="06C3F749" w14:textId="77777777" w:rsidR="00E8069C" w:rsidRDefault="00E8069C">
            <w:r>
              <w:t>Allah Rakhah</w:t>
            </w:r>
          </w:p>
        </w:tc>
        <w:tc>
          <w:tcPr>
            <w:tcW w:w="957" w:type="dxa"/>
          </w:tcPr>
          <w:p w14:paraId="26F2545B" w14:textId="77777777" w:rsidR="00E8069C" w:rsidRDefault="00E8069C">
            <w:r>
              <w:t>93085-P</w:t>
            </w:r>
          </w:p>
        </w:tc>
        <w:tc>
          <w:tcPr>
            <w:tcW w:w="700" w:type="dxa"/>
          </w:tcPr>
          <w:p w14:paraId="0A75A9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F8D1C9" w14:textId="77777777" w:rsidR="00E8069C" w:rsidRDefault="00E8069C">
            <w:r>
              <w:t>16.357895</w:t>
            </w:r>
          </w:p>
        </w:tc>
        <w:tc>
          <w:tcPr>
            <w:tcW w:w="598" w:type="dxa"/>
          </w:tcPr>
          <w:p w14:paraId="0A94FF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1A0E5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FA5E93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AF0BE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BF338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27B3AE" w14:textId="77777777" w:rsidR="00E8069C" w:rsidRDefault="00E8069C">
            <w:r>
              <w:t>68.857895</w:t>
            </w:r>
          </w:p>
        </w:tc>
      </w:tr>
      <w:tr w:rsidR="00E8069C" w14:paraId="03F1EAA0" w14:textId="77777777" w:rsidTr="00E8069C">
        <w:tc>
          <w:tcPr>
            <w:tcW w:w="1133" w:type="dxa"/>
          </w:tcPr>
          <w:p w14:paraId="1C06F028" w14:textId="77777777" w:rsidR="00E8069C" w:rsidRDefault="00E8069C">
            <w:r>
              <w:t>152</w:t>
            </w:r>
          </w:p>
        </w:tc>
        <w:tc>
          <w:tcPr>
            <w:tcW w:w="615" w:type="dxa"/>
          </w:tcPr>
          <w:p w14:paraId="271E4E2C" w14:textId="77777777" w:rsidR="00E8069C" w:rsidRDefault="00E8069C">
            <w:r>
              <w:t>15420</w:t>
            </w:r>
          </w:p>
        </w:tc>
        <w:tc>
          <w:tcPr>
            <w:tcW w:w="960" w:type="dxa"/>
          </w:tcPr>
          <w:p w14:paraId="50A9C2A7" w14:textId="77777777" w:rsidR="00E8069C" w:rsidRDefault="00E8069C">
            <w:r>
              <w:t>Sumera Naz</w:t>
            </w:r>
          </w:p>
        </w:tc>
        <w:tc>
          <w:tcPr>
            <w:tcW w:w="935" w:type="dxa"/>
          </w:tcPr>
          <w:p w14:paraId="1B9D6440" w14:textId="77777777" w:rsidR="00E8069C" w:rsidRDefault="00E8069C">
            <w:r>
              <w:t>Muhammad Zikria</w:t>
            </w:r>
          </w:p>
        </w:tc>
        <w:tc>
          <w:tcPr>
            <w:tcW w:w="957" w:type="dxa"/>
          </w:tcPr>
          <w:p w14:paraId="001BAE17" w14:textId="77777777" w:rsidR="00E8069C" w:rsidRDefault="00E8069C">
            <w:r>
              <w:t>100782-P</w:t>
            </w:r>
          </w:p>
        </w:tc>
        <w:tc>
          <w:tcPr>
            <w:tcW w:w="700" w:type="dxa"/>
          </w:tcPr>
          <w:p w14:paraId="2CDC4A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22ED30" w14:textId="77777777" w:rsidR="00E8069C" w:rsidRDefault="00E8069C">
            <w:r>
              <w:t>16.354167</w:t>
            </w:r>
          </w:p>
        </w:tc>
        <w:tc>
          <w:tcPr>
            <w:tcW w:w="598" w:type="dxa"/>
          </w:tcPr>
          <w:p w14:paraId="48F218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9D7E0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6F8AF0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D5E98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16B9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EA209C" w14:textId="77777777" w:rsidR="00E8069C" w:rsidRDefault="00E8069C">
            <w:r>
              <w:t>68.854167</w:t>
            </w:r>
          </w:p>
        </w:tc>
      </w:tr>
      <w:tr w:rsidR="00E8069C" w14:paraId="0FB273D7" w14:textId="77777777" w:rsidTr="00E8069C">
        <w:tc>
          <w:tcPr>
            <w:tcW w:w="1133" w:type="dxa"/>
          </w:tcPr>
          <w:p w14:paraId="72C2A99B" w14:textId="77777777" w:rsidR="00E8069C" w:rsidRDefault="00E8069C">
            <w:r>
              <w:t>153</w:t>
            </w:r>
          </w:p>
        </w:tc>
        <w:tc>
          <w:tcPr>
            <w:tcW w:w="615" w:type="dxa"/>
          </w:tcPr>
          <w:p w14:paraId="1945A921" w14:textId="77777777" w:rsidR="00E8069C" w:rsidRDefault="00E8069C">
            <w:r>
              <w:t>1529</w:t>
            </w:r>
          </w:p>
        </w:tc>
        <w:tc>
          <w:tcPr>
            <w:tcW w:w="960" w:type="dxa"/>
          </w:tcPr>
          <w:p w14:paraId="207627B0" w14:textId="77777777" w:rsidR="00E8069C" w:rsidRDefault="00E8069C">
            <w:r>
              <w:t>Aisha Naveed</w:t>
            </w:r>
          </w:p>
        </w:tc>
        <w:tc>
          <w:tcPr>
            <w:tcW w:w="935" w:type="dxa"/>
          </w:tcPr>
          <w:p w14:paraId="6FDD5676" w14:textId="77777777" w:rsidR="00E8069C" w:rsidRDefault="00E8069C">
            <w:r>
              <w:t>Shekh Muhammad Naveed</w:t>
            </w:r>
          </w:p>
        </w:tc>
        <w:tc>
          <w:tcPr>
            <w:tcW w:w="957" w:type="dxa"/>
          </w:tcPr>
          <w:p w14:paraId="194AF0AB" w14:textId="77777777" w:rsidR="00E8069C" w:rsidRDefault="00E8069C">
            <w:r>
              <w:t>91997-p</w:t>
            </w:r>
          </w:p>
        </w:tc>
        <w:tc>
          <w:tcPr>
            <w:tcW w:w="700" w:type="dxa"/>
          </w:tcPr>
          <w:p w14:paraId="6A53B4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4560BA" w14:textId="77777777" w:rsidR="00E8069C" w:rsidRDefault="00E8069C">
            <w:r>
              <w:t>13.8375</w:t>
            </w:r>
          </w:p>
        </w:tc>
        <w:tc>
          <w:tcPr>
            <w:tcW w:w="598" w:type="dxa"/>
          </w:tcPr>
          <w:p w14:paraId="089C8A0E" w14:textId="77777777" w:rsidR="00E8069C" w:rsidRDefault="00E8069C">
            <w:r>
              <w:t>0.</w:t>
            </w:r>
            <w:r>
              <w:lastRenderedPageBreak/>
              <w:t>0</w:t>
            </w:r>
          </w:p>
        </w:tc>
        <w:tc>
          <w:tcPr>
            <w:tcW w:w="477" w:type="dxa"/>
          </w:tcPr>
          <w:p w14:paraId="7868DD53" w14:textId="77777777" w:rsidR="00E8069C" w:rsidRDefault="00E8069C">
            <w:r>
              <w:lastRenderedPageBreak/>
              <w:t>5.0</w:t>
            </w:r>
          </w:p>
        </w:tc>
        <w:tc>
          <w:tcPr>
            <w:tcW w:w="678" w:type="dxa"/>
          </w:tcPr>
          <w:p w14:paraId="69FFB9B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28509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BA55C8" w14:textId="77777777" w:rsidR="00E8069C" w:rsidRDefault="00E8069C">
            <w:r>
              <w:t>3</w:t>
            </w:r>
            <w:r>
              <w:lastRenderedPageBreak/>
              <w:t>0.0</w:t>
            </w:r>
          </w:p>
        </w:tc>
        <w:tc>
          <w:tcPr>
            <w:tcW w:w="665" w:type="dxa"/>
          </w:tcPr>
          <w:p w14:paraId="4B798364" w14:textId="77777777" w:rsidR="00E8069C" w:rsidRDefault="00E8069C">
            <w:r>
              <w:t>68.8375</w:t>
            </w:r>
          </w:p>
        </w:tc>
      </w:tr>
      <w:tr w:rsidR="00E8069C" w14:paraId="2357409E" w14:textId="77777777" w:rsidTr="00E8069C">
        <w:tc>
          <w:tcPr>
            <w:tcW w:w="1133" w:type="dxa"/>
          </w:tcPr>
          <w:p w14:paraId="4C12B0C8" w14:textId="77777777" w:rsidR="00E8069C" w:rsidRDefault="00E8069C">
            <w:r>
              <w:t>154</w:t>
            </w:r>
          </w:p>
        </w:tc>
        <w:tc>
          <w:tcPr>
            <w:tcW w:w="615" w:type="dxa"/>
          </w:tcPr>
          <w:p w14:paraId="4BB69BA5" w14:textId="77777777" w:rsidR="00E8069C" w:rsidRDefault="00E8069C">
            <w:r>
              <w:t>7806</w:t>
            </w:r>
          </w:p>
        </w:tc>
        <w:tc>
          <w:tcPr>
            <w:tcW w:w="960" w:type="dxa"/>
          </w:tcPr>
          <w:p w14:paraId="377DDC7D" w14:textId="77777777" w:rsidR="00E8069C" w:rsidRDefault="00E8069C">
            <w:r>
              <w:t>Muhammad Farhan</w:t>
            </w:r>
          </w:p>
        </w:tc>
        <w:tc>
          <w:tcPr>
            <w:tcW w:w="935" w:type="dxa"/>
          </w:tcPr>
          <w:p w14:paraId="72806F30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44368517" w14:textId="77777777" w:rsidR="00E8069C" w:rsidRDefault="00E8069C">
            <w:r>
              <w:t>105823-P</w:t>
            </w:r>
          </w:p>
        </w:tc>
        <w:tc>
          <w:tcPr>
            <w:tcW w:w="700" w:type="dxa"/>
          </w:tcPr>
          <w:p w14:paraId="649520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1A3DE9" w14:textId="77777777" w:rsidR="00E8069C" w:rsidRDefault="00E8069C">
            <w:r>
              <w:t>13.829167</w:t>
            </w:r>
          </w:p>
        </w:tc>
        <w:tc>
          <w:tcPr>
            <w:tcW w:w="598" w:type="dxa"/>
          </w:tcPr>
          <w:p w14:paraId="31C5F1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BB99A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020018" w14:textId="77777777" w:rsidR="00E8069C" w:rsidRDefault="00E8069C">
            <w:r>
              <w:t>2</w:t>
            </w:r>
            <w:r>
              <w:lastRenderedPageBreak/>
              <w:t>0</w:t>
            </w:r>
            <w:r>
              <w:t>.0</w:t>
            </w:r>
          </w:p>
        </w:tc>
        <w:tc>
          <w:tcPr>
            <w:tcW w:w="596" w:type="dxa"/>
          </w:tcPr>
          <w:p w14:paraId="18CA78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7F9F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0E2967" w14:textId="77777777" w:rsidR="00E8069C" w:rsidRDefault="00E8069C">
            <w:r>
              <w:t>68.829167</w:t>
            </w:r>
          </w:p>
        </w:tc>
      </w:tr>
      <w:tr w:rsidR="00E8069C" w14:paraId="60B89348" w14:textId="77777777" w:rsidTr="00E8069C">
        <w:tc>
          <w:tcPr>
            <w:tcW w:w="1133" w:type="dxa"/>
          </w:tcPr>
          <w:p w14:paraId="6556ABF6" w14:textId="77777777" w:rsidR="00E8069C" w:rsidRDefault="00E8069C">
            <w:r>
              <w:t>155</w:t>
            </w:r>
          </w:p>
        </w:tc>
        <w:tc>
          <w:tcPr>
            <w:tcW w:w="615" w:type="dxa"/>
          </w:tcPr>
          <w:p w14:paraId="7F4BBDFB" w14:textId="77777777" w:rsidR="00E8069C" w:rsidRDefault="00E8069C">
            <w:r>
              <w:t>16365</w:t>
            </w:r>
          </w:p>
        </w:tc>
        <w:tc>
          <w:tcPr>
            <w:tcW w:w="960" w:type="dxa"/>
          </w:tcPr>
          <w:p w14:paraId="17C44830" w14:textId="77777777" w:rsidR="00E8069C" w:rsidRDefault="00E8069C">
            <w:r>
              <w:t>Aqsa Choudhary</w:t>
            </w:r>
          </w:p>
        </w:tc>
        <w:tc>
          <w:tcPr>
            <w:tcW w:w="935" w:type="dxa"/>
          </w:tcPr>
          <w:p w14:paraId="6012129B" w14:textId="77777777" w:rsidR="00E8069C" w:rsidRDefault="00E8069C">
            <w:r>
              <w:t>Muhammad Sharif</w:t>
            </w:r>
          </w:p>
        </w:tc>
        <w:tc>
          <w:tcPr>
            <w:tcW w:w="957" w:type="dxa"/>
          </w:tcPr>
          <w:p w14:paraId="3060B4DA" w14:textId="77777777" w:rsidR="00E8069C" w:rsidRDefault="00E8069C">
            <w:r>
              <w:t>95967-P</w:t>
            </w:r>
          </w:p>
        </w:tc>
        <w:tc>
          <w:tcPr>
            <w:tcW w:w="700" w:type="dxa"/>
          </w:tcPr>
          <w:p w14:paraId="68241B9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42EFC8" w14:textId="77777777" w:rsidR="00E8069C" w:rsidRDefault="00E8069C">
            <w:r>
              <w:t>13.820833</w:t>
            </w:r>
          </w:p>
        </w:tc>
        <w:tc>
          <w:tcPr>
            <w:tcW w:w="598" w:type="dxa"/>
          </w:tcPr>
          <w:p w14:paraId="3EF59E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CF76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0EC8C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3388C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6847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7B2147" w14:textId="77777777" w:rsidR="00E8069C" w:rsidRDefault="00E8069C">
            <w:r>
              <w:t>68.820833</w:t>
            </w:r>
          </w:p>
        </w:tc>
      </w:tr>
      <w:tr w:rsidR="00E8069C" w14:paraId="6D71F250" w14:textId="77777777" w:rsidTr="00E8069C">
        <w:tc>
          <w:tcPr>
            <w:tcW w:w="1133" w:type="dxa"/>
          </w:tcPr>
          <w:p w14:paraId="23F71FFA" w14:textId="77777777" w:rsidR="00E8069C" w:rsidRDefault="00E8069C">
            <w:r>
              <w:t>156</w:t>
            </w:r>
          </w:p>
        </w:tc>
        <w:tc>
          <w:tcPr>
            <w:tcW w:w="615" w:type="dxa"/>
          </w:tcPr>
          <w:p w14:paraId="2A3C635B" w14:textId="77777777" w:rsidR="00E8069C" w:rsidRDefault="00E8069C">
            <w:r>
              <w:t>6250</w:t>
            </w:r>
          </w:p>
        </w:tc>
        <w:tc>
          <w:tcPr>
            <w:tcW w:w="960" w:type="dxa"/>
          </w:tcPr>
          <w:p w14:paraId="69BC7133" w14:textId="77777777" w:rsidR="00E8069C" w:rsidRDefault="00E8069C">
            <w:r>
              <w:t>Hafiza Sana Imtiaz</w:t>
            </w:r>
          </w:p>
        </w:tc>
        <w:tc>
          <w:tcPr>
            <w:tcW w:w="935" w:type="dxa"/>
          </w:tcPr>
          <w:p w14:paraId="7D4F94E1" w14:textId="77777777" w:rsidR="00E8069C" w:rsidRDefault="00E8069C">
            <w:r>
              <w:t>Imtiaz Hussain Bhatti</w:t>
            </w:r>
          </w:p>
        </w:tc>
        <w:tc>
          <w:tcPr>
            <w:tcW w:w="957" w:type="dxa"/>
          </w:tcPr>
          <w:p w14:paraId="710F7665" w14:textId="77777777" w:rsidR="00E8069C" w:rsidRDefault="00E8069C">
            <w:r>
              <w:t>98027-P</w:t>
            </w:r>
          </w:p>
        </w:tc>
        <w:tc>
          <w:tcPr>
            <w:tcW w:w="700" w:type="dxa"/>
          </w:tcPr>
          <w:p w14:paraId="56F50E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2C0A24" w14:textId="77777777" w:rsidR="00E8069C" w:rsidRDefault="00E8069C">
            <w:r>
              <w:t>13.82</w:t>
            </w:r>
          </w:p>
        </w:tc>
        <w:tc>
          <w:tcPr>
            <w:tcW w:w="598" w:type="dxa"/>
          </w:tcPr>
          <w:p w14:paraId="3E8DCE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28E9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92D1D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08895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D4520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5B08EC" w14:textId="77777777" w:rsidR="00E8069C" w:rsidRDefault="00E8069C">
            <w:r>
              <w:t>68.82</w:t>
            </w:r>
          </w:p>
        </w:tc>
      </w:tr>
      <w:tr w:rsidR="00E8069C" w14:paraId="40BCC1AD" w14:textId="77777777" w:rsidTr="00E8069C">
        <w:tc>
          <w:tcPr>
            <w:tcW w:w="1133" w:type="dxa"/>
          </w:tcPr>
          <w:p w14:paraId="4769EA30" w14:textId="77777777" w:rsidR="00E8069C" w:rsidRDefault="00E8069C">
            <w:r>
              <w:t>157</w:t>
            </w:r>
          </w:p>
        </w:tc>
        <w:tc>
          <w:tcPr>
            <w:tcW w:w="615" w:type="dxa"/>
          </w:tcPr>
          <w:p w14:paraId="2224EB9F" w14:textId="77777777" w:rsidR="00E8069C" w:rsidRDefault="00E8069C">
            <w:r>
              <w:t>15403</w:t>
            </w:r>
          </w:p>
        </w:tc>
        <w:tc>
          <w:tcPr>
            <w:tcW w:w="960" w:type="dxa"/>
          </w:tcPr>
          <w:p w14:paraId="7D6FE902" w14:textId="77777777" w:rsidR="00E8069C" w:rsidRDefault="00E8069C">
            <w:r>
              <w:t>Zaryab Shafiq</w:t>
            </w:r>
          </w:p>
        </w:tc>
        <w:tc>
          <w:tcPr>
            <w:tcW w:w="935" w:type="dxa"/>
          </w:tcPr>
          <w:p w14:paraId="494ADF0C" w14:textId="77777777" w:rsidR="00E8069C" w:rsidRDefault="00E8069C">
            <w:r>
              <w:t>Shafiq Javaid</w:t>
            </w:r>
          </w:p>
        </w:tc>
        <w:tc>
          <w:tcPr>
            <w:tcW w:w="957" w:type="dxa"/>
          </w:tcPr>
          <w:p w14:paraId="585BA9CC" w14:textId="77777777" w:rsidR="00E8069C" w:rsidRDefault="00E8069C">
            <w:r>
              <w:t>72786-P</w:t>
            </w:r>
          </w:p>
        </w:tc>
        <w:tc>
          <w:tcPr>
            <w:tcW w:w="700" w:type="dxa"/>
          </w:tcPr>
          <w:p w14:paraId="0FF75C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92E338" w14:textId="77777777" w:rsidR="00E8069C" w:rsidRDefault="00E8069C">
            <w:r>
              <w:t>13.812766</w:t>
            </w:r>
          </w:p>
        </w:tc>
        <w:tc>
          <w:tcPr>
            <w:tcW w:w="598" w:type="dxa"/>
          </w:tcPr>
          <w:p w14:paraId="6123B1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55247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64FF7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FA932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1563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A59E74" w14:textId="77777777" w:rsidR="00E8069C" w:rsidRDefault="00E8069C">
            <w:r>
              <w:t>68.812766</w:t>
            </w:r>
          </w:p>
        </w:tc>
      </w:tr>
      <w:tr w:rsidR="00E8069C" w14:paraId="02A7B6DD" w14:textId="77777777" w:rsidTr="00E8069C">
        <w:tc>
          <w:tcPr>
            <w:tcW w:w="1133" w:type="dxa"/>
          </w:tcPr>
          <w:p w14:paraId="245ED527" w14:textId="77777777" w:rsidR="00E8069C" w:rsidRDefault="00E8069C">
            <w:r>
              <w:t>158</w:t>
            </w:r>
          </w:p>
        </w:tc>
        <w:tc>
          <w:tcPr>
            <w:tcW w:w="615" w:type="dxa"/>
          </w:tcPr>
          <w:p w14:paraId="182466B4" w14:textId="77777777" w:rsidR="00E8069C" w:rsidRDefault="00E8069C">
            <w:r>
              <w:t>770</w:t>
            </w:r>
          </w:p>
        </w:tc>
        <w:tc>
          <w:tcPr>
            <w:tcW w:w="960" w:type="dxa"/>
          </w:tcPr>
          <w:p w14:paraId="4784CBCD" w14:textId="77777777" w:rsidR="00E8069C" w:rsidRDefault="00E8069C">
            <w:r>
              <w:t>Hafiza Maryam Mushtaq</w:t>
            </w:r>
          </w:p>
        </w:tc>
        <w:tc>
          <w:tcPr>
            <w:tcW w:w="935" w:type="dxa"/>
          </w:tcPr>
          <w:p w14:paraId="4C8B4B18" w14:textId="77777777" w:rsidR="00E8069C" w:rsidRDefault="00E8069C">
            <w:r>
              <w:t>Mushtaq Ahmad</w:t>
            </w:r>
          </w:p>
        </w:tc>
        <w:tc>
          <w:tcPr>
            <w:tcW w:w="957" w:type="dxa"/>
          </w:tcPr>
          <w:p w14:paraId="16CCA679" w14:textId="77777777" w:rsidR="00E8069C" w:rsidRDefault="00E8069C">
            <w:r>
              <w:t>97007-P</w:t>
            </w:r>
          </w:p>
        </w:tc>
        <w:tc>
          <w:tcPr>
            <w:tcW w:w="700" w:type="dxa"/>
          </w:tcPr>
          <w:p w14:paraId="5F9E51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A30D62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25454AD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54AC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60785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CF5E6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9C1D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172308" w14:textId="77777777" w:rsidR="00E8069C" w:rsidRDefault="00E8069C">
            <w:r>
              <w:t>68.808333</w:t>
            </w:r>
          </w:p>
        </w:tc>
      </w:tr>
      <w:tr w:rsidR="00E8069C" w14:paraId="7CB4B06E" w14:textId="77777777" w:rsidTr="00E8069C">
        <w:tc>
          <w:tcPr>
            <w:tcW w:w="1133" w:type="dxa"/>
          </w:tcPr>
          <w:p w14:paraId="771EDE4D" w14:textId="77777777" w:rsidR="00E8069C" w:rsidRDefault="00E8069C">
            <w:r>
              <w:t>159</w:t>
            </w:r>
          </w:p>
        </w:tc>
        <w:tc>
          <w:tcPr>
            <w:tcW w:w="615" w:type="dxa"/>
          </w:tcPr>
          <w:p w14:paraId="19CEBB8A" w14:textId="77777777" w:rsidR="00E8069C" w:rsidRDefault="00E8069C">
            <w:r>
              <w:t>5025</w:t>
            </w:r>
          </w:p>
        </w:tc>
        <w:tc>
          <w:tcPr>
            <w:tcW w:w="960" w:type="dxa"/>
          </w:tcPr>
          <w:p w14:paraId="2AFD593A" w14:textId="77777777" w:rsidR="00E8069C" w:rsidRDefault="00E8069C">
            <w:r>
              <w:t>Rizwan Asghar</w:t>
            </w:r>
          </w:p>
        </w:tc>
        <w:tc>
          <w:tcPr>
            <w:tcW w:w="935" w:type="dxa"/>
          </w:tcPr>
          <w:p w14:paraId="5454D378" w14:textId="77777777" w:rsidR="00E8069C" w:rsidRDefault="00E8069C">
            <w:r>
              <w:t>Muhammad Asghar</w:t>
            </w:r>
          </w:p>
        </w:tc>
        <w:tc>
          <w:tcPr>
            <w:tcW w:w="957" w:type="dxa"/>
          </w:tcPr>
          <w:p w14:paraId="554194C9" w14:textId="77777777" w:rsidR="00E8069C" w:rsidRDefault="00E8069C">
            <w:r>
              <w:t>94093-P</w:t>
            </w:r>
          </w:p>
        </w:tc>
        <w:tc>
          <w:tcPr>
            <w:tcW w:w="700" w:type="dxa"/>
          </w:tcPr>
          <w:p w14:paraId="2052A1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0A33AB" w14:textId="77777777" w:rsidR="00E8069C" w:rsidRDefault="00E8069C">
            <w:r>
              <w:t>13.791667</w:t>
            </w:r>
          </w:p>
        </w:tc>
        <w:tc>
          <w:tcPr>
            <w:tcW w:w="598" w:type="dxa"/>
          </w:tcPr>
          <w:p w14:paraId="2B6CF9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A29C5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55514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71C2B8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EBE6A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099563" w14:textId="77777777" w:rsidR="00E8069C" w:rsidRDefault="00E8069C">
            <w:r>
              <w:t>68.791667</w:t>
            </w:r>
          </w:p>
        </w:tc>
      </w:tr>
      <w:tr w:rsidR="00E8069C" w14:paraId="00739815" w14:textId="77777777" w:rsidTr="00E8069C">
        <w:tc>
          <w:tcPr>
            <w:tcW w:w="1133" w:type="dxa"/>
          </w:tcPr>
          <w:p w14:paraId="3AE17861" w14:textId="77777777" w:rsidR="00E8069C" w:rsidRDefault="00E8069C">
            <w:r>
              <w:t>160</w:t>
            </w:r>
          </w:p>
        </w:tc>
        <w:tc>
          <w:tcPr>
            <w:tcW w:w="615" w:type="dxa"/>
          </w:tcPr>
          <w:p w14:paraId="2DD70D67" w14:textId="77777777" w:rsidR="00E8069C" w:rsidRDefault="00E8069C">
            <w:r>
              <w:t>7613</w:t>
            </w:r>
          </w:p>
        </w:tc>
        <w:tc>
          <w:tcPr>
            <w:tcW w:w="960" w:type="dxa"/>
          </w:tcPr>
          <w:p w14:paraId="2E2A0448" w14:textId="77777777" w:rsidR="00E8069C" w:rsidRDefault="00E8069C">
            <w:r>
              <w:t>Amna Yasmin</w:t>
            </w:r>
          </w:p>
        </w:tc>
        <w:tc>
          <w:tcPr>
            <w:tcW w:w="935" w:type="dxa"/>
          </w:tcPr>
          <w:p w14:paraId="1CF30C29" w14:textId="77777777" w:rsidR="00E8069C" w:rsidRDefault="00E8069C">
            <w:r>
              <w:t>Muhammad Umar Farooq</w:t>
            </w:r>
          </w:p>
        </w:tc>
        <w:tc>
          <w:tcPr>
            <w:tcW w:w="957" w:type="dxa"/>
          </w:tcPr>
          <w:p w14:paraId="332637BE" w14:textId="77777777" w:rsidR="00E8069C" w:rsidRDefault="00E8069C">
            <w:r>
              <w:t>91463-P</w:t>
            </w:r>
          </w:p>
        </w:tc>
        <w:tc>
          <w:tcPr>
            <w:tcW w:w="700" w:type="dxa"/>
          </w:tcPr>
          <w:p w14:paraId="03BF6B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8D9294" w14:textId="77777777" w:rsidR="00E8069C" w:rsidRDefault="00E8069C">
            <w:r>
              <w:t>13.791667</w:t>
            </w:r>
          </w:p>
        </w:tc>
        <w:tc>
          <w:tcPr>
            <w:tcW w:w="598" w:type="dxa"/>
          </w:tcPr>
          <w:p w14:paraId="0F3D24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BBF7B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1C1C7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E7D2F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9D41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D64075" w14:textId="77777777" w:rsidR="00E8069C" w:rsidRDefault="00E8069C">
            <w:r>
              <w:t>68.791667</w:t>
            </w:r>
          </w:p>
        </w:tc>
      </w:tr>
      <w:tr w:rsidR="00E8069C" w14:paraId="6E008552" w14:textId="77777777" w:rsidTr="00E8069C">
        <w:tc>
          <w:tcPr>
            <w:tcW w:w="1133" w:type="dxa"/>
          </w:tcPr>
          <w:p w14:paraId="6D9E0D5B" w14:textId="77777777" w:rsidR="00E8069C" w:rsidRDefault="00E8069C">
            <w:r>
              <w:t>161</w:t>
            </w:r>
          </w:p>
        </w:tc>
        <w:tc>
          <w:tcPr>
            <w:tcW w:w="615" w:type="dxa"/>
          </w:tcPr>
          <w:p w14:paraId="31B4AB13" w14:textId="77777777" w:rsidR="00E8069C" w:rsidRDefault="00E8069C">
            <w:r>
              <w:t>2801</w:t>
            </w:r>
          </w:p>
        </w:tc>
        <w:tc>
          <w:tcPr>
            <w:tcW w:w="960" w:type="dxa"/>
          </w:tcPr>
          <w:p w14:paraId="7B13C573" w14:textId="77777777" w:rsidR="00E8069C" w:rsidRDefault="00E8069C">
            <w:r>
              <w:t>Maryam Arshad</w:t>
            </w:r>
          </w:p>
        </w:tc>
        <w:tc>
          <w:tcPr>
            <w:tcW w:w="935" w:type="dxa"/>
          </w:tcPr>
          <w:p w14:paraId="408ACCE8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27E3AB23" w14:textId="77777777" w:rsidR="00E8069C" w:rsidRDefault="00E8069C">
            <w:r>
              <w:t>87793-P</w:t>
            </w:r>
          </w:p>
        </w:tc>
        <w:tc>
          <w:tcPr>
            <w:tcW w:w="700" w:type="dxa"/>
          </w:tcPr>
          <w:p w14:paraId="1928D8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F66DA7" w14:textId="77777777" w:rsidR="00E8069C" w:rsidRDefault="00E8069C">
            <w:r>
              <w:t>13.766667</w:t>
            </w:r>
          </w:p>
        </w:tc>
        <w:tc>
          <w:tcPr>
            <w:tcW w:w="598" w:type="dxa"/>
          </w:tcPr>
          <w:p w14:paraId="5ED979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0BC26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2E466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84EEA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8072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AFDEBB" w14:textId="77777777" w:rsidR="00E8069C" w:rsidRDefault="00E8069C">
            <w:r>
              <w:t>68.766667</w:t>
            </w:r>
          </w:p>
        </w:tc>
      </w:tr>
      <w:tr w:rsidR="00E8069C" w14:paraId="2A167E18" w14:textId="77777777" w:rsidTr="00E8069C">
        <w:tc>
          <w:tcPr>
            <w:tcW w:w="1133" w:type="dxa"/>
          </w:tcPr>
          <w:p w14:paraId="25078F61" w14:textId="77777777" w:rsidR="00E8069C" w:rsidRDefault="00E8069C">
            <w:r>
              <w:t>162</w:t>
            </w:r>
          </w:p>
        </w:tc>
        <w:tc>
          <w:tcPr>
            <w:tcW w:w="615" w:type="dxa"/>
          </w:tcPr>
          <w:p w14:paraId="288F2322" w14:textId="77777777" w:rsidR="00E8069C" w:rsidRDefault="00E8069C">
            <w:r>
              <w:t>8124</w:t>
            </w:r>
          </w:p>
        </w:tc>
        <w:tc>
          <w:tcPr>
            <w:tcW w:w="960" w:type="dxa"/>
          </w:tcPr>
          <w:p w14:paraId="1643A3E0" w14:textId="77777777" w:rsidR="00E8069C" w:rsidRDefault="00E8069C">
            <w:r>
              <w:t>Shahroz Humza</w:t>
            </w:r>
          </w:p>
        </w:tc>
        <w:tc>
          <w:tcPr>
            <w:tcW w:w="935" w:type="dxa"/>
          </w:tcPr>
          <w:p w14:paraId="3BF277A8" w14:textId="77777777" w:rsidR="00E8069C" w:rsidRDefault="00E8069C">
            <w:r>
              <w:t>Dr. Muhammad Fahimul Haq</w:t>
            </w:r>
          </w:p>
        </w:tc>
        <w:tc>
          <w:tcPr>
            <w:tcW w:w="957" w:type="dxa"/>
          </w:tcPr>
          <w:p w14:paraId="5FE5331C" w14:textId="77777777" w:rsidR="00E8069C" w:rsidRDefault="00E8069C">
            <w:r>
              <w:t>102121-P</w:t>
            </w:r>
          </w:p>
        </w:tc>
        <w:tc>
          <w:tcPr>
            <w:tcW w:w="700" w:type="dxa"/>
          </w:tcPr>
          <w:p w14:paraId="06A86B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310504" w14:textId="77777777" w:rsidR="00E8069C" w:rsidRDefault="00E8069C">
            <w:r>
              <w:t>14.258333</w:t>
            </w:r>
          </w:p>
        </w:tc>
        <w:tc>
          <w:tcPr>
            <w:tcW w:w="598" w:type="dxa"/>
          </w:tcPr>
          <w:p w14:paraId="219A13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DA37E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9EC899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5A8253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D783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DC8CE8" w14:textId="77777777" w:rsidR="00E8069C" w:rsidRDefault="00E8069C">
            <w:r>
              <w:t>68</w:t>
            </w:r>
            <w:r>
              <w:lastRenderedPageBreak/>
              <w:t>.7583</w:t>
            </w:r>
            <w:r>
              <w:lastRenderedPageBreak/>
              <w:t>33</w:t>
            </w:r>
          </w:p>
        </w:tc>
      </w:tr>
      <w:tr w:rsidR="00E8069C" w14:paraId="1EFAF204" w14:textId="77777777" w:rsidTr="00E8069C">
        <w:tc>
          <w:tcPr>
            <w:tcW w:w="1133" w:type="dxa"/>
          </w:tcPr>
          <w:p w14:paraId="3BF02214" w14:textId="77777777" w:rsidR="00E8069C" w:rsidRDefault="00E8069C">
            <w:r>
              <w:t>163</w:t>
            </w:r>
          </w:p>
        </w:tc>
        <w:tc>
          <w:tcPr>
            <w:tcW w:w="615" w:type="dxa"/>
          </w:tcPr>
          <w:p w14:paraId="227D1191" w14:textId="77777777" w:rsidR="00E8069C" w:rsidRDefault="00E8069C">
            <w:r>
              <w:t>3671</w:t>
            </w:r>
          </w:p>
        </w:tc>
        <w:tc>
          <w:tcPr>
            <w:tcW w:w="960" w:type="dxa"/>
          </w:tcPr>
          <w:p w14:paraId="3317A1C0" w14:textId="77777777" w:rsidR="00E8069C" w:rsidRDefault="00E8069C">
            <w:r>
              <w:t>M</w:t>
            </w:r>
            <w:r>
              <w:lastRenderedPageBreak/>
              <w:t>uhammad</w:t>
            </w:r>
            <w:r>
              <w:lastRenderedPageBreak/>
              <w:t xml:space="preserve"> Irfan Farooqi</w:t>
            </w:r>
          </w:p>
        </w:tc>
        <w:tc>
          <w:tcPr>
            <w:tcW w:w="935" w:type="dxa"/>
          </w:tcPr>
          <w:p w14:paraId="2CA50477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51A9082B" w14:textId="77777777" w:rsidR="00E8069C" w:rsidRDefault="00E8069C">
            <w:r>
              <w:t>103261-P</w:t>
            </w:r>
          </w:p>
        </w:tc>
        <w:tc>
          <w:tcPr>
            <w:tcW w:w="700" w:type="dxa"/>
          </w:tcPr>
          <w:p w14:paraId="3234E1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B28229" w14:textId="77777777" w:rsidR="00E8069C" w:rsidRDefault="00E8069C">
            <w:r>
              <w:t>13.754167</w:t>
            </w:r>
          </w:p>
        </w:tc>
        <w:tc>
          <w:tcPr>
            <w:tcW w:w="598" w:type="dxa"/>
          </w:tcPr>
          <w:p w14:paraId="283828E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86D1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169D8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A71C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FCC153" w14:textId="77777777" w:rsidR="00E8069C" w:rsidRDefault="00E8069C">
            <w:r>
              <w:t>30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665" w:type="dxa"/>
          </w:tcPr>
          <w:p w14:paraId="029165CC" w14:textId="77777777" w:rsidR="00E8069C" w:rsidRDefault="00E8069C">
            <w:r>
              <w:t>68.754167</w:t>
            </w:r>
          </w:p>
        </w:tc>
      </w:tr>
      <w:tr w:rsidR="00E8069C" w14:paraId="526C855A" w14:textId="77777777" w:rsidTr="00E8069C">
        <w:tc>
          <w:tcPr>
            <w:tcW w:w="1133" w:type="dxa"/>
          </w:tcPr>
          <w:p w14:paraId="1C23520F" w14:textId="77777777" w:rsidR="00E8069C" w:rsidRDefault="00E8069C">
            <w:r>
              <w:t>164</w:t>
            </w:r>
          </w:p>
        </w:tc>
        <w:tc>
          <w:tcPr>
            <w:tcW w:w="615" w:type="dxa"/>
          </w:tcPr>
          <w:p w14:paraId="3C4BA416" w14:textId="77777777" w:rsidR="00E8069C" w:rsidRDefault="00E8069C">
            <w:r>
              <w:t>457</w:t>
            </w:r>
          </w:p>
        </w:tc>
        <w:tc>
          <w:tcPr>
            <w:tcW w:w="960" w:type="dxa"/>
          </w:tcPr>
          <w:p w14:paraId="3CE2A2D4" w14:textId="77777777" w:rsidR="00E8069C" w:rsidRDefault="00E8069C">
            <w:r>
              <w:t>Maria Javaid</w:t>
            </w:r>
          </w:p>
        </w:tc>
        <w:tc>
          <w:tcPr>
            <w:tcW w:w="935" w:type="dxa"/>
          </w:tcPr>
          <w:p w14:paraId="5D8D8537" w14:textId="77777777" w:rsidR="00E8069C" w:rsidRDefault="00E8069C">
            <w:r>
              <w:t>Javaid Iqbal</w:t>
            </w:r>
          </w:p>
        </w:tc>
        <w:tc>
          <w:tcPr>
            <w:tcW w:w="957" w:type="dxa"/>
          </w:tcPr>
          <w:p w14:paraId="193C85E5" w14:textId="77777777" w:rsidR="00E8069C" w:rsidRDefault="00E8069C">
            <w:r>
              <w:t>95894-P</w:t>
            </w:r>
          </w:p>
        </w:tc>
        <w:tc>
          <w:tcPr>
            <w:tcW w:w="700" w:type="dxa"/>
          </w:tcPr>
          <w:p w14:paraId="310C61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FEE660" w14:textId="77777777" w:rsidR="00E8069C" w:rsidRDefault="00E8069C">
            <w:r>
              <w:t>13.741667</w:t>
            </w:r>
          </w:p>
        </w:tc>
        <w:tc>
          <w:tcPr>
            <w:tcW w:w="598" w:type="dxa"/>
          </w:tcPr>
          <w:p w14:paraId="47D8CB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FC9F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7120B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FFAA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482A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821BAD" w14:textId="77777777" w:rsidR="00E8069C" w:rsidRDefault="00E8069C">
            <w:r>
              <w:t>68.741667</w:t>
            </w:r>
          </w:p>
        </w:tc>
      </w:tr>
      <w:tr w:rsidR="00E8069C" w14:paraId="6CC22533" w14:textId="77777777" w:rsidTr="00E8069C">
        <w:tc>
          <w:tcPr>
            <w:tcW w:w="1133" w:type="dxa"/>
          </w:tcPr>
          <w:p w14:paraId="2844AECE" w14:textId="77777777" w:rsidR="00E8069C" w:rsidRDefault="00E8069C">
            <w:r>
              <w:t>165</w:t>
            </w:r>
          </w:p>
        </w:tc>
        <w:tc>
          <w:tcPr>
            <w:tcW w:w="615" w:type="dxa"/>
          </w:tcPr>
          <w:p w14:paraId="043CED19" w14:textId="77777777" w:rsidR="00E8069C" w:rsidRDefault="00E8069C">
            <w:r>
              <w:t>3199</w:t>
            </w:r>
          </w:p>
        </w:tc>
        <w:tc>
          <w:tcPr>
            <w:tcW w:w="960" w:type="dxa"/>
          </w:tcPr>
          <w:p w14:paraId="30608F15" w14:textId="77777777" w:rsidR="00E8069C" w:rsidRDefault="00E8069C">
            <w:r>
              <w:t>Uzma Zafar</w:t>
            </w:r>
          </w:p>
        </w:tc>
        <w:tc>
          <w:tcPr>
            <w:tcW w:w="935" w:type="dxa"/>
          </w:tcPr>
          <w:p w14:paraId="035DD88C" w14:textId="77777777" w:rsidR="00E8069C" w:rsidRDefault="00E8069C">
            <w:r>
              <w:t>Abdullah Hafiz Irshad Ul Haq</w:t>
            </w:r>
          </w:p>
        </w:tc>
        <w:tc>
          <w:tcPr>
            <w:tcW w:w="957" w:type="dxa"/>
          </w:tcPr>
          <w:p w14:paraId="42492403" w14:textId="77777777" w:rsidR="00E8069C" w:rsidRDefault="00E8069C">
            <w:r>
              <w:t>90740-P</w:t>
            </w:r>
          </w:p>
        </w:tc>
        <w:tc>
          <w:tcPr>
            <w:tcW w:w="700" w:type="dxa"/>
          </w:tcPr>
          <w:p w14:paraId="503451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327500" w14:textId="77777777" w:rsidR="00E8069C" w:rsidRDefault="00E8069C">
            <w:r>
              <w:t>13.7375</w:t>
            </w:r>
          </w:p>
        </w:tc>
        <w:tc>
          <w:tcPr>
            <w:tcW w:w="598" w:type="dxa"/>
          </w:tcPr>
          <w:p w14:paraId="64BF20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4D80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4878D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A5164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7B99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B1882E" w14:textId="77777777" w:rsidR="00E8069C" w:rsidRDefault="00E8069C">
            <w:r>
              <w:t>68.7375</w:t>
            </w:r>
          </w:p>
        </w:tc>
      </w:tr>
      <w:tr w:rsidR="00E8069C" w14:paraId="09B4D938" w14:textId="77777777" w:rsidTr="00E8069C">
        <w:tc>
          <w:tcPr>
            <w:tcW w:w="1133" w:type="dxa"/>
          </w:tcPr>
          <w:p w14:paraId="6F1A0338" w14:textId="77777777" w:rsidR="00E8069C" w:rsidRDefault="00E8069C">
            <w:r>
              <w:t>166</w:t>
            </w:r>
          </w:p>
        </w:tc>
        <w:tc>
          <w:tcPr>
            <w:tcW w:w="615" w:type="dxa"/>
          </w:tcPr>
          <w:p w14:paraId="612C3E0A" w14:textId="77777777" w:rsidR="00E8069C" w:rsidRDefault="00E8069C">
            <w:r>
              <w:t>755</w:t>
            </w:r>
          </w:p>
        </w:tc>
        <w:tc>
          <w:tcPr>
            <w:tcW w:w="960" w:type="dxa"/>
          </w:tcPr>
          <w:p w14:paraId="7954E71D" w14:textId="77777777" w:rsidR="00E8069C" w:rsidRDefault="00E8069C">
            <w:r>
              <w:t>Hina Fatima</w:t>
            </w:r>
          </w:p>
        </w:tc>
        <w:tc>
          <w:tcPr>
            <w:tcW w:w="935" w:type="dxa"/>
          </w:tcPr>
          <w:p w14:paraId="49332970" w14:textId="77777777" w:rsidR="00E8069C" w:rsidRDefault="00E8069C">
            <w:r>
              <w:t>Maqsood Ahmad</w:t>
            </w:r>
          </w:p>
        </w:tc>
        <w:tc>
          <w:tcPr>
            <w:tcW w:w="957" w:type="dxa"/>
          </w:tcPr>
          <w:p w14:paraId="4AC988BA" w14:textId="77777777" w:rsidR="00E8069C" w:rsidRDefault="00E8069C">
            <w:r>
              <w:t>82724-P</w:t>
            </w:r>
          </w:p>
        </w:tc>
        <w:tc>
          <w:tcPr>
            <w:tcW w:w="700" w:type="dxa"/>
          </w:tcPr>
          <w:p w14:paraId="7C3E3F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085C7A" w14:textId="77777777" w:rsidR="00E8069C" w:rsidRDefault="00E8069C">
            <w:r>
              <w:t>13.725</w:t>
            </w:r>
          </w:p>
        </w:tc>
        <w:tc>
          <w:tcPr>
            <w:tcW w:w="598" w:type="dxa"/>
          </w:tcPr>
          <w:p w14:paraId="0AD0BA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9BBF9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10D6C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F0C2D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2C95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684892" w14:textId="77777777" w:rsidR="00E8069C" w:rsidRDefault="00E8069C">
            <w:r>
              <w:t>68.725</w:t>
            </w:r>
          </w:p>
        </w:tc>
      </w:tr>
      <w:tr w:rsidR="00E8069C" w14:paraId="2650D95E" w14:textId="77777777" w:rsidTr="00E8069C">
        <w:tc>
          <w:tcPr>
            <w:tcW w:w="1133" w:type="dxa"/>
          </w:tcPr>
          <w:p w14:paraId="79FDDF97" w14:textId="77777777" w:rsidR="00E8069C" w:rsidRDefault="00E8069C">
            <w:r>
              <w:t>167</w:t>
            </w:r>
          </w:p>
        </w:tc>
        <w:tc>
          <w:tcPr>
            <w:tcW w:w="615" w:type="dxa"/>
          </w:tcPr>
          <w:p w14:paraId="1C210FDA" w14:textId="77777777" w:rsidR="00E8069C" w:rsidRDefault="00E8069C">
            <w:r>
              <w:t>8287</w:t>
            </w:r>
          </w:p>
        </w:tc>
        <w:tc>
          <w:tcPr>
            <w:tcW w:w="960" w:type="dxa"/>
          </w:tcPr>
          <w:p w14:paraId="3B69DC76" w14:textId="77777777" w:rsidR="00E8069C" w:rsidRDefault="00E8069C">
            <w:r>
              <w:t>Sajjad Hussain</w:t>
            </w:r>
          </w:p>
        </w:tc>
        <w:tc>
          <w:tcPr>
            <w:tcW w:w="935" w:type="dxa"/>
          </w:tcPr>
          <w:p w14:paraId="673B7288" w14:textId="77777777" w:rsidR="00E8069C" w:rsidRDefault="00E8069C">
            <w:r>
              <w:t>Muhammad Hussain</w:t>
            </w:r>
          </w:p>
        </w:tc>
        <w:tc>
          <w:tcPr>
            <w:tcW w:w="957" w:type="dxa"/>
          </w:tcPr>
          <w:p w14:paraId="6EA5B92C" w14:textId="77777777" w:rsidR="00E8069C" w:rsidRDefault="00E8069C">
            <w:r>
              <w:t>90110-P</w:t>
            </w:r>
          </w:p>
        </w:tc>
        <w:tc>
          <w:tcPr>
            <w:tcW w:w="700" w:type="dxa"/>
          </w:tcPr>
          <w:p w14:paraId="1B0DD5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BB03C3" w14:textId="77777777" w:rsidR="00E8069C" w:rsidRDefault="00E8069C">
            <w:r>
              <w:t>13.722449</w:t>
            </w:r>
          </w:p>
        </w:tc>
        <w:tc>
          <w:tcPr>
            <w:tcW w:w="598" w:type="dxa"/>
          </w:tcPr>
          <w:p w14:paraId="2D8C58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23B9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90E45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E9544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5EEF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15C5C4" w14:textId="77777777" w:rsidR="00E8069C" w:rsidRDefault="00E8069C">
            <w:r>
              <w:t>68.722449</w:t>
            </w:r>
          </w:p>
        </w:tc>
      </w:tr>
      <w:tr w:rsidR="00E8069C" w14:paraId="6CCC188C" w14:textId="77777777" w:rsidTr="00E8069C">
        <w:tc>
          <w:tcPr>
            <w:tcW w:w="1133" w:type="dxa"/>
          </w:tcPr>
          <w:p w14:paraId="06AFAF30" w14:textId="77777777" w:rsidR="00E8069C" w:rsidRDefault="00E8069C">
            <w:r>
              <w:t>168</w:t>
            </w:r>
          </w:p>
        </w:tc>
        <w:tc>
          <w:tcPr>
            <w:tcW w:w="615" w:type="dxa"/>
          </w:tcPr>
          <w:p w14:paraId="42499189" w14:textId="77777777" w:rsidR="00E8069C" w:rsidRDefault="00E8069C">
            <w:r>
              <w:t>15358</w:t>
            </w:r>
          </w:p>
        </w:tc>
        <w:tc>
          <w:tcPr>
            <w:tcW w:w="960" w:type="dxa"/>
          </w:tcPr>
          <w:p w14:paraId="1B611BE0" w14:textId="77777777" w:rsidR="00E8069C" w:rsidRDefault="00E8069C">
            <w:r>
              <w:t>Shehla Parveen</w:t>
            </w:r>
          </w:p>
        </w:tc>
        <w:tc>
          <w:tcPr>
            <w:tcW w:w="935" w:type="dxa"/>
          </w:tcPr>
          <w:p w14:paraId="77771173" w14:textId="77777777" w:rsidR="00E8069C" w:rsidRDefault="00E8069C">
            <w:r>
              <w:t>Saif Ur Rehman Khan</w:t>
            </w:r>
          </w:p>
        </w:tc>
        <w:tc>
          <w:tcPr>
            <w:tcW w:w="957" w:type="dxa"/>
          </w:tcPr>
          <w:p w14:paraId="2DE56802" w14:textId="77777777" w:rsidR="00E8069C" w:rsidRDefault="00E8069C">
            <w:r>
              <w:t>105611-p</w:t>
            </w:r>
          </w:p>
        </w:tc>
        <w:tc>
          <w:tcPr>
            <w:tcW w:w="700" w:type="dxa"/>
          </w:tcPr>
          <w:p w14:paraId="5E2CA8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3A21A5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3B29B1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80C2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ABFC8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004F7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9040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13E885" w14:textId="77777777" w:rsidR="00E8069C" w:rsidRDefault="00E8069C">
            <w:r>
              <w:t>68.720833</w:t>
            </w:r>
          </w:p>
        </w:tc>
      </w:tr>
      <w:tr w:rsidR="00E8069C" w14:paraId="65D15B06" w14:textId="77777777" w:rsidTr="00E8069C">
        <w:tc>
          <w:tcPr>
            <w:tcW w:w="1133" w:type="dxa"/>
          </w:tcPr>
          <w:p w14:paraId="6CD691B7" w14:textId="77777777" w:rsidR="00E8069C" w:rsidRDefault="00E8069C">
            <w:r>
              <w:t>169</w:t>
            </w:r>
          </w:p>
        </w:tc>
        <w:tc>
          <w:tcPr>
            <w:tcW w:w="615" w:type="dxa"/>
          </w:tcPr>
          <w:p w14:paraId="295B8469" w14:textId="77777777" w:rsidR="00E8069C" w:rsidRDefault="00E8069C">
            <w:r>
              <w:t>295</w:t>
            </w:r>
          </w:p>
        </w:tc>
        <w:tc>
          <w:tcPr>
            <w:tcW w:w="960" w:type="dxa"/>
          </w:tcPr>
          <w:p w14:paraId="36F379BA" w14:textId="77777777" w:rsidR="00E8069C" w:rsidRDefault="00E8069C">
            <w:r>
              <w:t>Rabia Sarwar</w:t>
            </w:r>
          </w:p>
        </w:tc>
        <w:tc>
          <w:tcPr>
            <w:tcW w:w="935" w:type="dxa"/>
          </w:tcPr>
          <w:p w14:paraId="35919649" w14:textId="77777777" w:rsidR="00E8069C" w:rsidRDefault="00E8069C">
            <w:r>
              <w:t>sardar umer rehman</w:t>
            </w:r>
          </w:p>
        </w:tc>
        <w:tc>
          <w:tcPr>
            <w:tcW w:w="957" w:type="dxa"/>
          </w:tcPr>
          <w:p w14:paraId="2D3F2D76" w14:textId="77777777" w:rsidR="00E8069C" w:rsidRDefault="00E8069C">
            <w:r>
              <w:t>89747-p</w:t>
            </w:r>
          </w:p>
        </w:tc>
        <w:tc>
          <w:tcPr>
            <w:tcW w:w="700" w:type="dxa"/>
          </w:tcPr>
          <w:p w14:paraId="38D5CA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C10CC0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151320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C282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1CC1E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84884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FFCB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1EB9F8" w14:textId="77777777" w:rsidR="00E8069C" w:rsidRDefault="00E8069C">
            <w:r>
              <w:t>68.720833</w:t>
            </w:r>
          </w:p>
        </w:tc>
      </w:tr>
      <w:tr w:rsidR="00E8069C" w14:paraId="709BE0C4" w14:textId="77777777" w:rsidTr="00E8069C">
        <w:tc>
          <w:tcPr>
            <w:tcW w:w="1133" w:type="dxa"/>
          </w:tcPr>
          <w:p w14:paraId="2B9DEB31" w14:textId="77777777" w:rsidR="00E8069C" w:rsidRDefault="00E8069C">
            <w:r>
              <w:t>170</w:t>
            </w:r>
          </w:p>
        </w:tc>
        <w:tc>
          <w:tcPr>
            <w:tcW w:w="615" w:type="dxa"/>
          </w:tcPr>
          <w:p w14:paraId="2F32FAF0" w14:textId="77777777" w:rsidR="00E8069C" w:rsidRDefault="00E8069C">
            <w:r>
              <w:t>6209</w:t>
            </w:r>
          </w:p>
        </w:tc>
        <w:tc>
          <w:tcPr>
            <w:tcW w:w="960" w:type="dxa"/>
          </w:tcPr>
          <w:p w14:paraId="51D1A785" w14:textId="77777777" w:rsidR="00E8069C" w:rsidRDefault="00E8069C">
            <w:r>
              <w:t>Sulaman Ghafoor</w:t>
            </w:r>
          </w:p>
        </w:tc>
        <w:tc>
          <w:tcPr>
            <w:tcW w:w="935" w:type="dxa"/>
          </w:tcPr>
          <w:p w14:paraId="73148D74" w14:textId="77777777" w:rsidR="00E8069C" w:rsidRDefault="00E8069C">
            <w:r>
              <w:t>Ghafoor Ahmad</w:t>
            </w:r>
          </w:p>
        </w:tc>
        <w:tc>
          <w:tcPr>
            <w:tcW w:w="957" w:type="dxa"/>
          </w:tcPr>
          <w:p w14:paraId="768389CF" w14:textId="77777777" w:rsidR="00E8069C" w:rsidRDefault="00E8069C">
            <w:r>
              <w:t>105430_P</w:t>
            </w:r>
          </w:p>
        </w:tc>
        <w:tc>
          <w:tcPr>
            <w:tcW w:w="700" w:type="dxa"/>
          </w:tcPr>
          <w:p w14:paraId="5F2792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2BFEA3" w14:textId="77777777" w:rsidR="00E8069C" w:rsidRDefault="00E8069C">
            <w:r>
              <w:t>13.7125</w:t>
            </w:r>
          </w:p>
        </w:tc>
        <w:tc>
          <w:tcPr>
            <w:tcW w:w="598" w:type="dxa"/>
          </w:tcPr>
          <w:p w14:paraId="0ED4674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8B64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AC29F9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AD306AF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CB417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E91A1F" w14:textId="77777777" w:rsidR="00E8069C" w:rsidRDefault="00E8069C">
            <w:r>
              <w:t>68.7125</w:t>
            </w:r>
          </w:p>
        </w:tc>
      </w:tr>
      <w:tr w:rsidR="00E8069C" w14:paraId="25581173" w14:textId="77777777" w:rsidTr="00E8069C">
        <w:tc>
          <w:tcPr>
            <w:tcW w:w="1133" w:type="dxa"/>
          </w:tcPr>
          <w:p w14:paraId="270AA050" w14:textId="77777777" w:rsidR="00E8069C" w:rsidRDefault="00E8069C">
            <w:r>
              <w:t>171</w:t>
            </w:r>
          </w:p>
        </w:tc>
        <w:tc>
          <w:tcPr>
            <w:tcW w:w="615" w:type="dxa"/>
          </w:tcPr>
          <w:p w14:paraId="48EE347C" w14:textId="77777777" w:rsidR="00E8069C" w:rsidRDefault="00E8069C">
            <w:r>
              <w:t>4309</w:t>
            </w:r>
          </w:p>
        </w:tc>
        <w:tc>
          <w:tcPr>
            <w:tcW w:w="960" w:type="dxa"/>
          </w:tcPr>
          <w:p w14:paraId="7560488B" w14:textId="77777777" w:rsidR="00E8069C" w:rsidRDefault="00E8069C">
            <w:r>
              <w:t>Azka Mushtaq</w:t>
            </w:r>
          </w:p>
        </w:tc>
        <w:tc>
          <w:tcPr>
            <w:tcW w:w="935" w:type="dxa"/>
          </w:tcPr>
          <w:p w14:paraId="09CBF1FD" w14:textId="77777777" w:rsidR="00E8069C" w:rsidRDefault="00E8069C">
            <w:r>
              <w:t>Mushtaq Ahmed Azmi</w:t>
            </w:r>
          </w:p>
        </w:tc>
        <w:tc>
          <w:tcPr>
            <w:tcW w:w="957" w:type="dxa"/>
          </w:tcPr>
          <w:p w14:paraId="700F2331" w14:textId="77777777" w:rsidR="00E8069C" w:rsidRDefault="00E8069C">
            <w:r>
              <w:t>91253-p</w:t>
            </w:r>
          </w:p>
        </w:tc>
        <w:tc>
          <w:tcPr>
            <w:tcW w:w="700" w:type="dxa"/>
          </w:tcPr>
          <w:p w14:paraId="387D36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9713CF" w14:textId="77777777" w:rsidR="00E8069C" w:rsidRDefault="00E8069C">
            <w:r>
              <w:t>13.704167</w:t>
            </w:r>
          </w:p>
        </w:tc>
        <w:tc>
          <w:tcPr>
            <w:tcW w:w="598" w:type="dxa"/>
          </w:tcPr>
          <w:p w14:paraId="5CDFCE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10700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A73BD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0AEE1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1648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E47B39" w14:textId="77777777" w:rsidR="00E8069C" w:rsidRDefault="00E8069C">
            <w:r>
              <w:t>68.704167</w:t>
            </w:r>
          </w:p>
        </w:tc>
      </w:tr>
      <w:tr w:rsidR="00E8069C" w14:paraId="13EFE375" w14:textId="77777777" w:rsidTr="00E8069C">
        <w:tc>
          <w:tcPr>
            <w:tcW w:w="1133" w:type="dxa"/>
          </w:tcPr>
          <w:p w14:paraId="3EA23727" w14:textId="77777777" w:rsidR="00E8069C" w:rsidRDefault="00E8069C">
            <w:r>
              <w:t>172</w:t>
            </w:r>
          </w:p>
        </w:tc>
        <w:tc>
          <w:tcPr>
            <w:tcW w:w="615" w:type="dxa"/>
          </w:tcPr>
          <w:p w14:paraId="2B0209AA" w14:textId="77777777" w:rsidR="00E8069C" w:rsidRDefault="00E8069C">
            <w:r>
              <w:t>17656</w:t>
            </w:r>
          </w:p>
        </w:tc>
        <w:tc>
          <w:tcPr>
            <w:tcW w:w="960" w:type="dxa"/>
          </w:tcPr>
          <w:p w14:paraId="08398C3D" w14:textId="77777777" w:rsidR="00E8069C" w:rsidRDefault="00E8069C">
            <w:r>
              <w:t>Ayesha S</w:t>
            </w:r>
            <w:r>
              <w:lastRenderedPageBreak/>
              <w:t>id</w:t>
            </w:r>
            <w:r>
              <w:lastRenderedPageBreak/>
              <w:t>diq</w:t>
            </w:r>
            <w:r>
              <w:lastRenderedPageBreak/>
              <w:t>ue</w:t>
            </w:r>
          </w:p>
        </w:tc>
        <w:tc>
          <w:tcPr>
            <w:tcW w:w="935" w:type="dxa"/>
          </w:tcPr>
          <w:p w14:paraId="22C5AC98" w14:textId="77777777" w:rsidR="00E8069C" w:rsidRDefault="00E8069C">
            <w:r>
              <w:t>Muhammad Sidd</w:t>
            </w:r>
            <w:r>
              <w:lastRenderedPageBreak/>
              <w:t>iq</w:t>
            </w:r>
            <w:r>
              <w:lastRenderedPageBreak/>
              <w:t>ue</w:t>
            </w:r>
          </w:p>
        </w:tc>
        <w:tc>
          <w:tcPr>
            <w:tcW w:w="957" w:type="dxa"/>
          </w:tcPr>
          <w:p w14:paraId="147B120C" w14:textId="77777777" w:rsidR="00E8069C" w:rsidRDefault="00E8069C">
            <w:r>
              <w:t>91256-</w:t>
            </w:r>
            <w:r>
              <w:lastRenderedPageBreak/>
              <w:t>P</w:t>
            </w:r>
          </w:p>
        </w:tc>
        <w:tc>
          <w:tcPr>
            <w:tcW w:w="700" w:type="dxa"/>
          </w:tcPr>
          <w:p w14:paraId="75B4A2B9" w14:textId="77777777" w:rsidR="00E8069C" w:rsidRDefault="00E8069C">
            <w:r>
              <w:t>Pun</w:t>
            </w:r>
            <w:r>
              <w:lastRenderedPageBreak/>
              <w:t>jab</w:t>
            </w:r>
          </w:p>
        </w:tc>
        <w:tc>
          <w:tcPr>
            <w:tcW w:w="665" w:type="dxa"/>
          </w:tcPr>
          <w:p w14:paraId="2DD37716" w14:textId="77777777" w:rsidR="00E8069C" w:rsidRDefault="00E8069C">
            <w:r>
              <w:t>13.683333</w:t>
            </w:r>
          </w:p>
        </w:tc>
        <w:tc>
          <w:tcPr>
            <w:tcW w:w="598" w:type="dxa"/>
          </w:tcPr>
          <w:p w14:paraId="248C65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2954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9C21E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DCD35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7C95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91517C" w14:textId="77777777" w:rsidR="00E8069C" w:rsidRDefault="00E8069C">
            <w:r>
              <w:t>68.683333</w:t>
            </w:r>
          </w:p>
        </w:tc>
      </w:tr>
      <w:tr w:rsidR="00E8069C" w14:paraId="0F998C04" w14:textId="77777777" w:rsidTr="00E8069C">
        <w:tc>
          <w:tcPr>
            <w:tcW w:w="1133" w:type="dxa"/>
          </w:tcPr>
          <w:p w14:paraId="74F5B812" w14:textId="77777777" w:rsidR="00E8069C" w:rsidRDefault="00E8069C">
            <w:r>
              <w:t>1</w:t>
            </w:r>
            <w:r>
              <w:lastRenderedPageBreak/>
              <w:t>73</w:t>
            </w:r>
          </w:p>
        </w:tc>
        <w:tc>
          <w:tcPr>
            <w:tcW w:w="615" w:type="dxa"/>
          </w:tcPr>
          <w:p w14:paraId="3BF9E008" w14:textId="77777777" w:rsidR="00E8069C" w:rsidRDefault="00E8069C">
            <w:r>
              <w:t>1548</w:t>
            </w:r>
          </w:p>
        </w:tc>
        <w:tc>
          <w:tcPr>
            <w:tcW w:w="960" w:type="dxa"/>
          </w:tcPr>
          <w:p w14:paraId="7C14737C" w14:textId="77777777" w:rsidR="00E8069C" w:rsidRDefault="00E8069C">
            <w:r>
              <w:t>Muhammad Burhan Nawaz</w:t>
            </w:r>
          </w:p>
        </w:tc>
        <w:tc>
          <w:tcPr>
            <w:tcW w:w="935" w:type="dxa"/>
          </w:tcPr>
          <w:p w14:paraId="379F616C" w14:textId="77777777" w:rsidR="00E8069C" w:rsidRDefault="00E8069C">
            <w:r>
              <w:t>Ha</w:t>
            </w:r>
            <w:r>
              <w:lastRenderedPageBreak/>
              <w:t>q</w:t>
            </w:r>
            <w:r>
              <w:lastRenderedPageBreak/>
              <w:t xml:space="preserve"> Nawaz</w:t>
            </w:r>
          </w:p>
        </w:tc>
        <w:tc>
          <w:tcPr>
            <w:tcW w:w="957" w:type="dxa"/>
          </w:tcPr>
          <w:p w14:paraId="78692BFF" w14:textId="77777777" w:rsidR="00E8069C" w:rsidRDefault="00E8069C">
            <w:r>
              <w:t>97164-P</w:t>
            </w:r>
          </w:p>
        </w:tc>
        <w:tc>
          <w:tcPr>
            <w:tcW w:w="700" w:type="dxa"/>
          </w:tcPr>
          <w:p w14:paraId="58ADA6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EC2B3A" w14:textId="77777777" w:rsidR="00E8069C" w:rsidRDefault="00E8069C">
            <w:r>
              <w:t>13.670833</w:t>
            </w:r>
          </w:p>
        </w:tc>
        <w:tc>
          <w:tcPr>
            <w:tcW w:w="598" w:type="dxa"/>
          </w:tcPr>
          <w:p w14:paraId="374318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0DDF7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42194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9D115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423F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9BF883" w14:textId="77777777" w:rsidR="00E8069C" w:rsidRDefault="00E8069C">
            <w:r>
              <w:t>68.670833</w:t>
            </w:r>
          </w:p>
        </w:tc>
      </w:tr>
      <w:tr w:rsidR="00E8069C" w14:paraId="368860C1" w14:textId="77777777" w:rsidTr="00E8069C">
        <w:tc>
          <w:tcPr>
            <w:tcW w:w="1133" w:type="dxa"/>
          </w:tcPr>
          <w:p w14:paraId="109D2170" w14:textId="77777777" w:rsidR="00E8069C" w:rsidRDefault="00E8069C">
            <w:r>
              <w:t>174</w:t>
            </w:r>
          </w:p>
        </w:tc>
        <w:tc>
          <w:tcPr>
            <w:tcW w:w="615" w:type="dxa"/>
          </w:tcPr>
          <w:p w14:paraId="0B93A40D" w14:textId="77777777" w:rsidR="00E8069C" w:rsidRDefault="00E8069C">
            <w:r>
              <w:t>16745</w:t>
            </w:r>
          </w:p>
        </w:tc>
        <w:tc>
          <w:tcPr>
            <w:tcW w:w="960" w:type="dxa"/>
          </w:tcPr>
          <w:p w14:paraId="3A0939F9" w14:textId="77777777" w:rsidR="00E8069C" w:rsidRDefault="00E8069C">
            <w:r>
              <w:t>Amna Razzaq</w:t>
            </w:r>
          </w:p>
        </w:tc>
        <w:tc>
          <w:tcPr>
            <w:tcW w:w="935" w:type="dxa"/>
          </w:tcPr>
          <w:p w14:paraId="0F01E897" w14:textId="77777777" w:rsidR="00E8069C" w:rsidRDefault="00E8069C">
            <w:r>
              <w:t>Abdul Razzaq</w:t>
            </w:r>
          </w:p>
        </w:tc>
        <w:tc>
          <w:tcPr>
            <w:tcW w:w="957" w:type="dxa"/>
          </w:tcPr>
          <w:p w14:paraId="5744A83E" w14:textId="77777777" w:rsidR="00E8069C" w:rsidRDefault="00E8069C">
            <w:r>
              <w:t>90685-P</w:t>
            </w:r>
          </w:p>
        </w:tc>
        <w:tc>
          <w:tcPr>
            <w:tcW w:w="700" w:type="dxa"/>
          </w:tcPr>
          <w:p w14:paraId="4C44D13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1B8181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4543E6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F8A9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97B51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50BA2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5887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5C21C5" w14:textId="77777777" w:rsidR="00E8069C" w:rsidRDefault="00E8069C">
            <w:r>
              <w:t>68.658333</w:t>
            </w:r>
          </w:p>
        </w:tc>
      </w:tr>
      <w:tr w:rsidR="00E8069C" w14:paraId="7188F125" w14:textId="77777777" w:rsidTr="00E8069C">
        <w:tc>
          <w:tcPr>
            <w:tcW w:w="1133" w:type="dxa"/>
          </w:tcPr>
          <w:p w14:paraId="28F48BF4" w14:textId="77777777" w:rsidR="00E8069C" w:rsidRDefault="00E8069C">
            <w:r>
              <w:t>175</w:t>
            </w:r>
          </w:p>
        </w:tc>
        <w:tc>
          <w:tcPr>
            <w:tcW w:w="615" w:type="dxa"/>
          </w:tcPr>
          <w:p w14:paraId="04466303" w14:textId="77777777" w:rsidR="00E8069C" w:rsidRDefault="00E8069C">
            <w:r>
              <w:t>15258</w:t>
            </w:r>
          </w:p>
        </w:tc>
        <w:tc>
          <w:tcPr>
            <w:tcW w:w="960" w:type="dxa"/>
          </w:tcPr>
          <w:p w14:paraId="1B5109DD" w14:textId="77777777" w:rsidR="00E8069C" w:rsidRDefault="00E8069C">
            <w:r>
              <w:t>Muhammad Inam Elahi</w:t>
            </w:r>
          </w:p>
        </w:tc>
        <w:tc>
          <w:tcPr>
            <w:tcW w:w="935" w:type="dxa"/>
          </w:tcPr>
          <w:p w14:paraId="0EF4175D" w14:textId="77777777" w:rsidR="00E8069C" w:rsidRDefault="00E8069C">
            <w:r>
              <w:t>Muhammad Ashfaq</w:t>
            </w:r>
          </w:p>
        </w:tc>
        <w:tc>
          <w:tcPr>
            <w:tcW w:w="957" w:type="dxa"/>
          </w:tcPr>
          <w:p w14:paraId="4531077A" w14:textId="77777777" w:rsidR="00E8069C" w:rsidRDefault="00E8069C">
            <w:r>
              <w:t>103769-P</w:t>
            </w:r>
          </w:p>
        </w:tc>
        <w:tc>
          <w:tcPr>
            <w:tcW w:w="700" w:type="dxa"/>
          </w:tcPr>
          <w:p w14:paraId="53D587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AA13D9" w14:textId="77777777" w:rsidR="00E8069C" w:rsidRDefault="00E8069C">
            <w:r>
              <w:t>13.625</w:t>
            </w:r>
          </w:p>
        </w:tc>
        <w:tc>
          <w:tcPr>
            <w:tcW w:w="598" w:type="dxa"/>
          </w:tcPr>
          <w:p w14:paraId="34C852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1CB2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F99FC9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273CB72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7F509D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BE81DE" w14:textId="77777777" w:rsidR="00E8069C" w:rsidRDefault="00E8069C">
            <w:r>
              <w:t>68.625</w:t>
            </w:r>
          </w:p>
        </w:tc>
      </w:tr>
      <w:tr w:rsidR="00E8069C" w14:paraId="2FBFB628" w14:textId="77777777" w:rsidTr="00E8069C">
        <w:tc>
          <w:tcPr>
            <w:tcW w:w="1133" w:type="dxa"/>
          </w:tcPr>
          <w:p w14:paraId="2D980DEE" w14:textId="77777777" w:rsidR="00E8069C" w:rsidRDefault="00E8069C">
            <w:r>
              <w:t>176</w:t>
            </w:r>
          </w:p>
        </w:tc>
        <w:tc>
          <w:tcPr>
            <w:tcW w:w="615" w:type="dxa"/>
          </w:tcPr>
          <w:p w14:paraId="41C4D1D4" w14:textId="77777777" w:rsidR="00E8069C" w:rsidRDefault="00E8069C">
            <w:r>
              <w:t>6717</w:t>
            </w:r>
          </w:p>
        </w:tc>
        <w:tc>
          <w:tcPr>
            <w:tcW w:w="960" w:type="dxa"/>
          </w:tcPr>
          <w:p w14:paraId="36B282B7" w14:textId="77777777" w:rsidR="00E8069C" w:rsidRDefault="00E8069C">
            <w:r>
              <w:t>Mazher Hussain Shah</w:t>
            </w:r>
          </w:p>
        </w:tc>
        <w:tc>
          <w:tcPr>
            <w:tcW w:w="935" w:type="dxa"/>
          </w:tcPr>
          <w:p w14:paraId="794D7201" w14:textId="77777777" w:rsidR="00E8069C" w:rsidRDefault="00E8069C">
            <w:r>
              <w:t>Nazeer Shah</w:t>
            </w:r>
          </w:p>
        </w:tc>
        <w:tc>
          <w:tcPr>
            <w:tcW w:w="957" w:type="dxa"/>
          </w:tcPr>
          <w:p w14:paraId="2B1B942A" w14:textId="77777777" w:rsidR="00E8069C" w:rsidRDefault="00E8069C">
            <w:r>
              <w:t>101829-P</w:t>
            </w:r>
          </w:p>
        </w:tc>
        <w:tc>
          <w:tcPr>
            <w:tcW w:w="700" w:type="dxa"/>
          </w:tcPr>
          <w:p w14:paraId="6699D65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C0CA0E" w14:textId="77777777" w:rsidR="00E8069C" w:rsidRDefault="00E8069C">
            <w:r>
              <w:t>13.608333</w:t>
            </w:r>
          </w:p>
        </w:tc>
        <w:tc>
          <w:tcPr>
            <w:tcW w:w="598" w:type="dxa"/>
          </w:tcPr>
          <w:p w14:paraId="1D145D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66AA1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9940B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454F4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3ECA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F84018" w14:textId="77777777" w:rsidR="00E8069C" w:rsidRDefault="00E8069C">
            <w:r>
              <w:t>68.608333</w:t>
            </w:r>
          </w:p>
        </w:tc>
      </w:tr>
      <w:tr w:rsidR="00E8069C" w14:paraId="23E29E8D" w14:textId="77777777" w:rsidTr="00E8069C">
        <w:tc>
          <w:tcPr>
            <w:tcW w:w="1133" w:type="dxa"/>
          </w:tcPr>
          <w:p w14:paraId="68BBE369" w14:textId="77777777" w:rsidR="00E8069C" w:rsidRDefault="00E8069C">
            <w:r>
              <w:t>177</w:t>
            </w:r>
          </w:p>
        </w:tc>
        <w:tc>
          <w:tcPr>
            <w:tcW w:w="615" w:type="dxa"/>
          </w:tcPr>
          <w:p w14:paraId="7C350027" w14:textId="77777777" w:rsidR="00E8069C" w:rsidRDefault="00E8069C">
            <w:r>
              <w:t>16621</w:t>
            </w:r>
          </w:p>
        </w:tc>
        <w:tc>
          <w:tcPr>
            <w:tcW w:w="960" w:type="dxa"/>
          </w:tcPr>
          <w:p w14:paraId="1853D2E7" w14:textId="77777777" w:rsidR="00E8069C" w:rsidRDefault="00E8069C">
            <w:r>
              <w:t>Ahmad Masood</w:t>
            </w:r>
          </w:p>
        </w:tc>
        <w:tc>
          <w:tcPr>
            <w:tcW w:w="935" w:type="dxa"/>
          </w:tcPr>
          <w:p w14:paraId="62CEAFC6" w14:textId="77777777" w:rsidR="00E8069C" w:rsidRDefault="00E8069C">
            <w:r>
              <w:t>Khaled Masood</w:t>
            </w:r>
          </w:p>
        </w:tc>
        <w:tc>
          <w:tcPr>
            <w:tcW w:w="957" w:type="dxa"/>
          </w:tcPr>
          <w:p w14:paraId="2E3A2030" w14:textId="77777777" w:rsidR="00E8069C" w:rsidRDefault="00E8069C">
            <w:r>
              <w:t>112259-P</w:t>
            </w:r>
          </w:p>
        </w:tc>
        <w:tc>
          <w:tcPr>
            <w:tcW w:w="700" w:type="dxa"/>
          </w:tcPr>
          <w:p w14:paraId="7EF163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8BA386" w14:textId="77777777" w:rsidR="00E8069C" w:rsidRDefault="00E8069C">
            <w:r>
              <w:t>16.270833</w:t>
            </w:r>
          </w:p>
        </w:tc>
        <w:tc>
          <w:tcPr>
            <w:tcW w:w="598" w:type="dxa"/>
          </w:tcPr>
          <w:p w14:paraId="410D14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CA4E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453CAA" w14:textId="77777777" w:rsidR="00E8069C" w:rsidRDefault="00E8069C">
            <w:r>
              <w:t>14.833333</w:t>
            </w:r>
          </w:p>
        </w:tc>
        <w:tc>
          <w:tcPr>
            <w:tcW w:w="596" w:type="dxa"/>
          </w:tcPr>
          <w:p w14:paraId="0C353029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F8545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CEBAD6" w14:textId="77777777" w:rsidR="00E8069C" w:rsidRDefault="00E8069C">
            <w:r>
              <w:t>68.604166</w:t>
            </w:r>
          </w:p>
        </w:tc>
      </w:tr>
      <w:tr w:rsidR="00E8069C" w14:paraId="3B84C911" w14:textId="77777777" w:rsidTr="00E8069C">
        <w:tc>
          <w:tcPr>
            <w:tcW w:w="1133" w:type="dxa"/>
          </w:tcPr>
          <w:p w14:paraId="47E955E6" w14:textId="77777777" w:rsidR="00E8069C" w:rsidRDefault="00E8069C">
            <w:r>
              <w:t>178</w:t>
            </w:r>
          </w:p>
        </w:tc>
        <w:tc>
          <w:tcPr>
            <w:tcW w:w="615" w:type="dxa"/>
          </w:tcPr>
          <w:p w14:paraId="6655F2B3" w14:textId="77777777" w:rsidR="00E8069C" w:rsidRDefault="00E8069C">
            <w:r>
              <w:t>7842</w:t>
            </w:r>
          </w:p>
        </w:tc>
        <w:tc>
          <w:tcPr>
            <w:tcW w:w="960" w:type="dxa"/>
          </w:tcPr>
          <w:p w14:paraId="0A4CA2C9" w14:textId="77777777" w:rsidR="00E8069C" w:rsidRDefault="00E8069C">
            <w:r>
              <w:t>Abdullah Rasheed Minhas</w:t>
            </w:r>
          </w:p>
        </w:tc>
        <w:tc>
          <w:tcPr>
            <w:tcW w:w="935" w:type="dxa"/>
          </w:tcPr>
          <w:p w14:paraId="390D9FC2" w14:textId="77777777" w:rsidR="00E8069C" w:rsidRDefault="00E8069C">
            <w:r>
              <w:t>Muhammad Rasheed Minhas</w:t>
            </w:r>
          </w:p>
        </w:tc>
        <w:tc>
          <w:tcPr>
            <w:tcW w:w="957" w:type="dxa"/>
          </w:tcPr>
          <w:p w14:paraId="5AB6ABCB" w14:textId="77777777" w:rsidR="00E8069C" w:rsidRDefault="00E8069C">
            <w:r>
              <w:t>99553-P</w:t>
            </w:r>
          </w:p>
        </w:tc>
        <w:tc>
          <w:tcPr>
            <w:tcW w:w="700" w:type="dxa"/>
          </w:tcPr>
          <w:p w14:paraId="12348F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7636A8" w14:textId="77777777" w:rsidR="00E8069C" w:rsidRDefault="00E8069C">
            <w:r>
              <w:t>13.6</w:t>
            </w:r>
          </w:p>
        </w:tc>
        <w:tc>
          <w:tcPr>
            <w:tcW w:w="598" w:type="dxa"/>
          </w:tcPr>
          <w:p w14:paraId="231B7C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83766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61AFE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4A5CED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FBED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DA3089" w14:textId="77777777" w:rsidR="00E8069C" w:rsidRDefault="00E8069C">
            <w:r>
              <w:t>68.6</w:t>
            </w:r>
          </w:p>
        </w:tc>
      </w:tr>
      <w:tr w:rsidR="00E8069C" w14:paraId="1C0EA0F0" w14:textId="77777777" w:rsidTr="00E8069C">
        <w:tc>
          <w:tcPr>
            <w:tcW w:w="1133" w:type="dxa"/>
          </w:tcPr>
          <w:p w14:paraId="70226E16" w14:textId="77777777" w:rsidR="00E8069C" w:rsidRDefault="00E8069C">
            <w:r>
              <w:t>179</w:t>
            </w:r>
          </w:p>
        </w:tc>
        <w:tc>
          <w:tcPr>
            <w:tcW w:w="615" w:type="dxa"/>
          </w:tcPr>
          <w:p w14:paraId="55FC2AF0" w14:textId="77777777" w:rsidR="00E8069C" w:rsidRDefault="00E8069C">
            <w:r>
              <w:t>17496</w:t>
            </w:r>
          </w:p>
        </w:tc>
        <w:tc>
          <w:tcPr>
            <w:tcW w:w="960" w:type="dxa"/>
          </w:tcPr>
          <w:p w14:paraId="460810DB" w14:textId="77777777" w:rsidR="00E8069C" w:rsidRDefault="00E8069C">
            <w:r>
              <w:t xml:space="preserve"> Dr Mumtaz Ahmad</w:t>
            </w:r>
          </w:p>
        </w:tc>
        <w:tc>
          <w:tcPr>
            <w:tcW w:w="935" w:type="dxa"/>
          </w:tcPr>
          <w:p w14:paraId="3E7B68F7" w14:textId="77777777" w:rsidR="00E8069C" w:rsidRDefault="00E8069C">
            <w:r>
              <w:t>Karim Bakhsh</w:t>
            </w:r>
          </w:p>
        </w:tc>
        <w:tc>
          <w:tcPr>
            <w:tcW w:w="957" w:type="dxa"/>
          </w:tcPr>
          <w:p w14:paraId="1F76A98B" w14:textId="77777777" w:rsidR="00E8069C" w:rsidRDefault="00E8069C">
            <w:r>
              <w:t>B-92669-p</w:t>
            </w:r>
          </w:p>
        </w:tc>
        <w:tc>
          <w:tcPr>
            <w:tcW w:w="700" w:type="dxa"/>
          </w:tcPr>
          <w:p w14:paraId="58BB42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FB2233" w14:textId="77777777" w:rsidR="00E8069C" w:rsidRDefault="00E8069C">
            <w:r>
              <w:t>16.081081</w:t>
            </w:r>
          </w:p>
        </w:tc>
        <w:tc>
          <w:tcPr>
            <w:tcW w:w="598" w:type="dxa"/>
          </w:tcPr>
          <w:p w14:paraId="175BCF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324F3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159BB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029D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59A8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A61208" w14:textId="77777777" w:rsidR="00E8069C" w:rsidRDefault="00E8069C">
            <w:r>
              <w:t>68.581081</w:t>
            </w:r>
          </w:p>
        </w:tc>
      </w:tr>
      <w:tr w:rsidR="00E8069C" w14:paraId="3C50D628" w14:textId="77777777" w:rsidTr="00E8069C">
        <w:tc>
          <w:tcPr>
            <w:tcW w:w="1133" w:type="dxa"/>
          </w:tcPr>
          <w:p w14:paraId="7840DD78" w14:textId="77777777" w:rsidR="00E8069C" w:rsidRDefault="00E8069C">
            <w:r>
              <w:t>180</w:t>
            </w:r>
          </w:p>
        </w:tc>
        <w:tc>
          <w:tcPr>
            <w:tcW w:w="615" w:type="dxa"/>
          </w:tcPr>
          <w:p w14:paraId="0BB983C4" w14:textId="77777777" w:rsidR="00E8069C" w:rsidRDefault="00E8069C">
            <w:r>
              <w:t>18283</w:t>
            </w:r>
          </w:p>
        </w:tc>
        <w:tc>
          <w:tcPr>
            <w:tcW w:w="960" w:type="dxa"/>
          </w:tcPr>
          <w:p w14:paraId="67009CDD" w14:textId="77777777" w:rsidR="00E8069C" w:rsidRDefault="00E8069C">
            <w:r>
              <w:t>Rida Batool</w:t>
            </w:r>
          </w:p>
        </w:tc>
        <w:tc>
          <w:tcPr>
            <w:tcW w:w="935" w:type="dxa"/>
          </w:tcPr>
          <w:p w14:paraId="1D8EC000" w14:textId="77777777" w:rsidR="00E8069C" w:rsidRDefault="00E8069C">
            <w:r>
              <w:t>Ali Abbas Khan</w:t>
            </w:r>
          </w:p>
        </w:tc>
        <w:tc>
          <w:tcPr>
            <w:tcW w:w="957" w:type="dxa"/>
          </w:tcPr>
          <w:p w14:paraId="08688131" w14:textId="77777777" w:rsidR="00E8069C" w:rsidRDefault="00E8069C">
            <w:r>
              <w:t xml:space="preserve">105796_P </w:t>
            </w:r>
          </w:p>
        </w:tc>
        <w:tc>
          <w:tcPr>
            <w:tcW w:w="700" w:type="dxa"/>
          </w:tcPr>
          <w:p w14:paraId="6B73FB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8A2216" w14:textId="77777777" w:rsidR="00E8069C" w:rsidRDefault="00E8069C">
            <w:r>
              <w:t>14.408333</w:t>
            </w:r>
          </w:p>
        </w:tc>
        <w:tc>
          <w:tcPr>
            <w:tcW w:w="598" w:type="dxa"/>
          </w:tcPr>
          <w:p w14:paraId="5D4A9F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E528B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573550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38A539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9D70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F29526" w14:textId="77777777" w:rsidR="00E8069C" w:rsidRDefault="00E8069C">
            <w:r>
              <w:t>68.575</w:t>
            </w:r>
          </w:p>
        </w:tc>
      </w:tr>
      <w:tr w:rsidR="00E8069C" w14:paraId="60153384" w14:textId="77777777" w:rsidTr="00E8069C">
        <w:tc>
          <w:tcPr>
            <w:tcW w:w="1133" w:type="dxa"/>
          </w:tcPr>
          <w:p w14:paraId="0434800C" w14:textId="77777777" w:rsidR="00E8069C" w:rsidRDefault="00E8069C">
            <w:r>
              <w:t>181</w:t>
            </w:r>
          </w:p>
        </w:tc>
        <w:tc>
          <w:tcPr>
            <w:tcW w:w="615" w:type="dxa"/>
          </w:tcPr>
          <w:p w14:paraId="0E26071C" w14:textId="77777777" w:rsidR="00E8069C" w:rsidRDefault="00E8069C">
            <w:r>
              <w:t>17086</w:t>
            </w:r>
          </w:p>
        </w:tc>
        <w:tc>
          <w:tcPr>
            <w:tcW w:w="960" w:type="dxa"/>
          </w:tcPr>
          <w:p w14:paraId="63EB772A" w14:textId="77777777" w:rsidR="00E8069C" w:rsidRDefault="00E8069C">
            <w:r>
              <w:t>Misbah Mushtaq</w:t>
            </w:r>
          </w:p>
        </w:tc>
        <w:tc>
          <w:tcPr>
            <w:tcW w:w="935" w:type="dxa"/>
          </w:tcPr>
          <w:p w14:paraId="5B4776B9" w14:textId="77777777" w:rsidR="00E8069C" w:rsidRDefault="00E8069C">
            <w:r>
              <w:t>Muhammad Mushtaq</w:t>
            </w:r>
          </w:p>
        </w:tc>
        <w:tc>
          <w:tcPr>
            <w:tcW w:w="957" w:type="dxa"/>
          </w:tcPr>
          <w:p w14:paraId="5FA289B2" w14:textId="77777777" w:rsidR="00E8069C" w:rsidRDefault="00E8069C">
            <w:r>
              <w:t>98080-P</w:t>
            </w:r>
          </w:p>
        </w:tc>
        <w:tc>
          <w:tcPr>
            <w:tcW w:w="700" w:type="dxa"/>
          </w:tcPr>
          <w:p w14:paraId="264741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A1E3B3" w14:textId="77777777" w:rsidR="00E8069C" w:rsidRDefault="00E8069C">
            <w:r>
              <w:t>15.233333</w:t>
            </w:r>
          </w:p>
        </w:tc>
        <w:tc>
          <w:tcPr>
            <w:tcW w:w="598" w:type="dxa"/>
          </w:tcPr>
          <w:p w14:paraId="5BA8F5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E43D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0965A3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498D11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F1D65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B8D020" w14:textId="77777777" w:rsidR="00E8069C" w:rsidRDefault="00E8069C">
            <w:r>
              <w:t>68.566666</w:t>
            </w:r>
          </w:p>
        </w:tc>
      </w:tr>
      <w:tr w:rsidR="00E8069C" w14:paraId="4BA7CCE6" w14:textId="77777777" w:rsidTr="00E8069C">
        <w:tc>
          <w:tcPr>
            <w:tcW w:w="1133" w:type="dxa"/>
          </w:tcPr>
          <w:p w14:paraId="28662B44" w14:textId="77777777" w:rsidR="00E8069C" w:rsidRDefault="00E8069C">
            <w:r>
              <w:t>182</w:t>
            </w:r>
          </w:p>
        </w:tc>
        <w:tc>
          <w:tcPr>
            <w:tcW w:w="615" w:type="dxa"/>
          </w:tcPr>
          <w:p w14:paraId="0031F669" w14:textId="77777777" w:rsidR="00E8069C" w:rsidRDefault="00E8069C">
            <w:r>
              <w:t>15756</w:t>
            </w:r>
          </w:p>
        </w:tc>
        <w:tc>
          <w:tcPr>
            <w:tcW w:w="960" w:type="dxa"/>
          </w:tcPr>
          <w:p w14:paraId="17C6CC59" w14:textId="77777777" w:rsidR="00E8069C" w:rsidRDefault="00E8069C">
            <w:r>
              <w:t>Danish Ishaq</w:t>
            </w:r>
          </w:p>
        </w:tc>
        <w:tc>
          <w:tcPr>
            <w:tcW w:w="935" w:type="dxa"/>
          </w:tcPr>
          <w:p w14:paraId="409A40A2" w14:textId="77777777" w:rsidR="00E8069C" w:rsidRDefault="00E8069C">
            <w:r>
              <w:t>M</w:t>
            </w:r>
            <w:r>
              <w:lastRenderedPageBreak/>
              <w:t>uh</w:t>
            </w:r>
            <w:r>
              <w:lastRenderedPageBreak/>
              <w:t>am</w:t>
            </w:r>
            <w:r>
              <w:lastRenderedPageBreak/>
              <w:t>mad</w:t>
            </w:r>
            <w:r>
              <w:lastRenderedPageBreak/>
              <w:t xml:space="preserve"> I</w:t>
            </w:r>
            <w:r>
              <w:lastRenderedPageBreak/>
              <w:t>sha</w:t>
            </w:r>
            <w:r>
              <w:lastRenderedPageBreak/>
              <w:t>q</w:t>
            </w:r>
          </w:p>
        </w:tc>
        <w:tc>
          <w:tcPr>
            <w:tcW w:w="957" w:type="dxa"/>
          </w:tcPr>
          <w:p w14:paraId="78AE67F0" w14:textId="77777777" w:rsidR="00E8069C" w:rsidRDefault="00E8069C">
            <w:r>
              <w:lastRenderedPageBreak/>
              <w:t>948</w:t>
            </w:r>
            <w:r>
              <w:lastRenderedPageBreak/>
              <w:t>17-P</w:t>
            </w:r>
          </w:p>
        </w:tc>
        <w:tc>
          <w:tcPr>
            <w:tcW w:w="700" w:type="dxa"/>
          </w:tcPr>
          <w:p w14:paraId="1A4D61BD" w14:textId="77777777" w:rsidR="00E8069C" w:rsidRDefault="00E8069C">
            <w:r>
              <w:t>Pu</w:t>
            </w:r>
            <w:r>
              <w:lastRenderedPageBreak/>
              <w:t>njab</w:t>
            </w:r>
          </w:p>
        </w:tc>
        <w:tc>
          <w:tcPr>
            <w:tcW w:w="665" w:type="dxa"/>
          </w:tcPr>
          <w:p w14:paraId="25AB5126" w14:textId="77777777" w:rsidR="00E8069C" w:rsidRDefault="00E8069C">
            <w:r>
              <w:t>13</w:t>
            </w:r>
            <w:r>
              <w:lastRenderedPageBreak/>
              <w:t>.5458</w:t>
            </w:r>
            <w:r>
              <w:lastRenderedPageBreak/>
              <w:t>33</w:t>
            </w:r>
          </w:p>
        </w:tc>
        <w:tc>
          <w:tcPr>
            <w:tcW w:w="598" w:type="dxa"/>
          </w:tcPr>
          <w:p w14:paraId="3854EF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6973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90793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868546" w14:textId="77777777" w:rsidR="00E8069C" w:rsidRDefault="00E8069C">
            <w:r>
              <w:t>0.</w:t>
            </w:r>
            <w:r>
              <w:lastRenderedPageBreak/>
              <w:t>0</w:t>
            </w:r>
          </w:p>
        </w:tc>
        <w:tc>
          <w:tcPr>
            <w:tcW w:w="579" w:type="dxa"/>
          </w:tcPr>
          <w:p w14:paraId="69B3AFE9" w14:textId="77777777" w:rsidR="00E8069C" w:rsidRDefault="00E8069C">
            <w:r>
              <w:t>3</w:t>
            </w:r>
            <w:r>
              <w:lastRenderedPageBreak/>
              <w:t>0.0</w:t>
            </w:r>
          </w:p>
        </w:tc>
        <w:tc>
          <w:tcPr>
            <w:tcW w:w="665" w:type="dxa"/>
          </w:tcPr>
          <w:p w14:paraId="2D70638C" w14:textId="77777777" w:rsidR="00E8069C" w:rsidRDefault="00E8069C">
            <w:r>
              <w:t>6</w:t>
            </w:r>
            <w:r>
              <w:lastRenderedPageBreak/>
              <w:t>8.545833</w:t>
            </w:r>
          </w:p>
        </w:tc>
      </w:tr>
      <w:tr w:rsidR="00E8069C" w14:paraId="626DEC91" w14:textId="77777777" w:rsidTr="00E8069C">
        <w:tc>
          <w:tcPr>
            <w:tcW w:w="1133" w:type="dxa"/>
          </w:tcPr>
          <w:p w14:paraId="7F6C61A0" w14:textId="77777777" w:rsidR="00E8069C" w:rsidRDefault="00E8069C">
            <w:r>
              <w:t>18</w:t>
            </w:r>
            <w:r>
              <w:lastRenderedPageBreak/>
              <w:t>3</w:t>
            </w:r>
          </w:p>
        </w:tc>
        <w:tc>
          <w:tcPr>
            <w:tcW w:w="615" w:type="dxa"/>
          </w:tcPr>
          <w:p w14:paraId="6936F6AF" w14:textId="77777777" w:rsidR="00E8069C" w:rsidRDefault="00E8069C">
            <w:r>
              <w:t>7624</w:t>
            </w:r>
          </w:p>
        </w:tc>
        <w:tc>
          <w:tcPr>
            <w:tcW w:w="960" w:type="dxa"/>
          </w:tcPr>
          <w:p w14:paraId="7CA275FB" w14:textId="77777777" w:rsidR="00E8069C" w:rsidRDefault="00E8069C">
            <w:r>
              <w:t>Waqa</w:t>
            </w:r>
            <w:r>
              <w:lastRenderedPageBreak/>
              <w:t>s Ahm</w:t>
            </w:r>
            <w:r>
              <w:lastRenderedPageBreak/>
              <w:t>ad</w:t>
            </w:r>
            <w:r>
              <w:lastRenderedPageBreak/>
              <w:t xml:space="preserve"> Khal</w:t>
            </w:r>
            <w:r>
              <w:lastRenderedPageBreak/>
              <w:t>id</w:t>
            </w:r>
          </w:p>
        </w:tc>
        <w:tc>
          <w:tcPr>
            <w:tcW w:w="935" w:type="dxa"/>
          </w:tcPr>
          <w:p w14:paraId="7F95194A" w14:textId="77777777" w:rsidR="00E8069C" w:rsidRDefault="00E8069C">
            <w:r>
              <w:t>Mu</w:t>
            </w:r>
            <w:r>
              <w:lastRenderedPageBreak/>
              <w:t>ha</w:t>
            </w:r>
            <w:r>
              <w:lastRenderedPageBreak/>
              <w:t>mm</w:t>
            </w:r>
            <w:r>
              <w:lastRenderedPageBreak/>
              <w:t>ad</w:t>
            </w:r>
            <w:r>
              <w:lastRenderedPageBreak/>
              <w:t xml:space="preserve"> K</w:t>
            </w:r>
            <w:r>
              <w:lastRenderedPageBreak/>
              <w:t>hal</w:t>
            </w:r>
            <w:r>
              <w:lastRenderedPageBreak/>
              <w:t>id</w:t>
            </w:r>
            <w:r>
              <w:lastRenderedPageBreak/>
              <w:t xml:space="preserve"> K</w:t>
            </w:r>
            <w:r>
              <w:lastRenderedPageBreak/>
              <w:t>am</w:t>
            </w:r>
            <w:r>
              <w:lastRenderedPageBreak/>
              <w:t>il</w:t>
            </w:r>
          </w:p>
        </w:tc>
        <w:tc>
          <w:tcPr>
            <w:tcW w:w="957" w:type="dxa"/>
          </w:tcPr>
          <w:p w14:paraId="15F81682" w14:textId="77777777" w:rsidR="00E8069C" w:rsidRDefault="00E8069C">
            <w:r>
              <w:lastRenderedPageBreak/>
              <w:t>86</w:t>
            </w:r>
            <w:r>
              <w:lastRenderedPageBreak/>
              <w:t>241p</w:t>
            </w:r>
          </w:p>
        </w:tc>
        <w:tc>
          <w:tcPr>
            <w:tcW w:w="700" w:type="dxa"/>
          </w:tcPr>
          <w:p w14:paraId="11712783" w14:textId="77777777" w:rsidR="00E8069C" w:rsidRDefault="00E8069C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665" w:type="dxa"/>
          </w:tcPr>
          <w:p w14:paraId="3D057786" w14:textId="77777777" w:rsidR="00E8069C" w:rsidRDefault="00E8069C">
            <w:r>
              <w:t>16.044444</w:t>
            </w:r>
          </w:p>
        </w:tc>
        <w:tc>
          <w:tcPr>
            <w:tcW w:w="598" w:type="dxa"/>
          </w:tcPr>
          <w:p w14:paraId="15C72C9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067FB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55D4CD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758CB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8435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01C84C" w14:textId="77777777" w:rsidR="00E8069C" w:rsidRDefault="00E8069C">
            <w:r>
              <w:t>68.544444</w:t>
            </w:r>
          </w:p>
        </w:tc>
      </w:tr>
      <w:tr w:rsidR="00E8069C" w14:paraId="25BAC032" w14:textId="77777777" w:rsidTr="00E8069C">
        <w:tc>
          <w:tcPr>
            <w:tcW w:w="1133" w:type="dxa"/>
          </w:tcPr>
          <w:p w14:paraId="2E19522A" w14:textId="77777777" w:rsidR="00E8069C" w:rsidRDefault="00E8069C">
            <w:r>
              <w:t>184</w:t>
            </w:r>
          </w:p>
        </w:tc>
        <w:tc>
          <w:tcPr>
            <w:tcW w:w="615" w:type="dxa"/>
          </w:tcPr>
          <w:p w14:paraId="58EDD2A3" w14:textId="77777777" w:rsidR="00E8069C" w:rsidRDefault="00E8069C">
            <w:r>
              <w:t>441</w:t>
            </w:r>
          </w:p>
        </w:tc>
        <w:tc>
          <w:tcPr>
            <w:tcW w:w="960" w:type="dxa"/>
          </w:tcPr>
          <w:p w14:paraId="36B6A895" w14:textId="77777777" w:rsidR="00E8069C" w:rsidRDefault="00E8069C">
            <w:r>
              <w:t>Muhammad Ahmad</w:t>
            </w:r>
          </w:p>
        </w:tc>
        <w:tc>
          <w:tcPr>
            <w:tcW w:w="935" w:type="dxa"/>
          </w:tcPr>
          <w:p w14:paraId="186E2F27" w14:textId="77777777" w:rsidR="00E8069C" w:rsidRDefault="00E8069C">
            <w:r>
              <w:t>Muhammad Bakhsh</w:t>
            </w:r>
          </w:p>
        </w:tc>
        <w:tc>
          <w:tcPr>
            <w:tcW w:w="957" w:type="dxa"/>
          </w:tcPr>
          <w:p w14:paraId="5613A889" w14:textId="77777777" w:rsidR="00E8069C" w:rsidRDefault="00E8069C">
            <w:r>
              <w:t>98210-P</w:t>
            </w:r>
          </w:p>
        </w:tc>
        <w:tc>
          <w:tcPr>
            <w:tcW w:w="700" w:type="dxa"/>
          </w:tcPr>
          <w:p w14:paraId="59C586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D89797" w14:textId="77777777" w:rsidR="00E8069C" w:rsidRDefault="00E8069C">
            <w:r>
              <w:t>13.541667</w:t>
            </w:r>
          </w:p>
        </w:tc>
        <w:tc>
          <w:tcPr>
            <w:tcW w:w="598" w:type="dxa"/>
          </w:tcPr>
          <w:p w14:paraId="553C43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E77F6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0FAAB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B1645C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803F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113212" w14:textId="77777777" w:rsidR="00E8069C" w:rsidRDefault="00E8069C">
            <w:r>
              <w:t>68.541667</w:t>
            </w:r>
          </w:p>
        </w:tc>
      </w:tr>
      <w:tr w:rsidR="00E8069C" w14:paraId="2430683D" w14:textId="77777777" w:rsidTr="00E8069C">
        <w:tc>
          <w:tcPr>
            <w:tcW w:w="1133" w:type="dxa"/>
          </w:tcPr>
          <w:p w14:paraId="086C07F9" w14:textId="77777777" w:rsidR="00E8069C" w:rsidRDefault="00E8069C">
            <w:r>
              <w:t>185</w:t>
            </w:r>
          </w:p>
        </w:tc>
        <w:tc>
          <w:tcPr>
            <w:tcW w:w="615" w:type="dxa"/>
          </w:tcPr>
          <w:p w14:paraId="0612703B" w14:textId="77777777" w:rsidR="00E8069C" w:rsidRDefault="00E8069C">
            <w:r>
              <w:t>5009</w:t>
            </w:r>
          </w:p>
        </w:tc>
        <w:tc>
          <w:tcPr>
            <w:tcW w:w="960" w:type="dxa"/>
          </w:tcPr>
          <w:p w14:paraId="0C6845B4" w14:textId="77777777" w:rsidR="00E8069C" w:rsidRDefault="00E8069C">
            <w:r>
              <w:t>Razia Yasin</w:t>
            </w:r>
          </w:p>
        </w:tc>
        <w:tc>
          <w:tcPr>
            <w:tcW w:w="935" w:type="dxa"/>
          </w:tcPr>
          <w:p w14:paraId="1746BBB2" w14:textId="77777777" w:rsidR="00E8069C" w:rsidRDefault="00E8069C">
            <w:r>
              <w:t>Ghulam Yasin</w:t>
            </w:r>
          </w:p>
        </w:tc>
        <w:tc>
          <w:tcPr>
            <w:tcW w:w="957" w:type="dxa"/>
          </w:tcPr>
          <w:p w14:paraId="0F9B6313" w14:textId="77777777" w:rsidR="00E8069C" w:rsidRDefault="00E8069C">
            <w:r>
              <w:t>105972-p</w:t>
            </w:r>
          </w:p>
        </w:tc>
        <w:tc>
          <w:tcPr>
            <w:tcW w:w="700" w:type="dxa"/>
          </w:tcPr>
          <w:p w14:paraId="15394B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013D3D" w14:textId="77777777" w:rsidR="00E8069C" w:rsidRDefault="00E8069C">
            <w:r>
              <w:t>15.208333</w:t>
            </w:r>
          </w:p>
        </w:tc>
        <w:tc>
          <w:tcPr>
            <w:tcW w:w="598" w:type="dxa"/>
          </w:tcPr>
          <w:p w14:paraId="14972F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FC2E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8EABDA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636374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88B0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DFCFB7" w14:textId="77777777" w:rsidR="00E8069C" w:rsidRDefault="00E8069C">
            <w:r>
              <w:t>68.541666</w:t>
            </w:r>
          </w:p>
        </w:tc>
      </w:tr>
      <w:tr w:rsidR="00E8069C" w14:paraId="454B0CB8" w14:textId="77777777" w:rsidTr="00E8069C">
        <w:tc>
          <w:tcPr>
            <w:tcW w:w="1133" w:type="dxa"/>
          </w:tcPr>
          <w:p w14:paraId="701BADF2" w14:textId="77777777" w:rsidR="00E8069C" w:rsidRDefault="00E8069C">
            <w:r>
              <w:t>186</w:t>
            </w:r>
          </w:p>
        </w:tc>
        <w:tc>
          <w:tcPr>
            <w:tcW w:w="615" w:type="dxa"/>
          </w:tcPr>
          <w:p w14:paraId="48BA6875" w14:textId="77777777" w:rsidR="00E8069C" w:rsidRDefault="00E8069C">
            <w:r>
              <w:t>5725</w:t>
            </w:r>
          </w:p>
        </w:tc>
        <w:tc>
          <w:tcPr>
            <w:tcW w:w="960" w:type="dxa"/>
          </w:tcPr>
          <w:p w14:paraId="32463103" w14:textId="77777777" w:rsidR="00E8069C" w:rsidRDefault="00E8069C">
            <w:r>
              <w:t>Muhammad Aqeel</w:t>
            </w:r>
          </w:p>
        </w:tc>
        <w:tc>
          <w:tcPr>
            <w:tcW w:w="935" w:type="dxa"/>
          </w:tcPr>
          <w:p w14:paraId="49D31821" w14:textId="77777777" w:rsidR="00E8069C" w:rsidRDefault="00E8069C">
            <w:r>
              <w:t>Muhammad Ismail</w:t>
            </w:r>
          </w:p>
        </w:tc>
        <w:tc>
          <w:tcPr>
            <w:tcW w:w="957" w:type="dxa"/>
          </w:tcPr>
          <w:p w14:paraId="4251943D" w14:textId="77777777" w:rsidR="00E8069C" w:rsidRDefault="00E8069C">
            <w:r>
              <w:t>107289-P</w:t>
            </w:r>
          </w:p>
        </w:tc>
        <w:tc>
          <w:tcPr>
            <w:tcW w:w="700" w:type="dxa"/>
          </w:tcPr>
          <w:p w14:paraId="6B9128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C70B26" w14:textId="77777777" w:rsidR="00E8069C" w:rsidRDefault="00E8069C">
            <w:r>
              <w:t>13.530233</w:t>
            </w:r>
          </w:p>
        </w:tc>
        <w:tc>
          <w:tcPr>
            <w:tcW w:w="598" w:type="dxa"/>
          </w:tcPr>
          <w:p w14:paraId="010378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38CC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0FF3A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A03B3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1485C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5DDF43" w14:textId="77777777" w:rsidR="00E8069C" w:rsidRDefault="00E8069C">
            <w:r>
              <w:t>68.530233</w:t>
            </w:r>
          </w:p>
        </w:tc>
      </w:tr>
      <w:tr w:rsidR="00E8069C" w14:paraId="3B698E8E" w14:textId="77777777" w:rsidTr="00E8069C">
        <w:tc>
          <w:tcPr>
            <w:tcW w:w="1133" w:type="dxa"/>
          </w:tcPr>
          <w:p w14:paraId="6B33C097" w14:textId="77777777" w:rsidR="00E8069C" w:rsidRDefault="00E8069C">
            <w:r>
              <w:t>187</w:t>
            </w:r>
          </w:p>
        </w:tc>
        <w:tc>
          <w:tcPr>
            <w:tcW w:w="615" w:type="dxa"/>
          </w:tcPr>
          <w:p w14:paraId="1B09C8DD" w14:textId="77777777" w:rsidR="00E8069C" w:rsidRDefault="00E8069C">
            <w:r>
              <w:t>1842</w:t>
            </w:r>
          </w:p>
        </w:tc>
        <w:tc>
          <w:tcPr>
            <w:tcW w:w="960" w:type="dxa"/>
          </w:tcPr>
          <w:p w14:paraId="616B867F" w14:textId="77777777" w:rsidR="00E8069C" w:rsidRDefault="00E8069C">
            <w:r>
              <w:t>Almas Sarwar</w:t>
            </w:r>
          </w:p>
        </w:tc>
        <w:tc>
          <w:tcPr>
            <w:tcW w:w="935" w:type="dxa"/>
          </w:tcPr>
          <w:p w14:paraId="7513A986" w14:textId="77777777" w:rsidR="00E8069C" w:rsidRDefault="00E8069C">
            <w:r>
              <w:t>Muhammad Sarwar Khan</w:t>
            </w:r>
          </w:p>
        </w:tc>
        <w:tc>
          <w:tcPr>
            <w:tcW w:w="957" w:type="dxa"/>
          </w:tcPr>
          <w:p w14:paraId="0E5B6F65" w14:textId="77777777" w:rsidR="00E8069C" w:rsidRDefault="00E8069C">
            <w:r>
              <w:t>93187-P</w:t>
            </w:r>
          </w:p>
        </w:tc>
        <w:tc>
          <w:tcPr>
            <w:tcW w:w="700" w:type="dxa"/>
          </w:tcPr>
          <w:p w14:paraId="2FC210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FFBA85" w14:textId="77777777" w:rsidR="00E8069C" w:rsidRDefault="00E8069C">
            <w:r>
              <w:t>13.52</w:t>
            </w:r>
          </w:p>
        </w:tc>
        <w:tc>
          <w:tcPr>
            <w:tcW w:w="598" w:type="dxa"/>
          </w:tcPr>
          <w:p w14:paraId="67A346B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DE03B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40BC9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3901A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42DC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12EF0C" w14:textId="77777777" w:rsidR="00E8069C" w:rsidRDefault="00E8069C">
            <w:r>
              <w:t>68.52</w:t>
            </w:r>
          </w:p>
        </w:tc>
      </w:tr>
      <w:tr w:rsidR="00E8069C" w14:paraId="71F8027D" w14:textId="77777777" w:rsidTr="00E8069C">
        <w:tc>
          <w:tcPr>
            <w:tcW w:w="1133" w:type="dxa"/>
          </w:tcPr>
          <w:p w14:paraId="5B8EA657" w14:textId="77777777" w:rsidR="00E8069C" w:rsidRDefault="00E8069C">
            <w:r>
              <w:t>188</w:t>
            </w:r>
          </w:p>
        </w:tc>
        <w:tc>
          <w:tcPr>
            <w:tcW w:w="615" w:type="dxa"/>
          </w:tcPr>
          <w:p w14:paraId="7A238A7F" w14:textId="77777777" w:rsidR="00E8069C" w:rsidRDefault="00E8069C">
            <w:r>
              <w:t>5346</w:t>
            </w:r>
          </w:p>
        </w:tc>
        <w:tc>
          <w:tcPr>
            <w:tcW w:w="960" w:type="dxa"/>
          </w:tcPr>
          <w:p w14:paraId="4085198E" w14:textId="77777777" w:rsidR="00E8069C" w:rsidRDefault="00E8069C">
            <w:r>
              <w:t>Ume Farwa</w:t>
            </w:r>
          </w:p>
        </w:tc>
        <w:tc>
          <w:tcPr>
            <w:tcW w:w="935" w:type="dxa"/>
          </w:tcPr>
          <w:p w14:paraId="4D323A52" w14:textId="77777777" w:rsidR="00E8069C" w:rsidRDefault="00E8069C">
            <w:r>
              <w:t>Ahmad Ali Shahid</w:t>
            </w:r>
          </w:p>
        </w:tc>
        <w:tc>
          <w:tcPr>
            <w:tcW w:w="957" w:type="dxa"/>
          </w:tcPr>
          <w:p w14:paraId="1AF43E8C" w14:textId="77777777" w:rsidR="00E8069C" w:rsidRDefault="00E8069C">
            <w:r>
              <w:t>87574-p</w:t>
            </w:r>
          </w:p>
        </w:tc>
        <w:tc>
          <w:tcPr>
            <w:tcW w:w="700" w:type="dxa"/>
          </w:tcPr>
          <w:p w14:paraId="3604BE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0457DF" w14:textId="77777777" w:rsidR="00E8069C" w:rsidRDefault="00E8069C">
            <w:r>
              <w:t>13.5125</w:t>
            </w:r>
          </w:p>
        </w:tc>
        <w:tc>
          <w:tcPr>
            <w:tcW w:w="598" w:type="dxa"/>
          </w:tcPr>
          <w:p w14:paraId="14ABFB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CAF11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8F271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6DB78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A0C9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4CD799" w14:textId="77777777" w:rsidR="00E8069C" w:rsidRDefault="00E8069C">
            <w:r>
              <w:t>68.5125</w:t>
            </w:r>
          </w:p>
        </w:tc>
      </w:tr>
      <w:tr w:rsidR="00E8069C" w14:paraId="14778773" w14:textId="77777777" w:rsidTr="00E8069C">
        <w:tc>
          <w:tcPr>
            <w:tcW w:w="1133" w:type="dxa"/>
          </w:tcPr>
          <w:p w14:paraId="528463A1" w14:textId="77777777" w:rsidR="00E8069C" w:rsidRDefault="00E8069C">
            <w:r>
              <w:t>189</w:t>
            </w:r>
          </w:p>
        </w:tc>
        <w:tc>
          <w:tcPr>
            <w:tcW w:w="615" w:type="dxa"/>
          </w:tcPr>
          <w:p w14:paraId="11C868E5" w14:textId="77777777" w:rsidR="00E8069C" w:rsidRDefault="00E8069C">
            <w:r>
              <w:t>6572</w:t>
            </w:r>
          </w:p>
        </w:tc>
        <w:tc>
          <w:tcPr>
            <w:tcW w:w="960" w:type="dxa"/>
          </w:tcPr>
          <w:p w14:paraId="506CE684" w14:textId="77777777" w:rsidR="00E8069C" w:rsidRDefault="00E8069C">
            <w:r>
              <w:t>Tahir Aslam</w:t>
            </w:r>
          </w:p>
        </w:tc>
        <w:tc>
          <w:tcPr>
            <w:tcW w:w="935" w:type="dxa"/>
          </w:tcPr>
          <w:p w14:paraId="7CD4412C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75D53269" w14:textId="77777777" w:rsidR="00E8069C" w:rsidRDefault="00E8069C">
            <w:r>
              <w:t>94564-p</w:t>
            </w:r>
          </w:p>
        </w:tc>
        <w:tc>
          <w:tcPr>
            <w:tcW w:w="700" w:type="dxa"/>
          </w:tcPr>
          <w:p w14:paraId="712831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FCE1B0" w14:textId="77777777" w:rsidR="00E8069C" w:rsidRDefault="00E8069C">
            <w:r>
              <w:t>13.5125</w:t>
            </w:r>
          </w:p>
        </w:tc>
        <w:tc>
          <w:tcPr>
            <w:tcW w:w="598" w:type="dxa"/>
          </w:tcPr>
          <w:p w14:paraId="596AF4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39859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4C6A52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3BBBFE3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4BD29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F8879D" w14:textId="77777777" w:rsidR="00E8069C" w:rsidRDefault="00E8069C">
            <w:r>
              <w:t>68.5125</w:t>
            </w:r>
          </w:p>
        </w:tc>
      </w:tr>
      <w:tr w:rsidR="00E8069C" w14:paraId="769F3820" w14:textId="77777777" w:rsidTr="00E8069C">
        <w:tc>
          <w:tcPr>
            <w:tcW w:w="1133" w:type="dxa"/>
          </w:tcPr>
          <w:p w14:paraId="48941288" w14:textId="77777777" w:rsidR="00E8069C" w:rsidRDefault="00E8069C">
            <w:r>
              <w:t>190</w:t>
            </w:r>
          </w:p>
        </w:tc>
        <w:tc>
          <w:tcPr>
            <w:tcW w:w="615" w:type="dxa"/>
          </w:tcPr>
          <w:p w14:paraId="58BC68A4" w14:textId="77777777" w:rsidR="00E8069C" w:rsidRDefault="00E8069C">
            <w:r>
              <w:t>17778</w:t>
            </w:r>
          </w:p>
        </w:tc>
        <w:tc>
          <w:tcPr>
            <w:tcW w:w="960" w:type="dxa"/>
          </w:tcPr>
          <w:p w14:paraId="4F073830" w14:textId="77777777" w:rsidR="00E8069C" w:rsidRDefault="00E8069C">
            <w:r>
              <w:t>Faisal Farooq</w:t>
            </w:r>
          </w:p>
        </w:tc>
        <w:tc>
          <w:tcPr>
            <w:tcW w:w="935" w:type="dxa"/>
          </w:tcPr>
          <w:p w14:paraId="630376C2" w14:textId="77777777" w:rsidR="00E8069C" w:rsidRDefault="00E8069C">
            <w:r>
              <w:t xml:space="preserve">Muhammad Tariq </w:t>
            </w:r>
          </w:p>
        </w:tc>
        <w:tc>
          <w:tcPr>
            <w:tcW w:w="957" w:type="dxa"/>
          </w:tcPr>
          <w:p w14:paraId="16EFCAD8" w14:textId="77777777" w:rsidR="00E8069C" w:rsidRDefault="00E8069C">
            <w:r>
              <w:t>92795-p</w:t>
            </w:r>
          </w:p>
        </w:tc>
        <w:tc>
          <w:tcPr>
            <w:tcW w:w="700" w:type="dxa"/>
          </w:tcPr>
          <w:p w14:paraId="6BD418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C4A89A" w14:textId="77777777" w:rsidR="00E8069C" w:rsidRDefault="00E8069C">
            <w:r>
              <w:t>15.994595</w:t>
            </w:r>
          </w:p>
        </w:tc>
        <w:tc>
          <w:tcPr>
            <w:tcW w:w="598" w:type="dxa"/>
          </w:tcPr>
          <w:p w14:paraId="0D84F5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CA7235" w14:textId="77777777" w:rsidR="00E8069C" w:rsidRDefault="00E8069C">
            <w:r>
              <w:t>2</w:t>
            </w:r>
            <w:r>
              <w:lastRenderedPageBreak/>
              <w:t>.5</w:t>
            </w:r>
          </w:p>
        </w:tc>
        <w:tc>
          <w:tcPr>
            <w:tcW w:w="678" w:type="dxa"/>
          </w:tcPr>
          <w:p w14:paraId="318C4521" w14:textId="77777777" w:rsidR="00E8069C" w:rsidRDefault="00E8069C">
            <w:r>
              <w:t>20</w:t>
            </w:r>
            <w:r>
              <w:lastRenderedPageBreak/>
              <w:t>.0</w:t>
            </w:r>
          </w:p>
        </w:tc>
        <w:tc>
          <w:tcPr>
            <w:tcW w:w="596" w:type="dxa"/>
          </w:tcPr>
          <w:p w14:paraId="6D44CF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E179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F81088" w14:textId="77777777" w:rsidR="00E8069C" w:rsidRDefault="00E8069C">
            <w:r>
              <w:t>68.494595</w:t>
            </w:r>
          </w:p>
        </w:tc>
      </w:tr>
      <w:tr w:rsidR="00E8069C" w14:paraId="5882232C" w14:textId="77777777" w:rsidTr="00E8069C">
        <w:tc>
          <w:tcPr>
            <w:tcW w:w="1133" w:type="dxa"/>
          </w:tcPr>
          <w:p w14:paraId="5539143E" w14:textId="77777777" w:rsidR="00E8069C" w:rsidRDefault="00E8069C">
            <w:r>
              <w:t>191</w:t>
            </w:r>
          </w:p>
        </w:tc>
        <w:tc>
          <w:tcPr>
            <w:tcW w:w="615" w:type="dxa"/>
          </w:tcPr>
          <w:p w14:paraId="5C49CE74" w14:textId="77777777" w:rsidR="00E8069C" w:rsidRDefault="00E8069C">
            <w:r>
              <w:t>2388</w:t>
            </w:r>
          </w:p>
        </w:tc>
        <w:tc>
          <w:tcPr>
            <w:tcW w:w="960" w:type="dxa"/>
          </w:tcPr>
          <w:p w14:paraId="16822E3B" w14:textId="77777777" w:rsidR="00E8069C" w:rsidRDefault="00E8069C">
            <w:r>
              <w:lastRenderedPageBreak/>
              <w:t>Iq</w:t>
            </w:r>
            <w:r>
              <w:lastRenderedPageBreak/>
              <w:t>ra Javaid</w:t>
            </w:r>
          </w:p>
        </w:tc>
        <w:tc>
          <w:tcPr>
            <w:tcW w:w="935" w:type="dxa"/>
          </w:tcPr>
          <w:p w14:paraId="1B344B1A" w14:textId="77777777" w:rsidR="00E8069C" w:rsidRDefault="00E8069C">
            <w:r>
              <w:t>Javaid Iqbal</w:t>
            </w:r>
          </w:p>
        </w:tc>
        <w:tc>
          <w:tcPr>
            <w:tcW w:w="957" w:type="dxa"/>
          </w:tcPr>
          <w:p w14:paraId="4031EABA" w14:textId="77777777" w:rsidR="00E8069C" w:rsidRDefault="00E8069C">
            <w:r>
              <w:t>94682P</w:t>
            </w:r>
          </w:p>
        </w:tc>
        <w:tc>
          <w:tcPr>
            <w:tcW w:w="700" w:type="dxa"/>
          </w:tcPr>
          <w:p w14:paraId="5D7E23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2D761B" w14:textId="77777777" w:rsidR="00E8069C" w:rsidRDefault="00E8069C">
            <w:r>
              <w:t>13.4875</w:t>
            </w:r>
          </w:p>
        </w:tc>
        <w:tc>
          <w:tcPr>
            <w:tcW w:w="598" w:type="dxa"/>
          </w:tcPr>
          <w:p w14:paraId="2A18B3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BDC4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15450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A0743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B3FF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4E5E3E" w14:textId="77777777" w:rsidR="00E8069C" w:rsidRDefault="00E8069C">
            <w:r>
              <w:t>68.4875</w:t>
            </w:r>
          </w:p>
        </w:tc>
      </w:tr>
      <w:tr w:rsidR="00E8069C" w14:paraId="265A4BAD" w14:textId="77777777" w:rsidTr="00E8069C">
        <w:tc>
          <w:tcPr>
            <w:tcW w:w="1133" w:type="dxa"/>
          </w:tcPr>
          <w:p w14:paraId="138C4719" w14:textId="77777777" w:rsidR="00E8069C" w:rsidRDefault="00E8069C">
            <w:r>
              <w:t>1</w:t>
            </w:r>
            <w:r>
              <w:lastRenderedPageBreak/>
              <w:t>9</w:t>
            </w:r>
            <w:r>
              <w:t>2</w:t>
            </w:r>
          </w:p>
        </w:tc>
        <w:tc>
          <w:tcPr>
            <w:tcW w:w="615" w:type="dxa"/>
          </w:tcPr>
          <w:p w14:paraId="762671A3" w14:textId="77777777" w:rsidR="00E8069C" w:rsidRDefault="00E8069C">
            <w:r>
              <w:t>5520</w:t>
            </w:r>
          </w:p>
        </w:tc>
        <w:tc>
          <w:tcPr>
            <w:tcW w:w="960" w:type="dxa"/>
          </w:tcPr>
          <w:p w14:paraId="3BE26909" w14:textId="77777777" w:rsidR="00E8069C" w:rsidRDefault="00E8069C">
            <w:r>
              <w:t>Komal Khalid</w:t>
            </w:r>
          </w:p>
        </w:tc>
        <w:tc>
          <w:tcPr>
            <w:tcW w:w="935" w:type="dxa"/>
          </w:tcPr>
          <w:p w14:paraId="77E44A9E" w14:textId="77777777" w:rsidR="00E8069C" w:rsidRDefault="00E8069C">
            <w:r>
              <w:t>Khalid Pervaiz</w:t>
            </w:r>
          </w:p>
        </w:tc>
        <w:tc>
          <w:tcPr>
            <w:tcW w:w="957" w:type="dxa"/>
          </w:tcPr>
          <w:p w14:paraId="0C0F9320" w14:textId="77777777" w:rsidR="00E8069C" w:rsidRDefault="00E8069C">
            <w:r>
              <w:t>89406-P</w:t>
            </w:r>
          </w:p>
        </w:tc>
        <w:tc>
          <w:tcPr>
            <w:tcW w:w="700" w:type="dxa"/>
          </w:tcPr>
          <w:p w14:paraId="2FEA2F6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28E6EB" w14:textId="77777777" w:rsidR="00E8069C" w:rsidRDefault="00E8069C">
            <w:r>
              <w:t>13.483333</w:t>
            </w:r>
          </w:p>
        </w:tc>
        <w:tc>
          <w:tcPr>
            <w:tcW w:w="598" w:type="dxa"/>
          </w:tcPr>
          <w:p w14:paraId="2A2FAC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ECF5E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A2FB5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991BA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B5A5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9FB11C" w14:textId="77777777" w:rsidR="00E8069C" w:rsidRDefault="00E8069C">
            <w:r>
              <w:t>68.483333</w:t>
            </w:r>
          </w:p>
        </w:tc>
      </w:tr>
      <w:tr w:rsidR="00E8069C" w14:paraId="16F39E7E" w14:textId="77777777" w:rsidTr="00E8069C">
        <w:tc>
          <w:tcPr>
            <w:tcW w:w="1133" w:type="dxa"/>
          </w:tcPr>
          <w:p w14:paraId="7115F0C7" w14:textId="77777777" w:rsidR="00E8069C" w:rsidRDefault="00E8069C">
            <w:r>
              <w:t>193</w:t>
            </w:r>
          </w:p>
        </w:tc>
        <w:tc>
          <w:tcPr>
            <w:tcW w:w="615" w:type="dxa"/>
          </w:tcPr>
          <w:p w14:paraId="17F44F6A" w14:textId="77777777" w:rsidR="00E8069C" w:rsidRDefault="00E8069C">
            <w:r>
              <w:t>4905</w:t>
            </w:r>
          </w:p>
        </w:tc>
        <w:tc>
          <w:tcPr>
            <w:tcW w:w="960" w:type="dxa"/>
          </w:tcPr>
          <w:p w14:paraId="12975533" w14:textId="77777777" w:rsidR="00E8069C" w:rsidRDefault="00E8069C">
            <w:r>
              <w:t>Soneya Parveen</w:t>
            </w:r>
          </w:p>
        </w:tc>
        <w:tc>
          <w:tcPr>
            <w:tcW w:w="935" w:type="dxa"/>
          </w:tcPr>
          <w:p w14:paraId="52AC4823" w14:textId="77777777" w:rsidR="00E8069C" w:rsidRDefault="00E8069C">
            <w:r>
              <w:t>Tariq Saeed</w:t>
            </w:r>
          </w:p>
        </w:tc>
        <w:tc>
          <w:tcPr>
            <w:tcW w:w="957" w:type="dxa"/>
          </w:tcPr>
          <w:p w14:paraId="365852EA" w14:textId="77777777" w:rsidR="00E8069C" w:rsidRDefault="00E8069C">
            <w:r>
              <w:t>97572-P</w:t>
            </w:r>
          </w:p>
        </w:tc>
        <w:tc>
          <w:tcPr>
            <w:tcW w:w="700" w:type="dxa"/>
          </w:tcPr>
          <w:p w14:paraId="221D699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683033" w14:textId="77777777" w:rsidR="00E8069C" w:rsidRDefault="00E8069C">
            <w:r>
              <w:t>13.466667</w:t>
            </w:r>
          </w:p>
        </w:tc>
        <w:tc>
          <w:tcPr>
            <w:tcW w:w="598" w:type="dxa"/>
          </w:tcPr>
          <w:p w14:paraId="010E01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66DC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1F3C5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35B83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CEDC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E0D90D" w14:textId="77777777" w:rsidR="00E8069C" w:rsidRDefault="00E8069C">
            <w:r>
              <w:t>68.466667</w:t>
            </w:r>
          </w:p>
        </w:tc>
      </w:tr>
      <w:tr w:rsidR="00E8069C" w14:paraId="61505B9F" w14:textId="77777777" w:rsidTr="00E8069C">
        <w:tc>
          <w:tcPr>
            <w:tcW w:w="1133" w:type="dxa"/>
          </w:tcPr>
          <w:p w14:paraId="1B14084A" w14:textId="77777777" w:rsidR="00E8069C" w:rsidRDefault="00E8069C">
            <w:r>
              <w:t>194</w:t>
            </w:r>
          </w:p>
        </w:tc>
        <w:tc>
          <w:tcPr>
            <w:tcW w:w="615" w:type="dxa"/>
          </w:tcPr>
          <w:p w14:paraId="4D79A722" w14:textId="77777777" w:rsidR="00E8069C" w:rsidRDefault="00E8069C">
            <w:r>
              <w:t>2418</w:t>
            </w:r>
          </w:p>
        </w:tc>
        <w:tc>
          <w:tcPr>
            <w:tcW w:w="960" w:type="dxa"/>
          </w:tcPr>
          <w:p w14:paraId="4F0D9027" w14:textId="77777777" w:rsidR="00E8069C" w:rsidRDefault="00E8069C">
            <w:r>
              <w:t>Abdul Manan</w:t>
            </w:r>
          </w:p>
        </w:tc>
        <w:tc>
          <w:tcPr>
            <w:tcW w:w="935" w:type="dxa"/>
          </w:tcPr>
          <w:p w14:paraId="56601470" w14:textId="77777777" w:rsidR="00E8069C" w:rsidRDefault="00E8069C">
            <w:r>
              <w:t>Abdul Qayyum</w:t>
            </w:r>
          </w:p>
        </w:tc>
        <w:tc>
          <w:tcPr>
            <w:tcW w:w="957" w:type="dxa"/>
          </w:tcPr>
          <w:p w14:paraId="3EFCF896" w14:textId="77777777" w:rsidR="00E8069C" w:rsidRDefault="00E8069C">
            <w:r>
              <w:t>95575-P</w:t>
            </w:r>
          </w:p>
        </w:tc>
        <w:tc>
          <w:tcPr>
            <w:tcW w:w="700" w:type="dxa"/>
          </w:tcPr>
          <w:p w14:paraId="7299E78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53B51B" w14:textId="77777777" w:rsidR="00E8069C" w:rsidRDefault="00E8069C">
            <w:r>
              <w:t>13.44898</w:t>
            </w:r>
          </w:p>
        </w:tc>
        <w:tc>
          <w:tcPr>
            <w:tcW w:w="598" w:type="dxa"/>
          </w:tcPr>
          <w:p w14:paraId="475793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D2605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C58A8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F60DA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9DD4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DF8DD0" w14:textId="77777777" w:rsidR="00E8069C" w:rsidRDefault="00E8069C">
            <w:r>
              <w:t>68.44898</w:t>
            </w:r>
          </w:p>
        </w:tc>
      </w:tr>
      <w:tr w:rsidR="00E8069C" w14:paraId="4049A041" w14:textId="77777777" w:rsidTr="00E8069C">
        <w:tc>
          <w:tcPr>
            <w:tcW w:w="1133" w:type="dxa"/>
          </w:tcPr>
          <w:p w14:paraId="62D7D4BA" w14:textId="77777777" w:rsidR="00E8069C" w:rsidRDefault="00E8069C">
            <w:r>
              <w:t>195</w:t>
            </w:r>
          </w:p>
        </w:tc>
        <w:tc>
          <w:tcPr>
            <w:tcW w:w="615" w:type="dxa"/>
          </w:tcPr>
          <w:p w14:paraId="20A71BE7" w14:textId="77777777" w:rsidR="00E8069C" w:rsidRDefault="00E8069C">
            <w:r>
              <w:t>6019</w:t>
            </w:r>
          </w:p>
        </w:tc>
        <w:tc>
          <w:tcPr>
            <w:tcW w:w="960" w:type="dxa"/>
          </w:tcPr>
          <w:p w14:paraId="45E6233E" w14:textId="77777777" w:rsidR="00E8069C" w:rsidRDefault="00E8069C">
            <w:r>
              <w:t>Faryal Zafar</w:t>
            </w:r>
          </w:p>
        </w:tc>
        <w:tc>
          <w:tcPr>
            <w:tcW w:w="935" w:type="dxa"/>
          </w:tcPr>
          <w:p w14:paraId="28E2CF73" w14:textId="77777777" w:rsidR="00E8069C" w:rsidRDefault="00E8069C">
            <w:r>
              <w:t>Zafar Iqbal Mulghani</w:t>
            </w:r>
          </w:p>
        </w:tc>
        <w:tc>
          <w:tcPr>
            <w:tcW w:w="957" w:type="dxa"/>
          </w:tcPr>
          <w:p w14:paraId="203D4506" w14:textId="77777777" w:rsidR="00E8069C" w:rsidRDefault="00E8069C">
            <w:r>
              <w:t>80098-p</w:t>
            </w:r>
          </w:p>
        </w:tc>
        <w:tc>
          <w:tcPr>
            <w:tcW w:w="700" w:type="dxa"/>
          </w:tcPr>
          <w:p w14:paraId="7B3D5C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060CF3" w14:textId="77777777" w:rsidR="00E8069C" w:rsidRDefault="00E8069C">
            <w:r>
              <w:t>13.448421</w:t>
            </w:r>
          </w:p>
        </w:tc>
        <w:tc>
          <w:tcPr>
            <w:tcW w:w="598" w:type="dxa"/>
          </w:tcPr>
          <w:p w14:paraId="0F2BC7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A3ABD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04582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0B5E1F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A9F9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DD1A5F" w14:textId="77777777" w:rsidR="00E8069C" w:rsidRDefault="00E8069C">
            <w:r>
              <w:t>68.448421</w:t>
            </w:r>
          </w:p>
        </w:tc>
      </w:tr>
      <w:tr w:rsidR="00E8069C" w14:paraId="1CA21DE3" w14:textId="77777777" w:rsidTr="00E8069C">
        <w:tc>
          <w:tcPr>
            <w:tcW w:w="1133" w:type="dxa"/>
          </w:tcPr>
          <w:p w14:paraId="6395AD1C" w14:textId="77777777" w:rsidR="00E8069C" w:rsidRDefault="00E8069C">
            <w:r>
              <w:t>196</w:t>
            </w:r>
          </w:p>
        </w:tc>
        <w:tc>
          <w:tcPr>
            <w:tcW w:w="615" w:type="dxa"/>
          </w:tcPr>
          <w:p w14:paraId="1CE534E3" w14:textId="77777777" w:rsidR="00E8069C" w:rsidRDefault="00E8069C">
            <w:r>
              <w:t>5510</w:t>
            </w:r>
          </w:p>
        </w:tc>
        <w:tc>
          <w:tcPr>
            <w:tcW w:w="960" w:type="dxa"/>
          </w:tcPr>
          <w:p w14:paraId="202AB5DE" w14:textId="77777777" w:rsidR="00E8069C" w:rsidRDefault="00E8069C">
            <w:r>
              <w:t>Shazeela Maham Sabir</w:t>
            </w:r>
          </w:p>
        </w:tc>
        <w:tc>
          <w:tcPr>
            <w:tcW w:w="935" w:type="dxa"/>
          </w:tcPr>
          <w:p w14:paraId="218FD17A" w14:textId="77777777" w:rsidR="00E8069C" w:rsidRDefault="00E8069C">
            <w:r>
              <w:t>Ghulam Sabir</w:t>
            </w:r>
          </w:p>
        </w:tc>
        <w:tc>
          <w:tcPr>
            <w:tcW w:w="957" w:type="dxa"/>
          </w:tcPr>
          <w:p w14:paraId="25640845" w14:textId="77777777" w:rsidR="00E8069C" w:rsidRDefault="00E8069C">
            <w:r>
              <w:t>105360-P</w:t>
            </w:r>
          </w:p>
        </w:tc>
        <w:tc>
          <w:tcPr>
            <w:tcW w:w="700" w:type="dxa"/>
          </w:tcPr>
          <w:p w14:paraId="0BDEAB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57BCBE" w14:textId="77777777" w:rsidR="00E8069C" w:rsidRDefault="00E8069C">
            <w:r>
              <w:t>14.2625</w:t>
            </w:r>
          </w:p>
        </w:tc>
        <w:tc>
          <w:tcPr>
            <w:tcW w:w="598" w:type="dxa"/>
          </w:tcPr>
          <w:p w14:paraId="58F0C8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3E0EA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C4A4E8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65F757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EDA0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234F33" w14:textId="77777777" w:rsidR="00E8069C" w:rsidRDefault="00E8069C">
            <w:r>
              <w:t>68.429167</w:t>
            </w:r>
          </w:p>
        </w:tc>
      </w:tr>
      <w:tr w:rsidR="00E8069C" w14:paraId="0115F1C6" w14:textId="77777777" w:rsidTr="00E8069C">
        <w:tc>
          <w:tcPr>
            <w:tcW w:w="1133" w:type="dxa"/>
          </w:tcPr>
          <w:p w14:paraId="12615673" w14:textId="77777777" w:rsidR="00E8069C" w:rsidRDefault="00E8069C">
            <w:r>
              <w:t>197</w:t>
            </w:r>
          </w:p>
        </w:tc>
        <w:tc>
          <w:tcPr>
            <w:tcW w:w="615" w:type="dxa"/>
          </w:tcPr>
          <w:p w14:paraId="3200B281" w14:textId="77777777" w:rsidR="00E8069C" w:rsidRDefault="00E8069C">
            <w:r>
              <w:t>2855</w:t>
            </w:r>
          </w:p>
        </w:tc>
        <w:tc>
          <w:tcPr>
            <w:tcW w:w="960" w:type="dxa"/>
          </w:tcPr>
          <w:p w14:paraId="5FCCBD5A" w14:textId="77777777" w:rsidR="00E8069C" w:rsidRDefault="00E8069C">
            <w:r>
              <w:t>Iqra Saeed</w:t>
            </w:r>
          </w:p>
        </w:tc>
        <w:tc>
          <w:tcPr>
            <w:tcW w:w="935" w:type="dxa"/>
          </w:tcPr>
          <w:p w14:paraId="4C891244" w14:textId="77777777" w:rsidR="00E8069C" w:rsidRDefault="00E8069C">
            <w:r>
              <w:t>Hafiz Saeed Ur Rehman</w:t>
            </w:r>
          </w:p>
        </w:tc>
        <w:tc>
          <w:tcPr>
            <w:tcW w:w="957" w:type="dxa"/>
          </w:tcPr>
          <w:p w14:paraId="418E9C1C" w14:textId="77777777" w:rsidR="00E8069C" w:rsidRDefault="00E8069C">
            <w:r>
              <w:t>105968-p</w:t>
            </w:r>
          </w:p>
        </w:tc>
        <w:tc>
          <w:tcPr>
            <w:tcW w:w="700" w:type="dxa"/>
          </w:tcPr>
          <w:p w14:paraId="1EEE93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AF5ECB" w14:textId="77777777" w:rsidR="00E8069C" w:rsidRDefault="00E8069C">
            <w:r>
              <w:t>13.392</w:t>
            </w:r>
          </w:p>
        </w:tc>
        <w:tc>
          <w:tcPr>
            <w:tcW w:w="598" w:type="dxa"/>
          </w:tcPr>
          <w:p w14:paraId="7FD479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43F3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D7497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02B5A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4B8B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322082" w14:textId="77777777" w:rsidR="00E8069C" w:rsidRDefault="00E8069C">
            <w:r>
              <w:t>68.392</w:t>
            </w:r>
          </w:p>
        </w:tc>
      </w:tr>
      <w:tr w:rsidR="00E8069C" w14:paraId="620A7378" w14:textId="77777777" w:rsidTr="00E8069C">
        <w:tc>
          <w:tcPr>
            <w:tcW w:w="1133" w:type="dxa"/>
          </w:tcPr>
          <w:p w14:paraId="41E8E48A" w14:textId="77777777" w:rsidR="00E8069C" w:rsidRDefault="00E8069C">
            <w:r>
              <w:t>198</w:t>
            </w:r>
          </w:p>
        </w:tc>
        <w:tc>
          <w:tcPr>
            <w:tcW w:w="615" w:type="dxa"/>
          </w:tcPr>
          <w:p w14:paraId="798E008D" w14:textId="77777777" w:rsidR="00E8069C" w:rsidRDefault="00E8069C">
            <w:r>
              <w:t>800</w:t>
            </w:r>
          </w:p>
        </w:tc>
        <w:tc>
          <w:tcPr>
            <w:tcW w:w="960" w:type="dxa"/>
          </w:tcPr>
          <w:p w14:paraId="57B81B21" w14:textId="77777777" w:rsidR="00E8069C" w:rsidRDefault="00E8069C">
            <w:r>
              <w:t>Faiza Iram</w:t>
            </w:r>
          </w:p>
        </w:tc>
        <w:tc>
          <w:tcPr>
            <w:tcW w:w="935" w:type="dxa"/>
          </w:tcPr>
          <w:p w14:paraId="4CF5AF35" w14:textId="77777777" w:rsidR="00E8069C" w:rsidRDefault="00E8069C">
            <w:r>
              <w:t>Ishtiaq Ahmed</w:t>
            </w:r>
          </w:p>
        </w:tc>
        <w:tc>
          <w:tcPr>
            <w:tcW w:w="957" w:type="dxa"/>
          </w:tcPr>
          <w:p w14:paraId="084F6584" w14:textId="77777777" w:rsidR="00E8069C" w:rsidRDefault="00E8069C">
            <w:r>
              <w:t>90274-P</w:t>
            </w:r>
          </w:p>
        </w:tc>
        <w:tc>
          <w:tcPr>
            <w:tcW w:w="700" w:type="dxa"/>
          </w:tcPr>
          <w:p w14:paraId="45C018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87D624" w14:textId="77777777" w:rsidR="00E8069C" w:rsidRDefault="00E8069C">
            <w:r>
              <w:t>13.370833</w:t>
            </w:r>
          </w:p>
        </w:tc>
        <w:tc>
          <w:tcPr>
            <w:tcW w:w="598" w:type="dxa"/>
          </w:tcPr>
          <w:p w14:paraId="772F11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CB91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8AC7B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E1BE0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7D19C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539867" w14:textId="77777777" w:rsidR="00E8069C" w:rsidRDefault="00E8069C">
            <w:r>
              <w:t>68.370833</w:t>
            </w:r>
          </w:p>
        </w:tc>
      </w:tr>
      <w:tr w:rsidR="00E8069C" w14:paraId="29731BFD" w14:textId="77777777" w:rsidTr="00E8069C">
        <w:tc>
          <w:tcPr>
            <w:tcW w:w="1133" w:type="dxa"/>
          </w:tcPr>
          <w:p w14:paraId="45FCAA72" w14:textId="77777777" w:rsidR="00E8069C" w:rsidRDefault="00E8069C">
            <w:r>
              <w:t>199</w:t>
            </w:r>
          </w:p>
        </w:tc>
        <w:tc>
          <w:tcPr>
            <w:tcW w:w="615" w:type="dxa"/>
          </w:tcPr>
          <w:p w14:paraId="1A8E97B0" w14:textId="77777777" w:rsidR="00E8069C" w:rsidRDefault="00E8069C">
            <w:r>
              <w:t>3304</w:t>
            </w:r>
          </w:p>
        </w:tc>
        <w:tc>
          <w:tcPr>
            <w:tcW w:w="960" w:type="dxa"/>
          </w:tcPr>
          <w:p w14:paraId="6B5E0052" w14:textId="77777777" w:rsidR="00E8069C" w:rsidRDefault="00E8069C">
            <w:r>
              <w:t>Samina Javed</w:t>
            </w:r>
          </w:p>
        </w:tc>
        <w:tc>
          <w:tcPr>
            <w:tcW w:w="935" w:type="dxa"/>
          </w:tcPr>
          <w:p w14:paraId="103F2B46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626BDC0B" w14:textId="77777777" w:rsidR="00E8069C" w:rsidRDefault="00E8069C">
            <w:r>
              <w:t>93158-P</w:t>
            </w:r>
          </w:p>
        </w:tc>
        <w:tc>
          <w:tcPr>
            <w:tcW w:w="700" w:type="dxa"/>
          </w:tcPr>
          <w:p w14:paraId="23A014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384BFB" w14:textId="77777777" w:rsidR="00E8069C" w:rsidRDefault="00E8069C">
            <w:r>
              <w:t>13.364</w:t>
            </w:r>
          </w:p>
        </w:tc>
        <w:tc>
          <w:tcPr>
            <w:tcW w:w="598" w:type="dxa"/>
          </w:tcPr>
          <w:p w14:paraId="3DC7AC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4025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F06EE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DDC40F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B5B0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43FDF8" w14:textId="77777777" w:rsidR="00E8069C" w:rsidRDefault="00E8069C">
            <w:r>
              <w:t>68.364</w:t>
            </w:r>
          </w:p>
        </w:tc>
      </w:tr>
      <w:tr w:rsidR="00E8069C" w14:paraId="597FA99A" w14:textId="77777777" w:rsidTr="00E8069C">
        <w:tc>
          <w:tcPr>
            <w:tcW w:w="1133" w:type="dxa"/>
          </w:tcPr>
          <w:p w14:paraId="40058D5B" w14:textId="77777777" w:rsidR="00E8069C" w:rsidRDefault="00E8069C">
            <w:r>
              <w:t>200</w:t>
            </w:r>
          </w:p>
        </w:tc>
        <w:tc>
          <w:tcPr>
            <w:tcW w:w="615" w:type="dxa"/>
          </w:tcPr>
          <w:p w14:paraId="77B88ABF" w14:textId="77777777" w:rsidR="00E8069C" w:rsidRDefault="00E8069C">
            <w:r>
              <w:t>2532</w:t>
            </w:r>
          </w:p>
        </w:tc>
        <w:tc>
          <w:tcPr>
            <w:tcW w:w="960" w:type="dxa"/>
          </w:tcPr>
          <w:p w14:paraId="7DAFCAE0" w14:textId="77777777" w:rsidR="00E8069C" w:rsidRDefault="00E8069C">
            <w:r>
              <w:t>Shafaq Khalid</w:t>
            </w:r>
          </w:p>
        </w:tc>
        <w:tc>
          <w:tcPr>
            <w:tcW w:w="935" w:type="dxa"/>
          </w:tcPr>
          <w:p w14:paraId="5C06FF90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138731D3" w14:textId="77777777" w:rsidR="00E8069C" w:rsidRDefault="00E8069C">
            <w:r>
              <w:t>83252-P</w:t>
            </w:r>
          </w:p>
        </w:tc>
        <w:tc>
          <w:tcPr>
            <w:tcW w:w="700" w:type="dxa"/>
          </w:tcPr>
          <w:p w14:paraId="419027D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54A1C4" w14:textId="77777777" w:rsidR="00E8069C" w:rsidRDefault="00E8069C">
            <w:r>
              <w:t>13.3625</w:t>
            </w:r>
          </w:p>
        </w:tc>
        <w:tc>
          <w:tcPr>
            <w:tcW w:w="598" w:type="dxa"/>
          </w:tcPr>
          <w:p w14:paraId="13CECD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AB6D5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8DA86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B8221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3EB5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CF65C3" w14:textId="77777777" w:rsidR="00E8069C" w:rsidRDefault="00E8069C">
            <w:r>
              <w:t>68.3625</w:t>
            </w:r>
          </w:p>
        </w:tc>
      </w:tr>
      <w:tr w:rsidR="00E8069C" w14:paraId="18CC85A4" w14:textId="77777777" w:rsidTr="00E8069C">
        <w:tc>
          <w:tcPr>
            <w:tcW w:w="1133" w:type="dxa"/>
          </w:tcPr>
          <w:p w14:paraId="119A68E4" w14:textId="77777777" w:rsidR="00E8069C" w:rsidRDefault="00E8069C">
            <w:r>
              <w:t>201</w:t>
            </w:r>
          </w:p>
        </w:tc>
        <w:tc>
          <w:tcPr>
            <w:tcW w:w="615" w:type="dxa"/>
          </w:tcPr>
          <w:p w14:paraId="33794D58" w14:textId="77777777" w:rsidR="00E8069C" w:rsidRDefault="00E8069C">
            <w:r>
              <w:t>5304</w:t>
            </w:r>
          </w:p>
        </w:tc>
        <w:tc>
          <w:tcPr>
            <w:tcW w:w="960" w:type="dxa"/>
          </w:tcPr>
          <w:p w14:paraId="4F98F1A6" w14:textId="77777777" w:rsidR="00E8069C" w:rsidRDefault="00E8069C">
            <w:r>
              <w:t>Sidra Yasin</w:t>
            </w:r>
          </w:p>
        </w:tc>
        <w:tc>
          <w:tcPr>
            <w:tcW w:w="935" w:type="dxa"/>
          </w:tcPr>
          <w:p w14:paraId="397B4E7D" w14:textId="77777777" w:rsidR="00E8069C" w:rsidRDefault="00E8069C">
            <w:r>
              <w:t>Muhammad Yasin</w:t>
            </w:r>
          </w:p>
        </w:tc>
        <w:tc>
          <w:tcPr>
            <w:tcW w:w="957" w:type="dxa"/>
          </w:tcPr>
          <w:p w14:paraId="4A7EDB70" w14:textId="77777777" w:rsidR="00E8069C" w:rsidRDefault="00E8069C">
            <w:r>
              <w:t>81621-P</w:t>
            </w:r>
          </w:p>
        </w:tc>
        <w:tc>
          <w:tcPr>
            <w:tcW w:w="700" w:type="dxa"/>
          </w:tcPr>
          <w:p w14:paraId="67E03B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4BB938" w14:textId="77777777" w:rsidR="00E8069C" w:rsidRDefault="00E8069C">
            <w:r>
              <w:t>13</w:t>
            </w:r>
            <w:r>
              <w:lastRenderedPageBreak/>
              <w:t>.</w:t>
            </w:r>
            <w:r>
              <w:lastRenderedPageBreak/>
              <w:t>35</w:t>
            </w:r>
          </w:p>
        </w:tc>
        <w:tc>
          <w:tcPr>
            <w:tcW w:w="598" w:type="dxa"/>
          </w:tcPr>
          <w:p w14:paraId="140D5AD6" w14:textId="77777777" w:rsidR="00E8069C" w:rsidRDefault="00E8069C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77" w:type="dxa"/>
          </w:tcPr>
          <w:p w14:paraId="5F626DC6" w14:textId="77777777" w:rsidR="00E8069C" w:rsidRDefault="00E8069C">
            <w:r>
              <w:t>5.</w:t>
            </w:r>
            <w:r>
              <w:lastRenderedPageBreak/>
              <w:t>0</w:t>
            </w:r>
          </w:p>
        </w:tc>
        <w:tc>
          <w:tcPr>
            <w:tcW w:w="678" w:type="dxa"/>
          </w:tcPr>
          <w:p w14:paraId="5E1A414F" w14:textId="77777777" w:rsidR="00E8069C" w:rsidRDefault="00E8069C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596" w:type="dxa"/>
          </w:tcPr>
          <w:p w14:paraId="3048619F" w14:textId="77777777" w:rsidR="00E8069C" w:rsidRDefault="00E8069C">
            <w:r>
              <w:t>0.</w:t>
            </w:r>
            <w:r>
              <w:lastRenderedPageBreak/>
              <w:t>0</w:t>
            </w:r>
          </w:p>
        </w:tc>
        <w:tc>
          <w:tcPr>
            <w:tcW w:w="579" w:type="dxa"/>
          </w:tcPr>
          <w:p w14:paraId="63D5D6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852AED" w14:textId="77777777" w:rsidR="00E8069C" w:rsidRDefault="00E8069C">
            <w:r>
              <w:lastRenderedPageBreak/>
              <w:t>68.</w:t>
            </w:r>
            <w:r>
              <w:lastRenderedPageBreak/>
              <w:t>35</w:t>
            </w:r>
          </w:p>
        </w:tc>
      </w:tr>
      <w:tr w:rsidR="00E8069C" w14:paraId="246E8D05" w14:textId="77777777" w:rsidTr="00E8069C">
        <w:tc>
          <w:tcPr>
            <w:tcW w:w="1133" w:type="dxa"/>
          </w:tcPr>
          <w:p w14:paraId="792F9940" w14:textId="77777777" w:rsidR="00E8069C" w:rsidRDefault="00E8069C">
            <w:r>
              <w:t>202</w:t>
            </w:r>
          </w:p>
        </w:tc>
        <w:tc>
          <w:tcPr>
            <w:tcW w:w="615" w:type="dxa"/>
          </w:tcPr>
          <w:p w14:paraId="133AE6DD" w14:textId="77777777" w:rsidR="00E8069C" w:rsidRDefault="00E8069C">
            <w:r>
              <w:t>20313</w:t>
            </w:r>
          </w:p>
        </w:tc>
        <w:tc>
          <w:tcPr>
            <w:tcW w:w="960" w:type="dxa"/>
          </w:tcPr>
          <w:p w14:paraId="55B75DD0" w14:textId="77777777" w:rsidR="00E8069C" w:rsidRDefault="00E8069C">
            <w:r>
              <w:lastRenderedPageBreak/>
              <w:t>Awa</w:t>
            </w:r>
            <w:r>
              <w:lastRenderedPageBreak/>
              <w:t>is As</w:t>
            </w:r>
            <w:r>
              <w:lastRenderedPageBreak/>
              <w:t>hraf Sindh</w:t>
            </w:r>
            <w:r>
              <w:lastRenderedPageBreak/>
              <w:t>u</w:t>
            </w:r>
          </w:p>
        </w:tc>
        <w:tc>
          <w:tcPr>
            <w:tcW w:w="935" w:type="dxa"/>
          </w:tcPr>
          <w:p w14:paraId="7696D0DF" w14:textId="77777777" w:rsidR="00E8069C" w:rsidRDefault="00E8069C">
            <w:r>
              <w:t>Chaudary Mu</w:t>
            </w:r>
            <w:r>
              <w:lastRenderedPageBreak/>
              <w:t>ha</w:t>
            </w:r>
            <w:r>
              <w:lastRenderedPageBreak/>
              <w:t xml:space="preserve">mmad </w:t>
            </w:r>
            <w:r>
              <w:lastRenderedPageBreak/>
              <w:t>Ash</w:t>
            </w:r>
            <w:r>
              <w:lastRenderedPageBreak/>
              <w:t>raf</w:t>
            </w:r>
          </w:p>
        </w:tc>
        <w:tc>
          <w:tcPr>
            <w:tcW w:w="957" w:type="dxa"/>
          </w:tcPr>
          <w:p w14:paraId="12D7F2D3" w14:textId="77777777" w:rsidR="00E8069C" w:rsidRDefault="00E8069C">
            <w:r>
              <w:t>9</w:t>
            </w:r>
            <w:r>
              <w:lastRenderedPageBreak/>
              <w:t>71</w:t>
            </w:r>
            <w:r>
              <w:lastRenderedPageBreak/>
              <w:t>80</w:t>
            </w:r>
            <w:r>
              <w:lastRenderedPageBreak/>
              <w:t>-p</w:t>
            </w:r>
          </w:p>
        </w:tc>
        <w:tc>
          <w:tcPr>
            <w:tcW w:w="700" w:type="dxa"/>
          </w:tcPr>
          <w:p w14:paraId="581DF22C" w14:textId="77777777" w:rsidR="00E8069C" w:rsidRDefault="00E8069C">
            <w:r>
              <w:t>P</w:t>
            </w:r>
            <w:r>
              <w:lastRenderedPageBreak/>
              <w:t>unj</w:t>
            </w:r>
            <w:r>
              <w:lastRenderedPageBreak/>
              <w:t>ab</w:t>
            </w:r>
          </w:p>
        </w:tc>
        <w:tc>
          <w:tcPr>
            <w:tcW w:w="665" w:type="dxa"/>
          </w:tcPr>
          <w:p w14:paraId="0FE06EDC" w14:textId="77777777" w:rsidR="00E8069C" w:rsidRDefault="00E8069C">
            <w:r>
              <w:t>1</w:t>
            </w:r>
            <w:r>
              <w:lastRenderedPageBreak/>
              <w:t>3.</w:t>
            </w:r>
            <w:r>
              <w:lastRenderedPageBreak/>
              <w:t>3</w:t>
            </w:r>
            <w:r>
              <w:lastRenderedPageBreak/>
              <w:t>4583</w:t>
            </w:r>
            <w:r>
              <w:lastRenderedPageBreak/>
              <w:t>3</w:t>
            </w:r>
          </w:p>
        </w:tc>
        <w:tc>
          <w:tcPr>
            <w:tcW w:w="598" w:type="dxa"/>
          </w:tcPr>
          <w:p w14:paraId="3009A9F1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477" w:type="dxa"/>
          </w:tcPr>
          <w:p w14:paraId="7DC948FB" w14:textId="77777777" w:rsidR="00E8069C" w:rsidRDefault="00E8069C">
            <w:r>
              <w:t>5.</w:t>
            </w:r>
            <w:r>
              <w:lastRenderedPageBreak/>
              <w:t>0</w:t>
            </w:r>
          </w:p>
        </w:tc>
        <w:tc>
          <w:tcPr>
            <w:tcW w:w="678" w:type="dxa"/>
          </w:tcPr>
          <w:p w14:paraId="2E01BB7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382C9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83E4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F17DA9" w14:textId="77777777" w:rsidR="00E8069C" w:rsidRDefault="00E8069C">
            <w:r>
              <w:t>68.345833</w:t>
            </w:r>
          </w:p>
        </w:tc>
      </w:tr>
      <w:tr w:rsidR="00E8069C" w14:paraId="2407D2EB" w14:textId="77777777" w:rsidTr="00E8069C">
        <w:tc>
          <w:tcPr>
            <w:tcW w:w="1133" w:type="dxa"/>
          </w:tcPr>
          <w:p w14:paraId="4024BD60" w14:textId="77777777" w:rsidR="00E8069C" w:rsidRDefault="00E8069C">
            <w:r>
              <w:t>203</w:t>
            </w:r>
          </w:p>
        </w:tc>
        <w:tc>
          <w:tcPr>
            <w:tcW w:w="615" w:type="dxa"/>
          </w:tcPr>
          <w:p w14:paraId="33479F4C" w14:textId="77777777" w:rsidR="00E8069C" w:rsidRDefault="00E8069C">
            <w:r>
              <w:t>6218</w:t>
            </w:r>
          </w:p>
        </w:tc>
        <w:tc>
          <w:tcPr>
            <w:tcW w:w="960" w:type="dxa"/>
          </w:tcPr>
          <w:p w14:paraId="5DB6F50F" w14:textId="77777777" w:rsidR="00E8069C" w:rsidRDefault="00E8069C">
            <w:r>
              <w:t>Dr Hassan Rehman</w:t>
            </w:r>
          </w:p>
        </w:tc>
        <w:tc>
          <w:tcPr>
            <w:tcW w:w="935" w:type="dxa"/>
          </w:tcPr>
          <w:p w14:paraId="4EE4211B" w14:textId="77777777" w:rsidR="00E8069C" w:rsidRDefault="00E8069C">
            <w:r>
              <w:t>Shafiq Ur Rehman</w:t>
            </w:r>
          </w:p>
        </w:tc>
        <w:tc>
          <w:tcPr>
            <w:tcW w:w="957" w:type="dxa"/>
          </w:tcPr>
          <w:p w14:paraId="20D6EECA" w14:textId="77777777" w:rsidR="00E8069C" w:rsidRDefault="00E8069C">
            <w:r>
              <w:t>103761-P</w:t>
            </w:r>
          </w:p>
        </w:tc>
        <w:tc>
          <w:tcPr>
            <w:tcW w:w="700" w:type="dxa"/>
          </w:tcPr>
          <w:p w14:paraId="644A11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8E19C5" w14:textId="77777777" w:rsidR="00E8069C" w:rsidRDefault="00E8069C">
            <w:r>
              <w:t>15.508333</w:t>
            </w:r>
          </w:p>
        </w:tc>
        <w:tc>
          <w:tcPr>
            <w:tcW w:w="598" w:type="dxa"/>
          </w:tcPr>
          <w:p w14:paraId="4E7F4B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8E71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A1F3AE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4B0E43E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510C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6BB4E7" w14:textId="77777777" w:rsidR="00E8069C" w:rsidRDefault="00E8069C">
            <w:r>
              <w:t>68.341666</w:t>
            </w:r>
          </w:p>
        </w:tc>
      </w:tr>
      <w:tr w:rsidR="00E8069C" w14:paraId="2F0B2416" w14:textId="77777777" w:rsidTr="00E8069C">
        <w:tc>
          <w:tcPr>
            <w:tcW w:w="1133" w:type="dxa"/>
          </w:tcPr>
          <w:p w14:paraId="5B334268" w14:textId="77777777" w:rsidR="00E8069C" w:rsidRDefault="00E8069C">
            <w:r>
              <w:t>204</w:t>
            </w:r>
          </w:p>
        </w:tc>
        <w:tc>
          <w:tcPr>
            <w:tcW w:w="615" w:type="dxa"/>
          </w:tcPr>
          <w:p w14:paraId="2F46808A" w14:textId="77777777" w:rsidR="00E8069C" w:rsidRDefault="00E8069C">
            <w:r>
              <w:t>18612</w:t>
            </w:r>
          </w:p>
        </w:tc>
        <w:tc>
          <w:tcPr>
            <w:tcW w:w="960" w:type="dxa"/>
          </w:tcPr>
          <w:p w14:paraId="3EBE08A6" w14:textId="77777777" w:rsidR="00E8069C" w:rsidRDefault="00E8069C">
            <w:r>
              <w:t>Muhaiman Riaz</w:t>
            </w:r>
          </w:p>
        </w:tc>
        <w:tc>
          <w:tcPr>
            <w:tcW w:w="935" w:type="dxa"/>
          </w:tcPr>
          <w:p w14:paraId="1B5E8BF8" w14:textId="77777777" w:rsidR="00E8069C" w:rsidRDefault="00E8069C">
            <w:r>
              <w:t>Riaz Hussain</w:t>
            </w:r>
          </w:p>
        </w:tc>
        <w:tc>
          <w:tcPr>
            <w:tcW w:w="957" w:type="dxa"/>
          </w:tcPr>
          <w:p w14:paraId="152C5D66" w14:textId="77777777" w:rsidR="00E8069C" w:rsidRDefault="00E8069C">
            <w:r>
              <w:t>99991-P</w:t>
            </w:r>
          </w:p>
        </w:tc>
        <w:tc>
          <w:tcPr>
            <w:tcW w:w="700" w:type="dxa"/>
          </w:tcPr>
          <w:p w14:paraId="5DF592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FA8CAF" w14:textId="77777777" w:rsidR="00E8069C" w:rsidRDefault="00E8069C">
            <w:r>
              <w:t>15.839024</w:t>
            </w:r>
          </w:p>
        </w:tc>
        <w:tc>
          <w:tcPr>
            <w:tcW w:w="598" w:type="dxa"/>
          </w:tcPr>
          <w:p w14:paraId="16F3E0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09C02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1CF43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BD141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CC0C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F61832" w14:textId="77777777" w:rsidR="00E8069C" w:rsidRDefault="00E8069C">
            <w:r>
              <w:t>68.339024</w:t>
            </w:r>
          </w:p>
        </w:tc>
      </w:tr>
      <w:tr w:rsidR="00E8069C" w14:paraId="339888CB" w14:textId="77777777" w:rsidTr="00E8069C">
        <w:tc>
          <w:tcPr>
            <w:tcW w:w="1133" w:type="dxa"/>
          </w:tcPr>
          <w:p w14:paraId="59742560" w14:textId="77777777" w:rsidR="00E8069C" w:rsidRDefault="00E8069C">
            <w:r>
              <w:t>205</w:t>
            </w:r>
          </w:p>
        </w:tc>
        <w:tc>
          <w:tcPr>
            <w:tcW w:w="615" w:type="dxa"/>
          </w:tcPr>
          <w:p w14:paraId="04CE3D69" w14:textId="77777777" w:rsidR="00E8069C" w:rsidRDefault="00E8069C">
            <w:r>
              <w:t>1392</w:t>
            </w:r>
          </w:p>
        </w:tc>
        <w:tc>
          <w:tcPr>
            <w:tcW w:w="960" w:type="dxa"/>
          </w:tcPr>
          <w:p w14:paraId="77168CDA" w14:textId="77777777" w:rsidR="00E8069C" w:rsidRDefault="00E8069C">
            <w:r>
              <w:t>Fatima Zahra</w:t>
            </w:r>
          </w:p>
        </w:tc>
        <w:tc>
          <w:tcPr>
            <w:tcW w:w="935" w:type="dxa"/>
          </w:tcPr>
          <w:p w14:paraId="372691BD" w14:textId="77777777" w:rsidR="00E8069C" w:rsidRDefault="00E8069C">
            <w:r>
              <w:t>Syed Azfar Ali Shah</w:t>
            </w:r>
          </w:p>
        </w:tc>
        <w:tc>
          <w:tcPr>
            <w:tcW w:w="957" w:type="dxa"/>
          </w:tcPr>
          <w:p w14:paraId="5DB1D3F4" w14:textId="77777777" w:rsidR="00E8069C" w:rsidRDefault="00E8069C">
            <w:r>
              <w:t>97955-P</w:t>
            </w:r>
          </w:p>
        </w:tc>
        <w:tc>
          <w:tcPr>
            <w:tcW w:w="700" w:type="dxa"/>
          </w:tcPr>
          <w:p w14:paraId="1A3136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034C18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328B1E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2CF9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6C9A30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6763F2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5A71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B1445E" w14:textId="77777777" w:rsidR="00E8069C" w:rsidRDefault="00E8069C">
            <w:r>
              <w:t>68.329166</w:t>
            </w:r>
          </w:p>
        </w:tc>
      </w:tr>
      <w:tr w:rsidR="00E8069C" w14:paraId="5A2BC7B9" w14:textId="77777777" w:rsidTr="00E8069C">
        <w:tc>
          <w:tcPr>
            <w:tcW w:w="1133" w:type="dxa"/>
          </w:tcPr>
          <w:p w14:paraId="7DC48FE9" w14:textId="77777777" w:rsidR="00E8069C" w:rsidRDefault="00E8069C">
            <w:r>
              <w:t>206</w:t>
            </w:r>
          </w:p>
        </w:tc>
        <w:tc>
          <w:tcPr>
            <w:tcW w:w="615" w:type="dxa"/>
          </w:tcPr>
          <w:p w14:paraId="733D7F0C" w14:textId="77777777" w:rsidR="00E8069C" w:rsidRDefault="00E8069C">
            <w:r>
              <w:t>3442</w:t>
            </w:r>
          </w:p>
        </w:tc>
        <w:tc>
          <w:tcPr>
            <w:tcW w:w="960" w:type="dxa"/>
          </w:tcPr>
          <w:p w14:paraId="193FEDB1" w14:textId="77777777" w:rsidR="00E8069C" w:rsidRDefault="00E8069C">
            <w:r>
              <w:t>Iqra Zahid</w:t>
            </w:r>
          </w:p>
        </w:tc>
        <w:tc>
          <w:tcPr>
            <w:tcW w:w="935" w:type="dxa"/>
          </w:tcPr>
          <w:p w14:paraId="448E5C5E" w14:textId="77777777" w:rsidR="00E8069C" w:rsidRDefault="00E8069C">
            <w:r>
              <w:t>Zahid Hussain</w:t>
            </w:r>
          </w:p>
        </w:tc>
        <w:tc>
          <w:tcPr>
            <w:tcW w:w="957" w:type="dxa"/>
          </w:tcPr>
          <w:p w14:paraId="247A5D6A" w14:textId="77777777" w:rsidR="00E8069C" w:rsidRDefault="00E8069C">
            <w:r>
              <w:t>96430-P</w:t>
            </w:r>
          </w:p>
        </w:tc>
        <w:tc>
          <w:tcPr>
            <w:tcW w:w="700" w:type="dxa"/>
          </w:tcPr>
          <w:p w14:paraId="11CD6B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9FA366" w14:textId="77777777" w:rsidR="00E8069C" w:rsidRDefault="00E8069C">
            <w:r>
              <w:t>14.8125</w:t>
            </w:r>
          </w:p>
        </w:tc>
        <w:tc>
          <w:tcPr>
            <w:tcW w:w="598" w:type="dxa"/>
          </w:tcPr>
          <w:p w14:paraId="574C2F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BDE17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7ED6E3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3006A1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7624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6AA43F" w14:textId="77777777" w:rsidR="00E8069C" w:rsidRDefault="00E8069C">
            <w:r>
              <w:t>68.3125</w:t>
            </w:r>
          </w:p>
        </w:tc>
      </w:tr>
      <w:tr w:rsidR="00E8069C" w14:paraId="6457DB47" w14:textId="77777777" w:rsidTr="00E8069C">
        <w:tc>
          <w:tcPr>
            <w:tcW w:w="1133" w:type="dxa"/>
          </w:tcPr>
          <w:p w14:paraId="5C99DEF2" w14:textId="77777777" w:rsidR="00E8069C" w:rsidRDefault="00E8069C">
            <w:r>
              <w:t>207</w:t>
            </w:r>
          </w:p>
        </w:tc>
        <w:tc>
          <w:tcPr>
            <w:tcW w:w="615" w:type="dxa"/>
          </w:tcPr>
          <w:p w14:paraId="161FB445" w14:textId="77777777" w:rsidR="00E8069C" w:rsidRDefault="00E8069C">
            <w:r>
              <w:t>17659</w:t>
            </w:r>
          </w:p>
        </w:tc>
        <w:tc>
          <w:tcPr>
            <w:tcW w:w="960" w:type="dxa"/>
          </w:tcPr>
          <w:p w14:paraId="595382EC" w14:textId="77777777" w:rsidR="00E8069C" w:rsidRDefault="00E8069C">
            <w:r>
              <w:t>Hafiz Muhammad Noman Baqa</w:t>
            </w:r>
          </w:p>
        </w:tc>
        <w:tc>
          <w:tcPr>
            <w:tcW w:w="935" w:type="dxa"/>
          </w:tcPr>
          <w:p w14:paraId="73D278FD" w14:textId="77777777" w:rsidR="00E8069C" w:rsidRDefault="00E8069C">
            <w:r>
              <w:t xml:space="preserve">Baqa Muhammad </w:t>
            </w:r>
          </w:p>
        </w:tc>
        <w:tc>
          <w:tcPr>
            <w:tcW w:w="957" w:type="dxa"/>
          </w:tcPr>
          <w:p w14:paraId="6C787945" w14:textId="77777777" w:rsidR="00E8069C" w:rsidRDefault="00E8069C">
            <w:r>
              <w:t>94933-p</w:t>
            </w:r>
          </w:p>
        </w:tc>
        <w:tc>
          <w:tcPr>
            <w:tcW w:w="700" w:type="dxa"/>
          </w:tcPr>
          <w:p w14:paraId="48B32F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31C001" w14:textId="77777777" w:rsidR="00E8069C" w:rsidRDefault="00E8069C">
            <w:r>
              <w:t>13.3125</w:t>
            </w:r>
          </w:p>
        </w:tc>
        <w:tc>
          <w:tcPr>
            <w:tcW w:w="598" w:type="dxa"/>
          </w:tcPr>
          <w:p w14:paraId="189FA7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FA067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5D6D52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DBB1AEB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E0491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526776" w14:textId="77777777" w:rsidR="00E8069C" w:rsidRDefault="00E8069C">
            <w:r>
              <w:t>68.3125</w:t>
            </w:r>
          </w:p>
        </w:tc>
      </w:tr>
      <w:tr w:rsidR="00E8069C" w14:paraId="70644B03" w14:textId="77777777" w:rsidTr="00E8069C">
        <w:tc>
          <w:tcPr>
            <w:tcW w:w="1133" w:type="dxa"/>
          </w:tcPr>
          <w:p w14:paraId="19842297" w14:textId="77777777" w:rsidR="00E8069C" w:rsidRDefault="00E8069C">
            <w:r>
              <w:t>208</w:t>
            </w:r>
          </w:p>
        </w:tc>
        <w:tc>
          <w:tcPr>
            <w:tcW w:w="615" w:type="dxa"/>
          </w:tcPr>
          <w:p w14:paraId="477DD653" w14:textId="77777777" w:rsidR="00E8069C" w:rsidRDefault="00E8069C">
            <w:r>
              <w:t>7175</w:t>
            </w:r>
          </w:p>
        </w:tc>
        <w:tc>
          <w:tcPr>
            <w:tcW w:w="960" w:type="dxa"/>
          </w:tcPr>
          <w:p w14:paraId="41940BD0" w14:textId="77777777" w:rsidR="00E8069C" w:rsidRDefault="00E8069C">
            <w:r>
              <w:t>Muhammad Ahsan Bashir</w:t>
            </w:r>
          </w:p>
        </w:tc>
        <w:tc>
          <w:tcPr>
            <w:tcW w:w="935" w:type="dxa"/>
          </w:tcPr>
          <w:p w14:paraId="67960659" w14:textId="77777777" w:rsidR="00E8069C" w:rsidRDefault="00E8069C">
            <w:r>
              <w:t>MUHAMMAD BASHIR</w:t>
            </w:r>
          </w:p>
        </w:tc>
        <w:tc>
          <w:tcPr>
            <w:tcW w:w="957" w:type="dxa"/>
          </w:tcPr>
          <w:p w14:paraId="017E71BB" w14:textId="77777777" w:rsidR="00E8069C" w:rsidRDefault="00E8069C">
            <w:r>
              <w:t>95723-p</w:t>
            </w:r>
          </w:p>
        </w:tc>
        <w:tc>
          <w:tcPr>
            <w:tcW w:w="700" w:type="dxa"/>
          </w:tcPr>
          <w:p w14:paraId="5A30EE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4942EC" w14:textId="77777777" w:rsidR="00E8069C" w:rsidRDefault="00E8069C">
            <w:r>
              <w:t>13.310204</w:t>
            </w:r>
          </w:p>
        </w:tc>
        <w:tc>
          <w:tcPr>
            <w:tcW w:w="598" w:type="dxa"/>
          </w:tcPr>
          <w:p w14:paraId="6F9924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075D7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9A222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1D36A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C610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7FD03C" w14:textId="77777777" w:rsidR="00E8069C" w:rsidRDefault="00E8069C">
            <w:r>
              <w:t>68.310204</w:t>
            </w:r>
          </w:p>
        </w:tc>
      </w:tr>
      <w:tr w:rsidR="00E8069C" w14:paraId="55B79628" w14:textId="77777777" w:rsidTr="00E8069C">
        <w:tc>
          <w:tcPr>
            <w:tcW w:w="1133" w:type="dxa"/>
          </w:tcPr>
          <w:p w14:paraId="529E9B4A" w14:textId="77777777" w:rsidR="00E8069C" w:rsidRDefault="00E8069C">
            <w:r>
              <w:t>209</w:t>
            </w:r>
          </w:p>
        </w:tc>
        <w:tc>
          <w:tcPr>
            <w:tcW w:w="615" w:type="dxa"/>
          </w:tcPr>
          <w:p w14:paraId="71DE20D0" w14:textId="77777777" w:rsidR="00E8069C" w:rsidRDefault="00E8069C">
            <w:r>
              <w:t>18565</w:t>
            </w:r>
          </w:p>
        </w:tc>
        <w:tc>
          <w:tcPr>
            <w:tcW w:w="960" w:type="dxa"/>
          </w:tcPr>
          <w:p w14:paraId="719DC4A5" w14:textId="77777777" w:rsidR="00E8069C" w:rsidRDefault="00E8069C">
            <w:r>
              <w:t>Aziz-Ur-Rehman</w:t>
            </w:r>
          </w:p>
        </w:tc>
        <w:tc>
          <w:tcPr>
            <w:tcW w:w="935" w:type="dxa"/>
          </w:tcPr>
          <w:p w14:paraId="4C8DDC29" w14:textId="77777777" w:rsidR="00E8069C" w:rsidRDefault="00E8069C">
            <w:r>
              <w:t xml:space="preserve">Anis-Ur-Rehman </w:t>
            </w:r>
          </w:p>
        </w:tc>
        <w:tc>
          <w:tcPr>
            <w:tcW w:w="957" w:type="dxa"/>
          </w:tcPr>
          <w:p w14:paraId="7943F239" w14:textId="77777777" w:rsidR="00E8069C" w:rsidRDefault="00E8069C">
            <w:r>
              <w:t>96774-P</w:t>
            </w:r>
          </w:p>
        </w:tc>
        <w:tc>
          <w:tcPr>
            <w:tcW w:w="700" w:type="dxa"/>
          </w:tcPr>
          <w:p w14:paraId="123A03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ACC54A" w14:textId="77777777" w:rsidR="00E8069C" w:rsidRDefault="00E8069C">
            <w:r>
              <w:t>13.3</w:t>
            </w:r>
          </w:p>
        </w:tc>
        <w:tc>
          <w:tcPr>
            <w:tcW w:w="598" w:type="dxa"/>
          </w:tcPr>
          <w:p w14:paraId="3D198A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F1181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3672C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DE84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9F48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B6CBDC" w14:textId="77777777" w:rsidR="00E8069C" w:rsidRDefault="00E8069C">
            <w:r>
              <w:t>68.3</w:t>
            </w:r>
          </w:p>
        </w:tc>
      </w:tr>
      <w:tr w:rsidR="00E8069C" w14:paraId="58EC8CD2" w14:textId="77777777" w:rsidTr="00E8069C">
        <w:tc>
          <w:tcPr>
            <w:tcW w:w="1133" w:type="dxa"/>
          </w:tcPr>
          <w:p w14:paraId="7F085132" w14:textId="77777777" w:rsidR="00E8069C" w:rsidRDefault="00E8069C">
            <w:r>
              <w:t>210</w:t>
            </w:r>
          </w:p>
        </w:tc>
        <w:tc>
          <w:tcPr>
            <w:tcW w:w="615" w:type="dxa"/>
          </w:tcPr>
          <w:p w14:paraId="158F656A" w14:textId="77777777" w:rsidR="00E8069C" w:rsidRDefault="00E8069C">
            <w:r>
              <w:t>18315</w:t>
            </w:r>
          </w:p>
        </w:tc>
        <w:tc>
          <w:tcPr>
            <w:tcW w:w="960" w:type="dxa"/>
          </w:tcPr>
          <w:p w14:paraId="3932488F" w14:textId="77777777" w:rsidR="00E8069C" w:rsidRDefault="00E8069C">
            <w:r>
              <w:t>Muhammad Abu Bakar Afzal</w:t>
            </w:r>
          </w:p>
        </w:tc>
        <w:tc>
          <w:tcPr>
            <w:tcW w:w="935" w:type="dxa"/>
          </w:tcPr>
          <w:p w14:paraId="59166080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4A810470" w14:textId="77777777" w:rsidR="00E8069C" w:rsidRDefault="00E8069C">
            <w:r>
              <w:t>87778-P</w:t>
            </w:r>
          </w:p>
        </w:tc>
        <w:tc>
          <w:tcPr>
            <w:tcW w:w="700" w:type="dxa"/>
          </w:tcPr>
          <w:p w14:paraId="15A151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B43956" w14:textId="77777777" w:rsidR="00E8069C" w:rsidRDefault="00E8069C">
            <w:r>
              <w:t>1</w:t>
            </w:r>
            <w:r>
              <w:lastRenderedPageBreak/>
              <w:t>3.2</w:t>
            </w:r>
            <w:r>
              <w:lastRenderedPageBreak/>
              <w:t>6</w:t>
            </w:r>
            <w:r>
              <w:lastRenderedPageBreak/>
              <w:t>25</w:t>
            </w:r>
          </w:p>
        </w:tc>
        <w:tc>
          <w:tcPr>
            <w:tcW w:w="598" w:type="dxa"/>
          </w:tcPr>
          <w:p w14:paraId="65087A19" w14:textId="77777777" w:rsidR="00E8069C" w:rsidRDefault="00E8069C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77" w:type="dxa"/>
          </w:tcPr>
          <w:p w14:paraId="1140F377" w14:textId="77777777" w:rsidR="00E8069C" w:rsidRDefault="00E8069C">
            <w:r>
              <w:t>5.</w:t>
            </w:r>
            <w:r>
              <w:lastRenderedPageBreak/>
              <w:t>0</w:t>
            </w:r>
          </w:p>
        </w:tc>
        <w:tc>
          <w:tcPr>
            <w:tcW w:w="678" w:type="dxa"/>
          </w:tcPr>
          <w:p w14:paraId="03C8E2AB" w14:textId="77777777" w:rsidR="00E8069C" w:rsidRDefault="00E8069C">
            <w:r>
              <w:lastRenderedPageBreak/>
              <w:t>20.</w:t>
            </w:r>
            <w:r>
              <w:lastRenderedPageBreak/>
              <w:t>0</w:t>
            </w:r>
          </w:p>
        </w:tc>
        <w:tc>
          <w:tcPr>
            <w:tcW w:w="596" w:type="dxa"/>
          </w:tcPr>
          <w:p w14:paraId="4CAC63B5" w14:textId="77777777" w:rsidR="00E8069C" w:rsidRDefault="00E8069C">
            <w:r>
              <w:t>0.</w:t>
            </w:r>
            <w:r>
              <w:lastRenderedPageBreak/>
              <w:t>0</w:t>
            </w:r>
          </w:p>
        </w:tc>
        <w:tc>
          <w:tcPr>
            <w:tcW w:w="579" w:type="dxa"/>
          </w:tcPr>
          <w:p w14:paraId="0C79E9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F8F570" w14:textId="77777777" w:rsidR="00E8069C" w:rsidRDefault="00E8069C">
            <w:r>
              <w:t>68.2625</w:t>
            </w:r>
          </w:p>
        </w:tc>
      </w:tr>
      <w:tr w:rsidR="00E8069C" w14:paraId="3FBAD46F" w14:textId="77777777" w:rsidTr="00E8069C">
        <w:tc>
          <w:tcPr>
            <w:tcW w:w="1133" w:type="dxa"/>
          </w:tcPr>
          <w:p w14:paraId="05E34AE8" w14:textId="77777777" w:rsidR="00E8069C" w:rsidRDefault="00E8069C">
            <w:r>
              <w:t>211</w:t>
            </w:r>
          </w:p>
        </w:tc>
        <w:tc>
          <w:tcPr>
            <w:tcW w:w="615" w:type="dxa"/>
          </w:tcPr>
          <w:p w14:paraId="7352382E" w14:textId="77777777" w:rsidR="00E8069C" w:rsidRDefault="00E8069C">
            <w:r>
              <w:t>5254</w:t>
            </w:r>
          </w:p>
        </w:tc>
        <w:tc>
          <w:tcPr>
            <w:tcW w:w="960" w:type="dxa"/>
          </w:tcPr>
          <w:p w14:paraId="34422C35" w14:textId="77777777" w:rsidR="00E8069C" w:rsidRDefault="00E8069C">
            <w:r>
              <w:t>Muqaddas Fat</w:t>
            </w:r>
            <w:r>
              <w:lastRenderedPageBreak/>
              <w:t>ima</w:t>
            </w:r>
          </w:p>
        </w:tc>
        <w:tc>
          <w:tcPr>
            <w:tcW w:w="935" w:type="dxa"/>
          </w:tcPr>
          <w:p w14:paraId="69A6AB84" w14:textId="77777777" w:rsidR="00E8069C" w:rsidRDefault="00E8069C">
            <w:r>
              <w:t>M. T</w:t>
            </w:r>
            <w:r>
              <w:lastRenderedPageBreak/>
              <w:t>ariq Zia</w:t>
            </w:r>
          </w:p>
        </w:tc>
        <w:tc>
          <w:tcPr>
            <w:tcW w:w="957" w:type="dxa"/>
          </w:tcPr>
          <w:p w14:paraId="3A0EE4FC" w14:textId="77777777" w:rsidR="00E8069C" w:rsidRDefault="00E8069C">
            <w:r>
              <w:t>95</w:t>
            </w:r>
            <w:r>
              <w:lastRenderedPageBreak/>
              <w:t>799-P</w:t>
            </w:r>
          </w:p>
        </w:tc>
        <w:tc>
          <w:tcPr>
            <w:tcW w:w="700" w:type="dxa"/>
          </w:tcPr>
          <w:p w14:paraId="2D0E94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61E981" w14:textId="77777777" w:rsidR="00E8069C" w:rsidRDefault="00E8069C">
            <w:r>
              <w:t>1</w:t>
            </w:r>
            <w:r>
              <w:lastRenderedPageBreak/>
              <w:t>3.</w:t>
            </w:r>
            <w:r>
              <w:lastRenderedPageBreak/>
              <w:t>26122</w:t>
            </w:r>
            <w:r>
              <w:lastRenderedPageBreak/>
              <w:t>4</w:t>
            </w:r>
          </w:p>
        </w:tc>
        <w:tc>
          <w:tcPr>
            <w:tcW w:w="598" w:type="dxa"/>
          </w:tcPr>
          <w:p w14:paraId="7E47B8A6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477" w:type="dxa"/>
          </w:tcPr>
          <w:p w14:paraId="2083C0C0" w14:textId="77777777" w:rsidR="00E8069C" w:rsidRDefault="00E8069C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678" w:type="dxa"/>
          </w:tcPr>
          <w:p w14:paraId="798656BF" w14:textId="77777777" w:rsidR="00E8069C" w:rsidRDefault="00E8069C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596" w:type="dxa"/>
          </w:tcPr>
          <w:p w14:paraId="31BAC4CA" w14:textId="77777777" w:rsidR="00E8069C" w:rsidRDefault="00E8069C">
            <w:r>
              <w:t>0.</w:t>
            </w:r>
            <w:r>
              <w:lastRenderedPageBreak/>
              <w:t>0</w:t>
            </w:r>
          </w:p>
        </w:tc>
        <w:tc>
          <w:tcPr>
            <w:tcW w:w="579" w:type="dxa"/>
          </w:tcPr>
          <w:p w14:paraId="651C4655" w14:textId="77777777" w:rsidR="00E8069C" w:rsidRDefault="00E8069C">
            <w:r>
              <w:lastRenderedPageBreak/>
              <w:t>30</w:t>
            </w:r>
            <w:r>
              <w:lastRenderedPageBreak/>
              <w:t>.0</w:t>
            </w:r>
          </w:p>
        </w:tc>
        <w:tc>
          <w:tcPr>
            <w:tcW w:w="665" w:type="dxa"/>
          </w:tcPr>
          <w:p w14:paraId="08C319A0" w14:textId="77777777" w:rsidR="00E8069C" w:rsidRDefault="00E8069C">
            <w:r>
              <w:lastRenderedPageBreak/>
              <w:t>68.2</w:t>
            </w:r>
            <w:r>
              <w:lastRenderedPageBreak/>
              <w:t>612</w:t>
            </w:r>
            <w:r>
              <w:lastRenderedPageBreak/>
              <w:t>24</w:t>
            </w:r>
          </w:p>
        </w:tc>
      </w:tr>
      <w:tr w:rsidR="00E8069C" w14:paraId="19020395" w14:textId="77777777" w:rsidTr="00E8069C">
        <w:tc>
          <w:tcPr>
            <w:tcW w:w="1133" w:type="dxa"/>
          </w:tcPr>
          <w:p w14:paraId="7D7480D6" w14:textId="77777777" w:rsidR="00E8069C" w:rsidRDefault="00E8069C">
            <w:r>
              <w:lastRenderedPageBreak/>
              <w:t>212</w:t>
            </w:r>
          </w:p>
        </w:tc>
        <w:tc>
          <w:tcPr>
            <w:tcW w:w="615" w:type="dxa"/>
          </w:tcPr>
          <w:p w14:paraId="05E43E32" w14:textId="77777777" w:rsidR="00E8069C" w:rsidRDefault="00E8069C">
            <w:r>
              <w:t>7501</w:t>
            </w:r>
          </w:p>
        </w:tc>
        <w:tc>
          <w:tcPr>
            <w:tcW w:w="960" w:type="dxa"/>
          </w:tcPr>
          <w:p w14:paraId="2032B312" w14:textId="77777777" w:rsidR="00E8069C" w:rsidRDefault="00E8069C">
            <w:r>
              <w:t>Musharraf Sarwar</w:t>
            </w:r>
          </w:p>
        </w:tc>
        <w:tc>
          <w:tcPr>
            <w:tcW w:w="935" w:type="dxa"/>
          </w:tcPr>
          <w:p w14:paraId="540C8823" w14:textId="77777777" w:rsidR="00E8069C" w:rsidRDefault="00E8069C">
            <w:r>
              <w:t>Sheikh muhammad sarwar</w:t>
            </w:r>
          </w:p>
        </w:tc>
        <w:tc>
          <w:tcPr>
            <w:tcW w:w="957" w:type="dxa"/>
          </w:tcPr>
          <w:p w14:paraId="7FCF954E" w14:textId="77777777" w:rsidR="00E8069C" w:rsidRDefault="00E8069C">
            <w:r>
              <w:t>104255-P</w:t>
            </w:r>
          </w:p>
        </w:tc>
        <w:tc>
          <w:tcPr>
            <w:tcW w:w="700" w:type="dxa"/>
          </w:tcPr>
          <w:p w14:paraId="63CBE6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49566A" w14:textId="77777777" w:rsidR="00E8069C" w:rsidRDefault="00E8069C">
            <w:r>
              <w:t>13.251064</w:t>
            </w:r>
          </w:p>
        </w:tc>
        <w:tc>
          <w:tcPr>
            <w:tcW w:w="598" w:type="dxa"/>
          </w:tcPr>
          <w:p w14:paraId="3884D7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54F5C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564B844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63FDE9A9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1EF9D3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42569F" w14:textId="77777777" w:rsidR="00E8069C" w:rsidRDefault="00E8069C">
            <w:r>
              <w:t>68.251064</w:t>
            </w:r>
          </w:p>
        </w:tc>
      </w:tr>
      <w:tr w:rsidR="00E8069C" w14:paraId="638AA71E" w14:textId="77777777" w:rsidTr="00E8069C">
        <w:tc>
          <w:tcPr>
            <w:tcW w:w="1133" w:type="dxa"/>
          </w:tcPr>
          <w:p w14:paraId="7D501B4E" w14:textId="77777777" w:rsidR="00E8069C" w:rsidRDefault="00E8069C">
            <w:r>
              <w:t>213</w:t>
            </w:r>
          </w:p>
        </w:tc>
        <w:tc>
          <w:tcPr>
            <w:tcW w:w="615" w:type="dxa"/>
          </w:tcPr>
          <w:p w14:paraId="4D4FE372" w14:textId="77777777" w:rsidR="00E8069C" w:rsidRDefault="00E8069C">
            <w:r>
              <w:t>1916</w:t>
            </w:r>
          </w:p>
        </w:tc>
        <w:tc>
          <w:tcPr>
            <w:tcW w:w="960" w:type="dxa"/>
          </w:tcPr>
          <w:p w14:paraId="0CD577CA" w14:textId="77777777" w:rsidR="00E8069C" w:rsidRDefault="00E8069C">
            <w:r>
              <w:t>Ayesha Sajid</w:t>
            </w:r>
          </w:p>
        </w:tc>
        <w:tc>
          <w:tcPr>
            <w:tcW w:w="935" w:type="dxa"/>
          </w:tcPr>
          <w:p w14:paraId="74613F05" w14:textId="77777777" w:rsidR="00E8069C" w:rsidRDefault="00E8069C">
            <w:r>
              <w:t>Sajid Atta-Ullah</w:t>
            </w:r>
          </w:p>
        </w:tc>
        <w:tc>
          <w:tcPr>
            <w:tcW w:w="957" w:type="dxa"/>
          </w:tcPr>
          <w:p w14:paraId="51BB9D53" w14:textId="77777777" w:rsidR="00E8069C" w:rsidRDefault="00E8069C">
            <w:r>
              <w:t>97944-P</w:t>
            </w:r>
          </w:p>
        </w:tc>
        <w:tc>
          <w:tcPr>
            <w:tcW w:w="700" w:type="dxa"/>
          </w:tcPr>
          <w:p w14:paraId="0658AC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F0ED2E" w14:textId="77777777" w:rsidR="00E8069C" w:rsidRDefault="00E8069C">
            <w:r>
              <w:t>13.248</w:t>
            </w:r>
          </w:p>
        </w:tc>
        <w:tc>
          <w:tcPr>
            <w:tcW w:w="598" w:type="dxa"/>
          </w:tcPr>
          <w:p w14:paraId="3FC7C8F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7487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703AE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79081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D6B6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27EBB7" w14:textId="77777777" w:rsidR="00E8069C" w:rsidRDefault="00E8069C">
            <w:r>
              <w:t>68.248</w:t>
            </w:r>
          </w:p>
        </w:tc>
      </w:tr>
      <w:tr w:rsidR="00E8069C" w14:paraId="5B68487D" w14:textId="77777777" w:rsidTr="00E8069C">
        <w:tc>
          <w:tcPr>
            <w:tcW w:w="1133" w:type="dxa"/>
          </w:tcPr>
          <w:p w14:paraId="593A095B" w14:textId="77777777" w:rsidR="00E8069C" w:rsidRDefault="00E8069C">
            <w:r>
              <w:t>214</w:t>
            </w:r>
          </w:p>
        </w:tc>
        <w:tc>
          <w:tcPr>
            <w:tcW w:w="615" w:type="dxa"/>
          </w:tcPr>
          <w:p w14:paraId="4F5D7580" w14:textId="77777777" w:rsidR="00E8069C" w:rsidRDefault="00E8069C">
            <w:r>
              <w:t>4266</w:t>
            </w:r>
          </w:p>
        </w:tc>
        <w:tc>
          <w:tcPr>
            <w:tcW w:w="960" w:type="dxa"/>
          </w:tcPr>
          <w:p w14:paraId="4F717FAD" w14:textId="77777777" w:rsidR="00E8069C" w:rsidRDefault="00E8069C">
            <w:r>
              <w:t>Saba Rauf</w:t>
            </w:r>
          </w:p>
        </w:tc>
        <w:tc>
          <w:tcPr>
            <w:tcW w:w="935" w:type="dxa"/>
          </w:tcPr>
          <w:p w14:paraId="503BE7F6" w14:textId="77777777" w:rsidR="00E8069C" w:rsidRDefault="00E8069C">
            <w:r>
              <w:t>abdulrauf</w:t>
            </w:r>
          </w:p>
        </w:tc>
        <w:tc>
          <w:tcPr>
            <w:tcW w:w="957" w:type="dxa"/>
          </w:tcPr>
          <w:p w14:paraId="253EB996" w14:textId="77777777" w:rsidR="00E8069C" w:rsidRDefault="00E8069C">
            <w:r>
              <w:t>94988-p</w:t>
            </w:r>
          </w:p>
        </w:tc>
        <w:tc>
          <w:tcPr>
            <w:tcW w:w="700" w:type="dxa"/>
          </w:tcPr>
          <w:p w14:paraId="461F17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D08DF9" w14:textId="77777777" w:rsidR="00E8069C" w:rsidRDefault="00E8069C">
            <w:r>
              <w:t>15.2375</w:t>
            </w:r>
          </w:p>
        </w:tc>
        <w:tc>
          <w:tcPr>
            <w:tcW w:w="598" w:type="dxa"/>
          </w:tcPr>
          <w:p w14:paraId="28E369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6500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DB6FD1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555D6E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56D3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FFF50A" w14:textId="77777777" w:rsidR="00E8069C" w:rsidRDefault="00E8069C">
            <w:r>
              <w:t>68.2375</w:t>
            </w:r>
          </w:p>
        </w:tc>
      </w:tr>
      <w:tr w:rsidR="00E8069C" w14:paraId="37784645" w14:textId="77777777" w:rsidTr="00E8069C">
        <w:tc>
          <w:tcPr>
            <w:tcW w:w="1133" w:type="dxa"/>
          </w:tcPr>
          <w:p w14:paraId="4AB1C4AB" w14:textId="77777777" w:rsidR="00E8069C" w:rsidRDefault="00E8069C">
            <w:r>
              <w:t>215</w:t>
            </w:r>
          </w:p>
        </w:tc>
        <w:tc>
          <w:tcPr>
            <w:tcW w:w="615" w:type="dxa"/>
          </w:tcPr>
          <w:p w14:paraId="69C2F1EC" w14:textId="77777777" w:rsidR="00E8069C" w:rsidRDefault="00E8069C">
            <w:r>
              <w:t>4778</w:t>
            </w:r>
          </w:p>
        </w:tc>
        <w:tc>
          <w:tcPr>
            <w:tcW w:w="960" w:type="dxa"/>
          </w:tcPr>
          <w:p w14:paraId="76C7D97A" w14:textId="77777777" w:rsidR="00E8069C" w:rsidRDefault="00E8069C">
            <w:r>
              <w:t>Javeria Ali Asghar</w:t>
            </w:r>
          </w:p>
        </w:tc>
        <w:tc>
          <w:tcPr>
            <w:tcW w:w="935" w:type="dxa"/>
          </w:tcPr>
          <w:p w14:paraId="6BEF08FD" w14:textId="77777777" w:rsidR="00E8069C" w:rsidRDefault="00E8069C">
            <w:r>
              <w:t xml:space="preserve">Ali Jawad Amjad </w:t>
            </w:r>
          </w:p>
        </w:tc>
        <w:tc>
          <w:tcPr>
            <w:tcW w:w="957" w:type="dxa"/>
          </w:tcPr>
          <w:p w14:paraId="4C38D2DD" w14:textId="77777777" w:rsidR="00E8069C" w:rsidRDefault="00E8069C">
            <w:r>
              <w:t>91156-P</w:t>
            </w:r>
          </w:p>
        </w:tc>
        <w:tc>
          <w:tcPr>
            <w:tcW w:w="700" w:type="dxa"/>
          </w:tcPr>
          <w:p w14:paraId="44F6F1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988A16" w14:textId="77777777" w:rsidR="00E8069C" w:rsidRDefault="00E8069C">
            <w:r>
              <w:t>13.229167</w:t>
            </w:r>
          </w:p>
        </w:tc>
        <w:tc>
          <w:tcPr>
            <w:tcW w:w="598" w:type="dxa"/>
          </w:tcPr>
          <w:p w14:paraId="06F63D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993A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5DE18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0A1DE2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D507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900764" w14:textId="77777777" w:rsidR="00E8069C" w:rsidRDefault="00E8069C">
            <w:r>
              <w:t>68.229167</w:t>
            </w:r>
          </w:p>
        </w:tc>
      </w:tr>
      <w:tr w:rsidR="00E8069C" w14:paraId="0BA91D17" w14:textId="77777777" w:rsidTr="00E8069C">
        <w:tc>
          <w:tcPr>
            <w:tcW w:w="1133" w:type="dxa"/>
          </w:tcPr>
          <w:p w14:paraId="1C2C8EB9" w14:textId="77777777" w:rsidR="00E8069C" w:rsidRDefault="00E8069C">
            <w:r>
              <w:t>216</w:t>
            </w:r>
          </w:p>
        </w:tc>
        <w:tc>
          <w:tcPr>
            <w:tcW w:w="615" w:type="dxa"/>
          </w:tcPr>
          <w:p w14:paraId="5005EA68" w14:textId="77777777" w:rsidR="00E8069C" w:rsidRDefault="00E8069C">
            <w:r>
              <w:t>15644</w:t>
            </w:r>
          </w:p>
        </w:tc>
        <w:tc>
          <w:tcPr>
            <w:tcW w:w="960" w:type="dxa"/>
          </w:tcPr>
          <w:p w14:paraId="0DFE8A5A" w14:textId="77777777" w:rsidR="00E8069C" w:rsidRDefault="00E8069C">
            <w:r>
              <w:t>Warda Azam</w:t>
            </w:r>
          </w:p>
        </w:tc>
        <w:tc>
          <w:tcPr>
            <w:tcW w:w="935" w:type="dxa"/>
          </w:tcPr>
          <w:p w14:paraId="790E47C1" w14:textId="77777777" w:rsidR="00E8069C" w:rsidRDefault="00E8069C">
            <w:r>
              <w:t>Muhammad Azam Khan</w:t>
            </w:r>
          </w:p>
        </w:tc>
        <w:tc>
          <w:tcPr>
            <w:tcW w:w="957" w:type="dxa"/>
          </w:tcPr>
          <w:p w14:paraId="33E3A5A2" w14:textId="77777777" w:rsidR="00E8069C" w:rsidRDefault="00E8069C">
            <w:r>
              <w:t>104300-P</w:t>
            </w:r>
          </w:p>
        </w:tc>
        <w:tc>
          <w:tcPr>
            <w:tcW w:w="700" w:type="dxa"/>
          </w:tcPr>
          <w:p w14:paraId="637E8A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869239" w14:textId="77777777" w:rsidR="00E8069C" w:rsidRDefault="00E8069C">
            <w:r>
              <w:t>14.8875</w:t>
            </w:r>
          </w:p>
        </w:tc>
        <w:tc>
          <w:tcPr>
            <w:tcW w:w="598" w:type="dxa"/>
          </w:tcPr>
          <w:p w14:paraId="2DA453F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35507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5BDD9C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4B518C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823B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1E54D4" w14:textId="77777777" w:rsidR="00E8069C" w:rsidRDefault="00E8069C">
            <w:r>
              <w:t>68.220833</w:t>
            </w:r>
          </w:p>
        </w:tc>
      </w:tr>
      <w:tr w:rsidR="00E8069C" w14:paraId="49FBEFA1" w14:textId="77777777" w:rsidTr="00E8069C">
        <w:tc>
          <w:tcPr>
            <w:tcW w:w="1133" w:type="dxa"/>
          </w:tcPr>
          <w:p w14:paraId="71CDA730" w14:textId="77777777" w:rsidR="00E8069C" w:rsidRDefault="00E8069C">
            <w:r>
              <w:t>217</w:t>
            </w:r>
          </w:p>
        </w:tc>
        <w:tc>
          <w:tcPr>
            <w:tcW w:w="615" w:type="dxa"/>
          </w:tcPr>
          <w:p w14:paraId="04EF1928" w14:textId="77777777" w:rsidR="00E8069C" w:rsidRDefault="00E8069C">
            <w:r>
              <w:t>4363</w:t>
            </w:r>
          </w:p>
        </w:tc>
        <w:tc>
          <w:tcPr>
            <w:tcW w:w="960" w:type="dxa"/>
          </w:tcPr>
          <w:p w14:paraId="63A4CDD3" w14:textId="77777777" w:rsidR="00E8069C" w:rsidRDefault="00E8069C">
            <w:r>
              <w:t>Tasleem Akram</w:t>
            </w:r>
          </w:p>
        </w:tc>
        <w:tc>
          <w:tcPr>
            <w:tcW w:w="935" w:type="dxa"/>
          </w:tcPr>
          <w:p w14:paraId="4478FDA1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70A6EB7E" w14:textId="77777777" w:rsidR="00E8069C" w:rsidRDefault="00E8069C">
            <w:r>
              <w:t>97902-P</w:t>
            </w:r>
          </w:p>
        </w:tc>
        <w:tc>
          <w:tcPr>
            <w:tcW w:w="700" w:type="dxa"/>
          </w:tcPr>
          <w:p w14:paraId="325923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C65237" w14:textId="77777777" w:rsidR="00E8069C" w:rsidRDefault="00E8069C">
            <w:r>
              <w:t>15.05</w:t>
            </w:r>
          </w:p>
        </w:tc>
        <w:tc>
          <w:tcPr>
            <w:tcW w:w="598" w:type="dxa"/>
          </w:tcPr>
          <w:p w14:paraId="734CCF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BCE6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EE23A7" w14:textId="77777777" w:rsidR="00E8069C" w:rsidRDefault="00E8069C">
            <w:r>
              <w:t>18.166667</w:t>
            </w:r>
          </w:p>
        </w:tc>
        <w:tc>
          <w:tcPr>
            <w:tcW w:w="596" w:type="dxa"/>
          </w:tcPr>
          <w:p w14:paraId="73DAA2D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A534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D6F182" w14:textId="77777777" w:rsidR="00E8069C" w:rsidRDefault="00E8069C">
            <w:r>
              <w:t>68.216667</w:t>
            </w:r>
          </w:p>
        </w:tc>
      </w:tr>
      <w:tr w:rsidR="00E8069C" w14:paraId="3D7CA45A" w14:textId="77777777" w:rsidTr="00E8069C">
        <w:tc>
          <w:tcPr>
            <w:tcW w:w="1133" w:type="dxa"/>
          </w:tcPr>
          <w:p w14:paraId="6124C070" w14:textId="77777777" w:rsidR="00E8069C" w:rsidRDefault="00E8069C">
            <w:r>
              <w:t>218</w:t>
            </w:r>
          </w:p>
        </w:tc>
        <w:tc>
          <w:tcPr>
            <w:tcW w:w="615" w:type="dxa"/>
          </w:tcPr>
          <w:p w14:paraId="7144FB5D" w14:textId="77777777" w:rsidR="00E8069C" w:rsidRDefault="00E8069C">
            <w:r>
              <w:t>5553</w:t>
            </w:r>
          </w:p>
        </w:tc>
        <w:tc>
          <w:tcPr>
            <w:tcW w:w="960" w:type="dxa"/>
          </w:tcPr>
          <w:p w14:paraId="7E6C08CE" w14:textId="77777777" w:rsidR="00E8069C" w:rsidRDefault="00E8069C">
            <w:r>
              <w:t>Rukhsar Fatima</w:t>
            </w:r>
          </w:p>
        </w:tc>
        <w:tc>
          <w:tcPr>
            <w:tcW w:w="935" w:type="dxa"/>
          </w:tcPr>
          <w:p w14:paraId="119AC7F1" w14:textId="77777777" w:rsidR="00E8069C" w:rsidRDefault="00E8069C">
            <w:r>
              <w:t>Awais Aftab</w:t>
            </w:r>
          </w:p>
        </w:tc>
        <w:tc>
          <w:tcPr>
            <w:tcW w:w="957" w:type="dxa"/>
          </w:tcPr>
          <w:p w14:paraId="79F51AD3" w14:textId="77777777" w:rsidR="00E8069C" w:rsidRDefault="00E8069C">
            <w:r>
              <w:t>88892-P</w:t>
            </w:r>
          </w:p>
        </w:tc>
        <w:tc>
          <w:tcPr>
            <w:tcW w:w="700" w:type="dxa"/>
          </w:tcPr>
          <w:p w14:paraId="34CB1B4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E1FC3B" w14:textId="77777777" w:rsidR="00E8069C" w:rsidRDefault="00E8069C">
            <w:r>
              <w:t>15.7125</w:t>
            </w:r>
          </w:p>
        </w:tc>
        <w:tc>
          <w:tcPr>
            <w:tcW w:w="598" w:type="dxa"/>
          </w:tcPr>
          <w:p w14:paraId="6E965F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D27D7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24012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F4CA3C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342A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4DE5FA" w14:textId="77777777" w:rsidR="00E8069C" w:rsidRDefault="00E8069C">
            <w:r>
              <w:t>68.2125</w:t>
            </w:r>
          </w:p>
        </w:tc>
      </w:tr>
      <w:tr w:rsidR="00E8069C" w14:paraId="37822E58" w14:textId="77777777" w:rsidTr="00E8069C">
        <w:tc>
          <w:tcPr>
            <w:tcW w:w="1133" w:type="dxa"/>
          </w:tcPr>
          <w:p w14:paraId="71B9E656" w14:textId="77777777" w:rsidR="00E8069C" w:rsidRDefault="00E8069C">
            <w:r>
              <w:t>219</w:t>
            </w:r>
          </w:p>
        </w:tc>
        <w:tc>
          <w:tcPr>
            <w:tcW w:w="615" w:type="dxa"/>
          </w:tcPr>
          <w:p w14:paraId="50490CA9" w14:textId="77777777" w:rsidR="00E8069C" w:rsidRDefault="00E8069C">
            <w:r>
              <w:t>16793</w:t>
            </w:r>
          </w:p>
        </w:tc>
        <w:tc>
          <w:tcPr>
            <w:tcW w:w="960" w:type="dxa"/>
          </w:tcPr>
          <w:p w14:paraId="1D779ED1" w14:textId="77777777" w:rsidR="00E8069C" w:rsidRDefault="00E8069C">
            <w:r>
              <w:t>Maryam</w:t>
            </w:r>
          </w:p>
        </w:tc>
        <w:tc>
          <w:tcPr>
            <w:tcW w:w="935" w:type="dxa"/>
          </w:tcPr>
          <w:p w14:paraId="11146F3A" w14:textId="77777777" w:rsidR="00E8069C" w:rsidRDefault="00E8069C">
            <w:r>
              <w:t>Riaz Ahmad Khan</w:t>
            </w:r>
          </w:p>
        </w:tc>
        <w:tc>
          <w:tcPr>
            <w:tcW w:w="957" w:type="dxa"/>
          </w:tcPr>
          <w:p w14:paraId="57FBB97E" w14:textId="77777777" w:rsidR="00E8069C" w:rsidRDefault="00E8069C">
            <w:r>
              <w:t>83340-P</w:t>
            </w:r>
          </w:p>
        </w:tc>
        <w:tc>
          <w:tcPr>
            <w:tcW w:w="700" w:type="dxa"/>
          </w:tcPr>
          <w:p w14:paraId="2194C6F5" w14:textId="77777777" w:rsidR="00E8069C" w:rsidRDefault="00E8069C">
            <w:r>
              <w:t>P</w:t>
            </w:r>
            <w:r>
              <w:lastRenderedPageBreak/>
              <w:t>unja</w:t>
            </w:r>
            <w:r>
              <w:lastRenderedPageBreak/>
              <w:t>b</w:t>
            </w:r>
          </w:p>
        </w:tc>
        <w:tc>
          <w:tcPr>
            <w:tcW w:w="665" w:type="dxa"/>
          </w:tcPr>
          <w:p w14:paraId="63A156AE" w14:textId="77777777" w:rsidR="00E8069C" w:rsidRDefault="00E8069C">
            <w:r>
              <w:t>13.208333</w:t>
            </w:r>
          </w:p>
        </w:tc>
        <w:tc>
          <w:tcPr>
            <w:tcW w:w="598" w:type="dxa"/>
          </w:tcPr>
          <w:p w14:paraId="3F873B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00E71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AD892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772D7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B8ED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6D988C" w14:textId="77777777" w:rsidR="00E8069C" w:rsidRDefault="00E8069C">
            <w:r>
              <w:t>68.208333</w:t>
            </w:r>
          </w:p>
        </w:tc>
      </w:tr>
      <w:tr w:rsidR="00E8069C" w14:paraId="19355C37" w14:textId="77777777" w:rsidTr="00E8069C">
        <w:tc>
          <w:tcPr>
            <w:tcW w:w="1133" w:type="dxa"/>
          </w:tcPr>
          <w:p w14:paraId="1838A6A2" w14:textId="77777777" w:rsidR="00E8069C" w:rsidRDefault="00E8069C">
            <w:r>
              <w:t>220</w:t>
            </w:r>
          </w:p>
        </w:tc>
        <w:tc>
          <w:tcPr>
            <w:tcW w:w="615" w:type="dxa"/>
          </w:tcPr>
          <w:p w14:paraId="1C966E84" w14:textId="77777777" w:rsidR="00E8069C" w:rsidRDefault="00E8069C">
            <w:r>
              <w:t>16982</w:t>
            </w:r>
          </w:p>
        </w:tc>
        <w:tc>
          <w:tcPr>
            <w:tcW w:w="960" w:type="dxa"/>
          </w:tcPr>
          <w:p w14:paraId="521A83B6" w14:textId="77777777" w:rsidR="00E8069C" w:rsidRDefault="00E8069C">
            <w:r>
              <w:t>Naeem Ahmad</w:t>
            </w:r>
          </w:p>
        </w:tc>
        <w:tc>
          <w:tcPr>
            <w:tcW w:w="935" w:type="dxa"/>
          </w:tcPr>
          <w:p w14:paraId="5E3BBB13" w14:textId="77777777" w:rsidR="00E8069C" w:rsidRDefault="00E8069C">
            <w:r>
              <w:t>Nazeer Ahmad</w:t>
            </w:r>
          </w:p>
        </w:tc>
        <w:tc>
          <w:tcPr>
            <w:tcW w:w="957" w:type="dxa"/>
          </w:tcPr>
          <w:p w14:paraId="3484BF90" w14:textId="77777777" w:rsidR="00E8069C" w:rsidRDefault="00E8069C">
            <w:r>
              <w:t>98</w:t>
            </w:r>
            <w:r>
              <w:lastRenderedPageBreak/>
              <w:t>8</w:t>
            </w:r>
            <w:r>
              <w:t>75-P</w:t>
            </w:r>
          </w:p>
        </w:tc>
        <w:tc>
          <w:tcPr>
            <w:tcW w:w="700" w:type="dxa"/>
          </w:tcPr>
          <w:p w14:paraId="519B71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5F8503" w14:textId="77777777" w:rsidR="00E8069C" w:rsidRDefault="00E8069C">
            <w:r>
              <w:t>13.208333</w:t>
            </w:r>
          </w:p>
        </w:tc>
        <w:tc>
          <w:tcPr>
            <w:tcW w:w="598" w:type="dxa"/>
          </w:tcPr>
          <w:p w14:paraId="127EA1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0D3E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29F14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619EB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6810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4C03A9" w14:textId="77777777" w:rsidR="00E8069C" w:rsidRDefault="00E8069C">
            <w:r>
              <w:t>68.208333</w:t>
            </w:r>
          </w:p>
        </w:tc>
      </w:tr>
      <w:tr w:rsidR="00E8069C" w14:paraId="57F4DDA3" w14:textId="77777777" w:rsidTr="00E8069C">
        <w:tc>
          <w:tcPr>
            <w:tcW w:w="1133" w:type="dxa"/>
          </w:tcPr>
          <w:p w14:paraId="2F1F5A16" w14:textId="77777777" w:rsidR="00E8069C" w:rsidRDefault="00E8069C">
            <w:r>
              <w:t>221</w:t>
            </w:r>
          </w:p>
        </w:tc>
        <w:tc>
          <w:tcPr>
            <w:tcW w:w="615" w:type="dxa"/>
          </w:tcPr>
          <w:p w14:paraId="31D25DC3" w14:textId="77777777" w:rsidR="00E8069C" w:rsidRDefault="00E8069C">
            <w:r>
              <w:t>17843</w:t>
            </w:r>
          </w:p>
        </w:tc>
        <w:tc>
          <w:tcPr>
            <w:tcW w:w="960" w:type="dxa"/>
          </w:tcPr>
          <w:p w14:paraId="6E63D29C" w14:textId="77777777" w:rsidR="00E8069C" w:rsidRDefault="00E8069C">
            <w:r>
              <w:t>Abrar Maqbool</w:t>
            </w:r>
          </w:p>
        </w:tc>
        <w:tc>
          <w:tcPr>
            <w:tcW w:w="935" w:type="dxa"/>
          </w:tcPr>
          <w:p w14:paraId="0693A389" w14:textId="77777777" w:rsidR="00E8069C" w:rsidRDefault="00E8069C">
            <w:r>
              <w:t xml:space="preserve">Maqbool Ahmad </w:t>
            </w:r>
          </w:p>
        </w:tc>
        <w:tc>
          <w:tcPr>
            <w:tcW w:w="957" w:type="dxa"/>
          </w:tcPr>
          <w:p w14:paraId="68F571CB" w14:textId="77777777" w:rsidR="00E8069C" w:rsidRDefault="00E8069C">
            <w:r>
              <w:t>94461-P</w:t>
            </w:r>
          </w:p>
        </w:tc>
        <w:tc>
          <w:tcPr>
            <w:tcW w:w="700" w:type="dxa"/>
          </w:tcPr>
          <w:p w14:paraId="563E47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5CCD9E" w14:textId="77777777" w:rsidR="00E8069C" w:rsidRDefault="00E8069C">
            <w:r>
              <w:t>13.191667</w:t>
            </w:r>
          </w:p>
        </w:tc>
        <w:tc>
          <w:tcPr>
            <w:tcW w:w="598" w:type="dxa"/>
          </w:tcPr>
          <w:p w14:paraId="3948E0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E96BE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DCDF7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875F0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8663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9ABA95" w14:textId="77777777" w:rsidR="00E8069C" w:rsidRDefault="00E8069C">
            <w:r>
              <w:t>68.191667</w:t>
            </w:r>
          </w:p>
        </w:tc>
      </w:tr>
      <w:tr w:rsidR="00E8069C" w14:paraId="17F1D2F2" w14:textId="77777777" w:rsidTr="00E8069C">
        <w:tc>
          <w:tcPr>
            <w:tcW w:w="1133" w:type="dxa"/>
          </w:tcPr>
          <w:p w14:paraId="67E7ABA0" w14:textId="77777777" w:rsidR="00E8069C" w:rsidRDefault="00E8069C">
            <w:r>
              <w:t>222</w:t>
            </w:r>
          </w:p>
        </w:tc>
        <w:tc>
          <w:tcPr>
            <w:tcW w:w="615" w:type="dxa"/>
          </w:tcPr>
          <w:p w14:paraId="677B467D" w14:textId="77777777" w:rsidR="00E8069C" w:rsidRDefault="00E8069C">
            <w:r>
              <w:t>2141</w:t>
            </w:r>
          </w:p>
        </w:tc>
        <w:tc>
          <w:tcPr>
            <w:tcW w:w="960" w:type="dxa"/>
          </w:tcPr>
          <w:p w14:paraId="7F4C23EA" w14:textId="77777777" w:rsidR="00E8069C" w:rsidRDefault="00E8069C">
            <w:r>
              <w:t>Ayesha Nadeem</w:t>
            </w:r>
          </w:p>
        </w:tc>
        <w:tc>
          <w:tcPr>
            <w:tcW w:w="935" w:type="dxa"/>
          </w:tcPr>
          <w:p w14:paraId="270AC78A" w14:textId="77777777" w:rsidR="00E8069C" w:rsidRDefault="00E8069C">
            <w:r>
              <w:t>Muhammad Nadeem Mirza</w:t>
            </w:r>
          </w:p>
        </w:tc>
        <w:tc>
          <w:tcPr>
            <w:tcW w:w="957" w:type="dxa"/>
          </w:tcPr>
          <w:p w14:paraId="6395B29A" w14:textId="77777777" w:rsidR="00E8069C" w:rsidRDefault="00E8069C">
            <w:r>
              <w:t>95625-P</w:t>
            </w:r>
          </w:p>
        </w:tc>
        <w:tc>
          <w:tcPr>
            <w:tcW w:w="700" w:type="dxa"/>
          </w:tcPr>
          <w:p w14:paraId="512D56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608ADE" w14:textId="77777777" w:rsidR="00E8069C" w:rsidRDefault="00E8069C">
            <w:r>
              <w:t>14.187755</w:t>
            </w:r>
          </w:p>
        </w:tc>
        <w:tc>
          <w:tcPr>
            <w:tcW w:w="598" w:type="dxa"/>
          </w:tcPr>
          <w:p w14:paraId="39BC57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64062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4CF91B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6CFD7312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23479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321F91" w14:textId="77777777" w:rsidR="00E8069C" w:rsidRDefault="00E8069C">
            <w:r>
              <w:t>68.187755</w:t>
            </w:r>
          </w:p>
        </w:tc>
      </w:tr>
      <w:tr w:rsidR="00E8069C" w14:paraId="34462CED" w14:textId="77777777" w:rsidTr="00E8069C">
        <w:tc>
          <w:tcPr>
            <w:tcW w:w="1133" w:type="dxa"/>
          </w:tcPr>
          <w:p w14:paraId="33365C84" w14:textId="77777777" w:rsidR="00E8069C" w:rsidRDefault="00E8069C">
            <w:r>
              <w:t>223</w:t>
            </w:r>
          </w:p>
        </w:tc>
        <w:tc>
          <w:tcPr>
            <w:tcW w:w="615" w:type="dxa"/>
          </w:tcPr>
          <w:p w14:paraId="78A80BF4" w14:textId="77777777" w:rsidR="00E8069C" w:rsidRDefault="00E8069C">
            <w:r>
              <w:t>17639</w:t>
            </w:r>
          </w:p>
        </w:tc>
        <w:tc>
          <w:tcPr>
            <w:tcW w:w="960" w:type="dxa"/>
          </w:tcPr>
          <w:p w14:paraId="61DF78EA" w14:textId="77777777" w:rsidR="00E8069C" w:rsidRDefault="00E8069C">
            <w:r>
              <w:t>Waqas Ahmed</w:t>
            </w:r>
          </w:p>
        </w:tc>
        <w:tc>
          <w:tcPr>
            <w:tcW w:w="935" w:type="dxa"/>
          </w:tcPr>
          <w:p w14:paraId="552E8ACA" w14:textId="77777777" w:rsidR="00E8069C" w:rsidRDefault="00E8069C">
            <w:r>
              <w:t>Abdul Gaffar</w:t>
            </w:r>
          </w:p>
        </w:tc>
        <w:tc>
          <w:tcPr>
            <w:tcW w:w="957" w:type="dxa"/>
          </w:tcPr>
          <w:p w14:paraId="758F42CB" w14:textId="77777777" w:rsidR="00E8069C" w:rsidRDefault="00E8069C">
            <w:r>
              <w:t>91632-P</w:t>
            </w:r>
          </w:p>
        </w:tc>
        <w:tc>
          <w:tcPr>
            <w:tcW w:w="700" w:type="dxa"/>
          </w:tcPr>
          <w:p w14:paraId="38C387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2E7DD8" w14:textId="77777777" w:rsidR="00E8069C" w:rsidRDefault="00E8069C">
            <w:r>
              <w:t>13.183333</w:t>
            </w:r>
          </w:p>
        </w:tc>
        <w:tc>
          <w:tcPr>
            <w:tcW w:w="598" w:type="dxa"/>
          </w:tcPr>
          <w:p w14:paraId="529E91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4F00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C0516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20090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AF7B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1B3828" w14:textId="77777777" w:rsidR="00E8069C" w:rsidRDefault="00E8069C">
            <w:r>
              <w:t>68.183333</w:t>
            </w:r>
          </w:p>
        </w:tc>
      </w:tr>
      <w:tr w:rsidR="00E8069C" w14:paraId="499AAF47" w14:textId="77777777" w:rsidTr="00E8069C">
        <w:tc>
          <w:tcPr>
            <w:tcW w:w="1133" w:type="dxa"/>
          </w:tcPr>
          <w:p w14:paraId="03364423" w14:textId="77777777" w:rsidR="00E8069C" w:rsidRDefault="00E8069C">
            <w:r>
              <w:t>224</w:t>
            </w:r>
          </w:p>
        </w:tc>
        <w:tc>
          <w:tcPr>
            <w:tcW w:w="615" w:type="dxa"/>
          </w:tcPr>
          <w:p w14:paraId="7D916948" w14:textId="77777777" w:rsidR="00E8069C" w:rsidRDefault="00E8069C">
            <w:r>
              <w:t>16373</w:t>
            </w:r>
          </w:p>
        </w:tc>
        <w:tc>
          <w:tcPr>
            <w:tcW w:w="960" w:type="dxa"/>
          </w:tcPr>
          <w:p w14:paraId="4E80F38E" w14:textId="77777777" w:rsidR="00E8069C" w:rsidRDefault="00E8069C">
            <w:r>
              <w:t>Ambreen Sehar</w:t>
            </w:r>
          </w:p>
        </w:tc>
        <w:tc>
          <w:tcPr>
            <w:tcW w:w="935" w:type="dxa"/>
          </w:tcPr>
          <w:p w14:paraId="440C66ED" w14:textId="77777777" w:rsidR="00E8069C" w:rsidRDefault="00E8069C">
            <w:r>
              <w:t>NASEER HUSSAIN SHAH</w:t>
            </w:r>
          </w:p>
        </w:tc>
        <w:tc>
          <w:tcPr>
            <w:tcW w:w="957" w:type="dxa"/>
          </w:tcPr>
          <w:p w14:paraId="2AD571DC" w14:textId="77777777" w:rsidR="00E8069C" w:rsidRDefault="00E8069C">
            <w:r>
              <w:t>85799-P</w:t>
            </w:r>
          </w:p>
        </w:tc>
        <w:tc>
          <w:tcPr>
            <w:tcW w:w="700" w:type="dxa"/>
          </w:tcPr>
          <w:p w14:paraId="47E129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08974F" w14:textId="77777777" w:rsidR="00E8069C" w:rsidRDefault="00E8069C">
            <w:r>
              <w:t>13.18</w:t>
            </w:r>
          </w:p>
        </w:tc>
        <w:tc>
          <w:tcPr>
            <w:tcW w:w="598" w:type="dxa"/>
          </w:tcPr>
          <w:p w14:paraId="78A173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E3C7C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74DEF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B9A54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B77A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DAF29F" w14:textId="77777777" w:rsidR="00E8069C" w:rsidRDefault="00E8069C">
            <w:r>
              <w:t>68.18</w:t>
            </w:r>
          </w:p>
        </w:tc>
      </w:tr>
      <w:tr w:rsidR="00E8069C" w14:paraId="70B78F56" w14:textId="77777777" w:rsidTr="00E8069C">
        <w:tc>
          <w:tcPr>
            <w:tcW w:w="1133" w:type="dxa"/>
          </w:tcPr>
          <w:p w14:paraId="4E4317D3" w14:textId="77777777" w:rsidR="00E8069C" w:rsidRDefault="00E8069C">
            <w:r>
              <w:t>225</w:t>
            </w:r>
          </w:p>
        </w:tc>
        <w:tc>
          <w:tcPr>
            <w:tcW w:w="615" w:type="dxa"/>
          </w:tcPr>
          <w:p w14:paraId="4C9F324E" w14:textId="77777777" w:rsidR="00E8069C" w:rsidRDefault="00E8069C">
            <w:r>
              <w:t>15486</w:t>
            </w:r>
          </w:p>
        </w:tc>
        <w:tc>
          <w:tcPr>
            <w:tcW w:w="960" w:type="dxa"/>
          </w:tcPr>
          <w:p w14:paraId="1259B441" w14:textId="77777777" w:rsidR="00E8069C" w:rsidRDefault="00E8069C">
            <w:r>
              <w:t>Minahil Munir</w:t>
            </w:r>
          </w:p>
        </w:tc>
        <w:tc>
          <w:tcPr>
            <w:tcW w:w="935" w:type="dxa"/>
          </w:tcPr>
          <w:p w14:paraId="1664D3E5" w14:textId="77777777" w:rsidR="00E8069C" w:rsidRDefault="00E8069C">
            <w:r>
              <w:t>Munir  Javed</w:t>
            </w:r>
          </w:p>
        </w:tc>
        <w:tc>
          <w:tcPr>
            <w:tcW w:w="957" w:type="dxa"/>
          </w:tcPr>
          <w:p w14:paraId="3521A719" w14:textId="77777777" w:rsidR="00E8069C" w:rsidRDefault="00E8069C">
            <w:r>
              <w:t>84589-P</w:t>
            </w:r>
          </w:p>
        </w:tc>
        <w:tc>
          <w:tcPr>
            <w:tcW w:w="700" w:type="dxa"/>
          </w:tcPr>
          <w:p w14:paraId="0DCF59C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B51192" w14:textId="77777777" w:rsidR="00E8069C" w:rsidRDefault="00E8069C">
            <w:r>
              <w:t>13.491667</w:t>
            </w:r>
          </w:p>
        </w:tc>
        <w:tc>
          <w:tcPr>
            <w:tcW w:w="598" w:type="dxa"/>
          </w:tcPr>
          <w:p w14:paraId="4B6FF0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7585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7CF286" w14:textId="77777777" w:rsidR="00E8069C" w:rsidRDefault="00E8069C">
            <w:r>
              <w:t>19.666667</w:t>
            </w:r>
          </w:p>
        </w:tc>
        <w:tc>
          <w:tcPr>
            <w:tcW w:w="596" w:type="dxa"/>
          </w:tcPr>
          <w:p w14:paraId="6F70D31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6041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B5F652" w14:textId="77777777" w:rsidR="00E8069C" w:rsidRDefault="00E8069C">
            <w:r>
              <w:t>68.158334</w:t>
            </w:r>
          </w:p>
        </w:tc>
      </w:tr>
      <w:tr w:rsidR="00E8069C" w14:paraId="60340497" w14:textId="77777777" w:rsidTr="00E8069C">
        <w:tc>
          <w:tcPr>
            <w:tcW w:w="1133" w:type="dxa"/>
          </w:tcPr>
          <w:p w14:paraId="4D02D77E" w14:textId="77777777" w:rsidR="00E8069C" w:rsidRDefault="00E8069C">
            <w:r>
              <w:t>226</w:t>
            </w:r>
          </w:p>
        </w:tc>
        <w:tc>
          <w:tcPr>
            <w:tcW w:w="615" w:type="dxa"/>
          </w:tcPr>
          <w:p w14:paraId="432D488F" w14:textId="77777777" w:rsidR="00E8069C" w:rsidRDefault="00E8069C">
            <w:r>
              <w:t>1938</w:t>
            </w:r>
          </w:p>
        </w:tc>
        <w:tc>
          <w:tcPr>
            <w:tcW w:w="960" w:type="dxa"/>
          </w:tcPr>
          <w:p w14:paraId="3B4562A4" w14:textId="77777777" w:rsidR="00E8069C" w:rsidRDefault="00E8069C">
            <w:r>
              <w:t>Dr. Saima Aslam</w:t>
            </w:r>
          </w:p>
        </w:tc>
        <w:tc>
          <w:tcPr>
            <w:tcW w:w="935" w:type="dxa"/>
          </w:tcPr>
          <w:p w14:paraId="6FE5F0B6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63506CBA" w14:textId="77777777" w:rsidR="00E8069C" w:rsidRDefault="00E8069C">
            <w:r>
              <w:t>105415-P</w:t>
            </w:r>
          </w:p>
        </w:tc>
        <w:tc>
          <w:tcPr>
            <w:tcW w:w="700" w:type="dxa"/>
          </w:tcPr>
          <w:p w14:paraId="7557EB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E3EB23" w14:textId="77777777" w:rsidR="00E8069C" w:rsidRDefault="00E8069C">
            <w:r>
              <w:t>13.156</w:t>
            </w:r>
          </w:p>
        </w:tc>
        <w:tc>
          <w:tcPr>
            <w:tcW w:w="598" w:type="dxa"/>
          </w:tcPr>
          <w:p w14:paraId="6AC086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FBFA2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B7CF4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597CA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3CDC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D22075" w14:textId="77777777" w:rsidR="00E8069C" w:rsidRDefault="00E8069C">
            <w:r>
              <w:t>68.156</w:t>
            </w:r>
          </w:p>
        </w:tc>
      </w:tr>
      <w:tr w:rsidR="00E8069C" w14:paraId="7C30CFDE" w14:textId="77777777" w:rsidTr="00E8069C">
        <w:tc>
          <w:tcPr>
            <w:tcW w:w="1133" w:type="dxa"/>
          </w:tcPr>
          <w:p w14:paraId="46A0F7C3" w14:textId="77777777" w:rsidR="00E8069C" w:rsidRDefault="00E8069C">
            <w:r>
              <w:t>227</w:t>
            </w:r>
          </w:p>
        </w:tc>
        <w:tc>
          <w:tcPr>
            <w:tcW w:w="615" w:type="dxa"/>
          </w:tcPr>
          <w:p w14:paraId="1594DD9D" w14:textId="77777777" w:rsidR="00E8069C" w:rsidRDefault="00E8069C">
            <w:r>
              <w:t>16283</w:t>
            </w:r>
          </w:p>
        </w:tc>
        <w:tc>
          <w:tcPr>
            <w:tcW w:w="960" w:type="dxa"/>
          </w:tcPr>
          <w:p w14:paraId="0B0697AC" w14:textId="77777777" w:rsidR="00E8069C" w:rsidRDefault="00E8069C">
            <w:r>
              <w:t>Muhammad Saqib Manzoor</w:t>
            </w:r>
          </w:p>
        </w:tc>
        <w:tc>
          <w:tcPr>
            <w:tcW w:w="935" w:type="dxa"/>
          </w:tcPr>
          <w:p w14:paraId="16F5477A" w14:textId="77777777" w:rsidR="00E8069C" w:rsidRDefault="00E8069C">
            <w:r>
              <w:t>MANZOOR HUSSAIN</w:t>
            </w:r>
          </w:p>
        </w:tc>
        <w:tc>
          <w:tcPr>
            <w:tcW w:w="957" w:type="dxa"/>
          </w:tcPr>
          <w:p w14:paraId="5AC3CA51" w14:textId="77777777" w:rsidR="00E8069C" w:rsidRDefault="00E8069C">
            <w:r>
              <w:t>99512-P</w:t>
            </w:r>
          </w:p>
        </w:tc>
        <w:tc>
          <w:tcPr>
            <w:tcW w:w="700" w:type="dxa"/>
          </w:tcPr>
          <w:p w14:paraId="3071AF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76371E" w14:textId="77777777" w:rsidR="00E8069C" w:rsidRDefault="00E8069C">
            <w:r>
              <w:t>15.635484</w:t>
            </w:r>
          </w:p>
        </w:tc>
        <w:tc>
          <w:tcPr>
            <w:tcW w:w="598" w:type="dxa"/>
          </w:tcPr>
          <w:p w14:paraId="162D39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07187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B42796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0392F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E11B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DE10A1" w14:textId="77777777" w:rsidR="00E8069C" w:rsidRDefault="00E8069C">
            <w:r>
              <w:t>68.135484</w:t>
            </w:r>
          </w:p>
        </w:tc>
      </w:tr>
      <w:tr w:rsidR="00E8069C" w14:paraId="01F9A65D" w14:textId="77777777" w:rsidTr="00E8069C">
        <w:tc>
          <w:tcPr>
            <w:tcW w:w="1133" w:type="dxa"/>
          </w:tcPr>
          <w:p w14:paraId="77A3809D" w14:textId="77777777" w:rsidR="00E8069C" w:rsidRDefault="00E8069C">
            <w:r>
              <w:t>228</w:t>
            </w:r>
          </w:p>
        </w:tc>
        <w:tc>
          <w:tcPr>
            <w:tcW w:w="615" w:type="dxa"/>
          </w:tcPr>
          <w:p w14:paraId="64926A73" w14:textId="77777777" w:rsidR="00E8069C" w:rsidRDefault="00E8069C">
            <w:r>
              <w:t>16201</w:t>
            </w:r>
          </w:p>
        </w:tc>
        <w:tc>
          <w:tcPr>
            <w:tcW w:w="960" w:type="dxa"/>
          </w:tcPr>
          <w:p w14:paraId="600AB5BC" w14:textId="77777777" w:rsidR="00E8069C" w:rsidRDefault="00E8069C">
            <w:r>
              <w:t>Marriam Nazir</w:t>
            </w:r>
          </w:p>
        </w:tc>
        <w:tc>
          <w:tcPr>
            <w:tcW w:w="935" w:type="dxa"/>
          </w:tcPr>
          <w:p w14:paraId="15EAE616" w14:textId="77777777" w:rsidR="00E8069C" w:rsidRDefault="00E8069C">
            <w:r>
              <w:t>Muhammad Nazir</w:t>
            </w:r>
          </w:p>
        </w:tc>
        <w:tc>
          <w:tcPr>
            <w:tcW w:w="957" w:type="dxa"/>
          </w:tcPr>
          <w:p w14:paraId="6F8985F9" w14:textId="77777777" w:rsidR="00E8069C" w:rsidRDefault="00E8069C">
            <w:r>
              <w:t>104171-P</w:t>
            </w:r>
          </w:p>
        </w:tc>
        <w:tc>
          <w:tcPr>
            <w:tcW w:w="700" w:type="dxa"/>
          </w:tcPr>
          <w:p w14:paraId="474CDB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812A68" w14:textId="77777777" w:rsidR="00E8069C" w:rsidRDefault="00E8069C">
            <w:r>
              <w:t>13.9625</w:t>
            </w:r>
          </w:p>
        </w:tc>
        <w:tc>
          <w:tcPr>
            <w:tcW w:w="598" w:type="dxa"/>
          </w:tcPr>
          <w:p w14:paraId="7844C8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CE8A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B1F841" w14:textId="77777777" w:rsidR="00E8069C" w:rsidRDefault="00E8069C">
            <w:r>
              <w:lastRenderedPageBreak/>
              <w:t>16</w:t>
            </w:r>
            <w:r>
              <w:lastRenderedPageBreak/>
              <w:t>.66</w:t>
            </w:r>
            <w:r>
              <w:lastRenderedPageBreak/>
              <w:t>66</w:t>
            </w:r>
            <w:r>
              <w:lastRenderedPageBreak/>
              <w:t>67</w:t>
            </w:r>
          </w:p>
        </w:tc>
        <w:tc>
          <w:tcPr>
            <w:tcW w:w="596" w:type="dxa"/>
          </w:tcPr>
          <w:p w14:paraId="258DC9C2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B81D0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287ABE" w14:textId="77777777" w:rsidR="00E8069C" w:rsidRDefault="00E8069C">
            <w:r>
              <w:t>68</w:t>
            </w:r>
            <w:r>
              <w:lastRenderedPageBreak/>
              <w:t>.12</w:t>
            </w:r>
            <w:r>
              <w:lastRenderedPageBreak/>
              <w:t>9167</w:t>
            </w:r>
          </w:p>
        </w:tc>
      </w:tr>
      <w:tr w:rsidR="00E8069C" w14:paraId="6F739EFA" w14:textId="77777777" w:rsidTr="00E8069C">
        <w:tc>
          <w:tcPr>
            <w:tcW w:w="1133" w:type="dxa"/>
          </w:tcPr>
          <w:p w14:paraId="6170015E" w14:textId="77777777" w:rsidR="00E8069C" w:rsidRDefault="00E8069C">
            <w:r>
              <w:t>229</w:t>
            </w:r>
          </w:p>
        </w:tc>
        <w:tc>
          <w:tcPr>
            <w:tcW w:w="615" w:type="dxa"/>
          </w:tcPr>
          <w:p w14:paraId="789C1DCC" w14:textId="77777777" w:rsidR="00E8069C" w:rsidRDefault="00E8069C">
            <w:r>
              <w:lastRenderedPageBreak/>
              <w:t>17791</w:t>
            </w:r>
          </w:p>
        </w:tc>
        <w:tc>
          <w:tcPr>
            <w:tcW w:w="960" w:type="dxa"/>
          </w:tcPr>
          <w:p w14:paraId="1830182B" w14:textId="77777777" w:rsidR="00E8069C" w:rsidRDefault="00E8069C">
            <w:r>
              <w:t>Muh</w:t>
            </w:r>
            <w:r>
              <w:lastRenderedPageBreak/>
              <w:t>ammad Jafar Iqbal</w:t>
            </w:r>
          </w:p>
        </w:tc>
        <w:tc>
          <w:tcPr>
            <w:tcW w:w="935" w:type="dxa"/>
          </w:tcPr>
          <w:p w14:paraId="081BE33F" w14:textId="77777777" w:rsidR="00E8069C" w:rsidRDefault="00E8069C">
            <w:r>
              <w:t xml:space="preserve">Muhammad Iqbal </w:t>
            </w:r>
          </w:p>
        </w:tc>
        <w:tc>
          <w:tcPr>
            <w:tcW w:w="957" w:type="dxa"/>
          </w:tcPr>
          <w:p w14:paraId="30E98F27" w14:textId="77777777" w:rsidR="00E8069C" w:rsidRDefault="00E8069C">
            <w:r>
              <w:t>97179-P</w:t>
            </w:r>
          </w:p>
        </w:tc>
        <w:tc>
          <w:tcPr>
            <w:tcW w:w="700" w:type="dxa"/>
          </w:tcPr>
          <w:p w14:paraId="3980C5B7" w14:textId="77777777" w:rsidR="00E8069C" w:rsidRDefault="00E8069C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665" w:type="dxa"/>
          </w:tcPr>
          <w:p w14:paraId="1C2DDB5E" w14:textId="77777777" w:rsidR="00E8069C" w:rsidRDefault="00E8069C">
            <w:r>
              <w:t>13.129167</w:t>
            </w:r>
          </w:p>
        </w:tc>
        <w:tc>
          <w:tcPr>
            <w:tcW w:w="598" w:type="dxa"/>
          </w:tcPr>
          <w:p w14:paraId="26456F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D27C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F96B2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C908492" w14:textId="77777777" w:rsidR="00E8069C" w:rsidRDefault="00E8069C">
            <w:r>
              <w:t>0.</w:t>
            </w:r>
            <w:r>
              <w:lastRenderedPageBreak/>
              <w:t>0</w:t>
            </w:r>
          </w:p>
        </w:tc>
        <w:tc>
          <w:tcPr>
            <w:tcW w:w="579" w:type="dxa"/>
          </w:tcPr>
          <w:p w14:paraId="0F3AA0DF" w14:textId="77777777" w:rsidR="00E8069C" w:rsidRDefault="00E8069C">
            <w:r>
              <w:t>3</w:t>
            </w:r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665" w:type="dxa"/>
          </w:tcPr>
          <w:p w14:paraId="573A3798" w14:textId="77777777" w:rsidR="00E8069C" w:rsidRDefault="00E8069C">
            <w:r>
              <w:t>68.129167</w:t>
            </w:r>
          </w:p>
        </w:tc>
      </w:tr>
      <w:tr w:rsidR="00E8069C" w14:paraId="73F6BC1C" w14:textId="77777777" w:rsidTr="00E8069C">
        <w:tc>
          <w:tcPr>
            <w:tcW w:w="1133" w:type="dxa"/>
          </w:tcPr>
          <w:p w14:paraId="41A6D814" w14:textId="77777777" w:rsidR="00E8069C" w:rsidRDefault="00E8069C">
            <w:r>
              <w:t>230</w:t>
            </w:r>
          </w:p>
        </w:tc>
        <w:tc>
          <w:tcPr>
            <w:tcW w:w="615" w:type="dxa"/>
          </w:tcPr>
          <w:p w14:paraId="03A7F93B" w14:textId="77777777" w:rsidR="00E8069C" w:rsidRDefault="00E8069C">
            <w:r>
              <w:t>17779</w:t>
            </w:r>
          </w:p>
        </w:tc>
        <w:tc>
          <w:tcPr>
            <w:tcW w:w="960" w:type="dxa"/>
          </w:tcPr>
          <w:p w14:paraId="5E10F472" w14:textId="77777777" w:rsidR="00E8069C" w:rsidRDefault="00E8069C">
            <w:r>
              <w:t>Hafsa Khan</w:t>
            </w:r>
          </w:p>
        </w:tc>
        <w:tc>
          <w:tcPr>
            <w:tcW w:w="935" w:type="dxa"/>
          </w:tcPr>
          <w:p w14:paraId="4B7E931A" w14:textId="77777777" w:rsidR="00E8069C" w:rsidRDefault="00E8069C">
            <w:r>
              <w:t>Muhammad Ishtiaq Khan</w:t>
            </w:r>
          </w:p>
        </w:tc>
        <w:tc>
          <w:tcPr>
            <w:tcW w:w="957" w:type="dxa"/>
          </w:tcPr>
          <w:p w14:paraId="51DE368B" w14:textId="77777777" w:rsidR="00E8069C" w:rsidRDefault="00E8069C">
            <w:r>
              <w:t>84877-p</w:t>
            </w:r>
          </w:p>
        </w:tc>
        <w:tc>
          <w:tcPr>
            <w:tcW w:w="700" w:type="dxa"/>
          </w:tcPr>
          <w:p w14:paraId="16AB43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47FF07" w14:textId="77777777" w:rsidR="00E8069C" w:rsidRDefault="00E8069C">
            <w:r>
              <w:t>13.125</w:t>
            </w:r>
          </w:p>
        </w:tc>
        <w:tc>
          <w:tcPr>
            <w:tcW w:w="598" w:type="dxa"/>
          </w:tcPr>
          <w:p w14:paraId="3C0F7E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6FB9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23F6E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4C36C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2E3A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85B17D" w14:textId="77777777" w:rsidR="00E8069C" w:rsidRDefault="00E8069C">
            <w:r>
              <w:t>68.125</w:t>
            </w:r>
          </w:p>
        </w:tc>
      </w:tr>
      <w:tr w:rsidR="00E8069C" w14:paraId="33235EEE" w14:textId="77777777" w:rsidTr="00E8069C">
        <w:tc>
          <w:tcPr>
            <w:tcW w:w="1133" w:type="dxa"/>
          </w:tcPr>
          <w:p w14:paraId="5B9B64BF" w14:textId="77777777" w:rsidR="00E8069C" w:rsidRDefault="00E8069C">
            <w:r>
              <w:t>231</w:t>
            </w:r>
          </w:p>
        </w:tc>
        <w:tc>
          <w:tcPr>
            <w:tcW w:w="615" w:type="dxa"/>
          </w:tcPr>
          <w:p w14:paraId="4A64F805" w14:textId="77777777" w:rsidR="00E8069C" w:rsidRDefault="00E8069C">
            <w:r>
              <w:t>17748</w:t>
            </w:r>
          </w:p>
        </w:tc>
        <w:tc>
          <w:tcPr>
            <w:tcW w:w="960" w:type="dxa"/>
          </w:tcPr>
          <w:p w14:paraId="1E8BB315" w14:textId="77777777" w:rsidR="00E8069C" w:rsidRDefault="00E8069C">
            <w:r>
              <w:t>Zeeshan Anjum</w:t>
            </w:r>
          </w:p>
        </w:tc>
        <w:tc>
          <w:tcPr>
            <w:tcW w:w="935" w:type="dxa"/>
          </w:tcPr>
          <w:p w14:paraId="7061E93E" w14:textId="77777777" w:rsidR="00E8069C" w:rsidRDefault="00E8069C">
            <w:r>
              <w:t>ABDUL SATTAR</w:t>
            </w:r>
          </w:p>
        </w:tc>
        <w:tc>
          <w:tcPr>
            <w:tcW w:w="957" w:type="dxa"/>
          </w:tcPr>
          <w:p w14:paraId="773DEDB3" w14:textId="77777777" w:rsidR="00E8069C" w:rsidRDefault="00E8069C">
            <w:r>
              <w:t>103990-P</w:t>
            </w:r>
          </w:p>
        </w:tc>
        <w:tc>
          <w:tcPr>
            <w:tcW w:w="700" w:type="dxa"/>
          </w:tcPr>
          <w:p w14:paraId="0BCAEC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F0A4A2" w14:textId="77777777" w:rsidR="00E8069C" w:rsidRDefault="00E8069C">
            <w:r>
              <w:t>13.120833</w:t>
            </w:r>
          </w:p>
        </w:tc>
        <w:tc>
          <w:tcPr>
            <w:tcW w:w="598" w:type="dxa"/>
          </w:tcPr>
          <w:p w14:paraId="64E88E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AEBDE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B93B9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730BB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A6F8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98FCB4" w14:textId="77777777" w:rsidR="00E8069C" w:rsidRDefault="00E8069C">
            <w:r>
              <w:t>68.120833</w:t>
            </w:r>
          </w:p>
        </w:tc>
      </w:tr>
      <w:tr w:rsidR="00E8069C" w14:paraId="14758C4D" w14:textId="77777777" w:rsidTr="00E8069C">
        <w:tc>
          <w:tcPr>
            <w:tcW w:w="1133" w:type="dxa"/>
          </w:tcPr>
          <w:p w14:paraId="6EFDAC9F" w14:textId="77777777" w:rsidR="00E8069C" w:rsidRDefault="00E8069C">
            <w:r>
              <w:t>232</w:t>
            </w:r>
          </w:p>
        </w:tc>
        <w:tc>
          <w:tcPr>
            <w:tcW w:w="615" w:type="dxa"/>
          </w:tcPr>
          <w:p w14:paraId="0DE54D44" w14:textId="77777777" w:rsidR="00E8069C" w:rsidRDefault="00E8069C">
            <w:r>
              <w:t>18690</w:t>
            </w:r>
          </w:p>
        </w:tc>
        <w:tc>
          <w:tcPr>
            <w:tcW w:w="960" w:type="dxa"/>
          </w:tcPr>
          <w:p w14:paraId="30D1D0E4" w14:textId="77777777" w:rsidR="00E8069C" w:rsidRDefault="00E8069C">
            <w:r>
              <w:t>Dr Rabia Munir Awan</w:t>
            </w:r>
          </w:p>
        </w:tc>
        <w:tc>
          <w:tcPr>
            <w:tcW w:w="935" w:type="dxa"/>
          </w:tcPr>
          <w:p w14:paraId="7C479497" w14:textId="77777777" w:rsidR="00E8069C" w:rsidRDefault="00E8069C">
            <w:r>
              <w:t>Munir Akhtar Awan</w:t>
            </w:r>
          </w:p>
        </w:tc>
        <w:tc>
          <w:tcPr>
            <w:tcW w:w="957" w:type="dxa"/>
          </w:tcPr>
          <w:p w14:paraId="611C55EC" w14:textId="77777777" w:rsidR="00E8069C" w:rsidRDefault="00E8069C">
            <w:r>
              <w:t>101142-P</w:t>
            </w:r>
          </w:p>
        </w:tc>
        <w:tc>
          <w:tcPr>
            <w:tcW w:w="700" w:type="dxa"/>
          </w:tcPr>
          <w:p w14:paraId="39604A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1B0DD3" w14:textId="77777777" w:rsidR="00E8069C" w:rsidRDefault="00E8069C">
            <w:r>
              <w:t>13.1125</w:t>
            </w:r>
          </w:p>
        </w:tc>
        <w:tc>
          <w:tcPr>
            <w:tcW w:w="598" w:type="dxa"/>
          </w:tcPr>
          <w:p w14:paraId="2EEE389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FE94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86BA6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3AA66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2454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CF22C4" w14:textId="77777777" w:rsidR="00E8069C" w:rsidRDefault="00E8069C">
            <w:r>
              <w:t>68.1125</w:t>
            </w:r>
          </w:p>
        </w:tc>
      </w:tr>
      <w:tr w:rsidR="00E8069C" w14:paraId="118DCEC0" w14:textId="77777777" w:rsidTr="00E8069C">
        <w:tc>
          <w:tcPr>
            <w:tcW w:w="1133" w:type="dxa"/>
          </w:tcPr>
          <w:p w14:paraId="7C942A4E" w14:textId="77777777" w:rsidR="00E8069C" w:rsidRDefault="00E8069C">
            <w:r>
              <w:t>233</w:t>
            </w:r>
          </w:p>
        </w:tc>
        <w:tc>
          <w:tcPr>
            <w:tcW w:w="615" w:type="dxa"/>
          </w:tcPr>
          <w:p w14:paraId="3CD1F057" w14:textId="77777777" w:rsidR="00E8069C" w:rsidRDefault="00E8069C">
            <w:r>
              <w:t>16616</w:t>
            </w:r>
          </w:p>
        </w:tc>
        <w:tc>
          <w:tcPr>
            <w:tcW w:w="960" w:type="dxa"/>
          </w:tcPr>
          <w:p w14:paraId="5CFE0E7F" w14:textId="77777777" w:rsidR="00E8069C" w:rsidRDefault="00E8069C">
            <w:r>
              <w:t>Moatzid Billah</w:t>
            </w:r>
          </w:p>
        </w:tc>
        <w:tc>
          <w:tcPr>
            <w:tcW w:w="935" w:type="dxa"/>
          </w:tcPr>
          <w:p w14:paraId="197F16A0" w14:textId="77777777" w:rsidR="00E8069C" w:rsidRDefault="00E8069C">
            <w:r>
              <w:t>Shahbaz Ahmed Khan</w:t>
            </w:r>
          </w:p>
        </w:tc>
        <w:tc>
          <w:tcPr>
            <w:tcW w:w="957" w:type="dxa"/>
          </w:tcPr>
          <w:p w14:paraId="3B93AE99" w14:textId="77777777" w:rsidR="00E8069C" w:rsidRDefault="00E8069C">
            <w:r>
              <w:t>89179-P</w:t>
            </w:r>
          </w:p>
        </w:tc>
        <w:tc>
          <w:tcPr>
            <w:tcW w:w="700" w:type="dxa"/>
          </w:tcPr>
          <w:p w14:paraId="675D866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FA6DB9" w14:textId="77777777" w:rsidR="00E8069C" w:rsidRDefault="00E8069C">
            <w:r>
              <w:t>13.1125</w:t>
            </w:r>
          </w:p>
        </w:tc>
        <w:tc>
          <w:tcPr>
            <w:tcW w:w="598" w:type="dxa"/>
          </w:tcPr>
          <w:p w14:paraId="6750042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BD5E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EBF07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074CB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C188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9281E3" w14:textId="77777777" w:rsidR="00E8069C" w:rsidRDefault="00E8069C">
            <w:r>
              <w:t>68.1125</w:t>
            </w:r>
          </w:p>
        </w:tc>
      </w:tr>
      <w:tr w:rsidR="00E8069C" w14:paraId="76C2AAF5" w14:textId="77777777" w:rsidTr="00E8069C">
        <w:tc>
          <w:tcPr>
            <w:tcW w:w="1133" w:type="dxa"/>
          </w:tcPr>
          <w:p w14:paraId="08415F7D" w14:textId="77777777" w:rsidR="00E8069C" w:rsidRDefault="00E8069C">
            <w:r>
              <w:t>234</w:t>
            </w:r>
          </w:p>
        </w:tc>
        <w:tc>
          <w:tcPr>
            <w:tcW w:w="615" w:type="dxa"/>
          </w:tcPr>
          <w:p w14:paraId="55D713BB" w14:textId="77777777" w:rsidR="00E8069C" w:rsidRDefault="00E8069C">
            <w:r>
              <w:t>3310</w:t>
            </w:r>
          </w:p>
        </w:tc>
        <w:tc>
          <w:tcPr>
            <w:tcW w:w="960" w:type="dxa"/>
          </w:tcPr>
          <w:p w14:paraId="371CE21F" w14:textId="77777777" w:rsidR="00E8069C" w:rsidRDefault="00E8069C">
            <w:r>
              <w:t>Inshal Arshad</w:t>
            </w:r>
          </w:p>
        </w:tc>
        <w:tc>
          <w:tcPr>
            <w:tcW w:w="935" w:type="dxa"/>
          </w:tcPr>
          <w:p w14:paraId="6A1B9C65" w14:textId="77777777" w:rsidR="00E8069C" w:rsidRDefault="00E8069C">
            <w:r>
              <w:t>Arshad Ali Ch.</w:t>
            </w:r>
          </w:p>
        </w:tc>
        <w:tc>
          <w:tcPr>
            <w:tcW w:w="957" w:type="dxa"/>
          </w:tcPr>
          <w:p w14:paraId="404BC66D" w14:textId="77777777" w:rsidR="00E8069C" w:rsidRDefault="00E8069C">
            <w:r>
              <w:t>95136-P</w:t>
            </w:r>
          </w:p>
        </w:tc>
        <w:tc>
          <w:tcPr>
            <w:tcW w:w="700" w:type="dxa"/>
          </w:tcPr>
          <w:p w14:paraId="71DF52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5AC72A" w14:textId="77777777" w:rsidR="00E8069C" w:rsidRDefault="00E8069C">
            <w:r>
              <w:t>13.108333</w:t>
            </w:r>
          </w:p>
        </w:tc>
        <w:tc>
          <w:tcPr>
            <w:tcW w:w="598" w:type="dxa"/>
          </w:tcPr>
          <w:p w14:paraId="78974A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0002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6AE53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5E78C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1256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8AF416" w14:textId="77777777" w:rsidR="00E8069C" w:rsidRDefault="00E8069C">
            <w:r>
              <w:t>68.108333</w:t>
            </w:r>
          </w:p>
        </w:tc>
      </w:tr>
      <w:tr w:rsidR="00E8069C" w14:paraId="50E5662A" w14:textId="77777777" w:rsidTr="00E8069C">
        <w:tc>
          <w:tcPr>
            <w:tcW w:w="1133" w:type="dxa"/>
          </w:tcPr>
          <w:p w14:paraId="25257756" w14:textId="77777777" w:rsidR="00E8069C" w:rsidRDefault="00E8069C">
            <w:r>
              <w:t>235</w:t>
            </w:r>
          </w:p>
        </w:tc>
        <w:tc>
          <w:tcPr>
            <w:tcW w:w="615" w:type="dxa"/>
          </w:tcPr>
          <w:p w14:paraId="43620059" w14:textId="77777777" w:rsidR="00E8069C" w:rsidRDefault="00E8069C">
            <w:r>
              <w:t>2334</w:t>
            </w:r>
          </w:p>
        </w:tc>
        <w:tc>
          <w:tcPr>
            <w:tcW w:w="960" w:type="dxa"/>
          </w:tcPr>
          <w:p w14:paraId="21B42E26" w14:textId="77777777" w:rsidR="00E8069C" w:rsidRDefault="00E8069C">
            <w:r>
              <w:t>Hafiza Ayesha Qudsia</w:t>
            </w:r>
          </w:p>
        </w:tc>
        <w:tc>
          <w:tcPr>
            <w:tcW w:w="935" w:type="dxa"/>
          </w:tcPr>
          <w:p w14:paraId="185B3D27" w14:textId="77777777" w:rsidR="00E8069C" w:rsidRDefault="00E8069C">
            <w:r>
              <w:t>Shahid Mehmood</w:t>
            </w:r>
          </w:p>
        </w:tc>
        <w:tc>
          <w:tcPr>
            <w:tcW w:w="957" w:type="dxa"/>
          </w:tcPr>
          <w:p w14:paraId="7F45B05F" w14:textId="77777777" w:rsidR="00E8069C" w:rsidRDefault="00E8069C">
            <w:r>
              <w:t>94768-P</w:t>
            </w:r>
          </w:p>
        </w:tc>
        <w:tc>
          <w:tcPr>
            <w:tcW w:w="700" w:type="dxa"/>
          </w:tcPr>
          <w:p w14:paraId="2C5A9F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AEAF23" w14:textId="77777777" w:rsidR="00E8069C" w:rsidRDefault="00E8069C">
            <w:r>
              <w:t>15.575</w:t>
            </w:r>
          </w:p>
        </w:tc>
        <w:tc>
          <w:tcPr>
            <w:tcW w:w="598" w:type="dxa"/>
          </w:tcPr>
          <w:p w14:paraId="6781A2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3AC84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22CAE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CFAC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120D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A610F4" w14:textId="77777777" w:rsidR="00E8069C" w:rsidRDefault="00E8069C">
            <w:r>
              <w:t>68.075</w:t>
            </w:r>
          </w:p>
        </w:tc>
      </w:tr>
      <w:tr w:rsidR="00E8069C" w14:paraId="7C0759BE" w14:textId="77777777" w:rsidTr="00E8069C">
        <w:tc>
          <w:tcPr>
            <w:tcW w:w="1133" w:type="dxa"/>
          </w:tcPr>
          <w:p w14:paraId="0B8D271D" w14:textId="77777777" w:rsidR="00E8069C" w:rsidRDefault="00E8069C">
            <w:r>
              <w:t>236</w:t>
            </w:r>
          </w:p>
        </w:tc>
        <w:tc>
          <w:tcPr>
            <w:tcW w:w="615" w:type="dxa"/>
          </w:tcPr>
          <w:p w14:paraId="19C3A2A6" w14:textId="77777777" w:rsidR="00E8069C" w:rsidRDefault="00E8069C">
            <w:r>
              <w:t>7038</w:t>
            </w:r>
          </w:p>
        </w:tc>
        <w:tc>
          <w:tcPr>
            <w:tcW w:w="960" w:type="dxa"/>
          </w:tcPr>
          <w:p w14:paraId="01437A13" w14:textId="77777777" w:rsidR="00E8069C" w:rsidRDefault="00E8069C">
            <w:r>
              <w:t>Arshia Rasool</w:t>
            </w:r>
          </w:p>
        </w:tc>
        <w:tc>
          <w:tcPr>
            <w:tcW w:w="935" w:type="dxa"/>
          </w:tcPr>
          <w:p w14:paraId="14AECE1F" w14:textId="77777777" w:rsidR="00E8069C" w:rsidRDefault="00E8069C">
            <w:r>
              <w:t>Ghulam Rasool</w:t>
            </w:r>
          </w:p>
        </w:tc>
        <w:tc>
          <w:tcPr>
            <w:tcW w:w="957" w:type="dxa"/>
          </w:tcPr>
          <w:p w14:paraId="11263CFA" w14:textId="77777777" w:rsidR="00E8069C" w:rsidRDefault="00E8069C">
            <w:r>
              <w:t>102191-P</w:t>
            </w:r>
          </w:p>
        </w:tc>
        <w:tc>
          <w:tcPr>
            <w:tcW w:w="700" w:type="dxa"/>
          </w:tcPr>
          <w:p w14:paraId="674F9BA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12D209" w14:textId="77777777" w:rsidR="00E8069C" w:rsidRDefault="00E8069C">
            <w:r>
              <w:t>13.066667</w:t>
            </w:r>
          </w:p>
        </w:tc>
        <w:tc>
          <w:tcPr>
            <w:tcW w:w="598" w:type="dxa"/>
          </w:tcPr>
          <w:p w14:paraId="111088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45D9C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C08B8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1B655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E989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47DD73" w14:textId="77777777" w:rsidR="00E8069C" w:rsidRDefault="00E8069C">
            <w:r>
              <w:t>68.066667</w:t>
            </w:r>
          </w:p>
        </w:tc>
      </w:tr>
      <w:tr w:rsidR="00E8069C" w14:paraId="3B58A452" w14:textId="77777777" w:rsidTr="00E8069C">
        <w:tc>
          <w:tcPr>
            <w:tcW w:w="1133" w:type="dxa"/>
          </w:tcPr>
          <w:p w14:paraId="410ACD7A" w14:textId="77777777" w:rsidR="00E8069C" w:rsidRDefault="00E8069C">
            <w:r>
              <w:t>237</w:t>
            </w:r>
          </w:p>
        </w:tc>
        <w:tc>
          <w:tcPr>
            <w:tcW w:w="615" w:type="dxa"/>
          </w:tcPr>
          <w:p w14:paraId="0B99DA99" w14:textId="77777777" w:rsidR="00E8069C" w:rsidRDefault="00E8069C">
            <w:r>
              <w:t>6344</w:t>
            </w:r>
          </w:p>
        </w:tc>
        <w:tc>
          <w:tcPr>
            <w:tcW w:w="960" w:type="dxa"/>
          </w:tcPr>
          <w:p w14:paraId="2863E890" w14:textId="77777777" w:rsidR="00E8069C" w:rsidRDefault="00E8069C">
            <w:r>
              <w:t>Zainab Ali</w:t>
            </w:r>
          </w:p>
        </w:tc>
        <w:tc>
          <w:tcPr>
            <w:tcW w:w="935" w:type="dxa"/>
          </w:tcPr>
          <w:p w14:paraId="1BDDB302" w14:textId="77777777" w:rsidR="00E8069C" w:rsidRDefault="00E8069C">
            <w:r>
              <w:t>Nayyer Abbas</w:t>
            </w:r>
          </w:p>
        </w:tc>
        <w:tc>
          <w:tcPr>
            <w:tcW w:w="957" w:type="dxa"/>
          </w:tcPr>
          <w:p w14:paraId="23290D46" w14:textId="77777777" w:rsidR="00E8069C" w:rsidRDefault="00E8069C">
            <w:r>
              <w:t>91561-P</w:t>
            </w:r>
          </w:p>
        </w:tc>
        <w:tc>
          <w:tcPr>
            <w:tcW w:w="700" w:type="dxa"/>
          </w:tcPr>
          <w:p w14:paraId="037019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9C6030" w14:textId="77777777" w:rsidR="00E8069C" w:rsidRDefault="00E8069C">
            <w:r>
              <w:t>13.0625</w:t>
            </w:r>
          </w:p>
        </w:tc>
        <w:tc>
          <w:tcPr>
            <w:tcW w:w="598" w:type="dxa"/>
          </w:tcPr>
          <w:p w14:paraId="502300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E1CF7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E228F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D4B09F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2CA07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A09A9F" w14:textId="77777777" w:rsidR="00E8069C" w:rsidRDefault="00E8069C">
            <w:r>
              <w:t>68.0625</w:t>
            </w:r>
          </w:p>
        </w:tc>
      </w:tr>
      <w:tr w:rsidR="00E8069C" w14:paraId="2804C15A" w14:textId="77777777" w:rsidTr="00E8069C">
        <w:tc>
          <w:tcPr>
            <w:tcW w:w="1133" w:type="dxa"/>
          </w:tcPr>
          <w:p w14:paraId="52A4C078" w14:textId="77777777" w:rsidR="00E8069C" w:rsidRDefault="00E8069C">
            <w:r>
              <w:t>238</w:t>
            </w:r>
          </w:p>
        </w:tc>
        <w:tc>
          <w:tcPr>
            <w:tcW w:w="615" w:type="dxa"/>
          </w:tcPr>
          <w:p w14:paraId="0DBA91AD" w14:textId="77777777" w:rsidR="00E8069C" w:rsidRDefault="00E8069C">
            <w:r>
              <w:t>18061</w:t>
            </w:r>
          </w:p>
        </w:tc>
        <w:tc>
          <w:tcPr>
            <w:tcW w:w="960" w:type="dxa"/>
          </w:tcPr>
          <w:p w14:paraId="497345AE" w14:textId="77777777" w:rsidR="00E8069C" w:rsidRDefault="00E8069C">
            <w:r>
              <w:t>Muhammad</w:t>
            </w:r>
            <w:r>
              <w:lastRenderedPageBreak/>
              <w:t xml:space="preserve"> S</w:t>
            </w:r>
            <w:r>
              <w:lastRenderedPageBreak/>
              <w:t>har</w:t>
            </w:r>
            <w:r>
              <w:lastRenderedPageBreak/>
              <w:t>if</w:t>
            </w:r>
            <w:r>
              <w:lastRenderedPageBreak/>
              <w:t xml:space="preserve"> Khan</w:t>
            </w:r>
          </w:p>
        </w:tc>
        <w:tc>
          <w:tcPr>
            <w:tcW w:w="935" w:type="dxa"/>
          </w:tcPr>
          <w:p w14:paraId="66450803" w14:textId="77777777" w:rsidR="00E8069C" w:rsidRDefault="00E8069C">
            <w:r>
              <w:t>Haji Lal K</w:t>
            </w:r>
            <w:r>
              <w:lastRenderedPageBreak/>
              <w:t>han</w:t>
            </w:r>
          </w:p>
        </w:tc>
        <w:tc>
          <w:tcPr>
            <w:tcW w:w="957" w:type="dxa"/>
          </w:tcPr>
          <w:p w14:paraId="01515933" w14:textId="77777777" w:rsidR="00E8069C" w:rsidRDefault="00E8069C">
            <w:r>
              <w:t>10382</w:t>
            </w:r>
            <w:r>
              <w:lastRenderedPageBreak/>
              <w:t>1-P</w:t>
            </w:r>
          </w:p>
        </w:tc>
        <w:tc>
          <w:tcPr>
            <w:tcW w:w="700" w:type="dxa"/>
          </w:tcPr>
          <w:p w14:paraId="735D04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8EE1E3" w14:textId="77777777" w:rsidR="00E8069C" w:rsidRDefault="00E8069C">
            <w:r>
              <w:t>13.058333</w:t>
            </w:r>
          </w:p>
        </w:tc>
        <w:tc>
          <w:tcPr>
            <w:tcW w:w="598" w:type="dxa"/>
          </w:tcPr>
          <w:p w14:paraId="4E7CB1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BD2A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092A5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A930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C7DE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9F6C26" w14:textId="77777777" w:rsidR="00E8069C" w:rsidRDefault="00E8069C">
            <w:r>
              <w:t>68.058333</w:t>
            </w:r>
          </w:p>
        </w:tc>
      </w:tr>
      <w:tr w:rsidR="00E8069C" w14:paraId="4FDAC4DC" w14:textId="77777777" w:rsidTr="00E8069C">
        <w:tc>
          <w:tcPr>
            <w:tcW w:w="1133" w:type="dxa"/>
          </w:tcPr>
          <w:p w14:paraId="597A617A" w14:textId="77777777" w:rsidR="00E8069C" w:rsidRDefault="00E8069C">
            <w:r>
              <w:t>239</w:t>
            </w:r>
          </w:p>
        </w:tc>
        <w:tc>
          <w:tcPr>
            <w:tcW w:w="615" w:type="dxa"/>
          </w:tcPr>
          <w:p w14:paraId="4AE80469" w14:textId="77777777" w:rsidR="00E8069C" w:rsidRDefault="00E8069C">
            <w:r>
              <w:t>17</w:t>
            </w:r>
            <w:r>
              <w:lastRenderedPageBreak/>
              <w:t>952</w:t>
            </w:r>
          </w:p>
        </w:tc>
        <w:tc>
          <w:tcPr>
            <w:tcW w:w="960" w:type="dxa"/>
          </w:tcPr>
          <w:p w14:paraId="41FE009E" w14:textId="77777777" w:rsidR="00E8069C" w:rsidRDefault="00E8069C">
            <w:r>
              <w:t>Muhammad Azam Ghallu</w:t>
            </w:r>
          </w:p>
        </w:tc>
        <w:tc>
          <w:tcPr>
            <w:tcW w:w="935" w:type="dxa"/>
          </w:tcPr>
          <w:p w14:paraId="486A8A62" w14:textId="77777777" w:rsidR="00E8069C" w:rsidRDefault="00E8069C">
            <w:r>
              <w:t>Allah B</w:t>
            </w:r>
            <w:r>
              <w:lastRenderedPageBreak/>
              <w:t>ach</w:t>
            </w:r>
            <w:r>
              <w:lastRenderedPageBreak/>
              <w:t>a</w:t>
            </w:r>
            <w:r>
              <w:lastRenderedPageBreak/>
              <w:t>ya</w:t>
            </w:r>
          </w:p>
        </w:tc>
        <w:tc>
          <w:tcPr>
            <w:tcW w:w="957" w:type="dxa"/>
          </w:tcPr>
          <w:p w14:paraId="3A4BBB67" w14:textId="77777777" w:rsidR="00E8069C" w:rsidRDefault="00E8069C">
            <w:r>
              <w:t>99846P</w:t>
            </w:r>
          </w:p>
        </w:tc>
        <w:tc>
          <w:tcPr>
            <w:tcW w:w="700" w:type="dxa"/>
          </w:tcPr>
          <w:p w14:paraId="57B5B0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3997FE" w14:textId="77777777" w:rsidR="00E8069C" w:rsidRDefault="00E8069C">
            <w:r>
              <w:t>15.555102</w:t>
            </w:r>
          </w:p>
        </w:tc>
        <w:tc>
          <w:tcPr>
            <w:tcW w:w="598" w:type="dxa"/>
          </w:tcPr>
          <w:p w14:paraId="6C88EE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3453B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E7B774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9ADD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238B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A49452" w14:textId="77777777" w:rsidR="00E8069C" w:rsidRDefault="00E8069C">
            <w:r>
              <w:t>68.055102</w:t>
            </w:r>
          </w:p>
        </w:tc>
      </w:tr>
      <w:tr w:rsidR="00E8069C" w14:paraId="7D73AA1F" w14:textId="77777777" w:rsidTr="00E8069C">
        <w:tc>
          <w:tcPr>
            <w:tcW w:w="1133" w:type="dxa"/>
          </w:tcPr>
          <w:p w14:paraId="16BF192C" w14:textId="77777777" w:rsidR="00E8069C" w:rsidRDefault="00E8069C">
            <w:r>
              <w:t>240</w:t>
            </w:r>
          </w:p>
        </w:tc>
        <w:tc>
          <w:tcPr>
            <w:tcW w:w="615" w:type="dxa"/>
          </w:tcPr>
          <w:p w14:paraId="3E56D4ED" w14:textId="77777777" w:rsidR="00E8069C" w:rsidRDefault="00E8069C">
            <w:r>
              <w:t>439</w:t>
            </w:r>
          </w:p>
        </w:tc>
        <w:tc>
          <w:tcPr>
            <w:tcW w:w="960" w:type="dxa"/>
          </w:tcPr>
          <w:p w14:paraId="24335C78" w14:textId="77777777" w:rsidR="00E8069C" w:rsidRDefault="00E8069C">
            <w:r>
              <w:t>Aqsa Mukhtar Khan</w:t>
            </w:r>
          </w:p>
        </w:tc>
        <w:tc>
          <w:tcPr>
            <w:tcW w:w="935" w:type="dxa"/>
          </w:tcPr>
          <w:p w14:paraId="616F2F4C" w14:textId="77777777" w:rsidR="00E8069C" w:rsidRDefault="00E8069C">
            <w:r>
              <w:t>Mukhtar Hussain Khan</w:t>
            </w:r>
          </w:p>
        </w:tc>
        <w:tc>
          <w:tcPr>
            <w:tcW w:w="957" w:type="dxa"/>
          </w:tcPr>
          <w:p w14:paraId="0176704C" w14:textId="77777777" w:rsidR="00E8069C" w:rsidRDefault="00E8069C">
            <w:r>
              <w:t>94646P</w:t>
            </w:r>
          </w:p>
        </w:tc>
        <w:tc>
          <w:tcPr>
            <w:tcW w:w="700" w:type="dxa"/>
          </w:tcPr>
          <w:p w14:paraId="2CD169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D0D77C" w14:textId="77777777" w:rsidR="00E8069C" w:rsidRDefault="00E8069C">
            <w:r>
              <w:t>15.545833</w:t>
            </w:r>
          </w:p>
        </w:tc>
        <w:tc>
          <w:tcPr>
            <w:tcW w:w="598" w:type="dxa"/>
          </w:tcPr>
          <w:p w14:paraId="7EE799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FD400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F8F241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16859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399B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135A15" w14:textId="77777777" w:rsidR="00E8069C" w:rsidRDefault="00E8069C">
            <w:r>
              <w:t>68.045833</w:t>
            </w:r>
          </w:p>
        </w:tc>
      </w:tr>
      <w:tr w:rsidR="00E8069C" w14:paraId="675AC375" w14:textId="77777777" w:rsidTr="00E8069C">
        <w:tc>
          <w:tcPr>
            <w:tcW w:w="1133" w:type="dxa"/>
          </w:tcPr>
          <w:p w14:paraId="595266F0" w14:textId="77777777" w:rsidR="00E8069C" w:rsidRDefault="00E8069C">
            <w:r>
              <w:t>241</w:t>
            </w:r>
          </w:p>
        </w:tc>
        <w:tc>
          <w:tcPr>
            <w:tcW w:w="615" w:type="dxa"/>
          </w:tcPr>
          <w:p w14:paraId="399D0781" w14:textId="77777777" w:rsidR="00E8069C" w:rsidRDefault="00E8069C">
            <w:r>
              <w:t>6351</w:t>
            </w:r>
          </w:p>
        </w:tc>
        <w:tc>
          <w:tcPr>
            <w:tcW w:w="960" w:type="dxa"/>
          </w:tcPr>
          <w:p w14:paraId="5835C444" w14:textId="77777777" w:rsidR="00E8069C" w:rsidRDefault="00E8069C">
            <w:r>
              <w:t>Jawad Ul Hassan</w:t>
            </w:r>
          </w:p>
        </w:tc>
        <w:tc>
          <w:tcPr>
            <w:tcW w:w="935" w:type="dxa"/>
          </w:tcPr>
          <w:p w14:paraId="21B74DD4" w14:textId="77777777" w:rsidR="00E8069C" w:rsidRDefault="00E8069C">
            <w:r>
              <w:t>Chaudhry Faqir Muhammad</w:t>
            </w:r>
          </w:p>
        </w:tc>
        <w:tc>
          <w:tcPr>
            <w:tcW w:w="957" w:type="dxa"/>
          </w:tcPr>
          <w:p w14:paraId="103191CA" w14:textId="77777777" w:rsidR="00E8069C" w:rsidRDefault="00E8069C">
            <w:r>
              <w:t>95442-P</w:t>
            </w:r>
          </w:p>
        </w:tc>
        <w:tc>
          <w:tcPr>
            <w:tcW w:w="700" w:type="dxa"/>
          </w:tcPr>
          <w:p w14:paraId="58FEF5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23EA74" w14:textId="77777777" w:rsidR="00E8069C" w:rsidRDefault="00E8069C">
            <w:r>
              <w:t>13.016667</w:t>
            </w:r>
          </w:p>
        </w:tc>
        <w:tc>
          <w:tcPr>
            <w:tcW w:w="598" w:type="dxa"/>
          </w:tcPr>
          <w:p w14:paraId="24E6409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49335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343002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C68809A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01A57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9CE71A" w14:textId="77777777" w:rsidR="00E8069C" w:rsidRDefault="00E8069C">
            <w:r>
              <w:t>68.016667</w:t>
            </w:r>
          </w:p>
        </w:tc>
      </w:tr>
      <w:tr w:rsidR="00E8069C" w14:paraId="4647A064" w14:textId="77777777" w:rsidTr="00E8069C">
        <w:tc>
          <w:tcPr>
            <w:tcW w:w="1133" w:type="dxa"/>
          </w:tcPr>
          <w:p w14:paraId="200958BD" w14:textId="77777777" w:rsidR="00E8069C" w:rsidRDefault="00E8069C">
            <w:r>
              <w:t>242</w:t>
            </w:r>
          </w:p>
        </w:tc>
        <w:tc>
          <w:tcPr>
            <w:tcW w:w="615" w:type="dxa"/>
          </w:tcPr>
          <w:p w14:paraId="74975F46" w14:textId="77777777" w:rsidR="00E8069C" w:rsidRDefault="00E8069C">
            <w:r>
              <w:t>16227</w:t>
            </w:r>
          </w:p>
        </w:tc>
        <w:tc>
          <w:tcPr>
            <w:tcW w:w="960" w:type="dxa"/>
          </w:tcPr>
          <w:p w14:paraId="6E2F0726" w14:textId="77777777" w:rsidR="00E8069C" w:rsidRDefault="00E8069C">
            <w:r>
              <w:t>Noreen Kanwal</w:t>
            </w:r>
          </w:p>
        </w:tc>
        <w:tc>
          <w:tcPr>
            <w:tcW w:w="935" w:type="dxa"/>
          </w:tcPr>
          <w:p w14:paraId="1D322D6D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29056260" w14:textId="77777777" w:rsidR="00E8069C" w:rsidRDefault="00E8069C">
            <w:r>
              <w:t>84584-P</w:t>
            </w:r>
          </w:p>
        </w:tc>
        <w:tc>
          <w:tcPr>
            <w:tcW w:w="700" w:type="dxa"/>
          </w:tcPr>
          <w:p w14:paraId="48BD3C5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C13EC9" w14:textId="77777777" w:rsidR="00E8069C" w:rsidRDefault="00E8069C">
            <w:r>
              <w:t>13.0</w:t>
            </w:r>
          </w:p>
        </w:tc>
        <w:tc>
          <w:tcPr>
            <w:tcW w:w="598" w:type="dxa"/>
          </w:tcPr>
          <w:p w14:paraId="769262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E0C0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3B0CD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169896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C8E55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135242" w14:textId="77777777" w:rsidR="00E8069C" w:rsidRDefault="00E8069C">
            <w:r>
              <w:t>68.0</w:t>
            </w:r>
          </w:p>
        </w:tc>
      </w:tr>
      <w:tr w:rsidR="00E8069C" w14:paraId="3F5F0F0D" w14:textId="77777777" w:rsidTr="00E8069C">
        <w:tc>
          <w:tcPr>
            <w:tcW w:w="1133" w:type="dxa"/>
          </w:tcPr>
          <w:p w14:paraId="44E10441" w14:textId="77777777" w:rsidR="00E8069C" w:rsidRDefault="00E8069C">
            <w:r>
              <w:t>243</w:t>
            </w:r>
          </w:p>
        </w:tc>
        <w:tc>
          <w:tcPr>
            <w:tcW w:w="615" w:type="dxa"/>
          </w:tcPr>
          <w:p w14:paraId="445F888F" w14:textId="77777777" w:rsidR="00E8069C" w:rsidRDefault="00E8069C">
            <w:r>
              <w:t>7009</w:t>
            </w:r>
          </w:p>
        </w:tc>
        <w:tc>
          <w:tcPr>
            <w:tcW w:w="960" w:type="dxa"/>
          </w:tcPr>
          <w:p w14:paraId="2006BE2D" w14:textId="77777777" w:rsidR="00E8069C" w:rsidRDefault="00E8069C">
            <w:r>
              <w:t>Irfan Akram</w:t>
            </w:r>
          </w:p>
        </w:tc>
        <w:tc>
          <w:tcPr>
            <w:tcW w:w="935" w:type="dxa"/>
          </w:tcPr>
          <w:p w14:paraId="3DBA9139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39621F7C" w14:textId="77777777" w:rsidR="00E8069C" w:rsidRDefault="00E8069C">
            <w:r>
              <w:t>76804-P</w:t>
            </w:r>
          </w:p>
        </w:tc>
        <w:tc>
          <w:tcPr>
            <w:tcW w:w="700" w:type="dxa"/>
          </w:tcPr>
          <w:p w14:paraId="3D659F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A3390C" w14:textId="77777777" w:rsidR="00E8069C" w:rsidRDefault="00E8069C">
            <w:r>
              <w:t>12.997895</w:t>
            </w:r>
          </w:p>
        </w:tc>
        <w:tc>
          <w:tcPr>
            <w:tcW w:w="598" w:type="dxa"/>
          </w:tcPr>
          <w:p w14:paraId="56D070A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7DA04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7AFB8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C0FDF7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FD34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C36DFC" w14:textId="77777777" w:rsidR="00E8069C" w:rsidRDefault="00E8069C">
            <w:r>
              <w:t>67.997895</w:t>
            </w:r>
          </w:p>
        </w:tc>
      </w:tr>
      <w:tr w:rsidR="00E8069C" w14:paraId="56B83C57" w14:textId="77777777" w:rsidTr="00E8069C">
        <w:tc>
          <w:tcPr>
            <w:tcW w:w="1133" w:type="dxa"/>
          </w:tcPr>
          <w:p w14:paraId="3CD12989" w14:textId="77777777" w:rsidR="00E8069C" w:rsidRDefault="00E8069C">
            <w:r>
              <w:t>244</w:t>
            </w:r>
          </w:p>
        </w:tc>
        <w:tc>
          <w:tcPr>
            <w:tcW w:w="615" w:type="dxa"/>
          </w:tcPr>
          <w:p w14:paraId="59F7DDCC" w14:textId="77777777" w:rsidR="00E8069C" w:rsidRDefault="00E8069C">
            <w:r>
              <w:t>16547</w:t>
            </w:r>
          </w:p>
        </w:tc>
        <w:tc>
          <w:tcPr>
            <w:tcW w:w="960" w:type="dxa"/>
          </w:tcPr>
          <w:p w14:paraId="1504CCC7" w14:textId="77777777" w:rsidR="00E8069C" w:rsidRDefault="00E8069C">
            <w:r>
              <w:t>Saliha Akmal</w:t>
            </w:r>
          </w:p>
        </w:tc>
        <w:tc>
          <w:tcPr>
            <w:tcW w:w="935" w:type="dxa"/>
          </w:tcPr>
          <w:p w14:paraId="7430B6D2" w14:textId="77777777" w:rsidR="00E8069C" w:rsidRDefault="00E8069C">
            <w:r>
              <w:t>Muhammad Akmal Khan</w:t>
            </w:r>
          </w:p>
        </w:tc>
        <w:tc>
          <w:tcPr>
            <w:tcW w:w="957" w:type="dxa"/>
          </w:tcPr>
          <w:p w14:paraId="0BE28FE7" w14:textId="77777777" w:rsidR="00E8069C" w:rsidRDefault="00E8069C">
            <w:r>
              <w:t>103124-P</w:t>
            </w:r>
          </w:p>
        </w:tc>
        <w:tc>
          <w:tcPr>
            <w:tcW w:w="700" w:type="dxa"/>
          </w:tcPr>
          <w:p w14:paraId="49A835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11741B" w14:textId="77777777" w:rsidR="00E8069C" w:rsidRDefault="00E8069C">
            <w:r>
              <w:t>15.1625</w:t>
            </w:r>
          </w:p>
        </w:tc>
        <w:tc>
          <w:tcPr>
            <w:tcW w:w="598" w:type="dxa"/>
          </w:tcPr>
          <w:p w14:paraId="19A025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C3A74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F44FDC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5AA8B6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7468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D81C08" w14:textId="77777777" w:rsidR="00E8069C" w:rsidRDefault="00E8069C">
            <w:r>
              <w:t>67.995833</w:t>
            </w:r>
          </w:p>
        </w:tc>
      </w:tr>
      <w:tr w:rsidR="00E8069C" w14:paraId="2C02231E" w14:textId="77777777" w:rsidTr="00E8069C">
        <w:tc>
          <w:tcPr>
            <w:tcW w:w="1133" w:type="dxa"/>
          </w:tcPr>
          <w:p w14:paraId="74EFC2D9" w14:textId="77777777" w:rsidR="00E8069C" w:rsidRDefault="00E8069C">
            <w:r>
              <w:t>245</w:t>
            </w:r>
          </w:p>
        </w:tc>
        <w:tc>
          <w:tcPr>
            <w:tcW w:w="615" w:type="dxa"/>
          </w:tcPr>
          <w:p w14:paraId="291ABD37" w14:textId="77777777" w:rsidR="00E8069C" w:rsidRDefault="00E8069C">
            <w:r>
              <w:t>3296</w:t>
            </w:r>
          </w:p>
        </w:tc>
        <w:tc>
          <w:tcPr>
            <w:tcW w:w="960" w:type="dxa"/>
          </w:tcPr>
          <w:p w14:paraId="01D9B73C" w14:textId="77777777" w:rsidR="00E8069C" w:rsidRDefault="00E8069C">
            <w:r>
              <w:t>Umer Bin Khatab Abbasi</w:t>
            </w:r>
          </w:p>
        </w:tc>
        <w:tc>
          <w:tcPr>
            <w:tcW w:w="935" w:type="dxa"/>
          </w:tcPr>
          <w:p w14:paraId="18571A84" w14:textId="77777777" w:rsidR="00E8069C" w:rsidRDefault="00E8069C">
            <w:r>
              <w:t>Gul Khatab</w:t>
            </w:r>
          </w:p>
        </w:tc>
        <w:tc>
          <w:tcPr>
            <w:tcW w:w="957" w:type="dxa"/>
          </w:tcPr>
          <w:p w14:paraId="60A109C1" w14:textId="77777777" w:rsidR="00E8069C" w:rsidRDefault="00E8069C">
            <w:r>
              <w:t>100344-P</w:t>
            </w:r>
          </w:p>
        </w:tc>
        <w:tc>
          <w:tcPr>
            <w:tcW w:w="700" w:type="dxa"/>
          </w:tcPr>
          <w:p w14:paraId="25F601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9937D3" w14:textId="77777777" w:rsidR="00E8069C" w:rsidRDefault="00E8069C">
            <w:r>
              <w:t>15.485106</w:t>
            </w:r>
          </w:p>
        </w:tc>
        <w:tc>
          <w:tcPr>
            <w:tcW w:w="598" w:type="dxa"/>
          </w:tcPr>
          <w:p w14:paraId="35FF97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599CC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DF8EA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4705DC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CA95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DBF2E5" w14:textId="77777777" w:rsidR="00E8069C" w:rsidRDefault="00E8069C">
            <w:r>
              <w:t>67.985106</w:t>
            </w:r>
          </w:p>
        </w:tc>
      </w:tr>
      <w:tr w:rsidR="00E8069C" w14:paraId="63D655F4" w14:textId="77777777" w:rsidTr="00E8069C">
        <w:tc>
          <w:tcPr>
            <w:tcW w:w="1133" w:type="dxa"/>
          </w:tcPr>
          <w:p w14:paraId="690A0D43" w14:textId="77777777" w:rsidR="00E8069C" w:rsidRDefault="00E8069C">
            <w:r>
              <w:t>246</w:t>
            </w:r>
          </w:p>
        </w:tc>
        <w:tc>
          <w:tcPr>
            <w:tcW w:w="615" w:type="dxa"/>
          </w:tcPr>
          <w:p w14:paraId="279BDB9A" w14:textId="77777777" w:rsidR="00E8069C" w:rsidRDefault="00E8069C">
            <w:r>
              <w:t>7003</w:t>
            </w:r>
          </w:p>
        </w:tc>
        <w:tc>
          <w:tcPr>
            <w:tcW w:w="960" w:type="dxa"/>
          </w:tcPr>
          <w:p w14:paraId="21446FE6" w14:textId="77777777" w:rsidR="00E8069C" w:rsidRDefault="00E8069C">
            <w:r>
              <w:t>Hadia Shabbir</w:t>
            </w:r>
          </w:p>
        </w:tc>
        <w:tc>
          <w:tcPr>
            <w:tcW w:w="935" w:type="dxa"/>
          </w:tcPr>
          <w:p w14:paraId="598592EF" w14:textId="77777777" w:rsidR="00E8069C" w:rsidRDefault="00E8069C">
            <w:r>
              <w:t>Muhammad Shabbir</w:t>
            </w:r>
          </w:p>
        </w:tc>
        <w:tc>
          <w:tcPr>
            <w:tcW w:w="957" w:type="dxa"/>
          </w:tcPr>
          <w:p w14:paraId="7462C67E" w14:textId="77777777" w:rsidR="00E8069C" w:rsidRDefault="00E8069C">
            <w:r>
              <w:t>96496-P</w:t>
            </w:r>
          </w:p>
        </w:tc>
        <w:tc>
          <w:tcPr>
            <w:tcW w:w="700" w:type="dxa"/>
          </w:tcPr>
          <w:p w14:paraId="39025A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50232E" w14:textId="77777777" w:rsidR="00E8069C" w:rsidRDefault="00E8069C">
            <w:r>
              <w:t>12.966667</w:t>
            </w:r>
          </w:p>
        </w:tc>
        <w:tc>
          <w:tcPr>
            <w:tcW w:w="598" w:type="dxa"/>
          </w:tcPr>
          <w:p w14:paraId="5F626D4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0842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DD719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35C39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0577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C15493" w14:textId="77777777" w:rsidR="00E8069C" w:rsidRDefault="00E8069C">
            <w:r>
              <w:t>67.966667</w:t>
            </w:r>
          </w:p>
        </w:tc>
      </w:tr>
      <w:tr w:rsidR="00E8069C" w14:paraId="55A3B4AC" w14:textId="77777777" w:rsidTr="00E8069C">
        <w:tc>
          <w:tcPr>
            <w:tcW w:w="1133" w:type="dxa"/>
          </w:tcPr>
          <w:p w14:paraId="30AC6794" w14:textId="77777777" w:rsidR="00E8069C" w:rsidRDefault="00E8069C">
            <w:r>
              <w:t>247</w:t>
            </w:r>
          </w:p>
        </w:tc>
        <w:tc>
          <w:tcPr>
            <w:tcW w:w="615" w:type="dxa"/>
          </w:tcPr>
          <w:p w14:paraId="33AD490A" w14:textId="77777777" w:rsidR="00E8069C" w:rsidRDefault="00E8069C">
            <w:r>
              <w:t>16157</w:t>
            </w:r>
          </w:p>
        </w:tc>
        <w:tc>
          <w:tcPr>
            <w:tcW w:w="960" w:type="dxa"/>
          </w:tcPr>
          <w:p w14:paraId="19D7E67F" w14:textId="77777777" w:rsidR="00E8069C" w:rsidRDefault="00E8069C">
            <w:r>
              <w:t>Alia Riaz</w:t>
            </w:r>
          </w:p>
        </w:tc>
        <w:tc>
          <w:tcPr>
            <w:tcW w:w="935" w:type="dxa"/>
          </w:tcPr>
          <w:p w14:paraId="0AB242CC" w14:textId="77777777" w:rsidR="00E8069C" w:rsidRDefault="00E8069C">
            <w:r>
              <w:t>Muhammad Khalil Ur Rehman</w:t>
            </w:r>
          </w:p>
        </w:tc>
        <w:tc>
          <w:tcPr>
            <w:tcW w:w="957" w:type="dxa"/>
          </w:tcPr>
          <w:p w14:paraId="73B94979" w14:textId="77777777" w:rsidR="00E8069C" w:rsidRDefault="00E8069C">
            <w:r>
              <w:t>80203-P</w:t>
            </w:r>
          </w:p>
        </w:tc>
        <w:tc>
          <w:tcPr>
            <w:tcW w:w="700" w:type="dxa"/>
          </w:tcPr>
          <w:p w14:paraId="3171D15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79C409" w14:textId="77777777" w:rsidR="00E8069C" w:rsidRDefault="00E8069C">
            <w:r>
              <w:t>12.952</w:t>
            </w:r>
          </w:p>
        </w:tc>
        <w:tc>
          <w:tcPr>
            <w:tcW w:w="598" w:type="dxa"/>
          </w:tcPr>
          <w:p w14:paraId="386272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D51B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79C0E5" w14:textId="77777777" w:rsidR="00E8069C" w:rsidRDefault="00E8069C">
            <w:r>
              <w:t>20.</w:t>
            </w:r>
            <w:r>
              <w:lastRenderedPageBreak/>
              <w:t>0</w:t>
            </w:r>
          </w:p>
        </w:tc>
        <w:tc>
          <w:tcPr>
            <w:tcW w:w="596" w:type="dxa"/>
          </w:tcPr>
          <w:p w14:paraId="06E9C844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579" w:type="dxa"/>
          </w:tcPr>
          <w:p w14:paraId="51B49F9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5B10E4" w14:textId="77777777" w:rsidR="00E8069C" w:rsidRDefault="00E8069C">
            <w:r>
              <w:t>67.952</w:t>
            </w:r>
          </w:p>
        </w:tc>
      </w:tr>
      <w:tr w:rsidR="00E8069C" w14:paraId="61401B40" w14:textId="77777777" w:rsidTr="00E8069C">
        <w:tc>
          <w:tcPr>
            <w:tcW w:w="1133" w:type="dxa"/>
          </w:tcPr>
          <w:p w14:paraId="04570D05" w14:textId="77777777" w:rsidR="00E8069C" w:rsidRDefault="00E8069C">
            <w:r>
              <w:lastRenderedPageBreak/>
              <w:t>248</w:t>
            </w:r>
          </w:p>
        </w:tc>
        <w:tc>
          <w:tcPr>
            <w:tcW w:w="615" w:type="dxa"/>
          </w:tcPr>
          <w:p w14:paraId="5A3E80BE" w14:textId="77777777" w:rsidR="00E8069C" w:rsidRDefault="00E8069C">
            <w:r>
              <w:t>16</w:t>
            </w:r>
            <w:r>
              <w:lastRenderedPageBreak/>
              <w:t>593</w:t>
            </w:r>
          </w:p>
        </w:tc>
        <w:tc>
          <w:tcPr>
            <w:tcW w:w="960" w:type="dxa"/>
          </w:tcPr>
          <w:p w14:paraId="2ADDD244" w14:textId="77777777" w:rsidR="00E8069C" w:rsidRDefault="00E8069C">
            <w:r>
              <w:t>Muhammad Sohaib</w:t>
            </w:r>
          </w:p>
        </w:tc>
        <w:tc>
          <w:tcPr>
            <w:tcW w:w="935" w:type="dxa"/>
          </w:tcPr>
          <w:p w14:paraId="1AD83AFF" w14:textId="77777777" w:rsidR="00E8069C" w:rsidRDefault="00E8069C">
            <w:r>
              <w:t>MUHAMMAD SHAFQAT RAZZAQ</w:t>
            </w:r>
          </w:p>
        </w:tc>
        <w:tc>
          <w:tcPr>
            <w:tcW w:w="957" w:type="dxa"/>
          </w:tcPr>
          <w:p w14:paraId="745BF644" w14:textId="77777777" w:rsidR="00E8069C" w:rsidRDefault="00E8069C">
            <w:r>
              <w:t>97364-P</w:t>
            </w:r>
          </w:p>
        </w:tc>
        <w:tc>
          <w:tcPr>
            <w:tcW w:w="700" w:type="dxa"/>
          </w:tcPr>
          <w:p w14:paraId="2C5DA5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96605A" w14:textId="77777777" w:rsidR="00E8069C" w:rsidRDefault="00E8069C">
            <w:r>
              <w:t>12.95</w:t>
            </w:r>
          </w:p>
        </w:tc>
        <w:tc>
          <w:tcPr>
            <w:tcW w:w="598" w:type="dxa"/>
          </w:tcPr>
          <w:p w14:paraId="66FB2E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37452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64AB0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D021E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63C6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C059C2" w14:textId="77777777" w:rsidR="00E8069C" w:rsidRDefault="00E8069C">
            <w:r>
              <w:t>67.95</w:t>
            </w:r>
          </w:p>
        </w:tc>
      </w:tr>
      <w:tr w:rsidR="00E8069C" w14:paraId="5BC3DC1F" w14:textId="77777777" w:rsidTr="00E8069C">
        <w:tc>
          <w:tcPr>
            <w:tcW w:w="1133" w:type="dxa"/>
          </w:tcPr>
          <w:p w14:paraId="736253CB" w14:textId="77777777" w:rsidR="00E8069C" w:rsidRDefault="00E8069C">
            <w:r>
              <w:t>249</w:t>
            </w:r>
          </w:p>
        </w:tc>
        <w:tc>
          <w:tcPr>
            <w:tcW w:w="615" w:type="dxa"/>
          </w:tcPr>
          <w:p w14:paraId="2388B940" w14:textId="77777777" w:rsidR="00E8069C" w:rsidRDefault="00E8069C">
            <w:r>
              <w:t>7477</w:t>
            </w:r>
          </w:p>
        </w:tc>
        <w:tc>
          <w:tcPr>
            <w:tcW w:w="960" w:type="dxa"/>
          </w:tcPr>
          <w:p w14:paraId="4F378E69" w14:textId="77777777" w:rsidR="00E8069C" w:rsidRDefault="00E8069C">
            <w:r>
              <w:t>Noor Fatima Batool</w:t>
            </w:r>
          </w:p>
        </w:tc>
        <w:tc>
          <w:tcPr>
            <w:tcW w:w="935" w:type="dxa"/>
          </w:tcPr>
          <w:p w14:paraId="215F3AE5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5D633A7B" w14:textId="77777777" w:rsidR="00E8069C" w:rsidRDefault="00E8069C">
            <w:r>
              <w:t>103790-p</w:t>
            </w:r>
          </w:p>
        </w:tc>
        <w:tc>
          <w:tcPr>
            <w:tcW w:w="700" w:type="dxa"/>
          </w:tcPr>
          <w:p w14:paraId="786C4FD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4105DC" w14:textId="77777777" w:rsidR="00E8069C" w:rsidRDefault="00E8069C">
            <w:r>
              <w:t>15.116667</w:t>
            </w:r>
          </w:p>
        </w:tc>
        <w:tc>
          <w:tcPr>
            <w:tcW w:w="598" w:type="dxa"/>
          </w:tcPr>
          <w:p w14:paraId="4F8ABF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EE32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10AC6E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6BB3B9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F260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64169A" w14:textId="77777777" w:rsidR="00E8069C" w:rsidRDefault="00E8069C">
            <w:r>
              <w:t>67.95</w:t>
            </w:r>
          </w:p>
        </w:tc>
      </w:tr>
      <w:tr w:rsidR="00E8069C" w14:paraId="70BEC09F" w14:textId="77777777" w:rsidTr="00E8069C">
        <w:tc>
          <w:tcPr>
            <w:tcW w:w="1133" w:type="dxa"/>
          </w:tcPr>
          <w:p w14:paraId="03E08AB9" w14:textId="77777777" w:rsidR="00E8069C" w:rsidRDefault="00E8069C">
            <w:r>
              <w:t>250</w:t>
            </w:r>
          </w:p>
        </w:tc>
        <w:tc>
          <w:tcPr>
            <w:tcW w:w="615" w:type="dxa"/>
          </w:tcPr>
          <w:p w14:paraId="2B75D8AD" w14:textId="77777777" w:rsidR="00E8069C" w:rsidRDefault="00E8069C">
            <w:r>
              <w:t>2498</w:t>
            </w:r>
          </w:p>
        </w:tc>
        <w:tc>
          <w:tcPr>
            <w:tcW w:w="960" w:type="dxa"/>
          </w:tcPr>
          <w:p w14:paraId="63063AA4" w14:textId="77777777" w:rsidR="00E8069C" w:rsidRDefault="00E8069C">
            <w:r>
              <w:t>Sarah Ashfaque</w:t>
            </w:r>
          </w:p>
        </w:tc>
        <w:tc>
          <w:tcPr>
            <w:tcW w:w="935" w:type="dxa"/>
          </w:tcPr>
          <w:p w14:paraId="01047E99" w14:textId="77777777" w:rsidR="00E8069C" w:rsidRDefault="00E8069C">
            <w:r>
              <w:t>Ashfaque Ahmed Khan</w:t>
            </w:r>
          </w:p>
        </w:tc>
        <w:tc>
          <w:tcPr>
            <w:tcW w:w="957" w:type="dxa"/>
          </w:tcPr>
          <w:p w14:paraId="24795EF8" w14:textId="77777777" w:rsidR="00E8069C" w:rsidRDefault="00E8069C">
            <w:r>
              <w:t>95682-P</w:t>
            </w:r>
          </w:p>
        </w:tc>
        <w:tc>
          <w:tcPr>
            <w:tcW w:w="700" w:type="dxa"/>
          </w:tcPr>
          <w:p w14:paraId="43B8E9F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F45D2F" w14:textId="77777777" w:rsidR="00E8069C" w:rsidRDefault="00E8069C">
            <w:r>
              <w:t>12.945833</w:t>
            </w:r>
          </w:p>
        </w:tc>
        <w:tc>
          <w:tcPr>
            <w:tcW w:w="598" w:type="dxa"/>
          </w:tcPr>
          <w:p w14:paraId="64A78D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E2741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8B834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F37D8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83A3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31DB82" w14:textId="77777777" w:rsidR="00E8069C" w:rsidRDefault="00E8069C">
            <w:r>
              <w:t>67.945833</w:t>
            </w:r>
          </w:p>
        </w:tc>
      </w:tr>
      <w:tr w:rsidR="00E8069C" w14:paraId="50AA2DB3" w14:textId="77777777" w:rsidTr="00E8069C">
        <w:tc>
          <w:tcPr>
            <w:tcW w:w="1133" w:type="dxa"/>
          </w:tcPr>
          <w:p w14:paraId="60F08F05" w14:textId="77777777" w:rsidR="00E8069C" w:rsidRDefault="00E8069C">
            <w:r>
              <w:t>251</w:t>
            </w:r>
          </w:p>
        </w:tc>
        <w:tc>
          <w:tcPr>
            <w:tcW w:w="615" w:type="dxa"/>
          </w:tcPr>
          <w:p w14:paraId="22038719" w14:textId="77777777" w:rsidR="00E8069C" w:rsidRDefault="00E8069C">
            <w:r>
              <w:t>2717</w:t>
            </w:r>
          </w:p>
        </w:tc>
        <w:tc>
          <w:tcPr>
            <w:tcW w:w="960" w:type="dxa"/>
          </w:tcPr>
          <w:p w14:paraId="7C62856C" w14:textId="77777777" w:rsidR="00E8069C" w:rsidRDefault="00E8069C">
            <w:r>
              <w:t>Mudasira Habib</w:t>
            </w:r>
          </w:p>
        </w:tc>
        <w:tc>
          <w:tcPr>
            <w:tcW w:w="935" w:type="dxa"/>
          </w:tcPr>
          <w:p w14:paraId="6AA57B0A" w14:textId="77777777" w:rsidR="00E8069C" w:rsidRDefault="00E8069C">
            <w:r>
              <w:t>Habib Ur Rehman</w:t>
            </w:r>
          </w:p>
        </w:tc>
        <w:tc>
          <w:tcPr>
            <w:tcW w:w="957" w:type="dxa"/>
          </w:tcPr>
          <w:p w14:paraId="696E23BE" w14:textId="77777777" w:rsidR="00E8069C" w:rsidRDefault="00E8069C">
            <w:r>
              <w:t>99023-P</w:t>
            </w:r>
          </w:p>
        </w:tc>
        <w:tc>
          <w:tcPr>
            <w:tcW w:w="700" w:type="dxa"/>
          </w:tcPr>
          <w:p w14:paraId="54E019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2EF7C5" w14:textId="77777777" w:rsidR="00E8069C" w:rsidRDefault="00E8069C">
            <w:r>
              <w:t>15.775</w:t>
            </w:r>
          </w:p>
        </w:tc>
        <w:tc>
          <w:tcPr>
            <w:tcW w:w="598" w:type="dxa"/>
          </w:tcPr>
          <w:p w14:paraId="08E422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17CAF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D26449" w14:textId="77777777" w:rsidR="00E8069C" w:rsidRDefault="00E8069C">
            <w:r>
              <w:t>17.166667</w:t>
            </w:r>
          </w:p>
        </w:tc>
        <w:tc>
          <w:tcPr>
            <w:tcW w:w="596" w:type="dxa"/>
          </w:tcPr>
          <w:p w14:paraId="4C5E16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8BEE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5A0CCF" w14:textId="77777777" w:rsidR="00E8069C" w:rsidRDefault="00E8069C">
            <w:r>
              <w:t>67.941667</w:t>
            </w:r>
          </w:p>
        </w:tc>
      </w:tr>
      <w:tr w:rsidR="00E8069C" w14:paraId="4DA6AD32" w14:textId="77777777" w:rsidTr="00E8069C">
        <w:tc>
          <w:tcPr>
            <w:tcW w:w="1133" w:type="dxa"/>
          </w:tcPr>
          <w:p w14:paraId="2BA81754" w14:textId="77777777" w:rsidR="00E8069C" w:rsidRDefault="00E8069C">
            <w:r>
              <w:t>252</w:t>
            </w:r>
          </w:p>
        </w:tc>
        <w:tc>
          <w:tcPr>
            <w:tcW w:w="615" w:type="dxa"/>
          </w:tcPr>
          <w:p w14:paraId="3379C82F" w14:textId="77777777" w:rsidR="00E8069C" w:rsidRDefault="00E8069C">
            <w:r>
              <w:t>4659</w:t>
            </w:r>
          </w:p>
        </w:tc>
        <w:tc>
          <w:tcPr>
            <w:tcW w:w="960" w:type="dxa"/>
          </w:tcPr>
          <w:p w14:paraId="62016FEA" w14:textId="77777777" w:rsidR="00E8069C" w:rsidRDefault="00E8069C">
            <w:r>
              <w:t>Zaeem Ahmad</w:t>
            </w:r>
          </w:p>
        </w:tc>
        <w:tc>
          <w:tcPr>
            <w:tcW w:w="935" w:type="dxa"/>
          </w:tcPr>
          <w:p w14:paraId="6C2F50BA" w14:textId="77777777" w:rsidR="00E8069C" w:rsidRDefault="00E8069C">
            <w:r>
              <w:t>Zulfiqar Ali</w:t>
            </w:r>
          </w:p>
        </w:tc>
        <w:tc>
          <w:tcPr>
            <w:tcW w:w="957" w:type="dxa"/>
          </w:tcPr>
          <w:p w14:paraId="6E38DEE9" w14:textId="77777777" w:rsidR="00E8069C" w:rsidRDefault="00E8069C">
            <w:r>
              <w:t>102975-P</w:t>
            </w:r>
          </w:p>
        </w:tc>
        <w:tc>
          <w:tcPr>
            <w:tcW w:w="700" w:type="dxa"/>
          </w:tcPr>
          <w:p w14:paraId="406AAB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4BD07F" w14:textId="77777777" w:rsidR="00E8069C" w:rsidRDefault="00E8069C">
            <w:r>
              <w:t>12.933333</w:t>
            </w:r>
          </w:p>
        </w:tc>
        <w:tc>
          <w:tcPr>
            <w:tcW w:w="598" w:type="dxa"/>
          </w:tcPr>
          <w:p w14:paraId="128A79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68884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41CD0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62BA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8CC19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EB79A5" w14:textId="77777777" w:rsidR="00E8069C" w:rsidRDefault="00E8069C">
            <w:r>
              <w:t>67.933333</w:t>
            </w:r>
          </w:p>
        </w:tc>
      </w:tr>
      <w:tr w:rsidR="00E8069C" w14:paraId="6D3A9CFE" w14:textId="77777777" w:rsidTr="00E8069C">
        <w:tc>
          <w:tcPr>
            <w:tcW w:w="1133" w:type="dxa"/>
          </w:tcPr>
          <w:p w14:paraId="0E4F338E" w14:textId="77777777" w:rsidR="00E8069C" w:rsidRDefault="00E8069C">
            <w:r>
              <w:t>253</w:t>
            </w:r>
          </w:p>
        </w:tc>
        <w:tc>
          <w:tcPr>
            <w:tcW w:w="615" w:type="dxa"/>
          </w:tcPr>
          <w:p w14:paraId="5BF79F83" w14:textId="77777777" w:rsidR="00E8069C" w:rsidRDefault="00E8069C">
            <w:r>
              <w:t>18229</w:t>
            </w:r>
          </w:p>
        </w:tc>
        <w:tc>
          <w:tcPr>
            <w:tcW w:w="960" w:type="dxa"/>
          </w:tcPr>
          <w:p w14:paraId="45AF520F" w14:textId="77777777" w:rsidR="00E8069C" w:rsidRDefault="00E8069C">
            <w:r>
              <w:t>Abdul Haseeb Butt</w:t>
            </w:r>
          </w:p>
        </w:tc>
        <w:tc>
          <w:tcPr>
            <w:tcW w:w="935" w:type="dxa"/>
          </w:tcPr>
          <w:p w14:paraId="71EBF1BF" w14:textId="77777777" w:rsidR="00E8069C" w:rsidRDefault="00E8069C">
            <w:r>
              <w:t>Faheem Ahmad</w:t>
            </w:r>
          </w:p>
        </w:tc>
        <w:tc>
          <w:tcPr>
            <w:tcW w:w="957" w:type="dxa"/>
          </w:tcPr>
          <w:p w14:paraId="03A62699" w14:textId="77777777" w:rsidR="00E8069C" w:rsidRDefault="00E8069C">
            <w:r>
              <w:t>90873-P</w:t>
            </w:r>
          </w:p>
        </w:tc>
        <w:tc>
          <w:tcPr>
            <w:tcW w:w="700" w:type="dxa"/>
          </w:tcPr>
          <w:p w14:paraId="23E3D3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246C37" w14:textId="77777777" w:rsidR="00E8069C" w:rsidRDefault="00E8069C">
            <w:r>
              <w:t>12.904167</w:t>
            </w:r>
          </w:p>
        </w:tc>
        <w:tc>
          <w:tcPr>
            <w:tcW w:w="598" w:type="dxa"/>
          </w:tcPr>
          <w:p w14:paraId="6E5879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400FA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A5499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F0604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F97E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721274" w14:textId="77777777" w:rsidR="00E8069C" w:rsidRDefault="00E8069C">
            <w:r>
              <w:t>67.904167</w:t>
            </w:r>
          </w:p>
        </w:tc>
      </w:tr>
      <w:tr w:rsidR="00E8069C" w14:paraId="168BDC13" w14:textId="77777777" w:rsidTr="00E8069C">
        <w:tc>
          <w:tcPr>
            <w:tcW w:w="1133" w:type="dxa"/>
          </w:tcPr>
          <w:p w14:paraId="7CA5A698" w14:textId="77777777" w:rsidR="00E8069C" w:rsidRDefault="00E8069C">
            <w:r>
              <w:t>254</w:t>
            </w:r>
          </w:p>
        </w:tc>
        <w:tc>
          <w:tcPr>
            <w:tcW w:w="615" w:type="dxa"/>
          </w:tcPr>
          <w:p w14:paraId="4C9F9B27" w14:textId="77777777" w:rsidR="00E8069C" w:rsidRDefault="00E8069C">
            <w:r>
              <w:t>18525</w:t>
            </w:r>
          </w:p>
        </w:tc>
        <w:tc>
          <w:tcPr>
            <w:tcW w:w="960" w:type="dxa"/>
          </w:tcPr>
          <w:p w14:paraId="22101491" w14:textId="77777777" w:rsidR="00E8069C" w:rsidRDefault="00E8069C">
            <w:r>
              <w:t>Rana Muhammad Talha</w:t>
            </w:r>
          </w:p>
        </w:tc>
        <w:tc>
          <w:tcPr>
            <w:tcW w:w="935" w:type="dxa"/>
          </w:tcPr>
          <w:p w14:paraId="5DF1B9A5" w14:textId="77777777" w:rsidR="00E8069C" w:rsidRDefault="00E8069C">
            <w:r>
              <w:t>Rana Qamar -Uz- Zaman</w:t>
            </w:r>
          </w:p>
        </w:tc>
        <w:tc>
          <w:tcPr>
            <w:tcW w:w="957" w:type="dxa"/>
          </w:tcPr>
          <w:p w14:paraId="1D6BC6E9" w14:textId="77777777" w:rsidR="00E8069C" w:rsidRDefault="00E8069C">
            <w:r>
              <w:t>95903-P</w:t>
            </w:r>
          </w:p>
        </w:tc>
        <w:tc>
          <w:tcPr>
            <w:tcW w:w="700" w:type="dxa"/>
          </w:tcPr>
          <w:p w14:paraId="730882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889270" w14:textId="77777777" w:rsidR="00E8069C" w:rsidRDefault="00E8069C">
            <w:r>
              <w:t>12.902041</w:t>
            </w:r>
          </w:p>
        </w:tc>
        <w:tc>
          <w:tcPr>
            <w:tcW w:w="598" w:type="dxa"/>
          </w:tcPr>
          <w:p w14:paraId="1A66A9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8E0D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A3C9C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181CB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56108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C3D33E" w14:textId="77777777" w:rsidR="00E8069C" w:rsidRDefault="00E8069C">
            <w:r>
              <w:t>67.902041</w:t>
            </w:r>
          </w:p>
        </w:tc>
      </w:tr>
      <w:tr w:rsidR="00E8069C" w14:paraId="395C6DEF" w14:textId="77777777" w:rsidTr="00E8069C">
        <w:tc>
          <w:tcPr>
            <w:tcW w:w="1133" w:type="dxa"/>
          </w:tcPr>
          <w:p w14:paraId="0E8683C5" w14:textId="77777777" w:rsidR="00E8069C" w:rsidRDefault="00E8069C">
            <w:r>
              <w:t>255</w:t>
            </w:r>
          </w:p>
        </w:tc>
        <w:tc>
          <w:tcPr>
            <w:tcW w:w="615" w:type="dxa"/>
          </w:tcPr>
          <w:p w14:paraId="661BFC50" w14:textId="77777777" w:rsidR="00E8069C" w:rsidRDefault="00E8069C">
            <w:r>
              <w:t>16072</w:t>
            </w:r>
          </w:p>
        </w:tc>
        <w:tc>
          <w:tcPr>
            <w:tcW w:w="960" w:type="dxa"/>
          </w:tcPr>
          <w:p w14:paraId="5AAB7CFA" w14:textId="77777777" w:rsidR="00E8069C" w:rsidRDefault="00E8069C">
            <w:r>
              <w:t>Aneeza Rafaqat</w:t>
            </w:r>
          </w:p>
        </w:tc>
        <w:tc>
          <w:tcPr>
            <w:tcW w:w="935" w:type="dxa"/>
          </w:tcPr>
          <w:p w14:paraId="7FE65C95" w14:textId="77777777" w:rsidR="00E8069C" w:rsidRDefault="00E8069C">
            <w:r>
              <w:t>Rafaqat Ali</w:t>
            </w:r>
          </w:p>
        </w:tc>
        <w:tc>
          <w:tcPr>
            <w:tcW w:w="957" w:type="dxa"/>
          </w:tcPr>
          <w:p w14:paraId="437AB132" w14:textId="77777777" w:rsidR="00E8069C" w:rsidRDefault="00E8069C">
            <w:r>
              <w:t>105773</w:t>
            </w:r>
          </w:p>
        </w:tc>
        <w:tc>
          <w:tcPr>
            <w:tcW w:w="700" w:type="dxa"/>
          </w:tcPr>
          <w:p w14:paraId="1612A29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F38631" w14:textId="77777777" w:rsidR="00E8069C" w:rsidRDefault="00E8069C">
            <w:r>
              <w:t>13.725</w:t>
            </w:r>
          </w:p>
        </w:tc>
        <w:tc>
          <w:tcPr>
            <w:tcW w:w="598" w:type="dxa"/>
          </w:tcPr>
          <w:p w14:paraId="106FE6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F47BF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448440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4C927D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D4CB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9543F2" w14:textId="77777777" w:rsidR="00E8069C" w:rsidRDefault="00E8069C">
            <w:r>
              <w:t>67.891667</w:t>
            </w:r>
          </w:p>
        </w:tc>
      </w:tr>
      <w:tr w:rsidR="00E8069C" w14:paraId="6B34FF0C" w14:textId="77777777" w:rsidTr="00E8069C">
        <w:tc>
          <w:tcPr>
            <w:tcW w:w="1133" w:type="dxa"/>
          </w:tcPr>
          <w:p w14:paraId="29F24D8E" w14:textId="77777777" w:rsidR="00E8069C" w:rsidRDefault="00E8069C">
            <w:r>
              <w:t>256</w:t>
            </w:r>
          </w:p>
        </w:tc>
        <w:tc>
          <w:tcPr>
            <w:tcW w:w="615" w:type="dxa"/>
          </w:tcPr>
          <w:p w14:paraId="5D3CB8AF" w14:textId="77777777" w:rsidR="00E8069C" w:rsidRDefault="00E8069C">
            <w:r>
              <w:t>16989</w:t>
            </w:r>
          </w:p>
        </w:tc>
        <w:tc>
          <w:tcPr>
            <w:tcW w:w="960" w:type="dxa"/>
          </w:tcPr>
          <w:p w14:paraId="7D85FF31" w14:textId="77777777" w:rsidR="00E8069C" w:rsidRDefault="00E8069C">
            <w:r>
              <w:t>Lubna Ayub Awan</w:t>
            </w:r>
          </w:p>
        </w:tc>
        <w:tc>
          <w:tcPr>
            <w:tcW w:w="935" w:type="dxa"/>
          </w:tcPr>
          <w:p w14:paraId="189BF10A" w14:textId="77777777" w:rsidR="00E8069C" w:rsidRDefault="00E8069C">
            <w:r>
              <w:t>Muhammad Ayub Awan</w:t>
            </w:r>
          </w:p>
        </w:tc>
        <w:tc>
          <w:tcPr>
            <w:tcW w:w="957" w:type="dxa"/>
          </w:tcPr>
          <w:p w14:paraId="317AD863" w14:textId="77777777" w:rsidR="00E8069C" w:rsidRDefault="00E8069C">
            <w:r>
              <w:t>104210-P</w:t>
            </w:r>
          </w:p>
        </w:tc>
        <w:tc>
          <w:tcPr>
            <w:tcW w:w="700" w:type="dxa"/>
          </w:tcPr>
          <w:p w14:paraId="410C13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525DD9" w14:textId="77777777" w:rsidR="00E8069C" w:rsidRDefault="00E8069C">
            <w:r>
              <w:t>15.391667</w:t>
            </w:r>
          </w:p>
        </w:tc>
        <w:tc>
          <w:tcPr>
            <w:tcW w:w="598" w:type="dxa"/>
          </w:tcPr>
          <w:p w14:paraId="7DE6FD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890C9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B5BD2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4272E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30E04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1A2CCA" w14:textId="77777777" w:rsidR="00E8069C" w:rsidRDefault="00E8069C">
            <w:r>
              <w:t>67.891667</w:t>
            </w:r>
          </w:p>
        </w:tc>
      </w:tr>
      <w:tr w:rsidR="00E8069C" w14:paraId="3A6EF490" w14:textId="77777777" w:rsidTr="00E8069C">
        <w:tc>
          <w:tcPr>
            <w:tcW w:w="1133" w:type="dxa"/>
          </w:tcPr>
          <w:p w14:paraId="6B295C01" w14:textId="77777777" w:rsidR="00E8069C" w:rsidRDefault="00E8069C">
            <w:r>
              <w:t>257</w:t>
            </w:r>
          </w:p>
        </w:tc>
        <w:tc>
          <w:tcPr>
            <w:tcW w:w="615" w:type="dxa"/>
          </w:tcPr>
          <w:p w14:paraId="0096D826" w14:textId="77777777" w:rsidR="00E8069C" w:rsidRDefault="00E8069C">
            <w:r>
              <w:t>16265</w:t>
            </w:r>
          </w:p>
        </w:tc>
        <w:tc>
          <w:tcPr>
            <w:tcW w:w="960" w:type="dxa"/>
          </w:tcPr>
          <w:p w14:paraId="35EECA40" w14:textId="77777777" w:rsidR="00E8069C" w:rsidRDefault="00E8069C">
            <w:r>
              <w:t>Syed Hamza Nasir</w:t>
            </w:r>
          </w:p>
        </w:tc>
        <w:tc>
          <w:tcPr>
            <w:tcW w:w="935" w:type="dxa"/>
          </w:tcPr>
          <w:p w14:paraId="24D1C5AE" w14:textId="77777777" w:rsidR="00E8069C" w:rsidRDefault="00E8069C">
            <w:r>
              <w:t>Nasir Alam</w:t>
            </w:r>
          </w:p>
        </w:tc>
        <w:tc>
          <w:tcPr>
            <w:tcW w:w="957" w:type="dxa"/>
          </w:tcPr>
          <w:p w14:paraId="1E996DA5" w14:textId="77777777" w:rsidR="00E8069C" w:rsidRDefault="00E8069C">
            <w:r>
              <w:t>104110-P</w:t>
            </w:r>
          </w:p>
        </w:tc>
        <w:tc>
          <w:tcPr>
            <w:tcW w:w="700" w:type="dxa"/>
          </w:tcPr>
          <w:p w14:paraId="24DE88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153D9A" w14:textId="77777777" w:rsidR="00E8069C" w:rsidRDefault="00E8069C">
            <w:r>
              <w:t>15.054167</w:t>
            </w:r>
          </w:p>
        </w:tc>
        <w:tc>
          <w:tcPr>
            <w:tcW w:w="598" w:type="dxa"/>
          </w:tcPr>
          <w:p w14:paraId="31E8F4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EECA4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D42617" w14:textId="77777777" w:rsidR="00E8069C" w:rsidRDefault="00E8069C">
            <w:r>
              <w:t>17.</w:t>
            </w:r>
            <w:r>
              <w:lastRenderedPageBreak/>
              <w:t>833333</w:t>
            </w:r>
          </w:p>
        </w:tc>
        <w:tc>
          <w:tcPr>
            <w:tcW w:w="596" w:type="dxa"/>
          </w:tcPr>
          <w:p w14:paraId="2CC648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C6F2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5C0D16" w14:textId="77777777" w:rsidR="00E8069C" w:rsidRDefault="00E8069C">
            <w:r>
              <w:t>67.8875</w:t>
            </w:r>
          </w:p>
        </w:tc>
      </w:tr>
      <w:tr w:rsidR="00E8069C" w14:paraId="54944338" w14:textId="77777777" w:rsidTr="00E8069C">
        <w:tc>
          <w:tcPr>
            <w:tcW w:w="1133" w:type="dxa"/>
          </w:tcPr>
          <w:p w14:paraId="4DA8FD8C" w14:textId="77777777" w:rsidR="00E8069C" w:rsidRDefault="00E8069C">
            <w:r>
              <w:t>258</w:t>
            </w:r>
          </w:p>
        </w:tc>
        <w:tc>
          <w:tcPr>
            <w:tcW w:w="615" w:type="dxa"/>
          </w:tcPr>
          <w:p w14:paraId="2FD3E69A" w14:textId="77777777" w:rsidR="00E8069C" w:rsidRDefault="00E8069C">
            <w:r>
              <w:t>18740</w:t>
            </w:r>
          </w:p>
        </w:tc>
        <w:tc>
          <w:tcPr>
            <w:tcW w:w="960" w:type="dxa"/>
          </w:tcPr>
          <w:p w14:paraId="6F427723" w14:textId="77777777" w:rsidR="00E8069C" w:rsidRDefault="00E8069C">
            <w:r>
              <w:t>Dr Khalida Samreen</w:t>
            </w:r>
          </w:p>
        </w:tc>
        <w:tc>
          <w:tcPr>
            <w:tcW w:w="935" w:type="dxa"/>
          </w:tcPr>
          <w:p w14:paraId="63E167B5" w14:textId="77777777" w:rsidR="00E8069C" w:rsidRDefault="00E8069C">
            <w:r>
              <w:t>Abdul Ghafoor</w:t>
            </w:r>
          </w:p>
        </w:tc>
        <w:tc>
          <w:tcPr>
            <w:tcW w:w="957" w:type="dxa"/>
          </w:tcPr>
          <w:p w14:paraId="59547D78" w14:textId="77777777" w:rsidR="00E8069C" w:rsidRDefault="00E8069C">
            <w:r>
              <w:t>101096-P</w:t>
            </w:r>
          </w:p>
        </w:tc>
        <w:tc>
          <w:tcPr>
            <w:tcW w:w="700" w:type="dxa"/>
          </w:tcPr>
          <w:p w14:paraId="501513E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A9F5E3" w14:textId="77777777" w:rsidR="00E8069C" w:rsidRDefault="00E8069C">
            <w:r>
              <w:t>15.3875</w:t>
            </w:r>
          </w:p>
        </w:tc>
        <w:tc>
          <w:tcPr>
            <w:tcW w:w="598" w:type="dxa"/>
          </w:tcPr>
          <w:p w14:paraId="3A4AE5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4B7AA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AD8E5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53B985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504C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A2E0BC" w14:textId="77777777" w:rsidR="00E8069C" w:rsidRDefault="00E8069C">
            <w:r>
              <w:t>67.8875</w:t>
            </w:r>
          </w:p>
        </w:tc>
      </w:tr>
      <w:tr w:rsidR="00E8069C" w14:paraId="30E3C603" w14:textId="77777777" w:rsidTr="00E8069C">
        <w:tc>
          <w:tcPr>
            <w:tcW w:w="1133" w:type="dxa"/>
          </w:tcPr>
          <w:p w14:paraId="56E39AA7" w14:textId="77777777" w:rsidR="00E8069C" w:rsidRDefault="00E8069C">
            <w:r>
              <w:t>259</w:t>
            </w:r>
          </w:p>
        </w:tc>
        <w:tc>
          <w:tcPr>
            <w:tcW w:w="615" w:type="dxa"/>
          </w:tcPr>
          <w:p w14:paraId="6FABBC78" w14:textId="77777777" w:rsidR="00E8069C" w:rsidRDefault="00E8069C">
            <w:r>
              <w:t>17372</w:t>
            </w:r>
          </w:p>
        </w:tc>
        <w:tc>
          <w:tcPr>
            <w:tcW w:w="960" w:type="dxa"/>
          </w:tcPr>
          <w:p w14:paraId="2A6A2CC0" w14:textId="77777777" w:rsidR="00E8069C" w:rsidRDefault="00E8069C">
            <w:r>
              <w:t>Sadia Abdul Majeed</w:t>
            </w:r>
          </w:p>
        </w:tc>
        <w:tc>
          <w:tcPr>
            <w:tcW w:w="935" w:type="dxa"/>
          </w:tcPr>
          <w:p w14:paraId="46437D9E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2636F542" w14:textId="77777777" w:rsidR="00E8069C" w:rsidRDefault="00E8069C">
            <w:r>
              <w:t>79433-p</w:t>
            </w:r>
          </w:p>
        </w:tc>
        <w:tc>
          <w:tcPr>
            <w:tcW w:w="700" w:type="dxa"/>
          </w:tcPr>
          <w:p w14:paraId="3144EC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2F9261" w14:textId="77777777" w:rsidR="00E8069C" w:rsidRDefault="00E8069C">
            <w:r>
              <w:t>12.884211</w:t>
            </w:r>
          </w:p>
        </w:tc>
        <w:tc>
          <w:tcPr>
            <w:tcW w:w="598" w:type="dxa"/>
          </w:tcPr>
          <w:p w14:paraId="080F59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DEAC3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81588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92EF741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9D077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7B5E76" w14:textId="77777777" w:rsidR="00E8069C" w:rsidRDefault="00E8069C">
            <w:r>
              <w:t>67.884211</w:t>
            </w:r>
          </w:p>
        </w:tc>
      </w:tr>
      <w:tr w:rsidR="00E8069C" w14:paraId="65A0942B" w14:textId="77777777" w:rsidTr="00E8069C">
        <w:tc>
          <w:tcPr>
            <w:tcW w:w="1133" w:type="dxa"/>
          </w:tcPr>
          <w:p w14:paraId="2D301F5B" w14:textId="77777777" w:rsidR="00E8069C" w:rsidRDefault="00E8069C">
            <w:r>
              <w:t>260</w:t>
            </w:r>
          </w:p>
        </w:tc>
        <w:tc>
          <w:tcPr>
            <w:tcW w:w="615" w:type="dxa"/>
          </w:tcPr>
          <w:p w14:paraId="629F07A1" w14:textId="77777777" w:rsidR="00E8069C" w:rsidRDefault="00E8069C">
            <w:r>
              <w:t>17719</w:t>
            </w:r>
          </w:p>
        </w:tc>
        <w:tc>
          <w:tcPr>
            <w:tcW w:w="960" w:type="dxa"/>
          </w:tcPr>
          <w:p w14:paraId="09F49537" w14:textId="77777777" w:rsidR="00E8069C" w:rsidRDefault="00E8069C">
            <w:r>
              <w:t>Javaid Iqbal</w:t>
            </w:r>
          </w:p>
        </w:tc>
        <w:tc>
          <w:tcPr>
            <w:tcW w:w="935" w:type="dxa"/>
          </w:tcPr>
          <w:p w14:paraId="070D1DC6" w14:textId="77777777" w:rsidR="00E8069C" w:rsidRDefault="00E8069C">
            <w:r>
              <w:t>Haji Abdul Malik</w:t>
            </w:r>
          </w:p>
        </w:tc>
        <w:tc>
          <w:tcPr>
            <w:tcW w:w="957" w:type="dxa"/>
          </w:tcPr>
          <w:p w14:paraId="1D3BF0A6" w14:textId="77777777" w:rsidR="00E8069C" w:rsidRDefault="00E8069C">
            <w:r>
              <w:t>92701-p</w:t>
            </w:r>
          </w:p>
        </w:tc>
        <w:tc>
          <w:tcPr>
            <w:tcW w:w="700" w:type="dxa"/>
          </w:tcPr>
          <w:p w14:paraId="544C4E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6C7BF0" w14:textId="77777777" w:rsidR="00E8069C" w:rsidRDefault="00E8069C">
            <w:r>
              <w:t>15.35</w:t>
            </w:r>
          </w:p>
        </w:tc>
        <w:tc>
          <w:tcPr>
            <w:tcW w:w="598" w:type="dxa"/>
          </w:tcPr>
          <w:p w14:paraId="72DB6E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1F3CF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73CB6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94EA37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E26B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466BC0" w14:textId="77777777" w:rsidR="00E8069C" w:rsidRDefault="00E8069C">
            <w:r>
              <w:t>67.85</w:t>
            </w:r>
          </w:p>
        </w:tc>
      </w:tr>
      <w:tr w:rsidR="00E8069C" w14:paraId="720A877F" w14:textId="77777777" w:rsidTr="00E8069C">
        <w:tc>
          <w:tcPr>
            <w:tcW w:w="1133" w:type="dxa"/>
          </w:tcPr>
          <w:p w14:paraId="5C611348" w14:textId="77777777" w:rsidR="00E8069C" w:rsidRDefault="00E8069C">
            <w:r>
              <w:t>261</w:t>
            </w:r>
          </w:p>
        </w:tc>
        <w:tc>
          <w:tcPr>
            <w:tcW w:w="615" w:type="dxa"/>
          </w:tcPr>
          <w:p w14:paraId="669CB33E" w14:textId="77777777" w:rsidR="00E8069C" w:rsidRDefault="00E8069C">
            <w:r>
              <w:t>18519</w:t>
            </w:r>
          </w:p>
        </w:tc>
        <w:tc>
          <w:tcPr>
            <w:tcW w:w="960" w:type="dxa"/>
          </w:tcPr>
          <w:p w14:paraId="24954FDB" w14:textId="77777777" w:rsidR="00E8069C" w:rsidRDefault="00E8069C">
            <w:r>
              <w:t>Hina Khalid</w:t>
            </w:r>
          </w:p>
        </w:tc>
        <w:tc>
          <w:tcPr>
            <w:tcW w:w="935" w:type="dxa"/>
          </w:tcPr>
          <w:p w14:paraId="0F25417B" w14:textId="77777777" w:rsidR="00E8069C" w:rsidRDefault="00E8069C">
            <w:r>
              <w:t>Ahmad Raza Rashed</w:t>
            </w:r>
          </w:p>
        </w:tc>
        <w:tc>
          <w:tcPr>
            <w:tcW w:w="957" w:type="dxa"/>
          </w:tcPr>
          <w:p w14:paraId="234DB2A6" w14:textId="77777777" w:rsidR="00E8069C" w:rsidRDefault="00E8069C">
            <w:r>
              <w:t>88576-P</w:t>
            </w:r>
          </w:p>
        </w:tc>
        <w:tc>
          <w:tcPr>
            <w:tcW w:w="700" w:type="dxa"/>
          </w:tcPr>
          <w:p w14:paraId="70A8D5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0CADB1" w14:textId="77777777" w:rsidR="00E8069C" w:rsidRDefault="00E8069C">
            <w:r>
              <w:t>12.833333</w:t>
            </w:r>
          </w:p>
        </w:tc>
        <w:tc>
          <w:tcPr>
            <w:tcW w:w="598" w:type="dxa"/>
          </w:tcPr>
          <w:p w14:paraId="39701F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7018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5EB3C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C22B3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4F0A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456398" w14:textId="77777777" w:rsidR="00E8069C" w:rsidRDefault="00E8069C">
            <w:r>
              <w:t>67.833333</w:t>
            </w:r>
          </w:p>
        </w:tc>
      </w:tr>
      <w:tr w:rsidR="00E8069C" w14:paraId="09D7CC3F" w14:textId="77777777" w:rsidTr="00E8069C">
        <w:tc>
          <w:tcPr>
            <w:tcW w:w="1133" w:type="dxa"/>
          </w:tcPr>
          <w:p w14:paraId="18FD05B4" w14:textId="77777777" w:rsidR="00E8069C" w:rsidRDefault="00E8069C">
            <w:r>
              <w:t>262</w:t>
            </w:r>
          </w:p>
        </w:tc>
        <w:tc>
          <w:tcPr>
            <w:tcW w:w="615" w:type="dxa"/>
          </w:tcPr>
          <w:p w14:paraId="24F4F94A" w14:textId="77777777" w:rsidR="00E8069C" w:rsidRDefault="00E8069C">
            <w:r>
              <w:t>15909</w:t>
            </w:r>
          </w:p>
        </w:tc>
        <w:tc>
          <w:tcPr>
            <w:tcW w:w="960" w:type="dxa"/>
          </w:tcPr>
          <w:p w14:paraId="650C4CC5" w14:textId="77777777" w:rsidR="00E8069C" w:rsidRDefault="00E8069C">
            <w:r>
              <w:t>Atiq Ahmad</w:t>
            </w:r>
          </w:p>
        </w:tc>
        <w:tc>
          <w:tcPr>
            <w:tcW w:w="935" w:type="dxa"/>
          </w:tcPr>
          <w:p w14:paraId="23EA06F2" w14:textId="77777777" w:rsidR="00E8069C" w:rsidRDefault="00E8069C">
            <w:r>
              <w:t>Shafiq Ahmad</w:t>
            </w:r>
          </w:p>
        </w:tc>
        <w:tc>
          <w:tcPr>
            <w:tcW w:w="957" w:type="dxa"/>
          </w:tcPr>
          <w:p w14:paraId="64194289" w14:textId="77777777" w:rsidR="00E8069C" w:rsidRDefault="00E8069C">
            <w:r>
              <w:t>78601-P</w:t>
            </w:r>
          </w:p>
        </w:tc>
        <w:tc>
          <w:tcPr>
            <w:tcW w:w="700" w:type="dxa"/>
          </w:tcPr>
          <w:p w14:paraId="68C8A3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42F56D" w14:textId="77777777" w:rsidR="00E8069C" w:rsidRDefault="00E8069C">
            <w:r>
              <w:t>12.829474</w:t>
            </w:r>
          </w:p>
        </w:tc>
        <w:tc>
          <w:tcPr>
            <w:tcW w:w="598" w:type="dxa"/>
          </w:tcPr>
          <w:p w14:paraId="47CE53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74AD3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24EB1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75BDD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54D7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E2AB70" w14:textId="77777777" w:rsidR="00E8069C" w:rsidRDefault="00E8069C">
            <w:r>
              <w:t>67.829474</w:t>
            </w:r>
          </w:p>
        </w:tc>
      </w:tr>
      <w:tr w:rsidR="00E8069C" w14:paraId="6C5FDC11" w14:textId="77777777" w:rsidTr="00E8069C">
        <w:tc>
          <w:tcPr>
            <w:tcW w:w="1133" w:type="dxa"/>
          </w:tcPr>
          <w:p w14:paraId="36C33739" w14:textId="77777777" w:rsidR="00E8069C" w:rsidRDefault="00E8069C">
            <w:r>
              <w:t>263</w:t>
            </w:r>
          </w:p>
        </w:tc>
        <w:tc>
          <w:tcPr>
            <w:tcW w:w="615" w:type="dxa"/>
          </w:tcPr>
          <w:p w14:paraId="488EECC1" w14:textId="77777777" w:rsidR="00E8069C" w:rsidRDefault="00E8069C">
            <w:r>
              <w:t>15474</w:t>
            </w:r>
          </w:p>
        </w:tc>
        <w:tc>
          <w:tcPr>
            <w:tcW w:w="960" w:type="dxa"/>
          </w:tcPr>
          <w:p w14:paraId="2E1D827A" w14:textId="77777777" w:rsidR="00E8069C" w:rsidRDefault="00E8069C">
            <w:r>
              <w:t>Faiza Inayat</w:t>
            </w:r>
          </w:p>
        </w:tc>
        <w:tc>
          <w:tcPr>
            <w:tcW w:w="935" w:type="dxa"/>
          </w:tcPr>
          <w:p w14:paraId="3D235E68" w14:textId="77777777" w:rsidR="00E8069C" w:rsidRDefault="00E8069C">
            <w:r>
              <w:t>Inayat Ullah khan</w:t>
            </w:r>
          </w:p>
        </w:tc>
        <w:tc>
          <w:tcPr>
            <w:tcW w:w="957" w:type="dxa"/>
          </w:tcPr>
          <w:p w14:paraId="10E99EB1" w14:textId="77777777" w:rsidR="00E8069C" w:rsidRDefault="00E8069C">
            <w:r>
              <w:t>99026-P</w:t>
            </w:r>
          </w:p>
        </w:tc>
        <w:tc>
          <w:tcPr>
            <w:tcW w:w="700" w:type="dxa"/>
          </w:tcPr>
          <w:p w14:paraId="6C9A76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C04863" w14:textId="77777777" w:rsidR="00E8069C" w:rsidRDefault="00E8069C">
            <w:r>
              <w:t>12.825</w:t>
            </w:r>
          </w:p>
        </w:tc>
        <w:tc>
          <w:tcPr>
            <w:tcW w:w="598" w:type="dxa"/>
          </w:tcPr>
          <w:p w14:paraId="77A5F9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7390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7F91B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20588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5FBA3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785B9F" w14:textId="77777777" w:rsidR="00E8069C" w:rsidRDefault="00E8069C">
            <w:r>
              <w:t>67.825</w:t>
            </w:r>
          </w:p>
        </w:tc>
      </w:tr>
      <w:tr w:rsidR="00E8069C" w14:paraId="1D8C87D5" w14:textId="77777777" w:rsidTr="00E8069C">
        <w:tc>
          <w:tcPr>
            <w:tcW w:w="1133" w:type="dxa"/>
          </w:tcPr>
          <w:p w14:paraId="348A7B4D" w14:textId="77777777" w:rsidR="00E8069C" w:rsidRDefault="00E8069C">
            <w:r>
              <w:t>264</w:t>
            </w:r>
          </w:p>
        </w:tc>
        <w:tc>
          <w:tcPr>
            <w:tcW w:w="615" w:type="dxa"/>
          </w:tcPr>
          <w:p w14:paraId="2C0D692F" w14:textId="77777777" w:rsidR="00E8069C" w:rsidRDefault="00E8069C">
            <w:r>
              <w:t>16100</w:t>
            </w:r>
          </w:p>
        </w:tc>
        <w:tc>
          <w:tcPr>
            <w:tcW w:w="960" w:type="dxa"/>
          </w:tcPr>
          <w:p w14:paraId="19890CB0" w14:textId="77777777" w:rsidR="00E8069C" w:rsidRDefault="00E8069C">
            <w:r>
              <w:t>Ali Shan</w:t>
            </w:r>
          </w:p>
        </w:tc>
        <w:tc>
          <w:tcPr>
            <w:tcW w:w="935" w:type="dxa"/>
          </w:tcPr>
          <w:p w14:paraId="39B882E5" w14:textId="77777777" w:rsidR="00E8069C" w:rsidRDefault="00E8069C">
            <w:r>
              <w:t>Muhammad Pervez Zia</w:t>
            </w:r>
          </w:p>
        </w:tc>
        <w:tc>
          <w:tcPr>
            <w:tcW w:w="957" w:type="dxa"/>
          </w:tcPr>
          <w:p w14:paraId="7682658D" w14:textId="77777777" w:rsidR="00E8069C" w:rsidRDefault="00E8069C">
            <w:r>
              <w:t>99482-p</w:t>
            </w:r>
          </w:p>
        </w:tc>
        <w:tc>
          <w:tcPr>
            <w:tcW w:w="700" w:type="dxa"/>
          </w:tcPr>
          <w:p w14:paraId="33B1AD7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58860C" w14:textId="77777777" w:rsidR="00E8069C" w:rsidRDefault="00E8069C">
            <w:r>
              <w:t>15.321951</w:t>
            </w:r>
          </w:p>
        </w:tc>
        <w:tc>
          <w:tcPr>
            <w:tcW w:w="598" w:type="dxa"/>
          </w:tcPr>
          <w:p w14:paraId="591B4F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CD81F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FF7E7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1A3EC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B217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30ADE9" w14:textId="77777777" w:rsidR="00E8069C" w:rsidRDefault="00E8069C">
            <w:r>
              <w:t>67.821951</w:t>
            </w:r>
          </w:p>
        </w:tc>
      </w:tr>
      <w:tr w:rsidR="00E8069C" w14:paraId="5E81354A" w14:textId="77777777" w:rsidTr="00E8069C">
        <w:tc>
          <w:tcPr>
            <w:tcW w:w="1133" w:type="dxa"/>
          </w:tcPr>
          <w:p w14:paraId="3343B518" w14:textId="77777777" w:rsidR="00E8069C" w:rsidRDefault="00E8069C">
            <w:r>
              <w:t>265</w:t>
            </w:r>
          </w:p>
        </w:tc>
        <w:tc>
          <w:tcPr>
            <w:tcW w:w="615" w:type="dxa"/>
          </w:tcPr>
          <w:p w14:paraId="656AA34A" w14:textId="77777777" w:rsidR="00E8069C" w:rsidRDefault="00E8069C">
            <w:r>
              <w:t>3415</w:t>
            </w:r>
          </w:p>
        </w:tc>
        <w:tc>
          <w:tcPr>
            <w:tcW w:w="960" w:type="dxa"/>
          </w:tcPr>
          <w:p w14:paraId="470748D7" w14:textId="77777777" w:rsidR="00E8069C" w:rsidRDefault="00E8069C">
            <w:r>
              <w:t>Sidra Khan</w:t>
            </w:r>
          </w:p>
        </w:tc>
        <w:tc>
          <w:tcPr>
            <w:tcW w:w="935" w:type="dxa"/>
          </w:tcPr>
          <w:p w14:paraId="7D823CB7" w14:textId="77777777" w:rsidR="00E8069C" w:rsidRDefault="00E8069C">
            <w:r>
              <w:t>Faisal Naveed</w:t>
            </w:r>
          </w:p>
        </w:tc>
        <w:tc>
          <w:tcPr>
            <w:tcW w:w="957" w:type="dxa"/>
          </w:tcPr>
          <w:p w14:paraId="086025CE" w14:textId="77777777" w:rsidR="00E8069C" w:rsidRDefault="00E8069C">
            <w:r>
              <w:t>96082-P</w:t>
            </w:r>
          </w:p>
        </w:tc>
        <w:tc>
          <w:tcPr>
            <w:tcW w:w="700" w:type="dxa"/>
          </w:tcPr>
          <w:p w14:paraId="1B7DE4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BB85F6" w14:textId="77777777" w:rsidR="00E8069C" w:rsidRDefault="00E8069C">
            <w:r>
              <w:t>15.319149</w:t>
            </w:r>
          </w:p>
        </w:tc>
        <w:tc>
          <w:tcPr>
            <w:tcW w:w="598" w:type="dxa"/>
          </w:tcPr>
          <w:p w14:paraId="000F0D8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86C1B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C37DB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BB18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AE38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BF5087" w14:textId="77777777" w:rsidR="00E8069C" w:rsidRDefault="00E8069C">
            <w:r>
              <w:t>67.819149</w:t>
            </w:r>
          </w:p>
        </w:tc>
      </w:tr>
      <w:tr w:rsidR="00E8069C" w14:paraId="4B5EC54E" w14:textId="77777777" w:rsidTr="00E8069C">
        <w:tc>
          <w:tcPr>
            <w:tcW w:w="1133" w:type="dxa"/>
          </w:tcPr>
          <w:p w14:paraId="1DE6479A" w14:textId="77777777" w:rsidR="00E8069C" w:rsidRDefault="00E8069C">
            <w:r>
              <w:t>266</w:t>
            </w:r>
          </w:p>
        </w:tc>
        <w:tc>
          <w:tcPr>
            <w:tcW w:w="615" w:type="dxa"/>
          </w:tcPr>
          <w:p w14:paraId="2D0B376C" w14:textId="77777777" w:rsidR="00E8069C" w:rsidRDefault="00E8069C">
            <w:r>
              <w:t>16524</w:t>
            </w:r>
          </w:p>
        </w:tc>
        <w:tc>
          <w:tcPr>
            <w:tcW w:w="960" w:type="dxa"/>
          </w:tcPr>
          <w:p w14:paraId="2259FD7B" w14:textId="77777777" w:rsidR="00E8069C" w:rsidRDefault="00E8069C">
            <w:r>
              <w:t>Zara Islam</w:t>
            </w:r>
          </w:p>
        </w:tc>
        <w:tc>
          <w:tcPr>
            <w:tcW w:w="935" w:type="dxa"/>
          </w:tcPr>
          <w:p w14:paraId="715E29F4" w14:textId="77777777" w:rsidR="00E8069C" w:rsidRDefault="00E8069C">
            <w:r>
              <w:t>muhammad islam</w:t>
            </w:r>
          </w:p>
        </w:tc>
        <w:tc>
          <w:tcPr>
            <w:tcW w:w="957" w:type="dxa"/>
          </w:tcPr>
          <w:p w14:paraId="447C606A" w14:textId="77777777" w:rsidR="00E8069C" w:rsidRDefault="00E8069C">
            <w:r>
              <w:t>105650-P</w:t>
            </w:r>
          </w:p>
        </w:tc>
        <w:tc>
          <w:tcPr>
            <w:tcW w:w="700" w:type="dxa"/>
          </w:tcPr>
          <w:p w14:paraId="700E1E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B918B7" w14:textId="77777777" w:rsidR="00E8069C" w:rsidRDefault="00E8069C">
            <w:r>
              <w:t>14.470833</w:t>
            </w:r>
          </w:p>
        </w:tc>
        <w:tc>
          <w:tcPr>
            <w:tcW w:w="598" w:type="dxa"/>
          </w:tcPr>
          <w:p w14:paraId="1FF620C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54A5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700AF7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761607A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DBEEB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58D7E1" w14:textId="77777777" w:rsidR="00E8069C" w:rsidRDefault="00E8069C">
            <w:r>
              <w:t>67.804166</w:t>
            </w:r>
          </w:p>
        </w:tc>
      </w:tr>
      <w:tr w:rsidR="00E8069C" w14:paraId="02DAB4FA" w14:textId="77777777" w:rsidTr="00E8069C">
        <w:tc>
          <w:tcPr>
            <w:tcW w:w="1133" w:type="dxa"/>
          </w:tcPr>
          <w:p w14:paraId="0DC410C3" w14:textId="77777777" w:rsidR="00E8069C" w:rsidRDefault="00E8069C">
            <w:r>
              <w:t>267</w:t>
            </w:r>
          </w:p>
        </w:tc>
        <w:tc>
          <w:tcPr>
            <w:tcW w:w="615" w:type="dxa"/>
          </w:tcPr>
          <w:p w14:paraId="07E45F4C" w14:textId="77777777" w:rsidR="00E8069C" w:rsidRDefault="00E8069C">
            <w:r>
              <w:t>4015</w:t>
            </w:r>
          </w:p>
        </w:tc>
        <w:tc>
          <w:tcPr>
            <w:tcW w:w="960" w:type="dxa"/>
          </w:tcPr>
          <w:p w14:paraId="5F28A925" w14:textId="77777777" w:rsidR="00E8069C" w:rsidRDefault="00E8069C">
            <w:r>
              <w:t>Fatima Tariq</w:t>
            </w:r>
          </w:p>
        </w:tc>
        <w:tc>
          <w:tcPr>
            <w:tcW w:w="935" w:type="dxa"/>
          </w:tcPr>
          <w:p w14:paraId="35EDD5AC" w14:textId="77777777" w:rsidR="00E8069C" w:rsidRDefault="00E8069C">
            <w:r>
              <w:t>Tariq Rashid</w:t>
            </w:r>
          </w:p>
        </w:tc>
        <w:tc>
          <w:tcPr>
            <w:tcW w:w="957" w:type="dxa"/>
          </w:tcPr>
          <w:p w14:paraId="002AEA2D" w14:textId="77777777" w:rsidR="00E8069C" w:rsidRDefault="00E8069C">
            <w:r>
              <w:t>96701-p</w:t>
            </w:r>
          </w:p>
        </w:tc>
        <w:tc>
          <w:tcPr>
            <w:tcW w:w="700" w:type="dxa"/>
          </w:tcPr>
          <w:p w14:paraId="38820DD4" w14:textId="77777777" w:rsidR="00E8069C" w:rsidRDefault="00E8069C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665" w:type="dxa"/>
          </w:tcPr>
          <w:p w14:paraId="705959F1" w14:textId="77777777" w:rsidR="00E8069C" w:rsidRDefault="00E8069C">
            <w:r>
              <w:t>1</w:t>
            </w:r>
            <w:r>
              <w:lastRenderedPageBreak/>
              <w:t>4.</w:t>
            </w:r>
            <w:r>
              <w:lastRenderedPageBreak/>
              <w:t>791667</w:t>
            </w:r>
          </w:p>
        </w:tc>
        <w:tc>
          <w:tcPr>
            <w:tcW w:w="598" w:type="dxa"/>
          </w:tcPr>
          <w:p w14:paraId="2EDC5E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25EA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AA9E8F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0091CE9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AFF768" w14:textId="77777777" w:rsidR="00E8069C" w:rsidRDefault="00E8069C">
            <w:r>
              <w:t>30</w:t>
            </w:r>
            <w:r>
              <w:lastRenderedPageBreak/>
              <w:t>.0</w:t>
            </w:r>
          </w:p>
        </w:tc>
        <w:tc>
          <w:tcPr>
            <w:tcW w:w="665" w:type="dxa"/>
          </w:tcPr>
          <w:p w14:paraId="1DB34E97" w14:textId="77777777" w:rsidR="00E8069C" w:rsidRDefault="00E8069C">
            <w:r>
              <w:lastRenderedPageBreak/>
              <w:t>67.791667</w:t>
            </w:r>
          </w:p>
        </w:tc>
      </w:tr>
      <w:tr w:rsidR="00E8069C" w14:paraId="3612DA92" w14:textId="77777777" w:rsidTr="00E8069C">
        <w:tc>
          <w:tcPr>
            <w:tcW w:w="1133" w:type="dxa"/>
          </w:tcPr>
          <w:p w14:paraId="1B5D7E30" w14:textId="77777777" w:rsidR="00E8069C" w:rsidRDefault="00E8069C">
            <w:r>
              <w:t>268</w:t>
            </w:r>
          </w:p>
        </w:tc>
        <w:tc>
          <w:tcPr>
            <w:tcW w:w="615" w:type="dxa"/>
          </w:tcPr>
          <w:p w14:paraId="0D2B7FDD" w14:textId="77777777" w:rsidR="00E8069C" w:rsidRDefault="00E8069C">
            <w:r>
              <w:t>20251</w:t>
            </w:r>
          </w:p>
        </w:tc>
        <w:tc>
          <w:tcPr>
            <w:tcW w:w="960" w:type="dxa"/>
          </w:tcPr>
          <w:p w14:paraId="58D50ACA" w14:textId="77777777" w:rsidR="00E8069C" w:rsidRDefault="00E8069C">
            <w:r>
              <w:t>Sumaira Tauseef</w:t>
            </w:r>
          </w:p>
        </w:tc>
        <w:tc>
          <w:tcPr>
            <w:tcW w:w="935" w:type="dxa"/>
          </w:tcPr>
          <w:p w14:paraId="000BC87E" w14:textId="77777777" w:rsidR="00E8069C" w:rsidRDefault="00E8069C">
            <w:r>
              <w:t>Ghulam Mu</w:t>
            </w:r>
            <w:r>
              <w:lastRenderedPageBreak/>
              <w:t>rta</w:t>
            </w:r>
            <w:r>
              <w:lastRenderedPageBreak/>
              <w:t>za</w:t>
            </w:r>
          </w:p>
        </w:tc>
        <w:tc>
          <w:tcPr>
            <w:tcW w:w="957" w:type="dxa"/>
          </w:tcPr>
          <w:p w14:paraId="5F174CD5" w14:textId="77777777" w:rsidR="00E8069C" w:rsidRDefault="00E8069C">
            <w:r>
              <w:t>70239-P</w:t>
            </w:r>
          </w:p>
        </w:tc>
        <w:tc>
          <w:tcPr>
            <w:tcW w:w="700" w:type="dxa"/>
          </w:tcPr>
          <w:p w14:paraId="3341FB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47C07E" w14:textId="77777777" w:rsidR="00E8069C" w:rsidRDefault="00E8069C">
            <w:r>
              <w:t>12.786957</w:t>
            </w:r>
          </w:p>
        </w:tc>
        <w:tc>
          <w:tcPr>
            <w:tcW w:w="598" w:type="dxa"/>
          </w:tcPr>
          <w:p w14:paraId="2CB054CD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477" w:type="dxa"/>
          </w:tcPr>
          <w:p w14:paraId="03B20AB4" w14:textId="77777777" w:rsidR="00E8069C" w:rsidRDefault="00E8069C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678" w:type="dxa"/>
          </w:tcPr>
          <w:p w14:paraId="605140C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82F04A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D19B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504FD1" w14:textId="77777777" w:rsidR="00E8069C" w:rsidRDefault="00E8069C">
            <w:r>
              <w:t>67.786957</w:t>
            </w:r>
          </w:p>
        </w:tc>
      </w:tr>
      <w:tr w:rsidR="00E8069C" w14:paraId="36AA68C4" w14:textId="77777777" w:rsidTr="00E8069C">
        <w:tc>
          <w:tcPr>
            <w:tcW w:w="1133" w:type="dxa"/>
          </w:tcPr>
          <w:p w14:paraId="0C57DE1F" w14:textId="77777777" w:rsidR="00E8069C" w:rsidRDefault="00E8069C">
            <w:r>
              <w:t>269</w:t>
            </w:r>
          </w:p>
        </w:tc>
        <w:tc>
          <w:tcPr>
            <w:tcW w:w="615" w:type="dxa"/>
          </w:tcPr>
          <w:p w14:paraId="04ADEC0E" w14:textId="77777777" w:rsidR="00E8069C" w:rsidRDefault="00E8069C">
            <w:r>
              <w:t>3173</w:t>
            </w:r>
          </w:p>
        </w:tc>
        <w:tc>
          <w:tcPr>
            <w:tcW w:w="960" w:type="dxa"/>
          </w:tcPr>
          <w:p w14:paraId="1F457DB3" w14:textId="77777777" w:rsidR="00E8069C" w:rsidRDefault="00E8069C">
            <w:r>
              <w:t>Muhammad Akif Ali Khan</w:t>
            </w:r>
          </w:p>
        </w:tc>
        <w:tc>
          <w:tcPr>
            <w:tcW w:w="935" w:type="dxa"/>
          </w:tcPr>
          <w:p w14:paraId="47F400BD" w14:textId="77777777" w:rsidR="00E8069C" w:rsidRDefault="00E8069C">
            <w:r>
              <w:t>Ayat-Ur-Rehman</w:t>
            </w:r>
          </w:p>
        </w:tc>
        <w:tc>
          <w:tcPr>
            <w:tcW w:w="957" w:type="dxa"/>
          </w:tcPr>
          <w:p w14:paraId="76CD1BCA" w14:textId="77777777" w:rsidR="00E8069C" w:rsidRDefault="00E8069C">
            <w:r>
              <w:t>94373-P</w:t>
            </w:r>
          </w:p>
        </w:tc>
        <w:tc>
          <w:tcPr>
            <w:tcW w:w="700" w:type="dxa"/>
          </w:tcPr>
          <w:p w14:paraId="3AF0BF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FC1CC1" w14:textId="77777777" w:rsidR="00E8069C" w:rsidRDefault="00E8069C">
            <w:r>
              <w:t>15.775</w:t>
            </w:r>
          </w:p>
        </w:tc>
        <w:tc>
          <w:tcPr>
            <w:tcW w:w="598" w:type="dxa"/>
          </w:tcPr>
          <w:p w14:paraId="22E7F1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342F9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11D5AB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0F3EF4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4854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D19E15" w14:textId="77777777" w:rsidR="00E8069C" w:rsidRDefault="00E8069C">
            <w:r>
              <w:t>67.775</w:t>
            </w:r>
          </w:p>
        </w:tc>
      </w:tr>
      <w:tr w:rsidR="00E8069C" w14:paraId="755E02B5" w14:textId="77777777" w:rsidTr="00E8069C">
        <w:tc>
          <w:tcPr>
            <w:tcW w:w="1133" w:type="dxa"/>
          </w:tcPr>
          <w:p w14:paraId="4281F893" w14:textId="77777777" w:rsidR="00E8069C" w:rsidRDefault="00E8069C">
            <w:r>
              <w:t>270</w:t>
            </w:r>
          </w:p>
        </w:tc>
        <w:tc>
          <w:tcPr>
            <w:tcW w:w="615" w:type="dxa"/>
          </w:tcPr>
          <w:p w14:paraId="1EE971E8" w14:textId="77777777" w:rsidR="00E8069C" w:rsidRDefault="00E8069C">
            <w:r>
              <w:t>7467</w:t>
            </w:r>
          </w:p>
        </w:tc>
        <w:tc>
          <w:tcPr>
            <w:tcW w:w="960" w:type="dxa"/>
          </w:tcPr>
          <w:p w14:paraId="7CC384FA" w14:textId="77777777" w:rsidR="00E8069C" w:rsidRDefault="00E8069C">
            <w:r>
              <w:t>Abdul Rehman Naeem</w:t>
            </w:r>
          </w:p>
        </w:tc>
        <w:tc>
          <w:tcPr>
            <w:tcW w:w="935" w:type="dxa"/>
          </w:tcPr>
          <w:p w14:paraId="73D177C2" w14:textId="77777777" w:rsidR="00E8069C" w:rsidRDefault="00E8069C">
            <w:r>
              <w:t>Dr. Naeem Ahmad</w:t>
            </w:r>
          </w:p>
        </w:tc>
        <w:tc>
          <w:tcPr>
            <w:tcW w:w="957" w:type="dxa"/>
          </w:tcPr>
          <w:p w14:paraId="45EC40F1" w14:textId="77777777" w:rsidR="00E8069C" w:rsidRDefault="00E8069C">
            <w:r>
              <w:t>96693-P</w:t>
            </w:r>
          </w:p>
        </w:tc>
        <w:tc>
          <w:tcPr>
            <w:tcW w:w="700" w:type="dxa"/>
          </w:tcPr>
          <w:p w14:paraId="51C98E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7DD76B" w14:textId="77777777" w:rsidR="00E8069C" w:rsidRDefault="00E8069C">
            <w:r>
              <w:t>12.775</w:t>
            </w:r>
          </w:p>
        </w:tc>
        <w:tc>
          <w:tcPr>
            <w:tcW w:w="598" w:type="dxa"/>
          </w:tcPr>
          <w:p w14:paraId="42BE07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2810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08A6E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9F729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0F82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00AF9D" w14:textId="77777777" w:rsidR="00E8069C" w:rsidRDefault="00E8069C">
            <w:r>
              <w:t>67.775</w:t>
            </w:r>
          </w:p>
        </w:tc>
      </w:tr>
      <w:tr w:rsidR="00E8069C" w14:paraId="002B6EF4" w14:textId="77777777" w:rsidTr="00E8069C">
        <w:tc>
          <w:tcPr>
            <w:tcW w:w="1133" w:type="dxa"/>
          </w:tcPr>
          <w:p w14:paraId="329AD071" w14:textId="77777777" w:rsidR="00E8069C" w:rsidRDefault="00E8069C">
            <w:r>
              <w:t>271</w:t>
            </w:r>
          </w:p>
        </w:tc>
        <w:tc>
          <w:tcPr>
            <w:tcW w:w="615" w:type="dxa"/>
          </w:tcPr>
          <w:p w14:paraId="4B8E1BC9" w14:textId="77777777" w:rsidR="00E8069C" w:rsidRDefault="00E8069C">
            <w:r>
              <w:t>18502</w:t>
            </w:r>
          </w:p>
        </w:tc>
        <w:tc>
          <w:tcPr>
            <w:tcW w:w="960" w:type="dxa"/>
          </w:tcPr>
          <w:p w14:paraId="25CCBA99" w14:textId="77777777" w:rsidR="00E8069C" w:rsidRDefault="00E8069C">
            <w:r>
              <w:t>Naeem Abbas Virk</w:t>
            </w:r>
          </w:p>
        </w:tc>
        <w:tc>
          <w:tcPr>
            <w:tcW w:w="935" w:type="dxa"/>
          </w:tcPr>
          <w:p w14:paraId="3A1F4B7C" w14:textId="77777777" w:rsidR="00E8069C" w:rsidRDefault="00E8069C">
            <w:r>
              <w:t>Muhammad Ashiq Virk</w:t>
            </w:r>
          </w:p>
        </w:tc>
        <w:tc>
          <w:tcPr>
            <w:tcW w:w="957" w:type="dxa"/>
          </w:tcPr>
          <w:p w14:paraId="5D9FADF6" w14:textId="77777777" w:rsidR="00E8069C" w:rsidRDefault="00E8069C">
            <w:r>
              <w:t>89524-p</w:t>
            </w:r>
          </w:p>
        </w:tc>
        <w:tc>
          <w:tcPr>
            <w:tcW w:w="700" w:type="dxa"/>
          </w:tcPr>
          <w:p w14:paraId="553814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8A493C" w14:textId="77777777" w:rsidR="00E8069C" w:rsidRDefault="00E8069C">
            <w:r>
              <w:t>12.75</w:t>
            </w:r>
          </w:p>
        </w:tc>
        <w:tc>
          <w:tcPr>
            <w:tcW w:w="598" w:type="dxa"/>
          </w:tcPr>
          <w:p w14:paraId="4B2871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92E7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B7339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422A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768D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31D0FE" w14:textId="77777777" w:rsidR="00E8069C" w:rsidRDefault="00E8069C">
            <w:r>
              <w:t>67.75</w:t>
            </w:r>
          </w:p>
        </w:tc>
      </w:tr>
      <w:tr w:rsidR="00E8069C" w14:paraId="3A0C0641" w14:textId="77777777" w:rsidTr="00E8069C">
        <w:tc>
          <w:tcPr>
            <w:tcW w:w="1133" w:type="dxa"/>
          </w:tcPr>
          <w:p w14:paraId="1D4C2F7B" w14:textId="77777777" w:rsidR="00E8069C" w:rsidRDefault="00E8069C">
            <w:r>
              <w:t>272</w:t>
            </w:r>
          </w:p>
        </w:tc>
        <w:tc>
          <w:tcPr>
            <w:tcW w:w="615" w:type="dxa"/>
          </w:tcPr>
          <w:p w14:paraId="729F388F" w14:textId="77777777" w:rsidR="00E8069C" w:rsidRDefault="00E8069C">
            <w:r>
              <w:t>6118</w:t>
            </w:r>
          </w:p>
        </w:tc>
        <w:tc>
          <w:tcPr>
            <w:tcW w:w="960" w:type="dxa"/>
          </w:tcPr>
          <w:p w14:paraId="6149C7CC" w14:textId="77777777" w:rsidR="00E8069C" w:rsidRDefault="00E8069C">
            <w:r>
              <w:t>Muhammad Aamir</w:t>
            </w:r>
          </w:p>
        </w:tc>
        <w:tc>
          <w:tcPr>
            <w:tcW w:w="935" w:type="dxa"/>
          </w:tcPr>
          <w:p w14:paraId="6682D511" w14:textId="77777777" w:rsidR="00E8069C" w:rsidRDefault="00E8069C">
            <w:r>
              <w:t>Wahid Bakhsh</w:t>
            </w:r>
          </w:p>
        </w:tc>
        <w:tc>
          <w:tcPr>
            <w:tcW w:w="957" w:type="dxa"/>
          </w:tcPr>
          <w:p w14:paraId="4434E5F6" w14:textId="77777777" w:rsidR="00E8069C" w:rsidRDefault="00E8069C">
            <w:r>
              <w:t>89878-P</w:t>
            </w:r>
          </w:p>
        </w:tc>
        <w:tc>
          <w:tcPr>
            <w:tcW w:w="700" w:type="dxa"/>
          </w:tcPr>
          <w:p w14:paraId="51C797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19A26B" w14:textId="77777777" w:rsidR="00E8069C" w:rsidRDefault="00E8069C">
            <w:r>
              <w:t>12.745833</w:t>
            </w:r>
          </w:p>
        </w:tc>
        <w:tc>
          <w:tcPr>
            <w:tcW w:w="598" w:type="dxa"/>
          </w:tcPr>
          <w:p w14:paraId="7F78D8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11141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3BB78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9FB95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B072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1F1240" w14:textId="77777777" w:rsidR="00E8069C" w:rsidRDefault="00E8069C">
            <w:r>
              <w:t>67.745833</w:t>
            </w:r>
          </w:p>
        </w:tc>
      </w:tr>
      <w:tr w:rsidR="00E8069C" w14:paraId="3160F1EB" w14:textId="77777777" w:rsidTr="00E8069C">
        <w:tc>
          <w:tcPr>
            <w:tcW w:w="1133" w:type="dxa"/>
          </w:tcPr>
          <w:p w14:paraId="7A58BFC1" w14:textId="77777777" w:rsidR="00E8069C" w:rsidRDefault="00E8069C">
            <w:r>
              <w:t>273</w:t>
            </w:r>
          </w:p>
        </w:tc>
        <w:tc>
          <w:tcPr>
            <w:tcW w:w="615" w:type="dxa"/>
          </w:tcPr>
          <w:p w14:paraId="4825A732" w14:textId="77777777" w:rsidR="00E8069C" w:rsidRDefault="00E8069C">
            <w:r>
              <w:t>5292</w:t>
            </w:r>
          </w:p>
        </w:tc>
        <w:tc>
          <w:tcPr>
            <w:tcW w:w="960" w:type="dxa"/>
          </w:tcPr>
          <w:p w14:paraId="678C1223" w14:textId="77777777" w:rsidR="00E8069C" w:rsidRDefault="00E8069C">
            <w:r>
              <w:t>Mubashara Khan</w:t>
            </w:r>
          </w:p>
        </w:tc>
        <w:tc>
          <w:tcPr>
            <w:tcW w:w="935" w:type="dxa"/>
          </w:tcPr>
          <w:p w14:paraId="03A0B4EA" w14:textId="77777777" w:rsidR="00E8069C" w:rsidRDefault="00E8069C">
            <w:r>
              <w:t>Muaz Ullah Khan</w:t>
            </w:r>
          </w:p>
        </w:tc>
        <w:tc>
          <w:tcPr>
            <w:tcW w:w="957" w:type="dxa"/>
          </w:tcPr>
          <w:p w14:paraId="47493393" w14:textId="77777777" w:rsidR="00E8069C" w:rsidRDefault="00E8069C">
            <w:r>
              <w:t>103235-P</w:t>
            </w:r>
          </w:p>
        </w:tc>
        <w:tc>
          <w:tcPr>
            <w:tcW w:w="700" w:type="dxa"/>
          </w:tcPr>
          <w:p w14:paraId="32621A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8E4407" w14:textId="77777777" w:rsidR="00E8069C" w:rsidRDefault="00E8069C">
            <w:r>
              <w:t>14.9125</w:t>
            </w:r>
          </w:p>
        </w:tc>
        <w:tc>
          <w:tcPr>
            <w:tcW w:w="598" w:type="dxa"/>
          </w:tcPr>
          <w:p w14:paraId="04D4C2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382E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4AB317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33C526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58C4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749ABC" w14:textId="77777777" w:rsidR="00E8069C" w:rsidRDefault="00E8069C">
            <w:r>
              <w:t>67.745833</w:t>
            </w:r>
          </w:p>
        </w:tc>
      </w:tr>
      <w:tr w:rsidR="00E8069C" w14:paraId="4922DD7B" w14:textId="77777777" w:rsidTr="00E8069C">
        <w:tc>
          <w:tcPr>
            <w:tcW w:w="1133" w:type="dxa"/>
          </w:tcPr>
          <w:p w14:paraId="6F2D931E" w14:textId="77777777" w:rsidR="00E8069C" w:rsidRDefault="00E8069C">
            <w:r>
              <w:t>274</w:t>
            </w:r>
          </w:p>
        </w:tc>
        <w:tc>
          <w:tcPr>
            <w:tcW w:w="615" w:type="dxa"/>
          </w:tcPr>
          <w:p w14:paraId="2C14E463" w14:textId="77777777" w:rsidR="00E8069C" w:rsidRDefault="00E8069C">
            <w:r>
              <w:t>17876</w:t>
            </w:r>
          </w:p>
        </w:tc>
        <w:tc>
          <w:tcPr>
            <w:tcW w:w="960" w:type="dxa"/>
          </w:tcPr>
          <w:p w14:paraId="388A83F4" w14:textId="77777777" w:rsidR="00E8069C" w:rsidRDefault="00E8069C">
            <w:r>
              <w:t>Aniqa Shahid</w:t>
            </w:r>
          </w:p>
        </w:tc>
        <w:tc>
          <w:tcPr>
            <w:tcW w:w="935" w:type="dxa"/>
          </w:tcPr>
          <w:p w14:paraId="34F50740" w14:textId="77777777" w:rsidR="00E8069C" w:rsidRDefault="00E8069C">
            <w:r>
              <w:t>Ch. Shahid Bashir</w:t>
            </w:r>
          </w:p>
        </w:tc>
        <w:tc>
          <w:tcPr>
            <w:tcW w:w="957" w:type="dxa"/>
          </w:tcPr>
          <w:p w14:paraId="3723F366" w14:textId="77777777" w:rsidR="00E8069C" w:rsidRDefault="00E8069C">
            <w:r>
              <w:t>87293-P</w:t>
            </w:r>
          </w:p>
        </w:tc>
        <w:tc>
          <w:tcPr>
            <w:tcW w:w="700" w:type="dxa"/>
          </w:tcPr>
          <w:p w14:paraId="42737A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33C89A" w14:textId="77777777" w:rsidR="00E8069C" w:rsidRDefault="00E8069C">
            <w:r>
              <w:t>12.741667</w:t>
            </w:r>
          </w:p>
        </w:tc>
        <w:tc>
          <w:tcPr>
            <w:tcW w:w="598" w:type="dxa"/>
          </w:tcPr>
          <w:p w14:paraId="54A3A7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5F53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0194C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8B570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ACD9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172CEA" w14:textId="77777777" w:rsidR="00E8069C" w:rsidRDefault="00E8069C">
            <w:r>
              <w:t>67.741667</w:t>
            </w:r>
          </w:p>
        </w:tc>
      </w:tr>
      <w:tr w:rsidR="00E8069C" w14:paraId="7895A866" w14:textId="77777777" w:rsidTr="00E8069C">
        <w:tc>
          <w:tcPr>
            <w:tcW w:w="1133" w:type="dxa"/>
          </w:tcPr>
          <w:p w14:paraId="599794AB" w14:textId="77777777" w:rsidR="00E8069C" w:rsidRDefault="00E8069C">
            <w:r>
              <w:t>275</w:t>
            </w:r>
          </w:p>
        </w:tc>
        <w:tc>
          <w:tcPr>
            <w:tcW w:w="615" w:type="dxa"/>
          </w:tcPr>
          <w:p w14:paraId="43CAEBBC" w14:textId="77777777" w:rsidR="00E8069C" w:rsidRDefault="00E8069C">
            <w:r>
              <w:t>16022</w:t>
            </w:r>
          </w:p>
        </w:tc>
        <w:tc>
          <w:tcPr>
            <w:tcW w:w="960" w:type="dxa"/>
          </w:tcPr>
          <w:p w14:paraId="5AC25C98" w14:textId="77777777" w:rsidR="00E8069C" w:rsidRDefault="00E8069C">
            <w:r>
              <w:t>Muhammad Tasneem Nawaz</w:t>
            </w:r>
          </w:p>
        </w:tc>
        <w:tc>
          <w:tcPr>
            <w:tcW w:w="935" w:type="dxa"/>
          </w:tcPr>
          <w:p w14:paraId="6D671021" w14:textId="77777777" w:rsidR="00E8069C" w:rsidRDefault="00E8069C">
            <w:r>
              <w:t>Rub Nawaz Khan</w:t>
            </w:r>
          </w:p>
        </w:tc>
        <w:tc>
          <w:tcPr>
            <w:tcW w:w="957" w:type="dxa"/>
          </w:tcPr>
          <w:p w14:paraId="25E2A4D2" w14:textId="77777777" w:rsidR="00E8069C" w:rsidRDefault="00E8069C">
            <w:r>
              <w:t>101176-P</w:t>
            </w:r>
          </w:p>
        </w:tc>
        <w:tc>
          <w:tcPr>
            <w:tcW w:w="700" w:type="dxa"/>
          </w:tcPr>
          <w:p w14:paraId="79FCED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1FE8F6" w14:textId="77777777" w:rsidR="00E8069C" w:rsidRDefault="00E8069C">
            <w:r>
              <w:t>15.2125</w:t>
            </w:r>
          </w:p>
        </w:tc>
        <w:tc>
          <w:tcPr>
            <w:tcW w:w="598" w:type="dxa"/>
          </w:tcPr>
          <w:p w14:paraId="1E392E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B094C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B48B1B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ED5C8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879F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0E1DAF" w14:textId="77777777" w:rsidR="00E8069C" w:rsidRDefault="00E8069C">
            <w:r>
              <w:t>67.7125</w:t>
            </w:r>
          </w:p>
        </w:tc>
      </w:tr>
      <w:tr w:rsidR="00E8069C" w14:paraId="5C16C039" w14:textId="77777777" w:rsidTr="00E8069C">
        <w:tc>
          <w:tcPr>
            <w:tcW w:w="1133" w:type="dxa"/>
          </w:tcPr>
          <w:p w14:paraId="206A4B7D" w14:textId="77777777" w:rsidR="00E8069C" w:rsidRDefault="00E8069C">
            <w:r>
              <w:t>276</w:t>
            </w:r>
          </w:p>
        </w:tc>
        <w:tc>
          <w:tcPr>
            <w:tcW w:w="615" w:type="dxa"/>
          </w:tcPr>
          <w:p w14:paraId="77BB160E" w14:textId="77777777" w:rsidR="00E8069C" w:rsidRDefault="00E8069C">
            <w:r>
              <w:t>2699</w:t>
            </w:r>
          </w:p>
        </w:tc>
        <w:tc>
          <w:tcPr>
            <w:tcW w:w="960" w:type="dxa"/>
          </w:tcPr>
          <w:p w14:paraId="5F4A0C92" w14:textId="77777777" w:rsidR="00E8069C" w:rsidRDefault="00E8069C">
            <w:r>
              <w:t>Memoona</w:t>
            </w:r>
          </w:p>
        </w:tc>
        <w:tc>
          <w:tcPr>
            <w:tcW w:w="935" w:type="dxa"/>
          </w:tcPr>
          <w:p w14:paraId="36D1360D" w14:textId="77777777" w:rsidR="00E8069C" w:rsidRDefault="00E8069C">
            <w:r>
              <w:t>Muhammad Ehtsham Ul Haq</w:t>
            </w:r>
          </w:p>
        </w:tc>
        <w:tc>
          <w:tcPr>
            <w:tcW w:w="957" w:type="dxa"/>
          </w:tcPr>
          <w:p w14:paraId="1313519D" w14:textId="77777777" w:rsidR="00E8069C" w:rsidRDefault="00E8069C">
            <w:r>
              <w:t>88521-P</w:t>
            </w:r>
          </w:p>
        </w:tc>
        <w:tc>
          <w:tcPr>
            <w:tcW w:w="700" w:type="dxa"/>
          </w:tcPr>
          <w:p w14:paraId="0597CA5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3A7CE5" w14:textId="77777777" w:rsidR="00E8069C" w:rsidRDefault="00E8069C">
            <w:r>
              <w:t>13.7125</w:t>
            </w:r>
          </w:p>
        </w:tc>
        <w:tc>
          <w:tcPr>
            <w:tcW w:w="598" w:type="dxa"/>
          </w:tcPr>
          <w:p w14:paraId="7DD618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7254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1F7CF3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1D094B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A9C8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7232E0" w14:textId="77777777" w:rsidR="00E8069C" w:rsidRDefault="00E8069C">
            <w:r>
              <w:t>67.7125</w:t>
            </w:r>
          </w:p>
        </w:tc>
      </w:tr>
      <w:tr w:rsidR="00E8069C" w14:paraId="2EA8B284" w14:textId="77777777" w:rsidTr="00E8069C">
        <w:tc>
          <w:tcPr>
            <w:tcW w:w="1133" w:type="dxa"/>
          </w:tcPr>
          <w:p w14:paraId="6FD9267E" w14:textId="77777777" w:rsidR="00E8069C" w:rsidRDefault="00E8069C">
            <w:r>
              <w:t>277</w:t>
            </w:r>
          </w:p>
        </w:tc>
        <w:tc>
          <w:tcPr>
            <w:tcW w:w="615" w:type="dxa"/>
          </w:tcPr>
          <w:p w14:paraId="2F1C77AF" w14:textId="77777777" w:rsidR="00E8069C" w:rsidRDefault="00E8069C">
            <w:r>
              <w:t>17661</w:t>
            </w:r>
          </w:p>
        </w:tc>
        <w:tc>
          <w:tcPr>
            <w:tcW w:w="960" w:type="dxa"/>
          </w:tcPr>
          <w:p w14:paraId="72283875" w14:textId="77777777" w:rsidR="00E8069C" w:rsidRDefault="00E8069C">
            <w:r>
              <w:t>Fouzia Naheed</w:t>
            </w:r>
          </w:p>
        </w:tc>
        <w:tc>
          <w:tcPr>
            <w:tcW w:w="935" w:type="dxa"/>
          </w:tcPr>
          <w:p w14:paraId="0C0AD013" w14:textId="77777777" w:rsidR="00E8069C" w:rsidRDefault="00E8069C">
            <w:r>
              <w:t xml:space="preserve">Sajid Mehmood </w:t>
            </w:r>
          </w:p>
        </w:tc>
        <w:tc>
          <w:tcPr>
            <w:tcW w:w="957" w:type="dxa"/>
          </w:tcPr>
          <w:p w14:paraId="15DD2E37" w14:textId="77777777" w:rsidR="00E8069C" w:rsidRDefault="00E8069C">
            <w:r>
              <w:t>82016-P</w:t>
            </w:r>
          </w:p>
        </w:tc>
        <w:tc>
          <w:tcPr>
            <w:tcW w:w="700" w:type="dxa"/>
          </w:tcPr>
          <w:p w14:paraId="5538E4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9021C2" w14:textId="77777777" w:rsidR="00E8069C" w:rsidRDefault="00E8069C">
            <w:r>
              <w:t>17.689655</w:t>
            </w:r>
          </w:p>
        </w:tc>
        <w:tc>
          <w:tcPr>
            <w:tcW w:w="598" w:type="dxa"/>
          </w:tcPr>
          <w:p w14:paraId="6E6BBA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E6AA8B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D29598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5D8C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D97F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081F62" w14:textId="77777777" w:rsidR="00E8069C" w:rsidRDefault="00E8069C">
            <w:r>
              <w:t>67.689655</w:t>
            </w:r>
          </w:p>
        </w:tc>
      </w:tr>
      <w:tr w:rsidR="00E8069C" w14:paraId="5D3510F3" w14:textId="77777777" w:rsidTr="00E8069C">
        <w:tc>
          <w:tcPr>
            <w:tcW w:w="1133" w:type="dxa"/>
          </w:tcPr>
          <w:p w14:paraId="18D54979" w14:textId="77777777" w:rsidR="00E8069C" w:rsidRDefault="00E8069C">
            <w:r>
              <w:t>278</w:t>
            </w:r>
          </w:p>
        </w:tc>
        <w:tc>
          <w:tcPr>
            <w:tcW w:w="615" w:type="dxa"/>
          </w:tcPr>
          <w:p w14:paraId="0BA19848" w14:textId="77777777" w:rsidR="00E8069C" w:rsidRDefault="00E8069C">
            <w:r>
              <w:t>17988</w:t>
            </w:r>
          </w:p>
        </w:tc>
        <w:tc>
          <w:tcPr>
            <w:tcW w:w="960" w:type="dxa"/>
          </w:tcPr>
          <w:p w14:paraId="515BC810" w14:textId="77777777" w:rsidR="00E8069C" w:rsidRDefault="00E8069C">
            <w:r>
              <w:t>Laila Mehboob</w:t>
            </w:r>
          </w:p>
        </w:tc>
        <w:tc>
          <w:tcPr>
            <w:tcW w:w="935" w:type="dxa"/>
          </w:tcPr>
          <w:p w14:paraId="4916F9B6" w14:textId="77777777" w:rsidR="00E8069C" w:rsidRDefault="00E8069C">
            <w:r>
              <w:t>M</w:t>
            </w:r>
            <w:r>
              <w:lastRenderedPageBreak/>
              <w:t>al</w:t>
            </w:r>
            <w:r>
              <w:lastRenderedPageBreak/>
              <w:t>ik</w:t>
            </w:r>
            <w:r>
              <w:lastRenderedPageBreak/>
              <w:t xml:space="preserve"> Me</w:t>
            </w:r>
            <w:r>
              <w:lastRenderedPageBreak/>
              <w:t>hb</w:t>
            </w:r>
            <w:r>
              <w:lastRenderedPageBreak/>
              <w:t>oob</w:t>
            </w:r>
            <w:r>
              <w:lastRenderedPageBreak/>
              <w:t xml:space="preserve"> A</w:t>
            </w:r>
            <w:r>
              <w:lastRenderedPageBreak/>
              <w:t>hma</w:t>
            </w:r>
            <w:r>
              <w:lastRenderedPageBreak/>
              <w:t xml:space="preserve">d </w:t>
            </w:r>
          </w:p>
        </w:tc>
        <w:tc>
          <w:tcPr>
            <w:tcW w:w="957" w:type="dxa"/>
          </w:tcPr>
          <w:p w14:paraId="1176842D" w14:textId="77777777" w:rsidR="00E8069C" w:rsidRDefault="00E8069C">
            <w:r>
              <w:t>83725-</w:t>
            </w:r>
            <w:r>
              <w:lastRenderedPageBreak/>
              <w:t>P</w:t>
            </w:r>
          </w:p>
        </w:tc>
        <w:tc>
          <w:tcPr>
            <w:tcW w:w="700" w:type="dxa"/>
          </w:tcPr>
          <w:p w14:paraId="0616BABC" w14:textId="77777777" w:rsidR="00E8069C" w:rsidRDefault="00E8069C">
            <w:r>
              <w:lastRenderedPageBreak/>
              <w:t>Punjab</w:t>
            </w:r>
          </w:p>
        </w:tc>
        <w:tc>
          <w:tcPr>
            <w:tcW w:w="665" w:type="dxa"/>
          </w:tcPr>
          <w:p w14:paraId="31065EF8" w14:textId="77777777" w:rsidR="00E8069C" w:rsidRDefault="00E8069C">
            <w:r>
              <w:t>12.6791</w:t>
            </w:r>
            <w:r>
              <w:lastRenderedPageBreak/>
              <w:t>67</w:t>
            </w:r>
          </w:p>
        </w:tc>
        <w:tc>
          <w:tcPr>
            <w:tcW w:w="598" w:type="dxa"/>
          </w:tcPr>
          <w:p w14:paraId="5C760B10" w14:textId="77777777" w:rsidR="00E8069C" w:rsidRDefault="00E8069C">
            <w:r>
              <w:lastRenderedPageBreak/>
              <w:t>0.0</w:t>
            </w:r>
          </w:p>
        </w:tc>
        <w:tc>
          <w:tcPr>
            <w:tcW w:w="477" w:type="dxa"/>
          </w:tcPr>
          <w:p w14:paraId="37933CC7" w14:textId="77777777" w:rsidR="00E8069C" w:rsidRDefault="00E8069C">
            <w:r>
              <w:t>5</w:t>
            </w:r>
            <w:r>
              <w:lastRenderedPageBreak/>
              <w:t>.0</w:t>
            </w:r>
          </w:p>
        </w:tc>
        <w:tc>
          <w:tcPr>
            <w:tcW w:w="678" w:type="dxa"/>
          </w:tcPr>
          <w:p w14:paraId="268F819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A6AB1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3117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6A9DD0" w14:textId="77777777" w:rsidR="00E8069C" w:rsidRDefault="00E8069C">
            <w:r>
              <w:t>67.67</w:t>
            </w:r>
            <w:r>
              <w:lastRenderedPageBreak/>
              <w:t>9167</w:t>
            </w:r>
          </w:p>
        </w:tc>
      </w:tr>
      <w:tr w:rsidR="00E8069C" w14:paraId="1500B3B8" w14:textId="77777777" w:rsidTr="00E8069C">
        <w:tc>
          <w:tcPr>
            <w:tcW w:w="1133" w:type="dxa"/>
          </w:tcPr>
          <w:p w14:paraId="57D812B1" w14:textId="77777777" w:rsidR="00E8069C" w:rsidRDefault="00E8069C">
            <w:r>
              <w:t>2</w:t>
            </w:r>
            <w:r>
              <w:lastRenderedPageBreak/>
              <w:t>79</w:t>
            </w:r>
          </w:p>
        </w:tc>
        <w:tc>
          <w:tcPr>
            <w:tcW w:w="615" w:type="dxa"/>
          </w:tcPr>
          <w:p w14:paraId="1B2D1C56" w14:textId="77777777" w:rsidR="00E8069C" w:rsidRDefault="00E8069C">
            <w:r>
              <w:t>15</w:t>
            </w:r>
            <w:r>
              <w:lastRenderedPageBreak/>
              <w:t>102</w:t>
            </w:r>
          </w:p>
        </w:tc>
        <w:tc>
          <w:tcPr>
            <w:tcW w:w="960" w:type="dxa"/>
          </w:tcPr>
          <w:p w14:paraId="2CA4D12E" w14:textId="77777777" w:rsidR="00E8069C" w:rsidRDefault="00E8069C">
            <w:r>
              <w:t>K</w:t>
            </w:r>
            <w:r>
              <w:lastRenderedPageBreak/>
              <w:t>ha</w:t>
            </w:r>
            <w:r>
              <w:lastRenderedPageBreak/>
              <w:t>wa</w:t>
            </w:r>
            <w:r>
              <w:lastRenderedPageBreak/>
              <w:t>ja</w:t>
            </w:r>
            <w:r>
              <w:lastRenderedPageBreak/>
              <w:t xml:space="preserve"> Sh</w:t>
            </w:r>
            <w:r>
              <w:lastRenderedPageBreak/>
              <w:t>ah</w:t>
            </w:r>
            <w:r>
              <w:lastRenderedPageBreak/>
              <w:t>id</w:t>
            </w:r>
            <w:r>
              <w:lastRenderedPageBreak/>
              <w:t xml:space="preserve"> F</w:t>
            </w:r>
            <w:r>
              <w:lastRenderedPageBreak/>
              <w:t>aro</w:t>
            </w:r>
            <w:r>
              <w:lastRenderedPageBreak/>
              <w:t>oq</w:t>
            </w:r>
          </w:p>
        </w:tc>
        <w:tc>
          <w:tcPr>
            <w:tcW w:w="935" w:type="dxa"/>
          </w:tcPr>
          <w:p w14:paraId="49F9A58E" w14:textId="77777777" w:rsidR="00E8069C" w:rsidRDefault="00E8069C">
            <w:r>
              <w:t>Khaw</w:t>
            </w:r>
            <w:r>
              <w:lastRenderedPageBreak/>
              <w:t>aja</w:t>
            </w:r>
            <w:r>
              <w:lastRenderedPageBreak/>
              <w:t xml:space="preserve"> </w:t>
            </w:r>
            <w:r>
              <w:lastRenderedPageBreak/>
              <w:t xml:space="preserve"> Asghar  Farooq</w:t>
            </w:r>
          </w:p>
        </w:tc>
        <w:tc>
          <w:tcPr>
            <w:tcW w:w="957" w:type="dxa"/>
          </w:tcPr>
          <w:p w14:paraId="09511C3F" w14:textId="77777777" w:rsidR="00E8069C" w:rsidRDefault="00E8069C">
            <w:r>
              <w:t>102547-p</w:t>
            </w:r>
          </w:p>
        </w:tc>
        <w:tc>
          <w:tcPr>
            <w:tcW w:w="700" w:type="dxa"/>
          </w:tcPr>
          <w:p w14:paraId="4F71AD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0BCA4A" w14:textId="77777777" w:rsidR="00E8069C" w:rsidRDefault="00E8069C">
            <w:r>
              <w:t>15.175</w:t>
            </w:r>
          </w:p>
        </w:tc>
        <w:tc>
          <w:tcPr>
            <w:tcW w:w="598" w:type="dxa"/>
          </w:tcPr>
          <w:p w14:paraId="7A5C6A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5C4CA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DF5B93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6CEB0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4854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D9FE62" w14:textId="77777777" w:rsidR="00E8069C" w:rsidRDefault="00E8069C">
            <w:r>
              <w:t>67.675</w:t>
            </w:r>
          </w:p>
        </w:tc>
      </w:tr>
      <w:tr w:rsidR="00E8069C" w14:paraId="3973D828" w14:textId="77777777" w:rsidTr="00E8069C">
        <w:tc>
          <w:tcPr>
            <w:tcW w:w="1133" w:type="dxa"/>
          </w:tcPr>
          <w:p w14:paraId="56FB6392" w14:textId="77777777" w:rsidR="00E8069C" w:rsidRDefault="00E8069C">
            <w:r>
              <w:t>280</w:t>
            </w:r>
          </w:p>
        </w:tc>
        <w:tc>
          <w:tcPr>
            <w:tcW w:w="615" w:type="dxa"/>
          </w:tcPr>
          <w:p w14:paraId="439CDA6C" w14:textId="77777777" w:rsidR="00E8069C" w:rsidRDefault="00E8069C">
            <w:r>
              <w:t>5275</w:t>
            </w:r>
          </w:p>
        </w:tc>
        <w:tc>
          <w:tcPr>
            <w:tcW w:w="960" w:type="dxa"/>
          </w:tcPr>
          <w:p w14:paraId="7374493B" w14:textId="77777777" w:rsidR="00E8069C" w:rsidRDefault="00E8069C">
            <w:r>
              <w:t>Kashaf Wase</w:t>
            </w:r>
          </w:p>
        </w:tc>
        <w:tc>
          <w:tcPr>
            <w:tcW w:w="935" w:type="dxa"/>
          </w:tcPr>
          <w:p w14:paraId="4F2A6122" w14:textId="77777777" w:rsidR="00E8069C" w:rsidRDefault="00E8069C">
            <w:r>
              <w:t>Muhammad Huzayfah Khalil</w:t>
            </w:r>
          </w:p>
        </w:tc>
        <w:tc>
          <w:tcPr>
            <w:tcW w:w="957" w:type="dxa"/>
          </w:tcPr>
          <w:p w14:paraId="27DD2334" w14:textId="77777777" w:rsidR="00E8069C" w:rsidRDefault="00E8069C">
            <w:r>
              <w:t>84607-P</w:t>
            </w:r>
          </w:p>
        </w:tc>
        <w:tc>
          <w:tcPr>
            <w:tcW w:w="700" w:type="dxa"/>
          </w:tcPr>
          <w:p w14:paraId="2CE298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0E4F1E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1BFDF1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2CD0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415B51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685917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F30A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E5156D" w14:textId="77777777" w:rsidR="00E8069C" w:rsidRDefault="00E8069C">
            <w:r>
              <w:t>67.658333</w:t>
            </w:r>
          </w:p>
        </w:tc>
      </w:tr>
      <w:tr w:rsidR="00E8069C" w14:paraId="5E6EFAA9" w14:textId="77777777" w:rsidTr="00E8069C">
        <w:tc>
          <w:tcPr>
            <w:tcW w:w="1133" w:type="dxa"/>
          </w:tcPr>
          <w:p w14:paraId="2C383D0A" w14:textId="77777777" w:rsidR="00E8069C" w:rsidRDefault="00E8069C">
            <w:r>
              <w:t>281</w:t>
            </w:r>
          </w:p>
        </w:tc>
        <w:tc>
          <w:tcPr>
            <w:tcW w:w="615" w:type="dxa"/>
          </w:tcPr>
          <w:p w14:paraId="11753125" w14:textId="77777777" w:rsidR="00E8069C" w:rsidRDefault="00E8069C">
            <w:r>
              <w:t>2104</w:t>
            </w:r>
          </w:p>
        </w:tc>
        <w:tc>
          <w:tcPr>
            <w:tcW w:w="960" w:type="dxa"/>
          </w:tcPr>
          <w:p w14:paraId="57EB180E" w14:textId="77777777" w:rsidR="00E8069C" w:rsidRDefault="00E8069C">
            <w:r>
              <w:t>Saba Asif</w:t>
            </w:r>
          </w:p>
        </w:tc>
        <w:tc>
          <w:tcPr>
            <w:tcW w:w="935" w:type="dxa"/>
          </w:tcPr>
          <w:p w14:paraId="7106B317" w14:textId="77777777" w:rsidR="00E8069C" w:rsidRDefault="00E8069C">
            <w:r>
              <w:t>Muhammad Asif</w:t>
            </w:r>
          </w:p>
        </w:tc>
        <w:tc>
          <w:tcPr>
            <w:tcW w:w="957" w:type="dxa"/>
          </w:tcPr>
          <w:p w14:paraId="291169AD" w14:textId="77777777" w:rsidR="00E8069C" w:rsidRDefault="00E8069C">
            <w:r>
              <w:t>87037-P</w:t>
            </w:r>
          </w:p>
        </w:tc>
        <w:tc>
          <w:tcPr>
            <w:tcW w:w="700" w:type="dxa"/>
          </w:tcPr>
          <w:p w14:paraId="25AFC0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6D524C" w14:textId="77777777" w:rsidR="00E8069C" w:rsidRDefault="00E8069C">
            <w:r>
              <w:t>12.652</w:t>
            </w:r>
          </w:p>
        </w:tc>
        <w:tc>
          <w:tcPr>
            <w:tcW w:w="598" w:type="dxa"/>
          </w:tcPr>
          <w:p w14:paraId="16FB0B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F1F19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7CE395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D7BD398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2713F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902883" w14:textId="77777777" w:rsidR="00E8069C" w:rsidRDefault="00E8069C">
            <w:r>
              <w:t>67.652</w:t>
            </w:r>
          </w:p>
        </w:tc>
      </w:tr>
      <w:tr w:rsidR="00E8069C" w14:paraId="2FE6B19C" w14:textId="77777777" w:rsidTr="00E8069C">
        <w:tc>
          <w:tcPr>
            <w:tcW w:w="1133" w:type="dxa"/>
          </w:tcPr>
          <w:p w14:paraId="629313C3" w14:textId="77777777" w:rsidR="00E8069C" w:rsidRDefault="00E8069C">
            <w:r>
              <w:t>282</w:t>
            </w:r>
          </w:p>
        </w:tc>
        <w:tc>
          <w:tcPr>
            <w:tcW w:w="615" w:type="dxa"/>
          </w:tcPr>
          <w:p w14:paraId="5094EF54" w14:textId="77777777" w:rsidR="00E8069C" w:rsidRDefault="00E8069C">
            <w:r>
              <w:t>5515</w:t>
            </w:r>
          </w:p>
        </w:tc>
        <w:tc>
          <w:tcPr>
            <w:tcW w:w="960" w:type="dxa"/>
          </w:tcPr>
          <w:p w14:paraId="7CAE55C9" w14:textId="77777777" w:rsidR="00E8069C" w:rsidRDefault="00E8069C">
            <w:r>
              <w:t>Maria Samraa</w:t>
            </w:r>
          </w:p>
        </w:tc>
        <w:tc>
          <w:tcPr>
            <w:tcW w:w="935" w:type="dxa"/>
          </w:tcPr>
          <w:p w14:paraId="471DEBEB" w14:textId="77777777" w:rsidR="00E8069C" w:rsidRDefault="00E8069C">
            <w:r>
              <w:t>Muhammad Abdul Hameed.</w:t>
            </w:r>
          </w:p>
        </w:tc>
        <w:tc>
          <w:tcPr>
            <w:tcW w:w="957" w:type="dxa"/>
          </w:tcPr>
          <w:p w14:paraId="61F05F6D" w14:textId="77777777" w:rsidR="00E8069C" w:rsidRDefault="00E8069C">
            <w:r>
              <w:t>101409-P</w:t>
            </w:r>
          </w:p>
        </w:tc>
        <w:tc>
          <w:tcPr>
            <w:tcW w:w="700" w:type="dxa"/>
          </w:tcPr>
          <w:p w14:paraId="0721DD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456F3C" w14:textId="77777777" w:rsidR="00E8069C" w:rsidRDefault="00E8069C">
            <w:r>
              <w:t>15.15</w:t>
            </w:r>
          </w:p>
        </w:tc>
        <w:tc>
          <w:tcPr>
            <w:tcW w:w="598" w:type="dxa"/>
          </w:tcPr>
          <w:p w14:paraId="37C932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94F3F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5FBAE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892BD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6BD3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A4448D" w14:textId="77777777" w:rsidR="00E8069C" w:rsidRDefault="00E8069C">
            <w:r>
              <w:t>67.65</w:t>
            </w:r>
          </w:p>
        </w:tc>
      </w:tr>
      <w:tr w:rsidR="00E8069C" w14:paraId="122AF65B" w14:textId="77777777" w:rsidTr="00E8069C">
        <w:tc>
          <w:tcPr>
            <w:tcW w:w="1133" w:type="dxa"/>
          </w:tcPr>
          <w:p w14:paraId="40388616" w14:textId="77777777" w:rsidR="00E8069C" w:rsidRDefault="00E8069C">
            <w:r>
              <w:t>283</w:t>
            </w:r>
          </w:p>
        </w:tc>
        <w:tc>
          <w:tcPr>
            <w:tcW w:w="615" w:type="dxa"/>
          </w:tcPr>
          <w:p w14:paraId="5775454E" w14:textId="77777777" w:rsidR="00E8069C" w:rsidRDefault="00E8069C">
            <w:r>
              <w:t>3194</w:t>
            </w:r>
          </w:p>
        </w:tc>
        <w:tc>
          <w:tcPr>
            <w:tcW w:w="960" w:type="dxa"/>
          </w:tcPr>
          <w:p w14:paraId="48F0A9B6" w14:textId="77777777" w:rsidR="00E8069C" w:rsidRDefault="00E8069C">
            <w:r>
              <w:t>Zarnab Zahra</w:t>
            </w:r>
          </w:p>
        </w:tc>
        <w:tc>
          <w:tcPr>
            <w:tcW w:w="935" w:type="dxa"/>
          </w:tcPr>
          <w:p w14:paraId="53AB85EE" w14:textId="77777777" w:rsidR="00E8069C" w:rsidRDefault="00E8069C">
            <w:r>
              <w:t>Shahid Iqbal</w:t>
            </w:r>
          </w:p>
        </w:tc>
        <w:tc>
          <w:tcPr>
            <w:tcW w:w="957" w:type="dxa"/>
          </w:tcPr>
          <w:p w14:paraId="763DDAFE" w14:textId="77777777" w:rsidR="00E8069C" w:rsidRDefault="00E8069C">
            <w:r>
              <w:t>87161-P</w:t>
            </w:r>
          </w:p>
        </w:tc>
        <w:tc>
          <w:tcPr>
            <w:tcW w:w="700" w:type="dxa"/>
          </w:tcPr>
          <w:p w14:paraId="35354F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2B1D41" w14:textId="77777777" w:rsidR="00E8069C" w:rsidRDefault="00E8069C">
            <w:r>
              <w:t>15.144681</w:t>
            </w:r>
          </w:p>
        </w:tc>
        <w:tc>
          <w:tcPr>
            <w:tcW w:w="598" w:type="dxa"/>
          </w:tcPr>
          <w:p w14:paraId="660E31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89769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97273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6C94B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699A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644154" w14:textId="77777777" w:rsidR="00E8069C" w:rsidRDefault="00E8069C">
            <w:r>
              <w:t>67.644681</w:t>
            </w:r>
          </w:p>
        </w:tc>
      </w:tr>
      <w:tr w:rsidR="00E8069C" w14:paraId="68B0600D" w14:textId="77777777" w:rsidTr="00E8069C">
        <w:tc>
          <w:tcPr>
            <w:tcW w:w="1133" w:type="dxa"/>
          </w:tcPr>
          <w:p w14:paraId="1539B570" w14:textId="77777777" w:rsidR="00E8069C" w:rsidRDefault="00E8069C">
            <w:r>
              <w:t>284</w:t>
            </w:r>
          </w:p>
        </w:tc>
        <w:tc>
          <w:tcPr>
            <w:tcW w:w="615" w:type="dxa"/>
          </w:tcPr>
          <w:p w14:paraId="35D78CB6" w14:textId="77777777" w:rsidR="00E8069C" w:rsidRDefault="00E8069C">
            <w:r>
              <w:t>4259</w:t>
            </w:r>
          </w:p>
        </w:tc>
        <w:tc>
          <w:tcPr>
            <w:tcW w:w="960" w:type="dxa"/>
          </w:tcPr>
          <w:p w14:paraId="293DE9FA" w14:textId="77777777" w:rsidR="00E8069C" w:rsidRDefault="00E8069C">
            <w:r>
              <w:t>Ayesha Shahid</w:t>
            </w:r>
          </w:p>
        </w:tc>
        <w:tc>
          <w:tcPr>
            <w:tcW w:w="935" w:type="dxa"/>
          </w:tcPr>
          <w:p w14:paraId="4745D6B7" w14:textId="77777777" w:rsidR="00E8069C" w:rsidRDefault="00E8069C">
            <w:r>
              <w:t>Shahid Hussain</w:t>
            </w:r>
          </w:p>
        </w:tc>
        <w:tc>
          <w:tcPr>
            <w:tcW w:w="957" w:type="dxa"/>
          </w:tcPr>
          <w:p w14:paraId="5D4AFB7A" w14:textId="77777777" w:rsidR="00E8069C" w:rsidRDefault="00E8069C">
            <w:r>
              <w:t>106068-P</w:t>
            </w:r>
          </w:p>
        </w:tc>
        <w:tc>
          <w:tcPr>
            <w:tcW w:w="700" w:type="dxa"/>
          </w:tcPr>
          <w:p w14:paraId="76A4AC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6D6947" w14:textId="77777777" w:rsidR="00E8069C" w:rsidRDefault="00E8069C">
            <w:r>
              <w:t>15.120833</w:t>
            </w:r>
          </w:p>
        </w:tc>
        <w:tc>
          <w:tcPr>
            <w:tcW w:w="598" w:type="dxa"/>
          </w:tcPr>
          <w:p w14:paraId="4E6C8E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9A15B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3F55C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FCBC19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CF6E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D2666D" w14:textId="77777777" w:rsidR="00E8069C" w:rsidRDefault="00E8069C">
            <w:r>
              <w:t>67.620833</w:t>
            </w:r>
          </w:p>
        </w:tc>
      </w:tr>
      <w:tr w:rsidR="00E8069C" w14:paraId="09617FCC" w14:textId="77777777" w:rsidTr="00E8069C">
        <w:tc>
          <w:tcPr>
            <w:tcW w:w="1133" w:type="dxa"/>
          </w:tcPr>
          <w:p w14:paraId="5161C7AF" w14:textId="77777777" w:rsidR="00E8069C" w:rsidRDefault="00E8069C">
            <w:r>
              <w:t>285</w:t>
            </w:r>
          </w:p>
        </w:tc>
        <w:tc>
          <w:tcPr>
            <w:tcW w:w="615" w:type="dxa"/>
          </w:tcPr>
          <w:p w14:paraId="607F83D0" w14:textId="77777777" w:rsidR="00E8069C" w:rsidRDefault="00E8069C">
            <w:r>
              <w:t>3607</w:t>
            </w:r>
          </w:p>
        </w:tc>
        <w:tc>
          <w:tcPr>
            <w:tcW w:w="960" w:type="dxa"/>
          </w:tcPr>
          <w:p w14:paraId="16F0ABD7" w14:textId="77777777" w:rsidR="00E8069C" w:rsidRDefault="00E8069C">
            <w:r>
              <w:t>Saman Farid</w:t>
            </w:r>
          </w:p>
        </w:tc>
        <w:tc>
          <w:tcPr>
            <w:tcW w:w="935" w:type="dxa"/>
          </w:tcPr>
          <w:p w14:paraId="29FD1273" w14:textId="77777777" w:rsidR="00E8069C" w:rsidRDefault="00E8069C">
            <w:r>
              <w:t>Muhammad Farid</w:t>
            </w:r>
          </w:p>
        </w:tc>
        <w:tc>
          <w:tcPr>
            <w:tcW w:w="957" w:type="dxa"/>
          </w:tcPr>
          <w:p w14:paraId="6CB99A38" w14:textId="77777777" w:rsidR="00E8069C" w:rsidRDefault="00E8069C">
            <w:r>
              <w:t>3997-AJK</w:t>
            </w:r>
          </w:p>
        </w:tc>
        <w:tc>
          <w:tcPr>
            <w:tcW w:w="700" w:type="dxa"/>
          </w:tcPr>
          <w:p w14:paraId="677EBD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49FAD5" w14:textId="77777777" w:rsidR="00E8069C" w:rsidRDefault="00E8069C">
            <w:r>
              <w:t>12.62</w:t>
            </w:r>
          </w:p>
        </w:tc>
        <w:tc>
          <w:tcPr>
            <w:tcW w:w="598" w:type="dxa"/>
          </w:tcPr>
          <w:p w14:paraId="252871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A691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25A24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CFEA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6C55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1EEC71" w14:textId="77777777" w:rsidR="00E8069C" w:rsidRDefault="00E8069C">
            <w:r>
              <w:t>67.62</w:t>
            </w:r>
          </w:p>
        </w:tc>
      </w:tr>
      <w:tr w:rsidR="00E8069C" w14:paraId="31185EEC" w14:textId="77777777" w:rsidTr="00E8069C">
        <w:tc>
          <w:tcPr>
            <w:tcW w:w="1133" w:type="dxa"/>
          </w:tcPr>
          <w:p w14:paraId="7C70794A" w14:textId="77777777" w:rsidR="00E8069C" w:rsidRDefault="00E8069C">
            <w:r>
              <w:t>286</w:t>
            </w:r>
          </w:p>
        </w:tc>
        <w:tc>
          <w:tcPr>
            <w:tcW w:w="615" w:type="dxa"/>
          </w:tcPr>
          <w:p w14:paraId="3133339F" w14:textId="77777777" w:rsidR="00E8069C" w:rsidRDefault="00E8069C">
            <w:r>
              <w:t>3557</w:t>
            </w:r>
          </w:p>
        </w:tc>
        <w:tc>
          <w:tcPr>
            <w:tcW w:w="960" w:type="dxa"/>
          </w:tcPr>
          <w:p w14:paraId="14502755" w14:textId="77777777" w:rsidR="00E8069C" w:rsidRDefault="00E8069C">
            <w:r>
              <w:t>Ayesha Shahzad</w:t>
            </w:r>
          </w:p>
        </w:tc>
        <w:tc>
          <w:tcPr>
            <w:tcW w:w="935" w:type="dxa"/>
          </w:tcPr>
          <w:p w14:paraId="6201A488" w14:textId="77777777" w:rsidR="00E8069C" w:rsidRDefault="00E8069C">
            <w:r>
              <w:t>Muhammad Abid Shahzad</w:t>
            </w:r>
          </w:p>
        </w:tc>
        <w:tc>
          <w:tcPr>
            <w:tcW w:w="957" w:type="dxa"/>
          </w:tcPr>
          <w:p w14:paraId="7411E3E3" w14:textId="77777777" w:rsidR="00E8069C" w:rsidRDefault="00E8069C">
            <w:r>
              <w:t>94828-P</w:t>
            </w:r>
          </w:p>
        </w:tc>
        <w:tc>
          <w:tcPr>
            <w:tcW w:w="700" w:type="dxa"/>
          </w:tcPr>
          <w:p w14:paraId="259B2D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2004B6" w14:textId="77777777" w:rsidR="00E8069C" w:rsidRDefault="00E8069C">
            <w:r>
              <w:t>12.6</w:t>
            </w:r>
          </w:p>
        </w:tc>
        <w:tc>
          <w:tcPr>
            <w:tcW w:w="598" w:type="dxa"/>
          </w:tcPr>
          <w:p w14:paraId="6061A8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80EC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02B19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0646E5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07E9A9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238E57" w14:textId="77777777" w:rsidR="00E8069C" w:rsidRDefault="00E8069C">
            <w:r>
              <w:t>67</w:t>
            </w:r>
            <w:r>
              <w:lastRenderedPageBreak/>
              <w:t>.6</w:t>
            </w:r>
          </w:p>
        </w:tc>
      </w:tr>
      <w:tr w:rsidR="00E8069C" w14:paraId="7AE564F6" w14:textId="77777777" w:rsidTr="00E8069C">
        <w:tc>
          <w:tcPr>
            <w:tcW w:w="1133" w:type="dxa"/>
          </w:tcPr>
          <w:p w14:paraId="0EFE49DF" w14:textId="77777777" w:rsidR="00E8069C" w:rsidRDefault="00E8069C">
            <w:r>
              <w:t>287</w:t>
            </w:r>
          </w:p>
        </w:tc>
        <w:tc>
          <w:tcPr>
            <w:tcW w:w="615" w:type="dxa"/>
          </w:tcPr>
          <w:p w14:paraId="7B028224" w14:textId="77777777" w:rsidR="00E8069C" w:rsidRDefault="00E8069C">
            <w:r>
              <w:t>7783</w:t>
            </w:r>
          </w:p>
        </w:tc>
        <w:tc>
          <w:tcPr>
            <w:tcW w:w="960" w:type="dxa"/>
          </w:tcPr>
          <w:p w14:paraId="2A4796AA" w14:textId="77777777" w:rsidR="00E8069C" w:rsidRDefault="00E8069C">
            <w:r>
              <w:t>Mah Jabeen</w:t>
            </w:r>
          </w:p>
        </w:tc>
        <w:tc>
          <w:tcPr>
            <w:tcW w:w="935" w:type="dxa"/>
          </w:tcPr>
          <w:p w14:paraId="176BCDB4" w14:textId="77777777" w:rsidR="00E8069C" w:rsidRDefault="00E8069C">
            <w:r>
              <w:t>Sadaqat Ali</w:t>
            </w:r>
          </w:p>
        </w:tc>
        <w:tc>
          <w:tcPr>
            <w:tcW w:w="957" w:type="dxa"/>
          </w:tcPr>
          <w:p w14:paraId="1DBF32FB" w14:textId="77777777" w:rsidR="00E8069C" w:rsidRDefault="00E8069C">
            <w:r>
              <w:t>105335-P</w:t>
            </w:r>
          </w:p>
        </w:tc>
        <w:tc>
          <w:tcPr>
            <w:tcW w:w="700" w:type="dxa"/>
          </w:tcPr>
          <w:p w14:paraId="48A2910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A33C6C" w14:textId="77777777" w:rsidR="00E8069C" w:rsidRDefault="00E8069C">
            <w:r>
              <w:t>14.25</w:t>
            </w:r>
          </w:p>
        </w:tc>
        <w:tc>
          <w:tcPr>
            <w:tcW w:w="598" w:type="dxa"/>
          </w:tcPr>
          <w:p w14:paraId="5451C4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ECC82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9C775F5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140500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E3FB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3A6946" w14:textId="77777777" w:rsidR="00E8069C" w:rsidRDefault="00E8069C">
            <w:r>
              <w:t>67.58333</w:t>
            </w:r>
            <w:r>
              <w:lastRenderedPageBreak/>
              <w:t>3</w:t>
            </w:r>
          </w:p>
        </w:tc>
      </w:tr>
      <w:tr w:rsidR="00E8069C" w14:paraId="2B054D05" w14:textId="77777777" w:rsidTr="00E8069C">
        <w:tc>
          <w:tcPr>
            <w:tcW w:w="1133" w:type="dxa"/>
          </w:tcPr>
          <w:p w14:paraId="4D5F3CF5" w14:textId="77777777" w:rsidR="00E8069C" w:rsidRDefault="00E8069C">
            <w:r>
              <w:t>288</w:t>
            </w:r>
          </w:p>
        </w:tc>
        <w:tc>
          <w:tcPr>
            <w:tcW w:w="615" w:type="dxa"/>
          </w:tcPr>
          <w:p w14:paraId="4EAF4C2A" w14:textId="77777777" w:rsidR="00E8069C" w:rsidRDefault="00E8069C">
            <w:r>
              <w:t>15738</w:t>
            </w:r>
          </w:p>
        </w:tc>
        <w:tc>
          <w:tcPr>
            <w:tcW w:w="960" w:type="dxa"/>
          </w:tcPr>
          <w:p w14:paraId="3609B52F" w14:textId="77777777" w:rsidR="00E8069C" w:rsidRDefault="00E8069C">
            <w:r>
              <w:t>Kainaat Kanwal</w:t>
            </w:r>
          </w:p>
        </w:tc>
        <w:tc>
          <w:tcPr>
            <w:tcW w:w="935" w:type="dxa"/>
          </w:tcPr>
          <w:p w14:paraId="2D78A251" w14:textId="77777777" w:rsidR="00E8069C" w:rsidRDefault="00E8069C">
            <w:r>
              <w:t>Arshad Mahmood</w:t>
            </w:r>
          </w:p>
        </w:tc>
        <w:tc>
          <w:tcPr>
            <w:tcW w:w="957" w:type="dxa"/>
          </w:tcPr>
          <w:p w14:paraId="07F7D9E4" w14:textId="77777777" w:rsidR="00E8069C" w:rsidRDefault="00E8069C">
            <w:r>
              <w:t>102294-P</w:t>
            </w:r>
          </w:p>
        </w:tc>
        <w:tc>
          <w:tcPr>
            <w:tcW w:w="700" w:type="dxa"/>
          </w:tcPr>
          <w:p w14:paraId="14B63F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AC8707" w14:textId="77777777" w:rsidR="00E8069C" w:rsidRDefault="00E8069C">
            <w:r>
              <w:t>16.083333</w:t>
            </w:r>
          </w:p>
        </w:tc>
        <w:tc>
          <w:tcPr>
            <w:tcW w:w="598" w:type="dxa"/>
          </w:tcPr>
          <w:p w14:paraId="2BC4DB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1754A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18934B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45D776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E1F1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EBC584" w14:textId="77777777" w:rsidR="00E8069C" w:rsidRDefault="00E8069C">
            <w:r>
              <w:t>67.583333</w:t>
            </w:r>
          </w:p>
        </w:tc>
      </w:tr>
      <w:tr w:rsidR="00E8069C" w14:paraId="24416707" w14:textId="77777777" w:rsidTr="00E8069C">
        <w:tc>
          <w:tcPr>
            <w:tcW w:w="1133" w:type="dxa"/>
          </w:tcPr>
          <w:p w14:paraId="05687A3C" w14:textId="77777777" w:rsidR="00E8069C" w:rsidRDefault="00E8069C">
            <w:r>
              <w:t>289</w:t>
            </w:r>
          </w:p>
        </w:tc>
        <w:tc>
          <w:tcPr>
            <w:tcW w:w="615" w:type="dxa"/>
          </w:tcPr>
          <w:p w14:paraId="311536C8" w14:textId="77777777" w:rsidR="00E8069C" w:rsidRDefault="00E8069C">
            <w:r>
              <w:t>2624</w:t>
            </w:r>
          </w:p>
        </w:tc>
        <w:tc>
          <w:tcPr>
            <w:tcW w:w="960" w:type="dxa"/>
          </w:tcPr>
          <w:p w14:paraId="15E35F90" w14:textId="77777777" w:rsidR="00E8069C" w:rsidRDefault="00E8069C">
            <w:r>
              <w:t>Minna Altaf</w:t>
            </w:r>
          </w:p>
        </w:tc>
        <w:tc>
          <w:tcPr>
            <w:tcW w:w="935" w:type="dxa"/>
          </w:tcPr>
          <w:p w14:paraId="4ED5E709" w14:textId="77777777" w:rsidR="00E8069C" w:rsidRDefault="00E8069C">
            <w:r>
              <w:t>Muhammad Altaf Hussain</w:t>
            </w:r>
          </w:p>
        </w:tc>
        <w:tc>
          <w:tcPr>
            <w:tcW w:w="957" w:type="dxa"/>
          </w:tcPr>
          <w:p w14:paraId="7F0D284C" w14:textId="77777777" w:rsidR="00E8069C" w:rsidRDefault="00E8069C">
            <w:r>
              <w:t>98892-P</w:t>
            </w:r>
          </w:p>
        </w:tc>
        <w:tc>
          <w:tcPr>
            <w:tcW w:w="700" w:type="dxa"/>
          </w:tcPr>
          <w:p w14:paraId="5EA81E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990D76" w14:textId="77777777" w:rsidR="00E8069C" w:rsidRDefault="00E8069C">
            <w:r>
              <w:t>14.08</w:t>
            </w:r>
          </w:p>
        </w:tc>
        <w:tc>
          <w:tcPr>
            <w:tcW w:w="598" w:type="dxa"/>
          </w:tcPr>
          <w:p w14:paraId="74A665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9190A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685CAC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3BB7F6D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84A2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6BCA6C" w14:textId="77777777" w:rsidR="00E8069C" w:rsidRDefault="00E8069C">
            <w:r>
              <w:t>67.58</w:t>
            </w:r>
          </w:p>
        </w:tc>
      </w:tr>
      <w:tr w:rsidR="00E8069C" w14:paraId="716A78EA" w14:textId="77777777" w:rsidTr="00E8069C">
        <w:tc>
          <w:tcPr>
            <w:tcW w:w="1133" w:type="dxa"/>
          </w:tcPr>
          <w:p w14:paraId="7C1A508E" w14:textId="77777777" w:rsidR="00E8069C" w:rsidRDefault="00E8069C">
            <w:r>
              <w:t>290</w:t>
            </w:r>
          </w:p>
        </w:tc>
        <w:tc>
          <w:tcPr>
            <w:tcW w:w="615" w:type="dxa"/>
          </w:tcPr>
          <w:p w14:paraId="59C6D027" w14:textId="77777777" w:rsidR="00E8069C" w:rsidRDefault="00E8069C">
            <w:r>
              <w:t>4649</w:t>
            </w:r>
          </w:p>
        </w:tc>
        <w:tc>
          <w:tcPr>
            <w:tcW w:w="960" w:type="dxa"/>
          </w:tcPr>
          <w:p w14:paraId="3B2C568A" w14:textId="77777777" w:rsidR="00E8069C" w:rsidRDefault="00E8069C">
            <w:r>
              <w:t>Kashif Javed</w:t>
            </w:r>
          </w:p>
        </w:tc>
        <w:tc>
          <w:tcPr>
            <w:tcW w:w="935" w:type="dxa"/>
          </w:tcPr>
          <w:p w14:paraId="2F00B4F7" w14:textId="77777777" w:rsidR="00E8069C" w:rsidRDefault="00E8069C">
            <w:r>
              <w:t>Sardar Ali</w:t>
            </w:r>
          </w:p>
        </w:tc>
        <w:tc>
          <w:tcPr>
            <w:tcW w:w="957" w:type="dxa"/>
          </w:tcPr>
          <w:p w14:paraId="492B307C" w14:textId="77777777" w:rsidR="00E8069C" w:rsidRDefault="00E8069C">
            <w:r>
              <w:t>93115-p</w:t>
            </w:r>
          </w:p>
        </w:tc>
        <w:tc>
          <w:tcPr>
            <w:tcW w:w="700" w:type="dxa"/>
          </w:tcPr>
          <w:p w14:paraId="476B83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9E253A" w14:textId="77777777" w:rsidR="00E8069C" w:rsidRDefault="00E8069C">
            <w:r>
              <w:t>15.063158</w:t>
            </w:r>
          </w:p>
        </w:tc>
        <w:tc>
          <w:tcPr>
            <w:tcW w:w="598" w:type="dxa"/>
          </w:tcPr>
          <w:p w14:paraId="0806C4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B74A8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0B2034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834B6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3FB6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4AECC7" w14:textId="77777777" w:rsidR="00E8069C" w:rsidRDefault="00E8069C">
            <w:r>
              <w:t>67.563158</w:t>
            </w:r>
          </w:p>
        </w:tc>
      </w:tr>
      <w:tr w:rsidR="00E8069C" w14:paraId="6B8C2889" w14:textId="77777777" w:rsidTr="00E8069C">
        <w:tc>
          <w:tcPr>
            <w:tcW w:w="1133" w:type="dxa"/>
          </w:tcPr>
          <w:p w14:paraId="1CAD950F" w14:textId="77777777" w:rsidR="00E8069C" w:rsidRDefault="00E8069C">
            <w:r>
              <w:t>291</w:t>
            </w:r>
          </w:p>
        </w:tc>
        <w:tc>
          <w:tcPr>
            <w:tcW w:w="615" w:type="dxa"/>
          </w:tcPr>
          <w:p w14:paraId="76A246E4" w14:textId="77777777" w:rsidR="00E8069C" w:rsidRDefault="00E8069C">
            <w:r>
              <w:t>6026</w:t>
            </w:r>
          </w:p>
        </w:tc>
        <w:tc>
          <w:tcPr>
            <w:tcW w:w="960" w:type="dxa"/>
          </w:tcPr>
          <w:p w14:paraId="4A868001" w14:textId="77777777" w:rsidR="00E8069C" w:rsidRDefault="00E8069C">
            <w:r>
              <w:t>Muhammad Umar Farooq</w:t>
            </w:r>
          </w:p>
        </w:tc>
        <w:tc>
          <w:tcPr>
            <w:tcW w:w="935" w:type="dxa"/>
          </w:tcPr>
          <w:p w14:paraId="24E984DA" w14:textId="77777777" w:rsidR="00E8069C" w:rsidRDefault="00E8069C">
            <w:r>
              <w:t>Nadeem Akhtar Ch.</w:t>
            </w:r>
          </w:p>
        </w:tc>
        <w:tc>
          <w:tcPr>
            <w:tcW w:w="957" w:type="dxa"/>
          </w:tcPr>
          <w:p w14:paraId="2D9A548C" w14:textId="77777777" w:rsidR="00E8069C" w:rsidRDefault="00E8069C">
            <w:r>
              <w:t>105104-p</w:t>
            </w:r>
          </w:p>
        </w:tc>
        <w:tc>
          <w:tcPr>
            <w:tcW w:w="700" w:type="dxa"/>
          </w:tcPr>
          <w:p w14:paraId="623CC9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FF0E07" w14:textId="77777777" w:rsidR="00E8069C" w:rsidRDefault="00E8069C">
            <w:r>
              <w:t>14.354167</w:t>
            </w:r>
          </w:p>
        </w:tc>
        <w:tc>
          <w:tcPr>
            <w:tcW w:w="598" w:type="dxa"/>
          </w:tcPr>
          <w:p w14:paraId="63CA09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D556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739EE8" w14:textId="77777777" w:rsidR="00E8069C" w:rsidRDefault="00E8069C">
            <w:r>
              <w:t>18.166667</w:t>
            </w:r>
          </w:p>
        </w:tc>
        <w:tc>
          <w:tcPr>
            <w:tcW w:w="596" w:type="dxa"/>
          </w:tcPr>
          <w:p w14:paraId="6DA3EC9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B853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69CA8B" w14:textId="77777777" w:rsidR="00E8069C" w:rsidRDefault="00E8069C">
            <w:r>
              <w:t>67.520834</w:t>
            </w:r>
          </w:p>
        </w:tc>
      </w:tr>
      <w:tr w:rsidR="00E8069C" w14:paraId="06162C28" w14:textId="77777777" w:rsidTr="00E8069C">
        <w:tc>
          <w:tcPr>
            <w:tcW w:w="1133" w:type="dxa"/>
          </w:tcPr>
          <w:p w14:paraId="7AFBFB4A" w14:textId="77777777" w:rsidR="00E8069C" w:rsidRDefault="00E8069C">
            <w:r>
              <w:t>292</w:t>
            </w:r>
          </w:p>
        </w:tc>
        <w:tc>
          <w:tcPr>
            <w:tcW w:w="615" w:type="dxa"/>
          </w:tcPr>
          <w:p w14:paraId="5FD1E542" w14:textId="77777777" w:rsidR="00E8069C" w:rsidRDefault="00E8069C">
            <w:r>
              <w:t>17103</w:t>
            </w:r>
          </w:p>
        </w:tc>
        <w:tc>
          <w:tcPr>
            <w:tcW w:w="960" w:type="dxa"/>
          </w:tcPr>
          <w:p w14:paraId="1255103D" w14:textId="77777777" w:rsidR="00E8069C" w:rsidRDefault="00E8069C">
            <w:r>
              <w:t>Sania Tariq</w:t>
            </w:r>
          </w:p>
        </w:tc>
        <w:tc>
          <w:tcPr>
            <w:tcW w:w="935" w:type="dxa"/>
          </w:tcPr>
          <w:p w14:paraId="645C9FEB" w14:textId="77777777" w:rsidR="00E8069C" w:rsidRDefault="00E8069C">
            <w:r>
              <w:t>Danish Ahmed</w:t>
            </w:r>
          </w:p>
        </w:tc>
        <w:tc>
          <w:tcPr>
            <w:tcW w:w="957" w:type="dxa"/>
          </w:tcPr>
          <w:p w14:paraId="506FD735" w14:textId="77777777" w:rsidR="00E8069C" w:rsidRDefault="00E8069C">
            <w:r>
              <w:t>B-101305-P</w:t>
            </w:r>
          </w:p>
        </w:tc>
        <w:tc>
          <w:tcPr>
            <w:tcW w:w="700" w:type="dxa"/>
          </w:tcPr>
          <w:p w14:paraId="2A9894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9518D7" w14:textId="77777777" w:rsidR="00E8069C" w:rsidRDefault="00E8069C">
            <w:r>
              <w:t>14.675</w:t>
            </w:r>
          </w:p>
        </w:tc>
        <w:tc>
          <w:tcPr>
            <w:tcW w:w="598" w:type="dxa"/>
          </w:tcPr>
          <w:p w14:paraId="04E6CF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AFF12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C2F7E6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77AD1C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1CF5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F7B637" w14:textId="77777777" w:rsidR="00E8069C" w:rsidRDefault="00E8069C">
            <w:r>
              <w:t>67.508333</w:t>
            </w:r>
          </w:p>
        </w:tc>
      </w:tr>
      <w:tr w:rsidR="00E8069C" w14:paraId="298F8C5A" w14:textId="77777777" w:rsidTr="00E8069C">
        <w:tc>
          <w:tcPr>
            <w:tcW w:w="1133" w:type="dxa"/>
          </w:tcPr>
          <w:p w14:paraId="1BA8BBA5" w14:textId="77777777" w:rsidR="00E8069C" w:rsidRDefault="00E8069C">
            <w:r>
              <w:t>293</w:t>
            </w:r>
          </w:p>
        </w:tc>
        <w:tc>
          <w:tcPr>
            <w:tcW w:w="615" w:type="dxa"/>
          </w:tcPr>
          <w:p w14:paraId="0451368C" w14:textId="77777777" w:rsidR="00E8069C" w:rsidRDefault="00E8069C">
            <w:r>
              <w:t>18438</w:t>
            </w:r>
          </w:p>
        </w:tc>
        <w:tc>
          <w:tcPr>
            <w:tcW w:w="960" w:type="dxa"/>
          </w:tcPr>
          <w:p w14:paraId="3AA6497D" w14:textId="77777777" w:rsidR="00E8069C" w:rsidRDefault="00E8069C">
            <w:r>
              <w:t>Sardar Nouman Afzal Khan</w:t>
            </w:r>
          </w:p>
        </w:tc>
        <w:tc>
          <w:tcPr>
            <w:tcW w:w="935" w:type="dxa"/>
          </w:tcPr>
          <w:p w14:paraId="185E15D5" w14:textId="77777777" w:rsidR="00E8069C" w:rsidRDefault="00E8069C">
            <w:r>
              <w:t>ARIF ALI KHAN</w:t>
            </w:r>
          </w:p>
        </w:tc>
        <w:tc>
          <w:tcPr>
            <w:tcW w:w="957" w:type="dxa"/>
          </w:tcPr>
          <w:p w14:paraId="6C78428D" w14:textId="77777777" w:rsidR="00E8069C" w:rsidRDefault="00E8069C">
            <w:r>
              <w:t>87076-P</w:t>
            </w:r>
          </w:p>
        </w:tc>
        <w:tc>
          <w:tcPr>
            <w:tcW w:w="700" w:type="dxa"/>
          </w:tcPr>
          <w:p w14:paraId="34AF43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AB99EB" w14:textId="77777777" w:rsidR="00E8069C" w:rsidRDefault="00E8069C">
            <w:r>
              <w:t>12.497959</w:t>
            </w:r>
          </w:p>
        </w:tc>
        <w:tc>
          <w:tcPr>
            <w:tcW w:w="598" w:type="dxa"/>
          </w:tcPr>
          <w:p w14:paraId="4C3CAA8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67EF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66E8E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B02D6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E886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70A5A6" w14:textId="77777777" w:rsidR="00E8069C" w:rsidRDefault="00E8069C">
            <w:r>
              <w:t>67.497959</w:t>
            </w:r>
          </w:p>
        </w:tc>
      </w:tr>
      <w:tr w:rsidR="00E8069C" w14:paraId="563CD3BD" w14:textId="77777777" w:rsidTr="00E8069C">
        <w:tc>
          <w:tcPr>
            <w:tcW w:w="1133" w:type="dxa"/>
          </w:tcPr>
          <w:p w14:paraId="03081145" w14:textId="77777777" w:rsidR="00E8069C" w:rsidRDefault="00E8069C">
            <w:r>
              <w:t>294</w:t>
            </w:r>
          </w:p>
        </w:tc>
        <w:tc>
          <w:tcPr>
            <w:tcW w:w="615" w:type="dxa"/>
          </w:tcPr>
          <w:p w14:paraId="27613D41" w14:textId="77777777" w:rsidR="00E8069C" w:rsidRDefault="00E8069C">
            <w:r>
              <w:t>1996</w:t>
            </w:r>
          </w:p>
        </w:tc>
        <w:tc>
          <w:tcPr>
            <w:tcW w:w="960" w:type="dxa"/>
          </w:tcPr>
          <w:p w14:paraId="5877A002" w14:textId="77777777" w:rsidR="00E8069C" w:rsidRDefault="00E8069C">
            <w:r>
              <w:t>Jawairia</w:t>
            </w:r>
          </w:p>
        </w:tc>
        <w:tc>
          <w:tcPr>
            <w:tcW w:w="935" w:type="dxa"/>
          </w:tcPr>
          <w:p w14:paraId="00424BD1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0A63314C" w14:textId="77777777" w:rsidR="00E8069C" w:rsidRDefault="00E8069C">
            <w:r>
              <w:t>97805-P</w:t>
            </w:r>
          </w:p>
        </w:tc>
        <w:tc>
          <w:tcPr>
            <w:tcW w:w="700" w:type="dxa"/>
          </w:tcPr>
          <w:p w14:paraId="7AFAE10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96B11B" w14:textId="77777777" w:rsidR="00E8069C" w:rsidRDefault="00E8069C">
            <w:r>
              <w:t>14.475</w:t>
            </w:r>
          </w:p>
        </w:tc>
        <w:tc>
          <w:tcPr>
            <w:tcW w:w="598" w:type="dxa"/>
          </w:tcPr>
          <w:p w14:paraId="01150A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4021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4A29D0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0A3307A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B9C0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1F98FD" w14:textId="77777777" w:rsidR="00E8069C" w:rsidRDefault="00E8069C">
            <w:r>
              <w:t>67.475</w:t>
            </w:r>
          </w:p>
        </w:tc>
      </w:tr>
      <w:tr w:rsidR="00E8069C" w14:paraId="4E4E3E32" w14:textId="77777777" w:rsidTr="00E8069C">
        <w:tc>
          <w:tcPr>
            <w:tcW w:w="1133" w:type="dxa"/>
          </w:tcPr>
          <w:p w14:paraId="7693CB7B" w14:textId="77777777" w:rsidR="00E8069C" w:rsidRDefault="00E8069C">
            <w:r>
              <w:t>295</w:t>
            </w:r>
          </w:p>
        </w:tc>
        <w:tc>
          <w:tcPr>
            <w:tcW w:w="615" w:type="dxa"/>
          </w:tcPr>
          <w:p w14:paraId="15E9B747" w14:textId="77777777" w:rsidR="00E8069C" w:rsidRDefault="00E8069C">
            <w:r>
              <w:t>5260</w:t>
            </w:r>
          </w:p>
        </w:tc>
        <w:tc>
          <w:tcPr>
            <w:tcW w:w="960" w:type="dxa"/>
          </w:tcPr>
          <w:p w14:paraId="4228DF9B" w14:textId="77777777" w:rsidR="00E8069C" w:rsidRDefault="00E8069C">
            <w:r>
              <w:t>Sumbal Javaid</w:t>
            </w:r>
          </w:p>
        </w:tc>
        <w:tc>
          <w:tcPr>
            <w:tcW w:w="935" w:type="dxa"/>
          </w:tcPr>
          <w:p w14:paraId="35171BB8" w14:textId="77777777" w:rsidR="00E8069C" w:rsidRDefault="00E8069C">
            <w:r>
              <w:t>Javaid Iqbal</w:t>
            </w:r>
          </w:p>
        </w:tc>
        <w:tc>
          <w:tcPr>
            <w:tcW w:w="957" w:type="dxa"/>
          </w:tcPr>
          <w:p w14:paraId="528F3696" w14:textId="77777777" w:rsidR="00E8069C" w:rsidRDefault="00E8069C">
            <w:r>
              <w:t>88218-P</w:t>
            </w:r>
          </w:p>
        </w:tc>
        <w:tc>
          <w:tcPr>
            <w:tcW w:w="700" w:type="dxa"/>
          </w:tcPr>
          <w:p w14:paraId="0F377B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91D03A" w14:textId="77777777" w:rsidR="00E8069C" w:rsidRDefault="00E8069C">
            <w:r>
              <w:t>14.966667</w:t>
            </w:r>
          </w:p>
        </w:tc>
        <w:tc>
          <w:tcPr>
            <w:tcW w:w="598" w:type="dxa"/>
          </w:tcPr>
          <w:p w14:paraId="1AEE3C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92F46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0B601D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7124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A4EB3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E110CC" w14:textId="77777777" w:rsidR="00E8069C" w:rsidRDefault="00E8069C">
            <w:r>
              <w:t>67.466667</w:t>
            </w:r>
          </w:p>
        </w:tc>
      </w:tr>
      <w:tr w:rsidR="00E8069C" w14:paraId="75277BE5" w14:textId="77777777" w:rsidTr="00E8069C">
        <w:tc>
          <w:tcPr>
            <w:tcW w:w="1133" w:type="dxa"/>
          </w:tcPr>
          <w:p w14:paraId="2AB4E712" w14:textId="77777777" w:rsidR="00E8069C" w:rsidRDefault="00E8069C">
            <w:r>
              <w:t>296</w:t>
            </w:r>
          </w:p>
        </w:tc>
        <w:tc>
          <w:tcPr>
            <w:tcW w:w="615" w:type="dxa"/>
          </w:tcPr>
          <w:p w14:paraId="0F0B424F" w14:textId="77777777" w:rsidR="00E8069C" w:rsidRDefault="00E8069C">
            <w:r>
              <w:t>15304</w:t>
            </w:r>
          </w:p>
        </w:tc>
        <w:tc>
          <w:tcPr>
            <w:tcW w:w="960" w:type="dxa"/>
          </w:tcPr>
          <w:p w14:paraId="3DFB7FE8" w14:textId="77777777" w:rsidR="00E8069C" w:rsidRDefault="00E8069C">
            <w:r>
              <w:t>Maria Younis</w:t>
            </w:r>
          </w:p>
        </w:tc>
        <w:tc>
          <w:tcPr>
            <w:tcW w:w="935" w:type="dxa"/>
          </w:tcPr>
          <w:p w14:paraId="7466AB63" w14:textId="77777777" w:rsidR="00E8069C" w:rsidRDefault="00E8069C">
            <w:r>
              <w:t>Raja Muhammad Younis</w:t>
            </w:r>
          </w:p>
        </w:tc>
        <w:tc>
          <w:tcPr>
            <w:tcW w:w="957" w:type="dxa"/>
          </w:tcPr>
          <w:p w14:paraId="21C9F971" w14:textId="77777777" w:rsidR="00E8069C" w:rsidRDefault="00E8069C">
            <w:r>
              <w:t>97383-P</w:t>
            </w:r>
          </w:p>
        </w:tc>
        <w:tc>
          <w:tcPr>
            <w:tcW w:w="700" w:type="dxa"/>
          </w:tcPr>
          <w:p w14:paraId="47295E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177900" w14:textId="77777777" w:rsidR="00E8069C" w:rsidRDefault="00E8069C">
            <w:r>
              <w:t>14.965957</w:t>
            </w:r>
          </w:p>
        </w:tc>
        <w:tc>
          <w:tcPr>
            <w:tcW w:w="598" w:type="dxa"/>
          </w:tcPr>
          <w:p w14:paraId="3489B7D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5E677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B4B24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1270F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8C66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5619C6" w14:textId="77777777" w:rsidR="00E8069C" w:rsidRDefault="00E8069C">
            <w:r>
              <w:t>67.465957</w:t>
            </w:r>
          </w:p>
        </w:tc>
      </w:tr>
      <w:tr w:rsidR="00E8069C" w14:paraId="343E3318" w14:textId="77777777" w:rsidTr="00E8069C">
        <w:tc>
          <w:tcPr>
            <w:tcW w:w="1133" w:type="dxa"/>
          </w:tcPr>
          <w:p w14:paraId="06C8FE86" w14:textId="77777777" w:rsidR="00E8069C" w:rsidRDefault="00E8069C">
            <w:r>
              <w:t>297</w:t>
            </w:r>
          </w:p>
        </w:tc>
        <w:tc>
          <w:tcPr>
            <w:tcW w:w="615" w:type="dxa"/>
          </w:tcPr>
          <w:p w14:paraId="19C1244A" w14:textId="77777777" w:rsidR="00E8069C" w:rsidRDefault="00E8069C">
            <w:r>
              <w:t>1055</w:t>
            </w:r>
          </w:p>
        </w:tc>
        <w:tc>
          <w:tcPr>
            <w:tcW w:w="960" w:type="dxa"/>
          </w:tcPr>
          <w:p w14:paraId="2199DC56" w14:textId="77777777" w:rsidR="00E8069C" w:rsidRDefault="00E8069C">
            <w:r>
              <w:t xml:space="preserve">Sidra </w:t>
            </w:r>
            <w:r>
              <w:lastRenderedPageBreak/>
              <w:t>Ra</w:t>
            </w:r>
            <w:r>
              <w:lastRenderedPageBreak/>
              <w:t>sh</w:t>
            </w:r>
            <w:r>
              <w:lastRenderedPageBreak/>
              <w:t>eed</w:t>
            </w:r>
          </w:p>
        </w:tc>
        <w:tc>
          <w:tcPr>
            <w:tcW w:w="935" w:type="dxa"/>
          </w:tcPr>
          <w:p w14:paraId="26A6A496" w14:textId="77777777" w:rsidR="00E8069C" w:rsidRDefault="00E8069C">
            <w:r>
              <w:t>M</w:t>
            </w:r>
            <w:r>
              <w:lastRenderedPageBreak/>
              <w:t>uha</w:t>
            </w:r>
            <w:r>
              <w:lastRenderedPageBreak/>
              <w:t>mmad</w:t>
            </w:r>
            <w:r>
              <w:lastRenderedPageBreak/>
              <w:t xml:space="preserve"> R</w:t>
            </w:r>
            <w:r>
              <w:lastRenderedPageBreak/>
              <w:t>asheed</w:t>
            </w:r>
          </w:p>
        </w:tc>
        <w:tc>
          <w:tcPr>
            <w:tcW w:w="957" w:type="dxa"/>
          </w:tcPr>
          <w:p w14:paraId="6204E40F" w14:textId="77777777" w:rsidR="00E8069C" w:rsidRDefault="00E8069C">
            <w:r>
              <w:t>89509</w:t>
            </w:r>
            <w:r>
              <w:lastRenderedPageBreak/>
              <w:t>–P</w:t>
            </w:r>
          </w:p>
        </w:tc>
        <w:tc>
          <w:tcPr>
            <w:tcW w:w="700" w:type="dxa"/>
          </w:tcPr>
          <w:p w14:paraId="5DF324D8" w14:textId="77777777" w:rsidR="00E8069C" w:rsidRDefault="00E8069C">
            <w:r>
              <w:t>Punj</w:t>
            </w:r>
            <w:r>
              <w:lastRenderedPageBreak/>
              <w:t>ab</w:t>
            </w:r>
          </w:p>
        </w:tc>
        <w:tc>
          <w:tcPr>
            <w:tcW w:w="665" w:type="dxa"/>
          </w:tcPr>
          <w:p w14:paraId="53D951B4" w14:textId="77777777" w:rsidR="00E8069C" w:rsidRDefault="00E8069C">
            <w:r>
              <w:t>14.</w:t>
            </w:r>
            <w:r>
              <w:lastRenderedPageBreak/>
              <w:t>941</w:t>
            </w:r>
            <w:r>
              <w:lastRenderedPageBreak/>
              <w:t>667</w:t>
            </w:r>
          </w:p>
        </w:tc>
        <w:tc>
          <w:tcPr>
            <w:tcW w:w="598" w:type="dxa"/>
          </w:tcPr>
          <w:p w14:paraId="53203B0F" w14:textId="77777777" w:rsidR="00E8069C" w:rsidRDefault="00E8069C">
            <w:r>
              <w:t>0</w:t>
            </w:r>
            <w:r>
              <w:lastRenderedPageBreak/>
              <w:t>.0</w:t>
            </w:r>
          </w:p>
        </w:tc>
        <w:tc>
          <w:tcPr>
            <w:tcW w:w="477" w:type="dxa"/>
          </w:tcPr>
          <w:p w14:paraId="1686920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39CFFB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90BF6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066F67" w14:textId="77777777" w:rsidR="00E8069C" w:rsidRDefault="00E8069C">
            <w:r>
              <w:t>30</w:t>
            </w:r>
            <w:r>
              <w:lastRenderedPageBreak/>
              <w:t>.0</w:t>
            </w:r>
          </w:p>
        </w:tc>
        <w:tc>
          <w:tcPr>
            <w:tcW w:w="665" w:type="dxa"/>
          </w:tcPr>
          <w:p w14:paraId="20ECB73C" w14:textId="77777777" w:rsidR="00E8069C" w:rsidRDefault="00E8069C">
            <w:r>
              <w:t>67.</w:t>
            </w:r>
            <w:r>
              <w:lastRenderedPageBreak/>
              <w:t>44166</w:t>
            </w:r>
            <w:r>
              <w:lastRenderedPageBreak/>
              <w:t>7</w:t>
            </w:r>
          </w:p>
        </w:tc>
      </w:tr>
      <w:tr w:rsidR="00E8069C" w14:paraId="2D17A351" w14:textId="77777777" w:rsidTr="00E8069C">
        <w:tc>
          <w:tcPr>
            <w:tcW w:w="1133" w:type="dxa"/>
          </w:tcPr>
          <w:p w14:paraId="513ADF55" w14:textId="77777777" w:rsidR="00E8069C" w:rsidRDefault="00E8069C">
            <w:r>
              <w:t>298</w:t>
            </w:r>
          </w:p>
        </w:tc>
        <w:tc>
          <w:tcPr>
            <w:tcW w:w="615" w:type="dxa"/>
          </w:tcPr>
          <w:p w14:paraId="61D32C6C" w14:textId="77777777" w:rsidR="00E8069C" w:rsidRDefault="00E8069C">
            <w:r>
              <w:lastRenderedPageBreak/>
              <w:t>16071</w:t>
            </w:r>
          </w:p>
        </w:tc>
        <w:tc>
          <w:tcPr>
            <w:tcW w:w="960" w:type="dxa"/>
          </w:tcPr>
          <w:p w14:paraId="7D5C224B" w14:textId="77777777" w:rsidR="00E8069C" w:rsidRDefault="00E8069C">
            <w:r>
              <w:t>I</w:t>
            </w:r>
            <w:r>
              <w:lastRenderedPageBreak/>
              <w:t>rf</w:t>
            </w:r>
            <w:r>
              <w:lastRenderedPageBreak/>
              <w:t>an</w:t>
            </w:r>
            <w:r>
              <w:lastRenderedPageBreak/>
              <w:t xml:space="preserve"> A</w:t>
            </w:r>
            <w:r>
              <w:lastRenderedPageBreak/>
              <w:t xml:space="preserve">li </w:t>
            </w:r>
            <w:r>
              <w:lastRenderedPageBreak/>
              <w:t>Ch</w:t>
            </w:r>
            <w:r>
              <w:lastRenderedPageBreak/>
              <w:t>ou</w:t>
            </w:r>
            <w:r>
              <w:lastRenderedPageBreak/>
              <w:t>dh</w:t>
            </w:r>
            <w:r>
              <w:lastRenderedPageBreak/>
              <w:t>ry</w:t>
            </w:r>
          </w:p>
        </w:tc>
        <w:tc>
          <w:tcPr>
            <w:tcW w:w="935" w:type="dxa"/>
          </w:tcPr>
          <w:p w14:paraId="529C8923" w14:textId="77777777" w:rsidR="00E8069C" w:rsidRDefault="00E8069C">
            <w:r>
              <w:lastRenderedPageBreak/>
              <w:t>Fa</w:t>
            </w:r>
            <w:r>
              <w:lastRenderedPageBreak/>
              <w:t xml:space="preserve">rman </w:t>
            </w:r>
            <w:r>
              <w:lastRenderedPageBreak/>
              <w:t>Ali</w:t>
            </w:r>
          </w:p>
        </w:tc>
        <w:tc>
          <w:tcPr>
            <w:tcW w:w="957" w:type="dxa"/>
          </w:tcPr>
          <w:p w14:paraId="5A45E126" w14:textId="77777777" w:rsidR="00E8069C" w:rsidRDefault="00E8069C">
            <w:r>
              <w:t>7</w:t>
            </w:r>
            <w:r>
              <w:lastRenderedPageBreak/>
              <w:t>8</w:t>
            </w:r>
            <w:r>
              <w:lastRenderedPageBreak/>
              <w:t>962-P</w:t>
            </w:r>
          </w:p>
        </w:tc>
        <w:tc>
          <w:tcPr>
            <w:tcW w:w="700" w:type="dxa"/>
          </w:tcPr>
          <w:p w14:paraId="0B6732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FA891C" w14:textId="77777777" w:rsidR="00E8069C" w:rsidRDefault="00E8069C">
            <w:r>
              <w:t>14.939535</w:t>
            </w:r>
          </w:p>
        </w:tc>
        <w:tc>
          <w:tcPr>
            <w:tcW w:w="598" w:type="dxa"/>
          </w:tcPr>
          <w:p w14:paraId="766AB3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6EE4F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75312A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900582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43B4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773421" w14:textId="77777777" w:rsidR="00E8069C" w:rsidRDefault="00E8069C">
            <w:r>
              <w:t>67.439535</w:t>
            </w:r>
          </w:p>
        </w:tc>
      </w:tr>
      <w:tr w:rsidR="00E8069C" w14:paraId="5C832985" w14:textId="77777777" w:rsidTr="00E8069C">
        <w:tc>
          <w:tcPr>
            <w:tcW w:w="1133" w:type="dxa"/>
          </w:tcPr>
          <w:p w14:paraId="7EE11F48" w14:textId="77777777" w:rsidR="00E8069C" w:rsidRDefault="00E8069C">
            <w:r>
              <w:t>299</w:t>
            </w:r>
          </w:p>
        </w:tc>
        <w:tc>
          <w:tcPr>
            <w:tcW w:w="615" w:type="dxa"/>
          </w:tcPr>
          <w:p w14:paraId="6A0267E5" w14:textId="77777777" w:rsidR="00E8069C" w:rsidRDefault="00E8069C">
            <w:r>
              <w:t>15090</w:t>
            </w:r>
          </w:p>
        </w:tc>
        <w:tc>
          <w:tcPr>
            <w:tcW w:w="960" w:type="dxa"/>
          </w:tcPr>
          <w:p w14:paraId="79589AD3" w14:textId="77777777" w:rsidR="00E8069C" w:rsidRDefault="00E8069C">
            <w:r>
              <w:t>Ahmed Mujtaba</w:t>
            </w:r>
          </w:p>
        </w:tc>
        <w:tc>
          <w:tcPr>
            <w:tcW w:w="935" w:type="dxa"/>
          </w:tcPr>
          <w:p w14:paraId="57387A4D" w14:textId="77777777" w:rsidR="00E8069C" w:rsidRDefault="00E8069C">
            <w:r>
              <w:t>Mujtaba fazil</w:t>
            </w:r>
          </w:p>
        </w:tc>
        <w:tc>
          <w:tcPr>
            <w:tcW w:w="957" w:type="dxa"/>
          </w:tcPr>
          <w:p w14:paraId="2CB8BA4F" w14:textId="77777777" w:rsidR="00E8069C" w:rsidRDefault="00E8069C">
            <w:r>
              <w:t>81125-P</w:t>
            </w:r>
          </w:p>
        </w:tc>
        <w:tc>
          <w:tcPr>
            <w:tcW w:w="700" w:type="dxa"/>
          </w:tcPr>
          <w:p w14:paraId="5FC6AE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2614D4" w14:textId="77777777" w:rsidR="00E8069C" w:rsidRDefault="00E8069C">
            <w:r>
              <w:t>12.433333</w:t>
            </w:r>
          </w:p>
        </w:tc>
        <w:tc>
          <w:tcPr>
            <w:tcW w:w="598" w:type="dxa"/>
          </w:tcPr>
          <w:p w14:paraId="23F9E7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38B4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82D2D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4DECE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B278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B687C4" w14:textId="77777777" w:rsidR="00E8069C" w:rsidRDefault="00E8069C">
            <w:r>
              <w:t>67.433333</w:t>
            </w:r>
          </w:p>
        </w:tc>
      </w:tr>
      <w:tr w:rsidR="00E8069C" w14:paraId="5C33E3EF" w14:textId="77777777" w:rsidTr="00E8069C">
        <w:tc>
          <w:tcPr>
            <w:tcW w:w="1133" w:type="dxa"/>
          </w:tcPr>
          <w:p w14:paraId="2EDCB074" w14:textId="77777777" w:rsidR="00E8069C" w:rsidRDefault="00E8069C">
            <w:r>
              <w:t>300</w:t>
            </w:r>
          </w:p>
        </w:tc>
        <w:tc>
          <w:tcPr>
            <w:tcW w:w="615" w:type="dxa"/>
          </w:tcPr>
          <w:p w14:paraId="50D9A64D" w14:textId="77777777" w:rsidR="00E8069C" w:rsidRDefault="00E8069C">
            <w:r>
              <w:t>4636</w:t>
            </w:r>
          </w:p>
        </w:tc>
        <w:tc>
          <w:tcPr>
            <w:tcW w:w="960" w:type="dxa"/>
          </w:tcPr>
          <w:p w14:paraId="48CDC897" w14:textId="77777777" w:rsidR="00E8069C" w:rsidRDefault="00E8069C">
            <w:r>
              <w:t>Madiha Hafeez</w:t>
            </w:r>
          </w:p>
        </w:tc>
        <w:tc>
          <w:tcPr>
            <w:tcW w:w="935" w:type="dxa"/>
          </w:tcPr>
          <w:p w14:paraId="199522EC" w14:textId="77777777" w:rsidR="00E8069C" w:rsidRDefault="00E8069C">
            <w:r>
              <w:t>Ch Muhammad Hafeez</w:t>
            </w:r>
          </w:p>
        </w:tc>
        <w:tc>
          <w:tcPr>
            <w:tcW w:w="957" w:type="dxa"/>
          </w:tcPr>
          <w:p w14:paraId="096977F4" w14:textId="77777777" w:rsidR="00E8069C" w:rsidRDefault="00E8069C">
            <w:r>
              <w:t>77349-P</w:t>
            </w:r>
          </w:p>
        </w:tc>
        <w:tc>
          <w:tcPr>
            <w:tcW w:w="700" w:type="dxa"/>
          </w:tcPr>
          <w:p w14:paraId="53CCE9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2DC61F" w14:textId="77777777" w:rsidR="00E8069C" w:rsidRDefault="00E8069C">
            <w:r>
              <w:t>13.423158</w:t>
            </w:r>
          </w:p>
        </w:tc>
        <w:tc>
          <w:tcPr>
            <w:tcW w:w="598" w:type="dxa"/>
          </w:tcPr>
          <w:p w14:paraId="321694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4C4C2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12DAA6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2F5AE1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8FAB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A85E3B" w14:textId="77777777" w:rsidR="00E8069C" w:rsidRDefault="00E8069C">
            <w:r>
              <w:t>67.423158</w:t>
            </w:r>
          </w:p>
        </w:tc>
      </w:tr>
      <w:tr w:rsidR="00E8069C" w14:paraId="7686DC0A" w14:textId="77777777" w:rsidTr="00E8069C">
        <w:tc>
          <w:tcPr>
            <w:tcW w:w="1133" w:type="dxa"/>
          </w:tcPr>
          <w:p w14:paraId="4DBC343F" w14:textId="77777777" w:rsidR="00E8069C" w:rsidRDefault="00E8069C">
            <w:r>
              <w:t>301</w:t>
            </w:r>
          </w:p>
        </w:tc>
        <w:tc>
          <w:tcPr>
            <w:tcW w:w="615" w:type="dxa"/>
          </w:tcPr>
          <w:p w14:paraId="3E326635" w14:textId="77777777" w:rsidR="00E8069C" w:rsidRDefault="00E8069C">
            <w:r>
              <w:t>15175</w:t>
            </w:r>
          </w:p>
        </w:tc>
        <w:tc>
          <w:tcPr>
            <w:tcW w:w="960" w:type="dxa"/>
          </w:tcPr>
          <w:p w14:paraId="2E87D400" w14:textId="77777777" w:rsidR="00E8069C" w:rsidRDefault="00E8069C">
            <w:r>
              <w:t>Huma Ikram</w:t>
            </w:r>
          </w:p>
        </w:tc>
        <w:tc>
          <w:tcPr>
            <w:tcW w:w="935" w:type="dxa"/>
          </w:tcPr>
          <w:p w14:paraId="2BDCC830" w14:textId="77777777" w:rsidR="00E8069C" w:rsidRDefault="00E8069C">
            <w:r>
              <w:t>Ikram ul haq</w:t>
            </w:r>
          </w:p>
        </w:tc>
        <w:tc>
          <w:tcPr>
            <w:tcW w:w="957" w:type="dxa"/>
          </w:tcPr>
          <w:p w14:paraId="4FF89827" w14:textId="77777777" w:rsidR="00E8069C" w:rsidRDefault="00E8069C">
            <w:r>
              <w:t>85834-P</w:t>
            </w:r>
          </w:p>
        </w:tc>
        <w:tc>
          <w:tcPr>
            <w:tcW w:w="700" w:type="dxa"/>
          </w:tcPr>
          <w:p w14:paraId="71DBFE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B3CA96" w14:textId="77777777" w:rsidR="00E8069C" w:rsidRDefault="00E8069C">
            <w:r>
              <w:t>12.404</w:t>
            </w:r>
          </w:p>
        </w:tc>
        <w:tc>
          <w:tcPr>
            <w:tcW w:w="598" w:type="dxa"/>
          </w:tcPr>
          <w:p w14:paraId="4F6FB1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EF355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DE560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D97E57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4B28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4A680F" w14:textId="77777777" w:rsidR="00E8069C" w:rsidRDefault="00E8069C">
            <w:r>
              <w:t>67.404</w:t>
            </w:r>
          </w:p>
        </w:tc>
      </w:tr>
      <w:tr w:rsidR="00E8069C" w14:paraId="50F77AB7" w14:textId="77777777" w:rsidTr="00E8069C">
        <w:tc>
          <w:tcPr>
            <w:tcW w:w="1133" w:type="dxa"/>
          </w:tcPr>
          <w:p w14:paraId="2EB46E9C" w14:textId="77777777" w:rsidR="00E8069C" w:rsidRDefault="00E8069C">
            <w:r>
              <w:t>302</w:t>
            </w:r>
          </w:p>
        </w:tc>
        <w:tc>
          <w:tcPr>
            <w:tcW w:w="615" w:type="dxa"/>
          </w:tcPr>
          <w:p w14:paraId="175C1E49" w14:textId="77777777" w:rsidR="00E8069C" w:rsidRDefault="00E8069C">
            <w:r>
              <w:t>5668</w:t>
            </w:r>
          </w:p>
        </w:tc>
        <w:tc>
          <w:tcPr>
            <w:tcW w:w="960" w:type="dxa"/>
          </w:tcPr>
          <w:p w14:paraId="44029310" w14:textId="77777777" w:rsidR="00E8069C" w:rsidRDefault="00E8069C">
            <w:r>
              <w:t>Laiba Maryam</w:t>
            </w:r>
          </w:p>
        </w:tc>
        <w:tc>
          <w:tcPr>
            <w:tcW w:w="935" w:type="dxa"/>
          </w:tcPr>
          <w:p w14:paraId="31D09DA9" w14:textId="77777777" w:rsidR="00E8069C" w:rsidRDefault="00E8069C">
            <w:r>
              <w:t>Asjad Hassan Saqib</w:t>
            </w:r>
          </w:p>
        </w:tc>
        <w:tc>
          <w:tcPr>
            <w:tcW w:w="957" w:type="dxa"/>
          </w:tcPr>
          <w:p w14:paraId="2B3D35DC" w14:textId="77777777" w:rsidR="00E8069C" w:rsidRDefault="00E8069C">
            <w:r>
              <w:t>106024-P</w:t>
            </w:r>
          </w:p>
        </w:tc>
        <w:tc>
          <w:tcPr>
            <w:tcW w:w="700" w:type="dxa"/>
          </w:tcPr>
          <w:p w14:paraId="75525C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B499C1" w14:textId="77777777" w:rsidR="00E8069C" w:rsidRDefault="00E8069C">
            <w:r>
              <w:t>15.028571</w:t>
            </w:r>
          </w:p>
        </w:tc>
        <w:tc>
          <w:tcPr>
            <w:tcW w:w="598" w:type="dxa"/>
          </w:tcPr>
          <w:p w14:paraId="727B84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A6CBF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EB9D2C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7DF95D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8B94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D1DC27" w14:textId="77777777" w:rsidR="00E8069C" w:rsidRDefault="00E8069C">
            <w:r>
              <w:t>67.361904</w:t>
            </w:r>
          </w:p>
        </w:tc>
      </w:tr>
      <w:tr w:rsidR="00E8069C" w14:paraId="6C76429A" w14:textId="77777777" w:rsidTr="00E8069C">
        <w:tc>
          <w:tcPr>
            <w:tcW w:w="1133" w:type="dxa"/>
          </w:tcPr>
          <w:p w14:paraId="412BA150" w14:textId="77777777" w:rsidR="00E8069C" w:rsidRDefault="00E8069C">
            <w:r>
              <w:t>303</w:t>
            </w:r>
          </w:p>
        </w:tc>
        <w:tc>
          <w:tcPr>
            <w:tcW w:w="615" w:type="dxa"/>
          </w:tcPr>
          <w:p w14:paraId="1A62DD89" w14:textId="77777777" w:rsidR="00E8069C" w:rsidRDefault="00E8069C">
            <w:r>
              <w:t>5999</w:t>
            </w:r>
          </w:p>
        </w:tc>
        <w:tc>
          <w:tcPr>
            <w:tcW w:w="960" w:type="dxa"/>
          </w:tcPr>
          <w:p w14:paraId="5DD99BEC" w14:textId="77777777" w:rsidR="00E8069C" w:rsidRDefault="00E8069C">
            <w:r>
              <w:t>Sadia Riaz</w:t>
            </w:r>
          </w:p>
        </w:tc>
        <w:tc>
          <w:tcPr>
            <w:tcW w:w="935" w:type="dxa"/>
          </w:tcPr>
          <w:p w14:paraId="003F8DB2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212B9ACA" w14:textId="77777777" w:rsidR="00E8069C" w:rsidRDefault="00E8069C">
            <w:r>
              <w:t>97232-P</w:t>
            </w:r>
          </w:p>
        </w:tc>
        <w:tc>
          <w:tcPr>
            <w:tcW w:w="700" w:type="dxa"/>
          </w:tcPr>
          <w:p w14:paraId="0108862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0E24EF" w14:textId="77777777" w:rsidR="00E8069C" w:rsidRDefault="00E8069C">
            <w:r>
              <w:t>14.358333</w:t>
            </w:r>
          </w:p>
        </w:tc>
        <w:tc>
          <w:tcPr>
            <w:tcW w:w="598" w:type="dxa"/>
          </w:tcPr>
          <w:p w14:paraId="1CABBE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AD1D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581339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04E62CF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5840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A77669" w14:textId="77777777" w:rsidR="00E8069C" w:rsidRDefault="00E8069C">
            <w:r>
              <w:t>67.358333</w:t>
            </w:r>
          </w:p>
        </w:tc>
      </w:tr>
      <w:tr w:rsidR="00E8069C" w14:paraId="3A173E74" w14:textId="77777777" w:rsidTr="00E8069C">
        <w:tc>
          <w:tcPr>
            <w:tcW w:w="1133" w:type="dxa"/>
          </w:tcPr>
          <w:p w14:paraId="0FE61173" w14:textId="77777777" w:rsidR="00E8069C" w:rsidRDefault="00E8069C">
            <w:r>
              <w:t>304</w:t>
            </w:r>
          </w:p>
        </w:tc>
        <w:tc>
          <w:tcPr>
            <w:tcW w:w="615" w:type="dxa"/>
          </w:tcPr>
          <w:p w14:paraId="516F6527" w14:textId="77777777" w:rsidR="00E8069C" w:rsidRDefault="00E8069C">
            <w:r>
              <w:t>17927</w:t>
            </w:r>
          </w:p>
        </w:tc>
        <w:tc>
          <w:tcPr>
            <w:tcW w:w="960" w:type="dxa"/>
          </w:tcPr>
          <w:p w14:paraId="39887A29" w14:textId="77777777" w:rsidR="00E8069C" w:rsidRDefault="00E8069C">
            <w:r>
              <w:t>Amina Bibi</w:t>
            </w:r>
          </w:p>
        </w:tc>
        <w:tc>
          <w:tcPr>
            <w:tcW w:w="935" w:type="dxa"/>
          </w:tcPr>
          <w:p w14:paraId="43C34D70" w14:textId="77777777" w:rsidR="00E8069C" w:rsidRDefault="00E8069C">
            <w:r>
              <w:t>Muhammad munir</w:t>
            </w:r>
          </w:p>
        </w:tc>
        <w:tc>
          <w:tcPr>
            <w:tcW w:w="957" w:type="dxa"/>
          </w:tcPr>
          <w:p w14:paraId="367E93A9" w14:textId="77777777" w:rsidR="00E8069C" w:rsidRDefault="00E8069C">
            <w:r>
              <w:t>101657-P</w:t>
            </w:r>
          </w:p>
        </w:tc>
        <w:tc>
          <w:tcPr>
            <w:tcW w:w="700" w:type="dxa"/>
          </w:tcPr>
          <w:p w14:paraId="09E6E65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1FD7F1" w14:textId="77777777" w:rsidR="00E8069C" w:rsidRDefault="00E8069C">
            <w:r>
              <w:t>15.025</w:t>
            </w:r>
          </w:p>
        </w:tc>
        <w:tc>
          <w:tcPr>
            <w:tcW w:w="598" w:type="dxa"/>
          </w:tcPr>
          <w:p w14:paraId="32AC43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99A3F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33D7F4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59F07F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51DBF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703E6A" w14:textId="77777777" w:rsidR="00E8069C" w:rsidRDefault="00E8069C">
            <w:r>
              <w:t>67.358333</w:t>
            </w:r>
          </w:p>
        </w:tc>
      </w:tr>
      <w:tr w:rsidR="00E8069C" w14:paraId="4AA3C393" w14:textId="77777777" w:rsidTr="00E8069C">
        <w:tc>
          <w:tcPr>
            <w:tcW w:w="1133" w:type="dxa"/>
          </w:tcPr>
          <w:p w14:paraId="28C3A8BB" w14:textId="77777777" w:rsidR="00E8069C" w:rsidRDefault="00E8069C">
            <w:r>
              <w:t>305</w:t>
            </w:r>
          </w:p>
        </w:tc>
        <w:tc>
          <w:tcPr>
            <w:tcW w:w="615" w:type="dxa"/>
          </w:tcPr>
          <w:p w14:paraId="5FF7892B" w14:textId="77777777" w:rsidR="00E8069C" w:rsidRDefault="00E8069C">
            <w:r>
              <w:t>2472</w:t>
            </w:r>
          </w:p>
        </w:tc>
        <w:tc>
          <w:tcPr>
            <w:tcW w:w="960" w:type="dxa"/>
          </w:tcPr>
          <w:p w14:paraId="36562644" w14:textId="77777777" w:rsidR="00E8069C" w:rsidRDefault="00E8069C">
            <w:r>
              <w:t>Tooba Qasim</w:t>
            </w:r>
          </w:p>
        </w:tc>
        <w:tc>
          <w:tcPr>
            <w:tcW w:w="935" w:type="dxa"/>
          </w:tcPr>
          <w:p w14:paraId="2206CAE8" w14:textId="77777777" w:rsidR="00E8069C" w:rsidRDefault="00E8069C">
            <w:r>
              <w:t>Muhammad Qasim</w:t>
            </w:r>
          </w:p>
        </w:tc>
        <w:tc>
          <w:tcPr>
            <w:tcW w:w="957" w:type="dxa"/>
          </w:tcPr>
          <w:p w14:paraId="79A2F5B4" w14:textId="77777777" w:rsidR="00E8069C" w:rsidRDefault="00E8069C">
            <w:r>
              <w:t>99353-P</w:t>
            </w:r>
          </w:p>
        </w:tc>
        <w:tc>
          <w:tcPr>
            <w:tcW w:w="700" w:type="dxa"/>
          </w:tcPr>
          <w:p w14:paraId="7FCC09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94C7F7" w14:textId="77777777" w:rsidR="00E8069C" w:rsidRDefault="00E8069C">
            <w:r>
              <w:t>13.356</w:t>
            </w:r>
          </w:p>
        </w:tc>
        <w:tc>
          <w:tcPr>
            <w:tcW w:w="598" w:type="dxa"/>
          </w:tcPr>
          <w:p w14:paraId="53C83A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7B1B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E17744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38A947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1A14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8F75B6" w14:textId="77777777" w:rsidR="00E8069C" w:rsidRDefault="00E8069C">
            <w:r>
              <w:t>67.356</w:t>
            </w:r>
          </w:p>
        </w:tc>
      </w:tr>
      <w:tr w:rsidR="00E8069C" w14:paraId="6E3ABFFE" w14:textId="77777777" w:rsidTr="00E8069C">
        <w:tc>
          <w:tcPr>
            <w:tcW w:w="1133" w:type="dxa"/>
          </w:tcPr>
          <w:p w14:paraId="0792AD02" w14:textId="77777777" w:rsidR="00E8069C" w:rsidRDefault="00E8069C">
            <w:r>
              <w:t>306</w:t>
            </w:r>
          </w:p>
        </w:tc>
        <w:tc>
          <w:tcPr>
            <w:tcW w:w="615" w:type="dxa"/>
          </w:tcPr>
          <w:p w14:paraId="705E4665" w14:textId="77777777" w:rsidR="00E8069C" w:rsidRDefault="00E8069C">
            <w:r>
              <w:t>15507</w:t>
            </w:r>
          </w:p>
        </w:tc>
        <w:tc>
          <w:tcPr>
            <w:tcW w:w="960" w:type="dxa"/>
          </w:tcPr>
          <w:p w14:paraId="6BBF79F7" w14:textId="77777777" w:rsidR="00E8069C" w:rsidRDefault="00E8069C">
            <w:r>
              <w:t>Shahzad Naveed</w:t>
            </w:r>
          </w:p>
        </w:tc>
        <w:tc>
          <w:tcPr>
            <w:tcW w:w="935" w:type="dxa"/>
          </w:tcPr>
          <w:p w14:paraId="2BB6DA83" w14:textId="77777777" w:rsidR="00E8069C" w:rsidRDefault="00E8069C">
            <w:r>
              <w:t>Muhammad Shafi</w:t>
            </w:r>
          </w:p>
        </w:tc>
        <w:tc>
          <w:tcPr>
            <w:tcW w:w="957" w:type="dxa"/>
          </w:tcPr>
          <w:p w14:paraId="20E9AF14" w14:textId="77777777" w:rsidR="00E8069C" w:rsidRDefault="00E8069C">
            <w:r>
              <w:t>57339-P</w:t>
            </w:r>
          </w:p>
        </w:tc>
        <w:tc>
          <w:tcPr>
            <w:tcW w:w="700" w:type="dxa"/>
          </w:tcPr>
          <w:p w14:paraId="377707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747335" w14:textId="77777777" w:rsidR="00E8069C" w:rsidRDefault="00E8069C">
            <w:r>
              <w:t>14.843478</w:t>
            </w:r>
          </w:p>
        </w:tc>
        <w:tc>
          <w:tcPr>
            <w:tcW w:w="598" w:type="dxa"/>
          </w:tcPr>
          <w:p w14:paraId="4A74A9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9C0BD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7FBB4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03F9FA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DBB6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EFBD38" w14:textId="77777777" w:rsidR="00E8069C" w:rsidRDefault="00E8069C">
            <w:r>
              <w:t>67.343</w:t>
            </w:r>
            <w:r>
              <w:lastRenderedPageBreak/>
              <w:t>478</w:t>
            </w:r>
          </w:p>
        </w:tc>
      </w:tr>
      <w:tr w:rsidR="00E8069C" w14:paraId="68EE1D40" w14:textId="77777777" w:rsidTr="00E8069C">
        <w:tc>
          <w:tcPr>
            <w:tcW w:w="1133" w:type="dxa"/>
          </w:tcPr>
          <w:p w14:paraId="5EE46B62" w14:textId="77777777" w:rsidR="00E8069C" w:rsidRDefault="00E8069C">
            <w:r>
              <w:t>307</w:t>
            </w:r>
          </w:p>
        </w:tc>
        <w:tc>
          <w:tcPr>
            <w:tcW w:w="615" w:type="dxa"/>
          </w:tcPr>
          <w:p w14:paraId="1A7D6121" w14:textId="77777777" w:rsidR="00E8069C" w:rsidRDefault="00E8069C">
            <w:r>
              <w:t>5681</w:t>
            </w:r>
          </w:p>
        </w:tc>
        <w:tc>
          <w:tcPr>
            <w:tcW w:w="960" w:type="dxa"/>
          </w:tcPr>
          <w:p w14:paraId="5703DF64" w14:textId="77777777" w:rsidR="00E8069C" w:rsidRDefault="00E8069C">
            <w:r>
              <w:t>Muhammad</w:t>
            </w:r>
            <w:r>
              <w:lastRenderedPageBreak/>
              <w:t xml:space="preserve"> S</w:t>
            </w:r>
            <w:r>
              <w:lastRenderedPageBreak/>
              <w:t>aad</w:t>
            </w:r>
          </w:p>
        </w:tc>
        <w:tc>
          <w:tcPr>
            <w:tcW w:w="935" w:type="dxa"/>
          </w:tcPr>
          <w:p w14:paraId="4A9DE634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269541CB" w14:textId="77777777" w:rsidR="00E8069C" w:rsidRDefault="00E8069C">
            <w:r>
              <w:t>89605-P</w:t>
            </w:r>
          </w:p>
        </w:tc>
        <w:tc>
          <w:tcPr>
            <w:tcW w:w="700" w:type="dxa"/>
          </w:tcPr>
          <w:p w14:paraId="5D3B94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C54A02" w14:textId="77777777" w:rsidR="00E8069C" w:rsidRDefault="00E8069C">
            <w:r>
              <w:t>14.8375</w:t>
            </w:r>
          </w:p>
        </w:tc>
        <w:tc>
          <w:tcPr>
            <w:tcW w:w="598" w:type="dxa"/>
          </w:tcPr>
          <w:p w14:paraId="18B50F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21C85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0ECB8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EA3D1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A6A1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808152" w14:textId="77777777" w:rsidR="00E8069C" w:rsidRDefault="00E8069C">
            <w:r>
              <w:t>67.3375</w:t>
            </w:r>
          </w:p>
        </w:tc>
      </w:tr>
      <w:tr w:rsidR="00E8069C" w14:paraId="04605DCF" w14:textId="77777777" w:rsidTr="00E8069C">
        <w:tc>
          <w:tcPr>
            <w:tcW w:w="1133" w:type="dxa"/>
          </w:tcPr>
          <w:p w14:paraId="11E500D6" w14:textId="77777777" w:rsidR="00E8069C" w:rsidRDefault="00E8069C">
            <w:r>
              <w:t>308</w:t>
            </w:r>
          </w:p>
        </w:tc>
        <w:tc>
          <w:tcPr>
            <w:tcW w:w="615" w:type="dxa"/>
          </w:tcPr>
          <w:p w14:paraId="70D1484C" w14:textId="77777777" w:rsidR="00E8069C" w:rsidRDefault="00E8069C">
            <w:r>
              <w:t>16893</w:t>
            </w:r>
          </w:p>
        </w:tc>
        <w:tc>
          <w:tcPr>
            <w:tcW w:w="960" w:type="dxa"/>
          </w:tcPr>
          <w:p w14:paraId="27CF73B0" w14:textId="77777777" w:rsidR="00E8069C" w:rsidRDefault="00E8069C">
            <w:r>
              <w:t>Me</w:t>
            </w:r>
            <w:r>
              <w:lastRenderedPageBreak/>
              <w:t>h</w:t>
            </w:r>
            <w:r>
              <w:t>r-Un- Nisa</w:t>
            </w:r>
          </w:p>
        </w:tc>
        <w:tc>
          <w:tcPr>
            <w:tcW w:w="935" w:type="dxa"/>
          </w:tcPr>
          <w:p w14:paraId="5C95E5F3" w14:textId="77777777" w:rsidR="00E8069C" w:rsidRDefault="00E8069C">
            <w:r>
              <w:t>Abdul Hafeez</w:t>
            </w:r>
          </w:p>
        </w:tc>
        <w:tc>
          <w:tcPr>
            <w:tcW w:w="957" w:type="dxa"/>
          </w:tcPr>
          <w:p w14:paraId="7DA39243" w14:textId="77777777" w:rsidR="00E8069C" w:rsidRDefault="00E8069C">
            <w:r>
              <w:t>93208-P</w:t>
            </w:r>
          </w:p>
        </w:tc>
        <w:tc>
          <w:tcPr>
            <w:tcW w:w="700" w:type="dxa"/>
          </w:tcPr>
          <w:p w14:paraId="31038EF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90B3EE" w14:textId="77777777" w:rsidR="00E8069C" w:rsidRDefault="00E8069C">
            <w:r>
              <w:t>12.336</w:t>
            </w:r>
          </w:p>
        </w:tc>
        <w:tc>
          <w:tcPr>
            <w:tcW w:w="598" w:type="dxa"/>
          </w:tcPr>
          <w:p w14:paraId="7A53AA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C564A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B38B9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BFE5A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EA45C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8347A5" w14:textId="77777777" w:rsidR="00E8069C" w:rsidRDefault="00E8069C">
            <w:r>
              <w:t>67.336</w:t>
            </w:r>
          </w:p>
        </w:tc>
      </w:tr>
      <w:tr w:rsidR="00E8069C" w14:paraId="5B147726" w14:textId="77777777" w:rsidTr="00E8069C">
        <w:tc>
          <w:tcPr>
            <w:tcW w:w="1133" w:type="dxa"/>
          </w:tcPr>
          <w:p w14:paraId="7FFB9201" w14:textId="77777777" w:rsidR="00E8069C" w:rsidRDefault="00E8069C">
            <w:r>
              <w:t>309</w:t>
            </w:r>
          </w:p>
        </w:tc>
        <w:tc>
          <w:tcPr>
            <w:tcW w:w="615" w:type="dxa"/>
          </w:tcPr>
          <w:p w14:paraId="1FF93842" w14:textId="77777777" w:rsidR="00E8069C" w:rsidRDefault="00E8069C">
            <w:r>
              <w:t>2585</w:t>
            </w:r>
          </w:p>
        </w:tc>
        <w:tc>
          <w:tcPr>
            <w:tcW w:w="960" w:type="dxa"/>
          </w:tcPr>
          <w:p w14:paraId="36F00E40" w14:textId="77777777" w:rsidR="00E8069C" w:rsidRDefault="00E8069C">
            <w:r>
              <w:t>Umar Ayoub</w:t>
            </w:r>
          </w:p>
        </w:tc>
        <w:tc>
          <w:tcPr>
            <w:tcW w:w="935" w:type="dxa"/>
          </w:tcPr>
          <w:p w14:paraId="325F71A9" w14:textId="77777777" w:rsidR="00E8069C" w:rsidRDefault="00E8069C">
            <w:r>
              <w:t>Muhammad Ayoub</w:t>
            </w:r>
          </w:p>
        </w:tc>
        <w:tc>
          <w:tcPr>
            <w:tcW w:w="957" w:type="dxa"/>
          </w:tcPr>
          <w:p w14:paraId="12983405" w14:textId="77777777" w:rsidR="00E8069C" w:rsidRDefault="00E8069C">
            <w:r>
              <w:t>98352-P</w:t>
            </w:r>
          </w:p>
        </w:tc>
        <w:tc>
          <w:tcPr>
            <w:tcW w:w="700" w:type="dxa"/>
          </w:tcPr>
          <w:p w14:paraId="30483D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5B3E17" w14:textId="77777777" w:rsidR="00E8069C" w:rsidRDefault="00E8069C">
            <w:r>
              <w:t>14.825</w:t>
            </w:r>
          </w:p>
        </w:tc>
        <w:tc>
          <w:tcPr>
            <w:tcW w:w="598" w:type="dxa"/>
          </w:tcPr>
          <w:p w14:paraId="6D69E9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3B11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0BCBC4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4B94F6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BA72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CCE907" w14:textId="77777777" w:rsidR="00E8069C" w:rsidRDefault="00E8069C">
            <w:r>
              <w:t>67.325</w:t>
            </w:r>
          </w:p>
        </w:tc>
      </w:tr>
      <w:tr w:rsidR="00E8069C" w14:paraId="50CC05DC" w14:textId="77777777" w:rsidTr="00E8069C">
        <w:tc>
          <w:tcPr>
            <w:tcW w:w="1133" w:type="dxa"/>
          </w:tcPr>
          <w:p w14:paraId="3B2BE331" w14:textId="77777777" w:rsidR="00E8069C" w:rsidRDefault="00E8069C">
            <w:r>
              <w:t>310</w:t>
            </w:r>
          </w:p>
        </w:tc>
        <w:tc>
          <w:tcPr>
            <w:tcW w:w="615" w:type="dxa"/>
          </w:tcPr>
          <w:p w14:paraId="0FCB6214" w14:textId="77777777" w:rsidR="00E8069C" w:rsidRDefault="00E8069C">
            <w:r>
              <w:t>7929</w:t>
            </w:r>
          </w:p>
        </w:tc>
        <w:tc>
          <w:tcPr>
            <w:tcW w:w="960" w:type="dxa"/>
          </w:tcPr>
          <w:p w14:paraId="087E65FF" w14:textId="77777777" w:rsidR="00E8069C" w:rsidRDefault="00E8069C">
            <w:r>
              <w:t>Shanza Choudhary</w:t>
            </w:r>
          </w:p>
        </w:tc>
        <w:tc>
          <w:tcPr>
            <w:tcW w:w="935" w:type="dxa"/>
          </w:tcPr>
          <w:p w14:paraId="741B9B1C" w14:textId="77777777" w:rsidR="00E8069C" w:rsidRDefault="00E8069C">
            <w:r>
              <w:t>Muhammad Mamoon Azhar</w:t>
            </w:r>
          </w:p>
        </w:tc>
        <w:tc>
          <w:tcPr>
            <w:tcW w:w="957" w:type="dxa"/>
          </w:tcPr>
          <w:p w14:paraId="621A7935" w14:textId="77777777" w:rsidR="00E8069C" w:rsidRDefault="00E8069C">
            <w:r>
              <w:t>101521-P</w:t>
            </w:r>
          </w:p>
        </w:tc>
        <w:tc>
          <w:tcPr>
            <w:tcW w:w="700" w:type="dxa"/>
          </w:tcPr>
          <w:p w14:paraId="60D2AA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F37029" w14:textId="77777777" w:rsidR="00E8069C" w:rsidRDefault="00E8069C">
            <w:r>
              <w:t>16.320833</w:t>
            </w:r>
          </w:p>
        </w:tc>
        <w:tc>
          <w:tcPr>
            <w:tcW w:w="598" w:type="dxa"/>
          </w:tcPr>
          <w:p w14:paraId="72227B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DF6CD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5E5FAD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248929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170D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708C88" w14:textId="77777777" w:rsidR="00E8069C" w:rsidRDefault="00E8069C">
            <w:r>
              <w:t>67.320833</w:t>
            </w:r>
          </w:p>
        </w:tc>
      </w:tr>
      <w:tr w:rsidR="00E8069C" w14:paraId="55199DAF" w14:textId="77777777" w:rsidTr="00E8069C">
        <w:tc>
          <w:tcPr>
            <w:tcW w:w="1133" w:type="dxa"/>
          </w:tcPr>
          <w:p w14:paraId="3E09BB90" w14:textId="77777777" w:rsidR="00E8069C" w:rsidRDefault="00E8069C">
            <w:r>
              <w:t>311</w:t>
            </w:r>
          </w:p>
        </w:tc>
        <w:tc>
          <w:tcPr>
            <w:tcW w:w="615" w:type="dxa"/>
          </w:tcPr>
          <w:p w14:paraId="21EA7487" w14:textId="77777777" w:rsidR="00E8069C" w:rsidRDefault="00E8069C">
            <w:r>
              <w:t>17923</w:t>
            </w:r>
          </w:p>
        </w:tc>
        <w:tc>
          <w:tcPr>
            <w:tcW w:w="960" w:type="dxa"/>
          </w:tcPr>
          <w:p w14:paraId="3A851C1C" w14:textId="77777777" w:rsidR="00E8069C" w:rsidRDefault="00E8069C">
            <w:r>
              <w:t>Muhammad Muavia</w:t>
            </w:r>
          </w:p>
        </w:tc>
        <w:tc>
          <w:tcPr>
            <w:tcW w:w="935" w:type="dxa"/>
          </w:tcPr>
          <w:p w14:paraId="1F943970" w14:textId="77777777" w:rsidR="00E8069C" w:rsidRDefault="00E8069C">
            <w:r>
              <w:t>Muhammad jaffar</w:t>
            </w:r>
          </w:p>
        </w:tc>
        <w:tc>
          <w:tcPr>
            <w:tcW w:w="957" w:type="dxa"/>
          </w:tcPr>
          <w:p w14:paraId="146C3A4F" w14:textId="77777777" w:rsidR="00E8069C" w:rsidRDefault="00E8069C">
            <w:r>
              <w:t>85810-P</w:t>
            </w:r>
          </w:p>
        </w:tc>
        <w:tc>
          <w:tcPr>
            <w:tcW w:w="700" w:type="dxa"/>
          </w:tcPr>
          <w:p w14:paraId="4CF79F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AF3A28" w14:textId="77777777" w:rsidR="00E8069C" w:rsidRDefault="00E8069C">
            <w:r>
              <w:t>12.308333</w:t>
            </w:r>
          </w:p>
        </w:tc>
        <w:tc>
          <w:tcPr>
            <w:tcW w:w="598" w:type="dxa"/>
          </w:tcPr>
          <w:p w14:paraId="2756FB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E8337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0B883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E74947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70A3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30B842" w14:textId="77777777" w:rsidR="00E8069C" w:rsidRDefault="00E8069C">
            <w:r>
              <w:t>67.308333</w:t>
            </w:r>
          </w:p>
        </w:tc>
      </w:tr>
      <w:tr w:rsidR="00E8069C" w14:paraId="30A59B56" w14:textId="77777777" w:rsidTr="00E8069C">
        <w:tc>
          <w:tcPr>
            <w:tcW w:w="1133" w:type="dxa"/>
          </w:tcPr>
          <w:p w14:paraId="52C31705" w14:textId="77777777" w:rsidR="00E8069C" w:rsidRDefault="00E8069C">
            <w:r>
              <w:t>312</w:t>
            </w:r>
          </w:p>
        </w:tc>
        <w:tc>
          <w:tcPr>
            <w:tcW w:w="615" w:type="dxa"/>
          </w:tcPr>
          <w:p w14:paraId="58170B12" w14:textId="77777777" w:rsidR="00E8069C" w:rsidRDefault="00E8069C">
            <w:r>
              <w:t>5987</w:t>
            </w:r>
          </w:p>
        </w:tc>
        <w:tc>
          <w:tcPr>
            <w:tcW w:w="960" w:type="dxa"/>
          </w:tcPr>
          <w:p w14:paraId="071094AC" w14:textId="77777777" w:rsidR="00E8069C" w:rsidRDefault="00E8069C">
            <w:r>
              <w:t>Shah Rukh Arshad Chaudhary</w:t>
            </w:r>
          </w:p>
        </w:tc>
        <w:tc>
          <w:tcPr>
            <w:tcW w:w="935" w:type="dxa"/>
          </w:tcPr>
          <w:p w14:paraId="222449E0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6532E379" w14:textId="77777777" w:rsidR="00E8069C" w:rsidRDefault="00E8069C">
            <w:r>
              <w:t>102978-P</w:t>
            </w:r>
          </w:p>
        </w:tc>
        <w:tc>
          <w:tcPr>
            <w:tcW w:w="700" w:type="dxa"/>
          </w:tcPr>
          <w:p w14:paraId="777271A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7EA247" w14:textId="77777777" w:rsidR="00E8069C" w:rsidRDefault="00E8069C">
            <w:r>
              <w:t>14.804167</w:t>
            </w:r>
          </w:p>
        </w:tc>
        <w:tc>
          <w:tcPr>
            <w:tcW w:w="598" w:type="dxa"/>
          </w:tcPr>
          <w:p w14:paraId="212467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AF97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5A2D53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698997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840F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615925" w14:textId="77777777" w:rsidR="00E8069C" w:rsidRDefault="00E8069C">
            <w:r>
              <w:t>67.304167</w:t>
            </w:r>
          </w:p>
        </w:tc>
      </w:tr>
      <w:tr w:rsidR="00E8069C" w14:paraId="649B93A2" w14:textId="77777777" w:rsidTr="00E8069C">
        <w:tc>
          <w:tcPr>
            <w:tcW w:w="1133" w:type="dxa"/>
          </w:tcPr>
          <w:p w14:paraId="5C45033D" w14:textId="77777777" w:rsidR="00E8069C" w:rsidRDefault="00E8069C">
            <w:r>
              <w:t>313</w:t>
            </w:r>
          </w:p>
        </w:tc>
        <w:tc>
          <w:tcPr>
            <w:tcW w:w="615" w:type="dxa"/>
          </w:tcPr>
          <w:p w14:paraId="0118E817" w14:textId="77777777" w:rsidR="00E8069C" w:rsidRDefault="00E8069C">
            <w:r>
              <w:t>18789</w:t>
            </w:r>
          </w:p>
        </w:tc>
        <w:tc>
          <w:tcPr>
            <w:tcW w:w="960" w:type="dxa"/>
          </w:tcPr>
          <w:p w14:paraId="338C594D" w14:textId="77777777" w:rsidR="00E8069C" w:rsidRDefault="00E8069C">
            <w:r>
              <w:t>Anam</w:t>
            </w:r>
          </w:p>
        </w:tc>
        <w:tc>
          <w:tcPr>
            <w:tcW w:w="935" w:type="dxa"/>
          </w:tcPr>
          <w:p w14:paraId="2A4AB97D" w14:textId="77777777" w:rsidR="00E8069C" w:rsidRDefault="00E8069C">
            <w:r>
              <w:t>muhammad aqib bashir</w:t>
            </w:r>
          </w:p>
        </w:tc>
        <w:tc>
          <w:tcPr>
            <w:tcW w:w="957" w:type="dxa"/>
          </w:tcPr>
          <w:p w14:paraId="0FBABF93" w14:textId="77777777" w:rsidR="00E8069C" w:rsidRDefault="00E8069C">
            <w:r>
              <w:t>97507-P</w:t>
            </w:r>
          </w:p>
        </w:tc>
        <w:tc>
          <w:tcPr>
            <w:tcW w:w="700" w:type="dxa"/>
          </w:tcPr>
          <w:p w14:paraId="5A5CA7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9A89F5" w14:textId="77777777" w:rsidR="00E8069C" w:rsidRDefault="00E8069C">
            <w:r>
              <w:t>12.3</w:t>
            </w:r>
          </w:p>
        </w:tc>
        <w:tc>
          <w:tcPr>
            <w:tcW w:w="598" w:type="dxa"/>
          </w:tcPr>
          <w:p w14:paraId="56AB4AD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62842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749D8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CC9B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63A0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1CA2BB" w14:textId="77777777" w:rsidR="00E8069C" w:rsidRDefault="00E8069C">
            <w:r>
              <w:t>67.3</w:t>
            </w:r>
          </w:p>
        </w:tc>
      </w:tr>
      <w:tr w:rsidR="00E8069C" w14:paraId="52254C5C" w14:textId="77777777" w:rsidTr="00E8069C">
        <w:tc>
          <w:tcPr>
            <w:tcW w:w="1133" w:type="dxa"/>
          </w:tcPr>
          <w:p w14:paraId="3F7B946E" w14:textId="77777777" w:rsidR="00E8069C" w:rsidRDefault="00E8069C">
            <w:r>
              <w:t>314</w:t>
            </w:r>
          </w:p>
        </w:tc>
        <w:tc>
          <w:tcPr>
            <w:tcW w:w="615" w:type="dxa"/>
          </w:tcPr>
          <w:p w14:paraId="69296C87" w14:textId="77777777" w:rsidR="00E8069C" w:rsidRDefault="00E8069C">
            <w:r>
              <w:t>16739</w:t>
            </w:r>
          </w:p>
        </w:tc>
        <w:tc>
          <w:tcPr>
            <w:tcW w:w="960" w:type="dxa"/>
          </w:tcPr>
          <w:p w14:paraId="753568EE" w14:textId="77777777" w:rsidR="00E8069C" w:rsidRDefault="00E8069C">
            <w:r>
              <w:t>Hafiza Munazza Taj</w:t>
            </w:r>
          </w:p>
        </w:tc>
        <w:tc>
          <w:tcPr>
            <w:tcW w:w="935" w:type="dxa"/>
          </w:tcPr>
          <w:p w14:paraId="1D077643" w14:textId="77777777" w:rsidR="00E8069C" w:rsidRDefault="00E8069C">
            <w:r>
              <w:t>Taj Muhammad</w:t>
            </w:r>
          </w:p>
        </w:tc>
        <w:tc>
          <w:tcPr>
            <w:tcW w:w="957" w:type="dxa"/>
          </w:tcPr>
          <w:p w14:paraId="4250AF4C" w14:textId="77777777" w:rsidR="00E8069C" w:rsidRDefault="00E8069C">
            <w:r>
              <w:t>106069-P</w:t>
            </w:r>
          </w:p>
        </w:tc>
        <w:tc>
          <w:tcPr>
            <w:tcW w:w="700" w:type="dxa"/>
          </w:tcPr>
          <w:p w14:paraId="3F9ABC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400367" w14:textId="77777777" w:rsidR="00E8069C" w:rsidRDefault="00E8069C">
            <w:r>
              <w:t>13.124</w:t>
            </w:r>
          </w:p>
        </w:tc>
        <w:tc>
          <w:tcPr>
            <w:tcW w:w="598" w:type="dxa"/>
          </w:tcPr>
          <w:p w14:paraId="68CF57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53A5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F437D1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480E14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3A5E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3B9739" w14:textId="77777777" w:rsidR="00E8069C" w:rsidRDefault="00E8069C">
            <w:r>
              <w:t>67.290667</w:t>
            </w:r>
          </w:p>
        </w:tc>
      </w:tr>
      <w:tr w:rsidR="00E8069C" w14:paraId="4401C7F8" w14:textId="77777777" w:rsidTr="00E8069C">
        <w:tc>
          <w:tcPr>
            <w:tcW w:w="1133" w:type="dxa"/>
          </w:tcPr>
          <w:p w14:paraId="7BEF396A" w14:textId="77777777" w:rsidR="00E8069C" w:rsidRDefault="00E8069C">
            <w:r>
              <w:t>315</w:t>
            </w:r>
          </w:p>
        </w:tc>
        <w:tc>
          <w:tcPr>
            <w:tcW w:w="615" w:type="dxa"/>
          </w:tcPr>
          <w:p w14:paraId="723E6017" w14:textId="77777777" w:rsidR="00E8069C" w:rsidRDefault="00E8069C">
            <w:r>
              <w:t>19093</w:t>
            </w:r>
          </w:p>
        </w:tc>
        <w:tc>
          <w:tcPr>
            <w:tcW w:w="960" w:type="dxa"/>
          </w:tcPr>
          <w:p w14:paraId="5DF94A9D" w14:textId="77777777" w:rsidR="00E8069C" w:rsidRDefault="00E8069C">
            <w:r>
              <w:t>Muhammad Nasir</w:t>
            </w:r>
          </w:p>
        </w:tc>
        <w:tc>
          <w:tcPr>
            <w:tcW w:w="935" w:type="dxa"/>
          </w:tcPr>
          <w:p w14:paraId="3FB05768" w14:textId="77777777" w:rsidR="00E8069C" w:rsidRDefault="00E8069C">
            <w:r>
              <w:t>Ahmad Bakhsh</w:t>
            </w:r>
          </w:p>
        </w:tc>
        <w:tc>
          <w:tcPr>
            <w:tcW w:w="957" w:type="dxa"/>
          </w:tcPr>
          <w:p w14:paraId="6B15F99C" w14:textId="77777777" w:rsidR="00E8069C" w:rsidRDefault="00E8069C">
            <w:r>
              <w:t>98583-P</w:t>
            </w:r>
          </w:p>
        </w:tc>
        <w:tc>
          <w:tcPr>
            <w:tcW w:w="700" w:type="dxa"/>
          </w:tcPr>
          <w:p w14:paraId="6F2B61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4C6A8C" w14:textId="77777777" w:rsidR="00E8069C" w:rsidRDefault="00E8069C">
            <w:r>
              <w:t>12.283333</w:t>
            </w:r>
          </w:p>
        </w:tc>
        <w:tc>
          <w:tcPr>
            <w:tcW w:w="598" w:type="dxa"/>
          </w:tcPr>
          <w:p w14:paraId="04A064C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474A7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0069B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4E515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6795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DBBD80" w14:textId="77777777" w:rsidR="00E8069C" w:rsidRDefault="00E8069C">
            <w:r>
              <w:t>67.283333</w:t>
            </w:r>
          </w:p>
        </w:tc>
      </w:tr>
      <w:tr w:rsidR="00E8069C" w14:paraId="55B6A4AA" w14:textId="77777777" w:rsidTr="00E8069C">
        <w:tc>
          <w:tcPr>
            <w:tcW w:w="1133" w:type="dxa"/>
          </w:tcPr>
          <w:p w14:paraId="1361414D" w14:textId="77777777" w:rsidR="00E8069C" w:rsidRDefault="00E8069C">
            <w:r>
              <w:t>316</w:t>
            </w:r>
          </w:p>
        </w:tc>
        <w:tc>
          <w:tcPr>
            <w:tcW w:w="615" w:type="dxa"/>
          </w:tcPr>
          <w:p w14:paraId="277A795E" w14:textId="77777777" w:rsidR="00E8069C" w:rsidRDefault="00E8069C">
            <w:r>
              <w:t>2320</w:t>
            </w:r>
          </w:p>
        </w:tc>
        <w:tc>
          <w:tcPr>
            <w:tcW w:w="960" w:type="dxa"/>
          </w:tcPr>
          <w:p w14:paraId="208ECBAA" w14:textId="77777777" w:rsidR="00E8069C" w:rsidRDefault="00E8069C">
            <w:r>
              <w:t>Kaynat Akram</w:t>
            </w:r>
          </w:p>
        </w:tc>
        <w:tc>
          <w:tcPr>
            <w:tcW w:w="935" w:type="dxa"/>
          </w:tcPr>
          <w:p w14:paraId="2127FB4C" w14:textId="77777777" w:rsidR="00E8069C" w:rsidRDefault="00E8069C">
            <w:r>
              <w:t>Mirza Muhammad Akram</w:t>
            </w:r>
          </w:p>
        </w:tc>
        <w:tc>
          <w:tcPr>
            <w:tcW w:w="957" w:type="dxa"/>
          </w:tcPr>
          <w:p w14:paraId="15E0517A" w14:textId="77777777" w:rsidR="00E8069C" w:rsidRDefault="00E8069C">
            <w:r>
              <w:t>97080-P</w:t>
            </w:r>
          </w:p>
        </w:tc>
        <w:tc>
          <w:tcPr>
            <w:tcW w:w="700" w:type="dxa"/>
          </w:tcPr>
          <w:p w14:paraId="48E2B1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C168DA" w14:textId="77777777" w:rsidR="00E8069C" w:rsidRDefault="00E8069C">
            <w:r>
              <w:t>14.270833</w:t>
            </w:r>
          </w:p>
        </w:tc>
        <w:tc>
          <w:tcPr>
            <w:tcW w:w="598" w:type="dxa"/>
          </w:tcPr>
          <w:p w14:paraId="05E040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20B92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6BD7E0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7D4563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07D9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3105C1" w14:textId="77777777" w:rsidR="00E8069C" w:rsidRDefault="00E8069C">
            <w:r>
              <w:t>67.270833</w:t>
            </w:r>
          </w:p>
        </w:tc>
      </w:tr>
      <w:tr w:rsidR="00E8069C" w14:paraId="2A841BC6" w14:textId="77777777" w:rsidTr="00E8069C">
        <w:tc>
          <w:tcPr>
            <w:tcW w:w="1133" w:type="dxa"/>
          </w:tcPr>
          <w:p w14:paraId="5AD7E8A5" w14:textId="77777777" w:rsidR="00E8069C" w:rsidRDefault="00E8069C">
            <w:r>
              <w:t>317</w:t>
            </w:r>
          </w:p>
        </w:tc>
        <w:tc>
          <w:tcPr>
            <w:tcW w:w="615" w:type="dxa"/>
          </w:tcPr>
          <w:p w14:paraId="069BAC6E" w14:textId="77777777" w:rsidR="00E8069C" w:rsidRDefault="00E8069C">
            <w:r>
              <w:t>18928</w:t>
            </w:r>
          </w:p>
        </w:tc>
        <w:tc>
          <w:tcPr>
            <w:tcW w:w="960" w:type="dxa"/>
          </w:tcPr>
          <w:p w14:paraId="1D32B8C7" w14:textId="77777777" w:rsidR="00E8069C" w:rsidRDefault="00E8069C">
            <w:r>
              <w:t>Aiman Rafiq</w:t>
            </w:r>
          </w:p>
        </w:tc>
        <w:tc>
          <w:tcPr>
            <w:tcW w:w="935" w:type="dxa"/>
          </w:tcPr>
          <w:p w14:paraId="3DE76257" w14:textId="77777777" w:rsidR="00E8069C" w:rsidRDefault="00E8069C">
            <w:r>
              <w:t>Chaudhary Muhammad Rafiq</w:t>
            </w:r>
          </w:p>
        </w:tc>
        <w:tc>
          <w:tcPr>
            <w:tcW w:w="957" w:type="dxa"/>
          </w:tcPr>
          <w:p w14:paraId="70B47859" w14:textId="77777777" w:rsidR="00E8069C" w:rsidRDefault="00E8069C">
            <w:r>
              <w:t>98001-P</w:t>
            </w:r>
          </w:p>
        </w:tc>
        <w:tc>
          <w:tcPr>
            <w:tcW w:w="700" w:type="dxa"/>
          </w:tcPr>
          <w:p w14:paraId="1B8214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6B30C7" w14:textId="77777777" w:rsidR="00E8069C" w:rsidRDefault="00E8069C">
            <w:r>
              <w:t>14.766667</w:t>
            </w:r>
          </w:p>
        </w:tc>
        <w:tc>
          <w:tcPr>
            <w:tcW w:w="598" w:type="dxa"/>
          </w:tcPr>
          <w:p w14:paraId="733B35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7EAA5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588C9D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67173C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844F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DE4EDC" w14:textId="77777777" w:rsidR="00E8069C" w:rsidRDefault="00E8069C">
            <w:r>
              <w:t>67.266667</w:t>
            </w:r>
          </w:p>
        </w:tc>
      </w:tr>
      <w:tr w:rsidR="00E8069C" w14:paraId="581FCC09" w14:textId="77777777" w:rsidTr="00E8069C">
        <w:tc>
          <w:tcPr>
            <w:tcW w:w="1133" w:type="dxa"/>
          </w:tcPr>
          <w:p w14:paraId="292A55AB" w14:textId="77777777" w:rsidR="00E8069C" w:rsidRDefault="00E8069C">
            <w:r>
              <w:t>318</w:t>
            </w:r>
          </w:p>
        </w:tc>
        <w:tc>
          <w:tcPr>
            <w:tcW w:w="615" w:type="dxa"/>
          </w:tcPr>
          <w:p w14:paraId="782D8DE1" w14:textId="77777777" w:rsidR="00E8069C" w:rsidRDefault="00E8069C">
            <w:r>
              <w:t>16740</w:t>
            </w:r>
          </w:p>
        </w:tc>
        <w:tc>
          <w:tcPr>
            <w:tcW w:w="960" w:type="dxa"/>
          </w:tcPr>
          <w:p w14:paraId="06A8DEF6" w14:textId="77777777" w:rsidR="00E8069C" w:rsidRDefault="00E8069C">
            <w:r>
              <w:t>Muhammad Shoaib</w:t>
            </w:r>
          </w:p>
        </w:tc>
        <w:tc>
          <w:tcPr>
            <w:tcW w:w="935" w:type="dxa"/>
          </w:tcPr>
          <w:p w14:paraId="177E3E57" w14:textId="77777777" w:rsidR="00E8069C" w:rsidRDefault="00E8069C">
            <w:r>
              <w:t xml:space="preserve">Ghulam yasin </w:t>
            </w:r>
          </w:p>
        </w:tc>
        <w:tc>
          <w:tcPr>
            <w:tcW w:w="957" w:type="dxa"/>
          </w:tcPr>
          <w:p w14:paraId="612A4135" w14:textId="77777777" w:rsidR="00E8069C" w:rsidRDefault="00E8069C">
            <w:r>
              <w:t>104277-p</w:t>
            </w:r>
          </w:p>
        </w:tc>
        <w:tc>
          <w:tcPr>
            <w:tcW w:w="700" w:type="dxa"/>
          </w:tcPr>
          <w:p w14:paraId="045462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441DF1" w14:textId="77777777" w:rsidR="00E8069C" w:rsidRDefault="00E8069C">
            <w:r>
              <w:t>13.9125</w:t>
            </w:r>
          </w:p>
        </w:tc>
        <w:tc>
          <w:tcPr>
            <w:tcW w:w="598" w:type="dxa"/>
          </w:tcPr>
          <w:p w14:paraId="343D7D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08F2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56E170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701346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733B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C59632" w14:textId="77777777" w:rsidR="00E8069C" w:rsidRDefault="00E8069C">
            <w:r>
              <w:t>67.245833</w:t>
            </w:r>
          </w:p>
        </w:tc>
      </w:tr>
      <w:tr w:rsidR="00E8069C" w14:paraId="78834A57" w14:textId="77777777" w:rsidTr="00E8069C">
        <w:tc>
          <w:tcPr>
            <w:tcW w:w="1133" w:type="dxa"/>
          </w:tcPr>
          <w:p w14:paraId="56E3673C" w14:textId="77777777" w:rsidR="00E8069C" w:rsidRDefault="00E8069C">
            <w:r>
              <w:t>319</w:t>
            </w:r>
          </w:p>
        </w:tc>
        <w:tc>
          <w:tcPr>
            <w:tcW w:w="615" w:type="dxa"/>
          </w:tcPr>
          <w:p w14:paraId="487C8883" w14:textId="77777777" w:rsidR="00E8069C" w:rsidRDefault="00E8069C">
            <w:r>
              <w:t>2110</w:t>
            </w:r>
          </w:p>
        </w:tc>
        <w:tc>
          <w:tcPr>
            <w:tcW w:w="960" w:type="dxa"/>
          </w:tcPr>
          <w:p w14:paraId="6C8DED3E" w14:textId="77777777" w:rsidR="00E8069C" w:rsidRDefault="00E8069C">
            <w:r>
              <w:t>Rida Tariq</w:t>
            </w:r>
          </w:p>
        </w:tc>
        <w:tc>
          <w:tcPr>
            <w:tcW w:w="935" w:type="dxa"/>
          </w:tcPr>
          <w:p w14:paraId="1BD353B2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153E83FF" w14:textId="77777777" w:rsidR="00E8069C" w:rsidRDefault="00E8069C">
            <w:r>
              <w:t>94209-P</w:t>
            </w:r>
          </w:p>
        </w:tc>
        <w:tc>
          <w:tcPr>
            <w:tcW w:w="700" w:type="dxa"/>
          </w:tcPr>
          <w:p w14:paraId="1E00DC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20D6CA" w14:textId="77777777" w:rsidR="00E8069C" w:rsidRDefault="00E8069C">
            <w:r>
              <w:t>14.745833</w:t>
            </w:r>
          </w:p>
        </w:tc>
        <w:tc>
          <w:tcPr>
            <w:tcW w:w="598" w:type="dxa"/>
          </w:tcPr>
          <w:p w14:paraId="60DCC9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2E874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107F44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93300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AA6E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602549" w14:textId="77777777" w:rsidR="00E8069C" w:rsidRDefault="00E8069C">
            <w:r>
              <w:t>67.245833</w:t>
            </w:r>
          </w:p>
        </w:tc>
      </w:tr>
      <w:tr w:rsidR="00E8069C" w14:paraId="237B9396" w14:textId="77777777" w:rsidTr="00E8069C">
        <w:tc>
          <w:tcPr>
            <w:tcW w:w="1133" w:type="dxa"/>
          </w:tcPr>
          <w:p w14:paraId="5FC7F04D" w14:textId="77777777" w:rsidR="00E8069C" w:rsidRDefault="00E8069C">
            <w:r>
              <w:t>320</w:t>
            </w:r>
          </w:p>
        </w:tc>
        <w:tc>
          <w:tcPr>
            <w:tcW w:w="615" w:type="dxa"/>
          </w:tcPr>
          <w:p w14:paraId="2914C4B4" w14:textId="77777777" w:rsidR="00E8069C" w:rsidRDefault="00E8069C">
            <w:r>
              <w:t>16170</w:t>
            </w:r>
          </w:p>
        </w:tc>
        <w:tc>
          <w:tcPr>
            <w:tcW w:w="960" w:type="dxa"/>
          </w:tcPr>
          <w:p w14:paraId="1CCAE61D" w14:textId="77777777" w:rsidR="00E8069C" w:rsidRDefault="00E8069C">
            <w:r>
              <w:t>Noreena Shehzadi</w:t>
            </w:r>
          </w:p>
        </w:tc>
        <w:tc>
          <w:tcPr>
            <w:tcW w:w="935" w:type="dxa"/>
          </w:tcPr>
          <w:p w14:paraId="2EEAAD45" w14:textId="77777777" w:rsidR="00E8069C" w:rsidRDefault="00E8069C">
            <w:r>
              <w:t>MUHAMMAD ASLAM NASIR</w:t>
            </w:r>
          </w:p>
        </w:tc>
        <w:tc>
          <w:tcPr>
            <w:tcW w:w="957" w:type="dxa"/>
          </w:tcPr>
          <w:p w14:paraId="7C05F586" w14:textId="77777777" w:rsidR="00E8069C" w:rsidRDefault="00E8069C">
            <w:r>
              <w:t>104542-P</w:t>
            </w:r>
          </w:p>
        </w:tc>
        <w:tc>
          <w:tcPr>
            <w:tcW w:w="700" w:type="dxa"/>
          </w:tcPr>
          <w:p w14:paraId="6D2A19E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3135B9" w14:textId="77777777" w:rsidR="00E8069C" w:rsidRDefault="00E8069C">
            <w:r>
              <w:t>14.729167</w:t>
            </w:r>
          </w:p>
        </w:tc>
        <w:tc>
          <w:tcPr>
            <w:tcW w:w="598" w:type="dxa"/>
          </w:tcPr>
          <w:p w14:paraId="11E6BC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E0CA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C0EF69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9AD78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02C1C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D1B78D" w14:textId="77777777" w:rsidR="00E8069C" w:rsidRDefault="00E8069C">
            <w:r>
              <w:t>67.229167</w:t>
            </w:r>
          </w:p>
        </w:tc>
      </w:tr>
      <w:tr w:rsidR="00E8069C" w14:paraId="01D9989A" w14:textId="77777777" w:rsidTr="00E8069C">
        <w:tc>
          <w:tcPr>
            <w:tcW w:w="1133" w:type="dxa"/>
          </w:tcPr>
          <w:p w14:paraId="56D9A287" w14:textId="77777777" w:rsidR="00E8069C" w:rsidRDefault="00E8069C">
            <w:r>
              <w:t>321</w:t>
            </w:r>
          </w:p>
        </w:tc>
        <w:tc>
          <w:tcPr>
            <w:tcW w:w="615" w:type="dxa"/>
          </w:tcPr>
          <w:p w14:paraId="422B994B" w14:textId="77777777" w:rsidR="00E8069C" w:rsidRDefault="00E8069C">
            <w:r>
              <w:t>18008</w:t>
            </w:r>
          </w:p>
        </w:tc>
        <w:tc>
          <w:tcPr>
            <w:tcW w:w="960" w:type="dxa"/>
          </w:tcPr>
          <w:p w14:paraId="1DA4BAB3" w14:textId="77777777" w:rsidR="00E8069C" w:rsidRDefault="00E8069C">
            <w:r>
              <w:t>Huma Khan</w:t>
            </w:r>
          </w:p>
        </w:tc>
        <w:tc>
          <w:tcPr>
            <w:tcW w:w="935" w:type="dxa"/>
          </w:tcPr>
          <w:p w14:paraId="539B2072" w14:textId="77777777" w:rsidR="00E8069C" w:rsidRDefault="00E8069C">
            <w:r>
              <w:t>INAM ULLAH</w:t>
            </w:r>
          </w:p>
        </w:tc>
        <w:tc>
          <w:tcPr>
            <w:tcW w:w="957" w:type="dxa"/>
          </w:tcPr>
          <w:p w14:paraId="013890D5" w14:textId="77777777" w:rsidR="00E8069C" w:rsidRDefault="00E8069C">
            <w:r>
              <w:t>103194-p</w:t>
            </w:r>
          </w:p>
        </w:tc>
        <w:tc>
          <w:tcPr>
            <w:tcW w:w="700" w:type="dxa"/>
          </w:tcPr>
          <w:p w14:paraId="3F45B3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086FAA" w14:textId="77777777" w:rsidR="00E8069C" w:rsidRDefault="00E8069C">
            <w:r>
              <w:t>13.8875</w:t>
            </w:r>
          </w:p>
        </w:tc>
        <w:tc>
          <w:tcPr>
            <w:tcW w:w="598" w:type="dxa"/>
          </w:tcPr>
          <w:p w14:paraId="0EB0C0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D9808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C2497CF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72E08EBA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2BD06E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1AEBEB" w14:textId="77777777" w:rsidR="00E8069C" w:rsidRDefault="00E8069C">
            <w:r>
              <w:t>67.220833</w:t>
            </w:r>
          </w:p>
        </w:tc>
      </w:tr>
      <w:tr w:rsidR="00E8069C" w14:paraId="0BB5F5F5" w14:textId="77777777" w:rsidTr="00E8069C">
        <w:tc>
          <w:tcPr>
            <w:tcW w:w="1133" w:type="dxa"/>
          </w:tcPr>
          <w:p w14:paraId="13BFF3BC" w14:textId="77777777" w:rsidR="00E8069C" w:rsidRDefault="00E8069C">
            <w:r>
              <w:t>322</w:t>
            </w:r>
          </w:p>
        </w:tc>
        <w:tc>
          <w:tcPr>
            <w:tcW w:w="615" w:type="dxa"/>
          </w:tcPr>
          <w:p w14:paraId="4F6F3160" w14:textId="77777777" w:rsidR="00E8069C" w:rsidRDefault="00E8069C">
            <w:r>
              <w:t>17223</w:t>
            </w:r>
          </w:p>
        </w:tc>
        <w:tc>
          <w:tcPr>
            <w:tcW w:w="960" w:type="dxa"/>
          </w:tcPr>
          <w:p w14:paraId="77C608BD" w14:textId="77777777" w:rsidR="00E8069C" w:rsidRDefault="00E8069C">
            <w:r>
              <w:t>Fauzia Shaheen</w:t>
            </w:r>
          </w:p>
        </w:tc>
        <w:tc>
          <w:tcPr>
            <w:tcW w:w="935" w:type="dxa"/>
          </w:tcPr>
          <w:p w14:paraId="034A24D6" w14:textId="77777777" w:rsidR="00E8069C" w:rsidRDefault="00E8069C">
            <w:r>
              <w:t>Malik Manzoor Ahmad</w:t>
            </w:r>
          </w:p>
        </w:tc>
        <w:tc>
          <w:tcPr>
            <w:tcW w:w="957" w:type="dxa"/>
          </w:tcPr>
          <w:p w14:paraId="4E73E80E" w14:textId="77777777" w:rsidR="00E8069C" w:rsidRDefault="00E8069C">
            <w:r>
              <w:t>71265-P</w:t>
            </w:r>
          </w:p>
        </w:tc>
        <w:tc>
          <w:tcPr>
            <w:tcW w:w="700" w:type="dxa"/>
          </w:tcPr>
          <w:p w14:paraId="69666F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C4BA24" w14:textId="77777777" w:rsidR="00E8069C" w:rsidRDefault="00E8069C">
            <w:r>
              <w:t>12.191304</w:t>
            </w:r>
          </w:p>
        </w:tc>
        <w:tc>
          <w:tcPr>
            <w:tcW w:w="598" w:type="dxa"/>
          </w:tcPr>
          <w:p w14:paraId="2B25BC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CD1B9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A7A39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E3B42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61CC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DD2A8B" w14:textId="77777777" w:rsidR="00E8069C" w:rsidRDefault="00E8069C">
            <w:r>
              <w:t>67.191304</w:t>
            </w:r>
          </w:p>
        </w:tc>
      </w:tr>
      <w:tr w:rsidR="00E8069C" w14:paraId="22B22CC8" w14:textId="77777777" w:rsidTr="00E8069C">
        <w:tc>
          <w:tcPr>
            <w:tcW w:w="1133" w:type="dxa"/>
          </w:tcPr>
          <w:p w14:paraId="5EA97B37" w14:textId="77777777" w:rsidR="00E8069C" w:rsidRDefault="00E8069C">
            <w:r>
              <w:t>323</w:t>
            </w:r>
          </w:p>
        </w:tc>
        <w:tc>
          <w:tcPr>
            <w:tcW w:w="615" w:type="dxa"/>
          </w:tcPr>
          <w:p w14:paraId="1A6F3796" w14:textId="77777777" w:rsidR="00E8069C" w:rsidRDefault="00E8069C">
            <w:r>
              <w:t>16905</w:t>
            </w:r>
          </w:p>
        </w:tc>
        <w:tc>
          <w:tcPr>
            <w:tcW w:w="960" w:type="dxa"/>
          </w:tcPr>
          <w:p w14:paraId="37B4369B" w14:textId="77777777" w:rsidR="00E8069C" w:rsidRDefault="00E8069C">
            <w:r>
              <w:t>Arsalan Nasir</w:t>
            </w:r>
          </w:p>
        </w:tc>
        <w:tc>
          <w:tcPr>
            <w:tcW w:w="935" w:type="dxa"/>
          </w:tcPr>
          <w:p w14:paraId="179FAC3B" w14:textId="77777777" w:rsidR="00E8069C" w:rsidRDefault="00E8069C">
            <w:r>
              <w:t>Nasir Ali Zaidi</w:t>
            </w:r>
          </w:p>
        </w:tc>
        <w:tc>
          <w:tcPr>
            <w:tcW w:w="957" w:type="dxa"/>
          </w:tcPr>
          <w:p w14:paraId="639F17B1" w14:textId="77777777" w:rsidR="00E8069C" w:rsidRDefault="00E8069C">
            <w:r>
              <w:t>89017-P</w:t>
            </w:r>
          </w:p>
        </w:tc>
        <w:tc>
          <w:tcPr>
            <w:tcW w:w="700" w:type="dxa"/>
          </w:tcPr>
          <w:p w14:paraId="283EA6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7F9393" w14:textId="77777777" w:rsidR="00E8069C" w:rsidRDefault="00E8069C">
            <w:r>
              <w:t>12.183333</w:t>
            </w:r>
          </w:p>
        </w:tc>
        <w:tc>
          <w:tcPr>
            <w:tcW w:w="598" w:type="dxa"/>
          </w:tcPr>
          <w:p w14:paraId="674D24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8101C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2D279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C54F4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2CC7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F4F6EF" w14:textId="77777777" w:rsidR="00E8069C" w:rsidRDefault="00E8069C">
            <w:r>
              <w:t>67.183333</w:t>
            </w:r>
          </w:p>
        </w:tc>
      </w:tr>
      <w:tr w:rsidR="00E8069C" w14:paraId="03FCF74E" w14:textId="77777777" w:rsidTr="00E8069C">
        <w:tc>
          <w:tcPr>
            <w:tcW w:w="1133" w:type="dxa"/>
          </w:tcPr>
          <w:p w14:paraId="286CB52C" w14:textId="77777777" w:rsidR="00E8069C" w:rsidRDefault="00E8069C">
            <w:r>
              <w:t>324</w:t>
            </w:r>
          </w:p>
        </w:tc>
        <w:tc>
          <w:tcPr>
            <w:tcW w:w="615" w:type="dxa"/>
          </w:tcPr>
          <w:p w14:paraId="6D8B979E" w14:textId="77777777" w:rsidR="00E8069C" w:rsidRDefault="00E8069C">
            <w:r>
              <w:t>7267</w:t>
            </w:r>
          </w:p>
        </w:tc>
        <w:tc>
          <w:tcPr>
            <w:tcW w:w="960" w:type="dxa"/>
          </w:tcPr>
          <w:p w14:paraId="1F448289" w14:textId="77777777" w:rsidR="00E8069C" w:rsidRDefault="00E8069C">
            <w:r>
              <w:t>Jabar Imran</w:t>
            </w:r>
          </w:p>
        </w:tc>
        <w:tc>
          <w:tcPr>
            <w:tcW w:w="935" w:type="dxa"/>
          </w:tcPr>
          <w:p w14:paraId="2250783F" w14:textId="77777777" w:rsidR="00E8069C" w:rsidRDefault="00E8069C">
            <w:r>
              <w:t>Mureed Abbas</w:t>
            </w:r>
          </w:p>
        </w:tc>
        <w:tc>
          <w:tcPr>
            <w:tcW w:w="957" w:type="dxa"/>
          </w:tcPr>
          <w:p w14:paraId="0421BE64" w14:textId="77777777" w:rsidR="00E8069C" w:rsidRDefault="00E8069C">
            <w:r>
              <w:t>101374-P</w:t>
            </w:r>
          </w:p>
        </w:tc>
        <w:tc>
          <w:tcPr>
            <w:tcW w:w="700" w:type="dxa"/>
          </w:tcPr>
          <w:p w14:paraId="783245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B206E4" w14:textId="77777777" w:rsidR="00E8069C" w:rsidRDefault="00E8069C">
            <w:r>
              <w:t>15.175</w:t>
            </w:r>
          </w:p>
        </w:tc>
        <w:tc>
          <w:tcPr>
            <w:tcW w:w="598" w:type="dxa"/>
          </w:tcPr>
          <w:p w14:paraId="37BF38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ED91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F1AB63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1B48E1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F2C6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C259D4" w14:textId="77777777" w:rsidR="00E8069C" w:rsidRDefault="00E8069C">
            <w:r>
              <w:t>67.175</w:t>
            </w:r>
          </w:p>
        </w:tc>
      </w:tr>
      <w:tr w:rsidR="00E8069C" w14:paraId="3B018C40" w14:textId="77777777" w:rsidTr="00E8069C">
        <w:tc>
          <w:tcPr>
            <w:tcW w:w="1133" w:type="dxa"/>
          </w:tcPr>
          <w:p w14:paraId="1AA82449" w14:textId="77777777" w:rsidR="00E8069C" w:rsidRDefault="00E8069C">
            <w:r>
              <w:t>325</w:t>
            </w:r>
          </w:p>
        </w:tc>
        <w:tc>
          <w:tcPr>
            <w:tcW w:w="615" w:type="dxa"/>
          </w:tcPr>
          <w:p w14:paraId="49BB3477" w14:textId="77777777" w:rsidR="00E8069C" w:rsidRDefault="00E8069C">
            <w:r>
              <w:t>17224</w:t>
            </w:r>
          </w:p>
        </w:tc>
        <w:tc>
          <w:tcPr>
            <w:tcW w:w="960" w:type="dxa"/>
          </w:tcPr>
          <w:p w14:paraId="2DD89073" w14:textId="77777777" w:rsidR="00E8069C" w:rsidRDefault="00E8069C">
            <w:r>
              <w:t>Dr Haram Tahir</w:t>
            </w:r>
          </w:p>
        </w:tc>
        <w:tc>
          <w:tcPr>
            <w:tcW w:w="935" w:type="dxa"/>
          </w:tcPr>
          <w:p w14:paraId="682A4FBC" w14:textId="77777777" w:rsidR="00E8069C" w:rsidRDefault="00E8069C">
            <w:r>
              <w:t>Tahir Mehmood</w:t>
            </w:r>
          </w:p>
        </w:tc>
        <w:tc>
          <w:tcPr>
            <w:tcW w:w="957" w:type="dxa"/>
          </w:tcPr>
          <w:p w14:paraId="3A41D5D6" w14:textId="77777777" w:rsidR="00E8069C" w:rsidRDefault="00E8069C">
            <w:r>
              <w:t>81169-P</w:t>
            </w:r>
          </w:p>
        </w:tc>
        <w:tc>
          <w:tcPr>
            <w:tcW w:w="700" w:type="dxa"/>
          </w:tcPr>
          <w:p w14:paraId="64932C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1E2EF1" w14:textId="77777777" w:rsidR="00E8069C" w:rsidRDefault="00E8069C">
            <w:r>
              <w:t>14.670833</w:t>
            </w:r>
          </w:p>
        </w:tc>
        <w:tc>
          <w:tcPr>
            <w:tcW w:w="598" w:type="dxa"/>
          </w:tcPr>
          <w:p w14:paraId="09FBBF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F227B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9EAC78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F6B39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5528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FEFB74" w14:textId="77777777" w:rsidR="00E8069C" w:rsidRDefault="00E8069C">
            <w:r>
              <w:t>67.170833</w:t>
            </w:r>
          </w:p>
        </w:tc>
      </w:tr>
      <w:tr w:rsidR="00E8069C" w14:paraId="13F1B6A3" w14:textId="77777777" w:rsidTr="00E8069C">
        <w:tc>
          <w:tcPr>
            <w:tcW w:w="1133" w:type="dxa"/>
          </w:tcPr>
          <w:p w14:paraId="456E3782" w14:textId="77777777" w:rsidR="00E8069C" w:rsidRDefault="00E8069C">
            <w:r>
              <w:t>326</w:t>
            </w:r>
          </w:p>
        </w:tc>
        <w:tc>
          <w:tcPr>
            <w:tcW w:w="615" w:type="dxa"/>
          </w:tcPr>
          <w:p w14:paraId="45A97AA7" w14:textId="77777777" w:rsidR="00E8069C" w:rsidRDefault="00E8069C">
            <w:r>
              <w:t>18010</w:t>
            </w:r>
          </w:p>
        </w:tc>
        <w:tc>
          <w:tcPr>
            <w:tcW w:w="960" w:type="dxa"/>
          </w:tcPr>
          <w:p w14:paraId="11D33535" w14:textId="77777777" w:rsidR="00E8069C" w:rsidRDefault="00E8069C">
            <w:r>
              <w:t>Aziz Ur Rehman</w:t>
            </w:r>
          </w:p>
        </w:tc>
        <w:tc>
          <w:tcPr>
            <w:tcW w:w="935" w:type="dxa"/>
          </w:tcPr>
          <w:p w14:paraId="6EACF23D" w14:textId="77777777" w:rsidR="00E8069C" w:rsidRDefault="00E8069C">
            <w:r>
              <w:t>Muhammad Ashfaq</w:t>
            </w:r>
          </w:p>
        </w:tc>
        <w:tc>
          <w:tcPr>
            <w:tcW w:w="957" w:type="dxa"/>
          </w:tcPr>
          <w:p w14:paraId="7BD61301" w14:textId="77777777" w:rsidR="00E8069C" w:rsidRDefault="00E8069C">
            <w:r>
              <w:t xml:space="preserve">105042-P </w:t>
            </w:r>
          </w:p>
        </w:tc>
        <w:tc>
          <w:tcPr>
            <w:tcW w:w="700" w:type="dxa"/>
          </w:tcPr>
          <w:p w14:paraId="56F402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FFE1BF" w14:textId="77777777" w:rsidR="00E8069C" w:rsidRDefault="00E8069C">
            <w:r>
              <w:t>14.670833</w:t>
            </w:r>
          </w:p>
        </w:tc>
        <w:tc>
          <w:tcPr>
            <w:tcW w:w="598" w:type="dxa"/>
          </w:tcPr>
          <w:p w14:paraId="188456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FAE8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C4A32E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5B4F25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C159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91A848" w14:textId="77777777" w:rsidR="00E8069C" w:rsidRDefault="00E8069C">
            <w:r>
              <w:t>67.170833</w:t>
            </w:r>
          </w:p>
        </w:tc>
      </w:tr>
      <w:tr w:rsidR="00E8069C" w14:paraId="728D035E" w14:textId="77777777" w:rsidTr="00E8069C">
        <w:tc>
          <w:tcPr>
            <w:tcW w:w="1133" w:type="dxa"/>
          </w:tcPr>
          <w:p w14:paraId="3AF854F2" w14:textId="77777777" w:rsidR="00E8069C" w:rsidRDefault="00E8069C">
            <w:r>
              <w:t>327</w:t>
            </w:r>
          </w:p>
        </w:tc>
        <w:tc>
          <w:tcPr>
            <w:tcW w:w="615" w:type="dxa"/>
          </w:tcPr>
          <w:p w14:paraId="396CC948" w14:textId="77777777" w:rsidR="00E8069C" w:rsidRDefault="00E8069C">
            <w:r>
              <w:t>18367</w:t>
            </w:r>
          </w:p>
        </w:tc>
        <w:tc>
          <w:tcPr>
            <w:tcW w:w="960" w:type="dxa"/>
          </w:tcPr>
          <w:p w14:paraId="1D7290CC" w14:textId="77777777" w:rsidR="00E8069C" w:rsidRDefault="00E8069C">
            <w:r>
              <w:t>Dr. Ibn-E-Hassan</w:t>
            </w:r>
          </w:p>
        </w:tc>
        <w:tc>
          <w:tcPr>
            <w:tcW w:w="935" w:type="dxa"/>
          </w:tcPr>
          <w:p w14:paraId="4F299A15" w14:textId="77777777" w:rsidR="00E8069C" w:rsidRDefault="00E8069C">
            <w:r>
              <w:t>Zamir Ali</w:t>
            </w:r>
          </w:p>
        </w:tc>
        <w:tc>
          <w:tcPr>
            <w:tcW w:w="957" w:type="dxa"/>
          </w:tcPr>
          <w:p w14:paraId="0A08E568" w14:textId="77777777" w:rsidR="00E8069C" w:rsidRDefault="00E8069C">
            <w:r>
              <w:t>55056-P</w:t>
            </w:r>
          </w:p>
        </w:tc>
        <w:tc>
          <w:tcPr>
            <w:tcW w:w="700" w:type="dxa"/>
          </w:tcPr>
          <w:p w14:paraId="775F23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E9424D" w14:textId="77777777" w:rsidR="00E8069C" w:rsidRDefault="00E8069C">
            <w:r>
              <w:t>12.168889</w:t>
            </w:r>
          </w:p>
        </w:tc>
        <w:tc>
          <w:tcPr>
            <w:tcW w:w="598" w:type="dxa"/>
          </w:tcPr>
          <w:p w14:paraId="6AA1475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3A6D0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75ADF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1A093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5432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2E26A2" w14:textId="77777777" w:rsidR="00E8069C" w:rsidRDefault="00E8069C">
            <w:r>
              <w:t>67.168889</w:t>
            </w:r>
          </w:p>
        </w:tc>
      </w:tr>
      <w:tr w:rsidR="00E8069C" w14:paraId="07B79167" w14:textId="77777777" w:rsidTr="00E8069C">
        <w:tc>
          <w:tcPr>
            <w:tcW w:w="1133" w:type="dxa"/>
          </w:tcPr>
          <w:p w14:paraId="26C72A48" w14:textId="77777777" w:rsidR="00E8069C" w:rsidRDefault="00E8069C">
            <w:r>
              <w:t>328</w:t>
            </w:r>
          </w:p>
        </w:tc>
        <w:tc>
          <w:tcPr>
            <w:tcW w:w="615" w:type="dxa"/>
          </w:tcPr>
          <w:p w14:paraId="220169D4" w14:textId="77777777" w:rsidR="00E8069C" w:rsidRDefault="00E8069C">
            <w:r>
              <w:t>16827</w:t>
            </w:r>
          </w:p>
        </w:tc>
        <w:tc>
          <w:tcPr>
            <w:tcW w:w="960" w:type="dxa"/>
          </w:tcPr>
          <w:p w14:paraId="2B45AD74" w14:textId="77777777" w:rsidR="00E8069C" w:rsidRDefault="00E8069C">
            <w:r>
              <w:t>Qurat Ul Ain</w:t>
            </w:r>
          </w:p>
        </w:tc>
        <w:tc>
          <w:tcPr>
            <w:tcW w:w="935" w:type="dxa"/>
          </w:tcPr>
          <w:p w14:paraId="2B1C00E7" w14:textId="77777777" w:rsidR="00E8069C" w:rsidRDefault="00E8069C">
            <w:r>
              <w:t>Muhammad Ihtisham</w:t>
            </w:r>
          </w:p>
        </w:tc>
        <w:tc>
          <w:tcPr>
            <w:tcW w:w="957" w:type="dxa"/>
          </w:tcPr>
          <w:p w14:paraId="6C5B5583" w14:textId="77777777" w:rsidR="00E8069C" w:rsidRDefault="00E8069C">
            <w:r>
              <w:t>95266</w:t>
            </w:r>
          </w:p>
        </w:tc>
        <w:tc>
          <w:tcPr>
            <w:tcW w:w="700" w:type="dxa"/>
          </w:tcPr>
          <w:p w14:paraId="391AC6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33D598" w14:textId="77777777" w:rsidR="00E8069C" w:rsidRDefault="00E8069C">
            <w:r>
              <w:t>14.647826</w:t>
            </w:r>
          </w:p>
        </w:tc>
        <w:tc>
          <w:tcPr>
            <w:tcW w:w="598" w:type="dxa"/>
          </w:tcPr>
          <w:p w14:paraId="069614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972B9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06F2AF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3D06F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4D4BF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68A610" w14:textId="77777777" w:rsidR="00E8069C" w:rsidRDefault="00E8069C">
            <w:r>
              <w:t>67.147826</w:t>
            </w:r>
          </w:p>
        </w:tc>
      </w:tr>
      <w:tr w:rsidR="00E8069C" w14:paraId="73906AE5" w14:textId="77777777" w:rsidTr="00E8069C">
        <w:tc>
          <w:tcPr>
            <w:tcW w:w="1133" w:type="dxa"/>
          </w:tcPr>
          <w:p w14:paraId="2851CAE0" w14:textId="77777777" w:rsidR="00E8069C" w:rsidRDefault="00E8069C">
            <w:r>
              <w:t>329</w:t>
            </w:r>
          </w:p>
        </w:tc>
        <w:tc>
          <w:tcPr>
            <w:tcW w:w="615" w:type="dxa"/>
          </w:tcPr>
          <w:p w14:paraId="42F7357D" w14:textId="77777777" w:rsidR="00E8069C" w:rsidRDefault="00E8069C">
            <w:r>
              <w:t>3207</w:t>
            </w:r>
          </w:p>
        </w:tc>
        <w:tc>
          <w:tcPr>
            <w:tcW w:w="960" w:type="dxa"/>
          </w:tcPr>
          <w:p w14:paraId="20CBCDEF" w14:textId="77777777" w:rsidR="00E8069C" w:rsidRDefault="00E8069C">
            <w:r>
              <w:t>Tahir Munir</w:t>
            </w:r>
          </w:p>
        </w:tc>
        <w:tc>
          <w:tcPr>
            <w:tcW w:w="935" w:type="dxa"/>
          </w:tcPr>
          <w:p w14:paraId="45A81547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5C451B42" w14:textId="77777777" w:rsidR="00E8069C" w:rsidRDefault="00E8069C">
            <w:r>
              <w:t>101030-P</w:t>
            </w:r>
          </w:p>
        </w:tc>
        <w:tc>
          <w:tcPr>
            <w:tcW w:w="700" w:type="dxa"/>
          </w:tcPr>
          <w:p w14:paraId="723496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914BA3" w14:textId="77777777" w:rsidR="00E8069C" w:rsidRDefault="00E8069C">
            <w:r>
              <w:t>14.633333</w:t>
            </w:r>
          </w:p>
        </w:tc>
        <w:tc>
          <w:tcPr>
            <w:tcW w:w="598" w:type="dxa"/>
          </w:tcPr>
          <w:p w14:paraId="6F0FA3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FD66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5414928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4A059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86FE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E06BB3" w14:textId="77777777" w:rsidR="00E8069C" w:rsidRDefault="00E8069C">
            <w:r>
              <w:t>67.133333</w:t>
            </w:r>
          </w:p>
        </w:tc>
      </w:tr>
      <w:tr w:rsidR="00E8069C" w14:paraId="6ECD8253" w14:textId="77777777" w:rsidTr="00E8069C">
        <w:tc>
          <w:tcPr>
            <w:tcW w:w="1133" w:type="dxa"/>
          </w:tcPr>
          <w:p w14:paraId="0661CE3A" w14:textId="77777777" w:rsidR="00E8069C" w:rsidRDefault="00E8069C">
            <w:r>
              <w:t>330</w:t>
            </w:r>
          </w:p>
        </w:tc>
        <w:tc>
          <w:tcPr>
            <w:tcW w:w="615" w:type="dxa"/>
          </w:tcPr>
          <w:p w14:paraId="54777A83" w14:textId="77777777" w:rsidR="00E8069C" w:rsidRDefault="00E8069C">
            <w:r>
              <w:t>5066</w:t>
            </w:r>
          </w:p>
        </w:tc>
        <w:tc>
          <w:tcPr>
            <w:tcW w:w="960" w:type="dxa"/>
          </w:tcPr>
          <w:p w14:paraId="06A3DAD8" w14:textId="77777777" w:rsidR="00E8069C" w:rsidRDefault="00E8069C">
            <w:r>
              <w:t>Anam Arif</w:t>
            </w:r>
          </w:p>
        </w:tc>
        <w:tc>
          <w:tcPr>
            <w:tcW w:w="935" w:type="dxa"/>
          </w:tcPr>
          <w:p w14:paraId="570F4F7B" w14:textId="77777777" w:rsidR="00E8069C" w:rsidRDefault="00E8069C">
            <w:r>
              <w:t>Muhammad Hammad Muzaffar</w:t>
            </w:r>
          </w:p>
        </w:tc>
        <w:tc>
          <w:tcPr>
            <w:tcW w:w="957" w:type="dxa"/>
          </w:tcPr>
          <w:p w14:paraId="016918AD" w14:textId="77777777" w:rsidR="00E8069C" w:rsidRDefault="00E8069C">
            <w:r>
              <w:t>83616-P</w:t>
            </w:r>
          </w:p>
        </w:tc>
        <w:tc>
          <w:tcPr>
            <w:tcW w:w="700" w:type="dxa"/>
          </w:tcPr>
          <w:p w14:paraId="4AECDE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22BF8E" w14:textId="77777777" w:rsidR="00E8069C" w:rsidRDefault="00E8069C">
            <w:r>
              <w:t>14.120833</w:t>
            </w:r>
          </w:p>
        </w:tc>
        <w:tc>
          <w:tcPr>
            <w:tcW w:w="598" w:type="dxa"/>
          </w:tcPr>
          <w:p w14:paraId="5C1B9F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D02C0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354350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09640D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737F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00190B" w14:textId="77777777" w:rsidR="00E8069C" w:rsidRDefault="00E8069C">
            <w:r>
              <w:t>67.120833</w:t>
            </w:r>
          </w:p>
        </w:tc>
      </w:tr>
      <w:tr w:rsidR="00E8069C" w14:paraId="7DFC67E5" w14:textId="77777777" w:rsidTr="00E8069C">
        <w:tc>
          <w:tcPr>
            <w:tcW w:w="1133" w:type="dxa"/>
          </w:tcPr>
          <w:p w14:paraId="5D0DA75B" w14:textId="77777777" w:rsidR="00E8069C" w:rsidRDefault="00E8069C">
            <w:r>
              <w:t>331</w:t>
            </w:r>
          </w:p>
        </w:tc>
        <w:tc>
          <w:tcPr>
            <w:tcW w:w="615" w:type="dxa"/>
          </w:tcPr>
          <w:p w14:paraId="6BE3894E" w14:textId="77777777" w:rsidR="00E8069C" w:rsidRDefault="00E8069C">
            <w:r>
              <w:t>20216</w:t>
            </w:r>
          </w:p>
        </w:tc>
        <w:tc>
          <w:tcPr>
            <w:tcW w:w="960" w:type="dxa"/>
          </w:tcPr>
          <w:p w14:paraId="1317692E" w14:textId="77777777" w:rsidR="00E8069C" w:rsidRDefault="00E8069C">
            <w:r>
              <w:t>Maria Hussain</w:t>
            </w:r>
          </w:p>
        </w:tc>
        <w:tc>
          <w:tcPr>
            <w:tcW w:w="935" w:type="dxa"/>
          </w:tcPr>
          <w:p w14:paraId="042AB64C" w14:textId="77777777" w:rsidR="00E8069C" w:rsidRDefault="00E8069C">
            <w:r>
              <w:t>Muhammad Hussain</w:t>
            </w:r>
          </w:p>
        </w:tc>
        <w:tc>
          <w:tcPr>
            <w:tcW w:w="957" w:type="dxa"/>
          </w:tcPr>
          <w:p w14:paraId="75A03801" w14:textId="77777777" w:rsidR="00E8069C" w:rsidRDefault="00E8069C">
            <w:r>
              <w:t>95376-P</w:t>
            </w:r>
          </w:p>
        </w:tc>
        <w:tc>
          <w:tcPr>
            <w:tcW w:w="700" w:type="dxa"/>
          </w:tcPr>
          <w:p w14:paraId="4DF39A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8C8CD0" w14:textId="77777777" w:rsidR="00E8069C" w:rsidRDefault="00E8069C">
            <w:r>
              <w:t>14.616667</w:t>
            </w:r>
          </w:p>
        </w:tc>
        <w:tc>
          <w:tcPr>
            <w:tcW w:w="598" w:type="dxa"/>
          </w:tcPr>
          <w:p w14:paraId="4C02B8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7DC3E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D234C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93FED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7879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DB23E1" w14:textId="77777777" w:rsidR="00E8069C" w:rsidRDefault="00E8069C">
            <w:r>
              <w:t>67.116667</w:t>
            </w:r>
          </w:p>
        </w:tc>
      </w:tr>
      <w:tr w:rsidR="00E8069C" w14:paraId="6283CDA5" w14:textId="77777777" w:rsidTr="00E8069C">
        <w:tc>
          <w:tcPr>
            <w:tcW w:w="1133" w:type="dxa"/>
          </w:tcPr>
          <w:p w14:paraId="572AB174" w14:textId="77777777" w:rsidR="00E8069C" w:rsidRDefault="00E8069C">
            <w:r>
              <w:t>332</w:t>
            </w:r>
          </w:p>
        </w:tc>
        <w:tc>
          <w:tcPr>
            <w:tcW w:w="615" w:type="dxa"/>
          </w:tcPr>
          <w:p w14:paraId="7D317DDB" w14:textId="77777777" w:rsidR="00E8069C" w:rsidRDefault="00E8069C">
            <w:r>
              <w:t>5046</w:t>
            </w:r>
          </w:p>
        </w:tc>
        <w:tc>
          <w:tcPr>
            <w:tcW w:w="960" w:type="dxa"/>
          </w:tcPr>
          <w:p w14:paraId="6EB63C8F" w14:textId="77777777" w:rsidR="00E8069C" w:rsidRDefault="00E8069C">
            <w:r>
              <w:t>Tehmina Sadiq</w:t>
            </w:r>
          </w:p>
        </w:tc>
        <w:tc>
          <w:tcPr>
            <w:tcW w:w="935" w:type="dxa"/>
          </w:tcPr>
          <w:p w14:paraId="603E197B" w14:textId="77777777" w:rsidR="00E8069C" w:rsidRDefault="00E8069C">
            <w:r>
              <w:t>Sadiq Hussain</w:t>
            </w:r>
          </w:p>
        </w:tc>
        <w:tc>
          <w:tcPr>
            <w:tcW w:w="957" w:type="dxa"/>
          </w:tcPr>
          <w:p w14:paraId="4964744D" w14:textId="77777777" w:rsidR="00E8069C" w:rsidRDefault="00E8069C">
            <w:r>
              <w:t>85270-P</w:t>
            </w:r>
          </w:p>
        </w:tc>
        <w:tc>
          <w:tcPr>
            <w:tcW w:w="700" w:type="dxa"/>
          </w:tcPr>
          <w:p w14:paraId="6745A7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44FCDB" w14:textId="77777777" w:rsidR="00E8069C" w:rsidRDefault="00E8069C">
            <w:r>
              <w:t>12.112</w:t>
            </w:r>
          </w:p>
        </w:tc>
        <w:tc>
          <w:tcPr>
            <w:tcW w:w="598" w:type="dxa"/>
          </w:tcPr>
          <w:p w14:paraId="4FA553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7865B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E2192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1EBF5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45D8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8D3700" w14:textId="77777777" w:rsidR="00E8069C" w:rsidRDefault="00E8069C">
            <w:r>
              <w:t>67.112</w:t>
            </w:r>
          </w:p>
        </w:tc>
      </w:tr>
      <w:tr w:rsidR="00E8069C" w14:paraId="54F67F57" w14:textId="77777777" w:rsidTr="00E8069C">
        <w:tc>
          <w:tcPr>
            <w:tcW w:w="1133" w:type="dxa"/>
          </w:tcPr>
          <w:p w14:paraId="75751A31" w14:textId="77777777" w:rsidR="00E8069C" w:rsidRDefault="00E8069C">
            <w:r>
              <w:t>333</w:t>
            </w:r>
          </w:p>
        </w:tc>
        <w:tc>
          <w:tcPr>
            <w:tcW w:w="615" w:type="dxa"/>
          </w:tcPr>
          <w:p w14:paraId="4AA9AFAC" w14:textId="77777777" w:rsidR="00E8069C" w:rsidRDefault="00E8069C">
            <w:r>
              <w:t>7287</w:t>
            </w:r>
          </w:p>
        </w:tc>
        <w:tc>
          <w:tcPr>
            <w:tcW w:w="960" w:type="dxa"/>
          </w:tcPr>
          <w:p w14:paraId="6AC536EB" w14:textId="77777777" w:rsidR="00E8069C" w:rsidRDefault="00E8069C">
            <w:r>
              <w:t>Javeria Shoukat</w:t>
            </w:r>
          </w:p>
        </w:tc>
        <w:tc>
          <w:tcPr>
            <w:tcW w:w="935" w:type="dxa"/>
          </w:tcPr>
          <w:p w14:paraId="2AD8C29E" w14:textId="77777777" w:rsidR="00E8069C" w:rsidRDefault="00E8069C">
            <w:r>
              <w:t>Ghulam Mustafa Saher</w:t>
            </w:r>
          </w:p>
        </w:tc>
        <w:tc>
          <w:tcPr>
            <w:tcW w:w="957" w:type="dxa"/>
          </w:tcPr>
          <w:p w14:paraId="58AEFAF1" w14:textId="77777777" w:rsidR="00E8069C" w:rsidRDefault="00E8069C">
            <w:r>
              <w:t>92308-P</w:t>
            </w:r>
          </w:p>
        </w:tc>
        <w:tc>
          <w:tcPr>
            <w:tcW w:w="700" w:type="dxa"/>
          </w:tcPr>
          <w:p w14:paraId="198ECF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CC98C3" w14:textId="77777777" w:rsidR="00E8069C" w:rsidRDefault="00E8069C">
            <w:r>
              <w:t>12.102128</w:t>
            </w:r>
          </w:p>
        </w:tc>
        <w:tc>
          <w:tcPr>
            <w:tcW w:w="598" w:type="dxa"/>
          </w:tcPr>
          <w:p w14:paraId="420D318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30F2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CDAA3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4085C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DF9C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8E0F87" w14:textId="77777777" w:rsidR="00E8069C" w:rsidRDefault="00E8069C">
            <w:r>
              <w:t>67.102128</w:t>
            </w:r>
          </w:p>
        </w:tc>
      </w:tr>
      <w:tr w:rsidR="00E8069C" w14:paraId="785B3DFE" w14:textId="77777777" w:rsidTr="00E8069C">
        <w:tc>
          <w:tcPr>
            <w:tcW w:w="1133" w:type="dxa"/>
          </w:tcPr>
          <w:p w14:paraId="0F800985" w14:textId="77777777" w:rsidR="00E8069C" w:rsidRDefault="00E8069C">
            <w:r>
              <w:t>334</w:t>
            </w:r>
          </w:p>
        </w:tc>
        <w:tc>
          <w:tcPr>
            <w:tcW w:w="615" w:type="dxa"/>
          </w:tcPr>
          <w:p w14:paraId="57E54424" w14:textId="77777777" w:rsidR="00E8069C" w:rsidRDefault="00E8069C">
            <w:r>
              <w:t>3935</w:t>
            </w:r>
          </w:p>
        </w:tc>
        <w:tc>
          <w:tcPr>
            <w:tcW w:w="960" w:type="dxa"/>
          </w:tcPr>
          <w:p w14:paraId="1173EDE6" w14:textId="77777777" w:rsidR="00E8069C" w:rsidRDefault="00E8069C">
            <w:r>
              <w:t>Muhammad Talha Anwar</w:t>
            </w:r>
          </w:p>
        </w:tc>
        <w:tc>
          <w:tcPr>
            <w:tcW w:w="935" w:type="dxa"/>
          </w:tcPr>
          <w:p w14:paraId="277A5BB6" w14:textId="77777777" w:rsidR="00E8069C" w:rsidRDefault="00E8069C">
            <w:r>
              <w:t>Muhammad Anwar Javed</w:t>
            </w:r>
          </w:p>
        </w:tc>
        <w:tc>
          <w:tcPr>
            <w:tcW w:w="957" w:type="dxa"/>
          </w:tcPr>
          <w:p w14:paraId="1C1D0FB7" w14:textId="77777777" w:rsidR="00E8069C" w:rsidRDefault="00E8069C">
            <w:r>
              <w:t>107466-P</w:t>
            </w:r>
          </w:p>
        </w:tc>
        <w:tc>
          <w:tcPr>
            <w:tcW w:w="700" w:type="dxa"/>
          </w:tcPr>
          <w:p w14:paraId="2581CF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0EE9D6" w14:textId="77777777" w:rsidR="00E8069C" w:rsidRDefault="00E8069C">
            <w:r>
              <w:t>15.6</w:t>
            </w:r>
          </w:p>
        </w:tc>
        <w:tc>
          <w:tcPr>
            <w:tcW w:w="598" w:type="dxa"/>
          </w:tcPr>
          <w:p w14:paraId="572D66D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CF5D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4FBB66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1ED51E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EDFA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BFACF6" w14:textId="77777777" w:rsidR="00E8069C" w:rsidRDefault="00E8069C">
            <w:r>
              <w:t>67.1</w:t>
            </w:r>
          </w:p>
        </w:tc>
      </w:tr>
      <w:tr w:rsidR="00E8069C" w14:paraId="342A1F5A" w14:textId="77777777" w:rsidTr="00E8069C">
        <w:tc>
          <w:tcPr>
            <w:tcW w:w="1133" w:type="dxa"/>
          </w:tcPr>
          <w:p w14:paraId="5F663760" w14:textId="77777777" w:rsidR="00E8069C" w:rsidRDefault="00E8069C">
            <w:r>
              <w:t>335</w:t>
            </w:r>
          </w:p>
        </w:tc>
        <w:tc>
          <w:tcPr>
            <w:tcW w:w="615" w:type="dxa"/>
          </w:tcPr>
          <w:p w14:paraId="398F4F59" w14:textId="77777777" w:rsidR="00E8069C" w:rsidRDefault="00E8069C">
            <w:r>
              <w:t>3346</w:t>
            </w:r>
          </w:p>
        </w:tc>
        <w:tc>
          <w:tcPr>
            <w:tcW w:w="960" w:type="dxa"/>
          </w:tcPr>
          <w:p w14:paraId="49E3D2E9" w14:textId="77777777" w:rsidR="00E8069C" w:rsidRDefault="00E8069C">
            <w:r>
              <w:t>Syeda Umme-I-Hani</w:t>
            </w:r>
          </w:p>
        </w:tc>
        <w:tc>
          <w:tcPr>
            <w:tcW w:w="935" w:type="dxa"/>
          </w:tcPr>
          <w:p w14:paraId="441F1CB8" w14:textId="77777777" w:rsidR="00E8069C" w:rsidRDefault="00E8069C">
            <w:r>
              <w:t>Syed Muhammad Qasim Raza</w:t>
            </w:r>
          </w:p>
        </w:tc>
        <w:tc>
          <w:tcPr>
            <w:tcW w:w="957" w:type="dxa"/>
          </w:tcPr>
          <w:p w14:paraId="789DA425" w14:textId="77777777" w:rsidR="00E8069C" w:rsidRDefault="00E8069C">
            <w:r>
              <w:t>90812-P</w:t>
            </w:r>
          </w:p>
        </w:tc>
        <w:tc>
          <w:tcPr>
            <w:tcW w:w="700" w:type="dxa"/>
          </w:tcPr>
          <w:p w14:paraId="20F0EA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65BDE9" w14:textId="77777777" w:rsidR="00E8069C" w:rsidRDefault="00E8069C">
            <w:r>
              <w:t>15.095833</w:t>
            </w:r>
          </w:p>
        </w:tc>
        <w:tc>
          <w:tcPr>
            <w:tcW w:w="598" w:type="dxa"/>
          </w:tcPr>
          <w:p w14:paraId="3B337F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BF1FE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37D056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644050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6C89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EBABC9" w14:textId="77777777" w:rsidR="00E8069C" w:rsidRDefault="00E8069C">
            <w:r>
              <w:t>67.095833</w:t>
            </w:r>
          </w:p>
        </w:tc>
      </w:tr>
      <w:tr w:rsidR="00E8069C" w14:paraId="6E813502" w14:textId="77777777" w:rsidTr="00E8069C">
        <w:tc>
          <w:tcPr>
            <w:tcW w:w="1133" w:type="dxa"/>
          </w:tcPr>
          <w:p w14:paraId="4F0197A9" w14:textId="77777777" w:rsidR="00E8069C" w:rsidRDefault="00E8069C">
            <w:r>
              <w:t>336</w:t>
            </w:r>
          </w:p>
        </w:tc>
        <w:tc>
          <w:tcPr>
            <w:tcW w:w="615" w:type="dxa"/>
          </w:tcPr>
          <w:p w14:paraId="469F6E35" w14:textId="77777777" w:rsidR="00E8069C" w:rsidRDefault="00E8069C">
            <w:r>
              <w:t>1499</w:t>
            </w:r>
          </w:p>
        </w:tc>
        <w:tc>
          <w:tcPr>
            <w:tcW w:w="960" w:type="dxa"/>
          </w:tcPr>
          <w:p w14:paraId="6D53BE52" w14:textId="77777777" w:rsidR="00E8069C" w:rsidRDefault="00E8069C">
            <w:r>
              <w:t>Ammara Zafar</w:t>
            </w:r>
          </w:p>
        </w:tc>
        <w:tc>
          <w:tcPr>
            <w:tcW w:w="935" w:type="dxa"/>
          </w:tcPr>
          <w:p w14:paraId="40B9432E" w14:textId="77777777" w:rsidR="00E8069C" w:rsidRDefault="00E8069C">
            <w:r>
              <w:t>Muhammad Zafar Iqbal</w:t>
            </w:r>
          </w:p>
        </w:tc>
        <w:tc>
          <w:tcPr>
            <w:tcW w:w="957" w:type="dxa"/>
          </w:tcPr>
          <w:p w14:paraId="1E530B10" w14:textId="77777777" w:rsidR="00E8069C" w:rsidRDefault="00E8069C">
            <w:r>
              <w:t>97023-P</w:t>
            </w:r>
          </w:p>
        </w:tc>
        <w:tc>
          <w:tcPr>
            <w:tcW w:w="700" w:type="dxa"/>
          </w:tcPr>
          <w:p w14:paraId="02AAA8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1DF30A" w14:textId="77777777" w:rsidR="00E8069C" w:rsidRDefault="00E8069C">
            <w:r>
              <w:t>14.595833</w:t>
            </w:r>
          </w:p>
        </w:tc>
        <w:tc>
          <w:tcPr>
            <w:tcW w:w="598" w:type="dxa"/>
          </w:tcPr>
          <w:p w14:paraId="6001BA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4A5E8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91965E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66B7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9C0F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0DC668" w14:textId="77777777" w:rsidR="00E8069C" w:rsidRDefault="00E8069C">
            <w:r>
              <w:t>67.095833</w:t>
            </w:r>
          </w:p>
        </w:tc>
      </w:tr>
      <w:tr w:rsidR="00E8069C" w14:paraId="7178DB40" w14:textId="77777777" w:rsidTr="00E8069C">
        <w:tc>
          <w:tcPr>
            <w:tcW w:w="1133" w:type="dxa"/>
          </w:tcPr>
          <w:p w14:paraId="6DDB7487" w14:textId="77777777" w:rsidR="00E8069C" w:rsidRDefault="00E8069C">
            <w:r>
              <w:t>337</w:t>
            </w:r>
          </w:p>
        </w:tc>
        <w:tc>
          <w:tcPr>
            <w:tcW w:w="615" w:type="dxa"/>
          </w:tcPr>
          <w:p w14:paraId="47779C62" w14:textId="77777777" w:rsidR="00E8069C" w:rsidRDefault="00E8069C">
            <w:r>
              <w:t>4097</w:t>
            </w:r>
          </w:p>
        </w:tc>
        <w:tc>
          <w:tcPr>
            <w:tcW w:w="960" w:type="dxa"/>
          </w:tcPr>
          <w:p w14:paraId="52B727CE" w14:textId="77777777" w:rsidR="00E8069C" w:rsidRDefault="00E8069C">
            <w:r>
              <w:t>Muhammad Nouman Iqbal</w:t>
            </w:r>
          </w:p>
        </w:tc>
        <w:tc>
          <w:tcPr>
            <w:tcW w:w="935" w:type="dxa"/>
          </w:tcPr>
          <w:p w14:paraId="577ED942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3861A77F" w14:textId="77777777" w:rsidR="00E8069C" w:rsidRDefault="00E8069C">
            <w:r>
              <w:t>102054-P</w:t>
            </w:r>
          </w:p>
        </w:tc>
        <w:tc>
          <w:tcPr>
            <w:tcW w:w="700" w:type="dxa"/>
          </w:tcPr>
          <w:p w14:paraId="26AE49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51D9A6" w14:textId="77777777" w:rsidR="00E8069C" w:rsidRDefault="00E8069C">
            <w:r>
              <w:t>13.754167</w:t>
            </w:r>
          </w:p>
        </w:tc>
        <w:tc>
          <w:tcPr>
            <w:tcW w:w="598" w:type="dxa"/>
          </w:tcPr>
          <w:p w14:paraId="6A1774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D07EA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9985948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64A62653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551932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A28FF1" w14:textId="77777777" w:rsidR="00E8069C" w:rsidRDefault="00E8069C">
            <w:r>
              <w:t>67.0875</w:t>
            </w:r>
          </w:p>
        </w:tc>
      </w:tr>
      <w:tr w:rsidR="00E8069C" w14:paraId="53ABF68C" w14:textId="77777777" w:rsidTr="00E8069C">
        <w:tc>
          <w:tcPr>
            <w:tcW w:w="1133" w:type="dxa"/>
          </w:tcPr>
          <w:p w14:paraId="44802A20" w14:textId="77777777" w:rsidR="00E8069C" w:rsidRDefault="00E8069C">
            <w:r>
              <w:t>338</w:t>
            </w:r>
          </w:p>
        </w:tc>
        <w:tc>
          <w:tcPr>
            <w:tcW w:w="615" w:type="dxa"/>
          </w:tcPr>
          <w:p w14:paraId="0DEFF5CE" w14:textId="77777777" w:rsidR="00E8069C" w:rsidRDefault="00E8069C">
            <w:r>
              <w:t>9752</w:t>
            </w:r>
          </w:p>
        </w:tc>
        <w:tc>
          <w:tcPr>
            <w:tcW w:w="960" w:type="dxa"/>
          </w:tcPr>
          <w:p w14:paraId="49B5987B" w14:textId="77777777" w:rsidR="00E8069C" w:rsidRDefault="00E8069C">
            <w:r>
              <w:t>Muhammad Huzaifa</w:t>
            </w:r>
          </w:p>
        </w:tc>
        <w:tc>
          <w:tcPr>
            <w:tcW w:w="935" w:type="dxa"/>
          </w:tcPr>
          <w:p w14:paraId="56A78CCF" w14:textId="77777777" w:rsidR="00E8069C" w:rsidRDefault="00E8069C">
            <w:r>
              <w:t>Abdul Razaq Rashid</w:t>
            </w:r>
          </w:p>
        </w:tc>
        <w:tc>
          <w:tcPr>
            <w:tcW w:w="957" w:type="dxa"/>
          </w:tcPr>
          <w:p w14:paraId="74D1D124" w14:textId="77777777" w:rsidR="00E8069C" w:rsidRDefault="00E8069C">
            <w:r>
              <w:t>86001-P</w:t>
            </w:r>
          </w:p>
        </w:tc>
        <w:tc>
          <w:tcPr>
            <w:tcW w:w="700" w:type="dxa"/>
          </w:tcPr>
          <w:p w14:paraId="3730CF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96FE7B" w14:textId="77777777" w:rsidR="00E8069C" w:rsidRDefault="00E8069C">
            <w:r>
              <w:t>12.080851</w:t>
            </w:r>
          </w:p>
        </w:tc>
        <w:tc>
          <w:tcPr>
            <w:tcW w:w="598" w:type="dxa"/>
          </w:tcPr>
          <w:p w14:paraId="49AD9F9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D0DE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02B12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5322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5D643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DAE5BA" w14:textId="77777777" w:rsidR="00E8069C" w:rsidRDefault="00E8069C">
            <w:r>
              <w:t>67.080851</w:t>
            </w:r>
          </w:p>
        </w:tc>
      </w:tr>
      <w:tr w:rsidR="00E8069C" w14:paraId="3D36E999" w14:textId="77777777" w:rsidTr="00E8069C">
        <w:tc>
          <w:tcPr>
            <w:tcW w:w="1133" w:type="dxa"/>
          </w:tcPr>
          <w:p w14:paraId="071E3ADF" w14:textId="77777777" w:rsidR="00E8069C" w:rsidRDefault="00E8069C">
            <w:r>
              <w:t>339</w:t>
            </w:r>
          </w:p>
        </w:tc>
        <w:tc>
          <w:tcPr>
            <w:tcW w:w="615" w:type="dxa"/>
          </w:tcPr>
          <w:p w14:paraId="26673733" w14:textId="77777777" w:rsidR="00E8069C" w:rsidRDefault="00E8069C">
            <w:r>
              <w:t>1245</w:t>
            </w:r>
          </w:p>
        </w:tc>
        <w:tc>
          <w:tcPr>
            <w:tcW w:w="960" w:type="dxa"/>
          </w:tcPr>
          <w:p w14:paraId="60BD6B21" w14:textId="77777777" w:rsidR="00E8069C" w:rsidRDefault="00E8069C">
            <w:r>
              <w:t>Ali Raza</w:t>
            </w:r>
          </w:p>
        </w:tc>
        <w:tc>
          <w:tcPr>
            <w:tcW w:w="935" w:type="dxa"/>
          </w:tcPr>
          <w:p w14:paraId="5DC3B564" w14:textId="77777777" w:rsidR="00E8069C" w:rsidRDefault="00E8069C">
            <w:r>
              <w:t>Riaz Ahmad Abid</w:t>
            </w:r>
          </w:p>
        </w:tc>
        <w:tc>
          <w:tcPr>
            <w:tcW w:w="957" w:type="dxa"/>
          </w:tcPr>
          <w:p w14:paraId="3812A674" w14:textId="77777777" w:rsidR="00E8069C" w:rsidRDefault="00E8069C">
            <w:r>
              <w:t>101956-P</w:t>
            </w:r>
          </w:p>
        </w:tc>
        <w:tc>
          <w:tcPr>
            <w:tcW w:w="700" w:type="dxa"/>
          </w:tcPr>
          <w:p w14:paraId="16395E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E4B0CE" w14:textId="77777777" w:rsidR="00E8069C" w:rsidRDefault="00E8069C">
            <w:r>
              <w:t>14.746939</w:t>
            </w:r>
          </w:p>
        </w:tc>
        <w:tc>
          <w:tcPr>
            <w:tcW w:w="598" w:type="dxa"/>
          </w:tcPr>
          <w:p w14:paraId="2D5FA5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4CCCB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256DAF5" w14:textId="77777777" w:rsidR="00E8069C" w:rsidRDefault="00E8069C">
            <w:r>
              <w:t>19.833333</w:t>
            </w:r>
          </w:p>
        </w:tc>
        <w:tc>
          <w:tcPr>
            <w:tcW w:w="596" w:type="dxa"/>
          </w:tcPr>
          <w:p w14:paraId="791AA5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423D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339DBC" w14:textId="77777777" w:rsidR="00E8069C" w:rsidRDefault="00E8069C">
            <w:r>
              <w:t>67.080272</w:t>
            </w:r>
          </w:p>
        </w:tc>
      </w:tr>
      <w:tr w:rsidR="00E8069C" w14:paraId="289433B6" w14:textId="77777777" w:rsidTr="00E8069C">
        <w:tc>
          <w:tcPr>
            <w:tcW w:w="1133" w:type="dxa"/>
          </w:tcPr>
          <w:p w14:paraId="7EAC642D" w14:textId="77777777" w:rsidR="00E8069C" w:rsidRDefault="00E8069C">
            <w:r>
              <w:t>340</w:t>
            </w:r>
          </w:p>
        </w:tc>
        <w:tc>
          <w:tcPr>
            <w:tcW w:w="615" w:type="dxa"/>
          </w:tcPr>
          <w:p w14:paraId="06794369" w14:textId="77777777" w:rsidR="00E8069C" w:rsidRDefault="00E8069C">
            <w:r>
              <w:t>1297</w:t>
            </w:r>
          </w:p>
        </w:tc>
        <w:tc>
          <w:tcPr>
            <w:tcW w:w="960" w:type="dxa"/>
          </w:tcPr>
          <w:p w14:paraId="751BBC47" w14:textId="77777777" w:rsidR="00E8069C" w:rsidRDefault="00E8069C">
            <w:r>
              <w:t>Ayesha Ashraf</w:t>
            </w:r>
          </w:p>
        </w:tc>
        <w:tc>
          <w:tcPr>
            <w:tcW w:w="935" w:type="dxa"/>
          </w:tcPr>
          <w:p w14:paraId="4412E548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23F2CDCE" w14:textId="77777777" w:rsidR="00E8069C" w:rsidRDefault="00E8069C">
            <w:r>
              <w:t>96340-P</w:t>
            </w:r>
          </w:p>
        </w:tc>
        <w:tc>
          <w:tcPr>
            <w:tcW w:w="700" w:type="dxa"/>
          </w:tcPr>
          <w:p w14:paraId="6197569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E1891E" w14:textId="77777777" w:rsidR="00E8069C" w:rsidRDefault="00E8069C">
            <w:r>
              <w:t>15.066667</w:t>
            </w:r>
          </w:p>
        </w:tc>
        <w:tc>
          <w:tcPr>
            <w:tcW w:w="598" w:type="dxa"/>
          </w:tcPr>
          <w:p w14:paraId="385608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8F52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4BF652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6D357EB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4AB4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F00FA0" w14:textId="77777777" w:rsidR="00E8069C" w:rsidRDefault="00E8069C">
            <w:r>
              <w:t>67.066667</w:t>
            </w:r>
          </w:p>
        </w:tc>
      </w:tr>
      <w:tr w:rsidR="00E8069C" w14:paraId="1A974F51" w14:textId="77777777" w:rsidTr="00E8069C">
        <w:tc>
          <w:tcPr>
            <w:tcW w:w="1133" w:type="dxa"/>
          </w:tcPr>
          <w:p w14:paraId="589084A3" w14:textId="77777777" w:rsidR="00E8069C" w:rsidRDefault="00E8069C">
            <w:r>
              <w:t>341</w:t>
            </w:r>
          </w:p>
        </w:tc>
        <w:tc>
          <w:tcPr>
            <w:tcW w:w="615" w:type="dxa"/>
          </w:tcPr>
          <w:p w14:paraId="44D76985" w14:textId="77777777" w:rsidR="00E8069C" w:rsidRDefault="00E8069C">
            <w:r>
              <w:t>4914</w:t>
            </w:r>
          </w:p>
        </w:tc>
        <w:tc>
          <w:tcPr>
            <w:tcW w:w="960" w:type="dxa"/>
          </w:tcPr>
          <w:p w14:paraId="16F7E0B8" w14:textId="77777777" w:rsidR="00E8069C" w:rsidRDefault="00E8069C">
            <w:r>
              <w:t>Sadam Hussain</w:t>
            </w:r>
          </w:p>
        </w:tc>
        <w:tc>
          <w:tcPr>
            <w:tcW w:w="935" w:type="dxa"/>
          </w:tcPr>
          <w:p w14:paraId="3E74BEAC" w14:textId="77777777" w:rsidR="00E8069C" w:rsidRDefault="00E8069C">
            <w:r>
              <w:t>Muhammad Yasin</w:t>
            </w:r>
          </w:p>
        </w:tc>
        <w:tc>
          <w:tcPr>
            <w:tcW w:w="957" w:type="dxa"/>
          </w:tcPr>
          <w:p w14:paraId="1FC39F6F" w14:textId="77777777" w:rsidR="00E8069C" w:rsidRDefault="00E8069C">
            <w:r>
              <w:t>101023-P</w:t>
            </w:r>
          </w:p>
        </w:tc>
        <w:tc>
          <w:tcPr>
            <w:tcW w:w="700" w:type="dxa"/>
          </w:tcPr>
          <w:p w14:paraId="4DDC5D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EC8092" w14:textId="77777777" w:rsidR="00E8069C" w:rsidRDefault="00E8069C">
            <w:r>
              <w:t>12.545833</w:t>
            </w:r>
          </w:p>
        </w:tc>
        <w:tc>
          <w:tcPr>
            <w:tcW w:w="598" w:type="dxa"/>
          </w:tcPr>
          <w:p w14:paraId="210D17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4BD8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BBA825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502E4A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E4D1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3B5777" w14:textId="77777777" w:rsidR="00E8069C" w:rsidRDefault="00E8069C">
            <w:r>
              <w:t>67.045833</w:t>
            </w:r>
          </w:p>
        </w:tc>
      </w:tr>
      <w:tr w:rsidR="00E8069C" w14:paraId="5A1E1433" w14:textId="77777777" w:rsidTr="00E8069C">
        <w:tc>
          <w:tcPr>
            <w:tcW w:w="1133" w:type="dxa"/>
          </w:tcPr>
          <w:p w14:paraId="39CA9D29" w14:textId="77777777" w:rsidR="00E8069C" w:rsidRDefault="00E8069C">
            <w:r>
              <w:t>342</w:t>
            </w:r>
          </w:p>
        </w:tc>
        <w:tc>
          <w:tcPr>
            <w:tcW w:w="615" w:type="dxa"/>
          </w:tcPr>
          <w:p w14:paraId="7FDFE938" w14:textId="77777777" w:rsidR="00E8069C" w:rsidRDefault="00E8069C">
            <w:r>
              <w:t>17488</w:t>
            </w:r>
          </w:p>
        </w:tc>
        <w:tc>
          <w:tcPr>
            <w:tcW w:w="960" w:type="dxa"/>
          </w:tcPr>
          <w:p w14:paraId="4C030B1E" w14:textId="77777777" w:rsidR="00E8069C" w:rsidRDefault="00E8069C">
            <w:r>
              <w:t>Muhammad Muneeb Ur Rahman</w:t>
            </w:r>
          </w:p>
        </w:tc>
        <w:tc>
          <w:tcPr>
            <w:tcW w:w="935" w:type="dxa"/>
          </w:tcPr>
          <w:p w14:paraId="2BCE6ED1" w14:textId="77777777" w:rsidR="00E8069C" w:rsidRDefault="00E8069C">
            <w:r>
              <w:t>Muhammad Ashfaq Ahmed</w:t>
            </w:r>
          </w:p>
        </w:tc>
        <w:tc>
          <w:tcPr>
            <w:tcW w:w="957" w:type="dxa"/>
          </w:tcPr>
          <w:p w14:paraId="297E1780" w14:textId="77777777" w:rsidR="00E8069C" w:rsidRDefault="00E8069C">
            <w:r>
              <w:t>99438-P</w:t>
            </w:r>
          </w:p>
        </w:tc>
        <w:tc>
          <w:tcPr>
            <w:tcW w:w="700" w:type="dxa"/>
          </w:tcPr>
          <w:p w14:paraId="0A5818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BA18A6" w14:textId="77777777" w:rsidR="00E8069C" w:rsidRDefault="00E8069C">
            <w:r>
              <w:t>14.544186</w:t>
            </w:r>
          </w:p>
        </w:tc>
        <w:tc>
          <w:tcPr>
            <w:tcW w:w="598" w:type="dxa"/>
          </w:tcPr>
          <w:p w14:paraId="2E507A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6B59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1527EF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4DDB7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E106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CE72FD" w14:textId="77777777" w:rsidR="00E8069C" w:rsidRDefault="00E8069C">
            <w:r>
              <w:t>67.044186</w:t>
            </w:r>
          </w:p>
        </w:tc>
      </w:tr>
      <w:tr w:rsidR="00E8069C" w14:paraId="5FD41BC3" w14:textId="77777777" w:rsidTr="00E8069C">
        <w:tc>
          <w:tcPr>
            <w:tcW w:w="1133" w:type="dxa"/>
          </w:tcPr>
          <w:p w14:paraId="4EF9BC85" w14:textId="77777777" w:rsidR="00E8069C" w:rsidRDefault="00E8069C">
            <w:r>
              <w:t>343</w:t>
            </w:r>
          </w:p>
        </w:tc>
        <w:tc>
          <w:tcPr>
            <w:tcW w:w="615" w:type="dxa"/>
          </w:tcPr>
          <w:p w14:paraId="1B21079F" w14:textId="77777777" w:rsidR="00E8069C" w:rsidRDefault="00E8069C">
            <w:r>
              <w:t>6562</w:t>
            </w:r>
          </w:p>
        </w:tc>
        <w:tc>
          <w:tcPr>
            <w:tcW w:w="960" w:type="dxa"/>
          </w:tcPr>
          <w:p w14:paraId="5D2E30CF" w14:textId="77777777" w:rsidR="00E8069C" w:rsidRDefault="00E8069C">
            <w:r>
              <w:t>Dr Mahnoor Fatima</w:t>
            </w:r>
          </w:p>
        </w:tc>
        <w:tc>
          <w:tcPr>
            <w:tcW w:w="935" w:type="dxa"/>
          </w:tcPr>
          <w:p w14:paraId="50134B11" w14:textId="77777777" w:rsidR="00E8069C" w:rsidRDefault="00E8069C">
            <w:r>
              <w:t>Muhammad Masood Aslam</w:t>
            </w:r>
          </w:p>
        </w:tc>
        <w:tc>
          <w:tcPr>
            <w:tcW w:w="957" w:type="dxa"/>
          </w:tcPr>
          <w:p w14:paraId="0F33AB2A" w14:textId="77777777" w:rsidR="00E8069C" w:rsidRDefault="00E8069C">
            <w:r>
              <w:t>107103-P</w:t>
            </w:r>
          </w:p>
        </w:tc>
        <w:tc>
          <w:tcPr>
            <w:tcW w:w="700" w:type="dxa"/>
          </w:tcPr>
          <w:p w14:paraId="6ABEFC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D8454E" w14:textId="77777777" w:rsidR="00E8069C" w:rsidRDefault="00E8069C">
            <w:r>
              <w:t>13.708333</w:t>
            </w:r>
          </w:p>
        </w:tc>
        <w:tc>
          <w:tcPr>
            <w:tcW w:w="598" w:type="dxa"/>
          </w:tcPr>
          <w:p w14:paraId="72E79F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D4180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AAF24C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3A1E56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E6878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E9865A" w14:textId="77777777" w:rsidR="00E8069C" w:rsidRDefault="00E8069C">
            <w:r>
              <w:t>67.041666</w:t>
            </w:r>
          </w:p>
        </w:tc>
      </w:tr>
      <w:tr w:rsidR="00E8069C" w14:paraId="02CB22F3" w14:textId="77777777" w:rsidTr="00E8069C">
        <w:tc>
          <w:tcPr>
            <w:tcW w:w="1133" w:type="dxa"/>
          </w:tcPr>
          <w:p w14:paraId="6739E56C" w14:textId="77777777" w:rsidR="00E8069C" w:rsidRDefault="00E8069C">
            <w:r>
              <w:t>344</w:t>
            </w:r>
          </w:p>
        </w:tc>
        <w:tc>
          <w:tcPr>
            <w:tcW w:w="615" w:type="dxa"/>
          </w:tcPr>
          <w:p w14:paraId="61F03E23" w14:textId="77777777" w:rsidR="00E8069C" w:rsidRDefault="00E8069C">
            <w:r>
              <w:t>18343</w:t>
            </w:r>
          </w:p>
        </w:tc>
        <w:tc>
          <w:tcPr>
            <w:tcW w:w="960" w:type="dxa"/>
          </w:tcPr>
          <w:p w14:paraId="588CA05A" w14:textId="77777777" w:rsidR="00E8069C" w:rsidRDefault="00E8069C">
            <w:r>
              <w:t>Samreena Amin</w:t>
            </w:r>
          </w:p>
        </w:tc>
        <w:tc>
          <w:tcPr>
            <w:tcW w:w="935" w:type="dxa"/>
          </w:tcPr>
          <w:p w14:paraId="25F07C28" w14:textId="77777777" w:rsidR="00E8069C" w:rsidRDefault="00E8069C">
            <w:r>
              <w:t>Muhammad Amin</w:t>
            </w:r>
          </w:p>
        </w:tc>
        <w:tc>
          <w:tcPr>
            <w:tcW w:w="957" w:type="dxa"/>
          </w:tcPr>
          <w:p w14:paraId="15D7CDBF" w14:textId="77777777" w:rsidR="00E8069C" w:rsidRDefault="00E8069C">
            <w:r>
              <w:t>98475-P</w:t>
            </w:r>
          </w:p>
        </w:tc>
        <w:tc>
          <w:tcPr>
            <w:tcW w:w="700" w:type="dxa"/>
          </w:tcPr>
          <w:p w14:paraId="06C113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154C39" w14:textId="77777777" w:rsidR="00E8069C" w:rsidRDefault="00E8069C">
            <w:r>
              <w:t>14.533333</w:t>
            </w:r>
          </w:p>
        </w:tc>
        <w:tc>
          <w:tcPr>
            <w:tcW w:w="598" w:type="dxa"/>
          </w:tcPr>
          <w:p w14:paraId="2419E7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DF37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55D6E0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E213B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F175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2B077C" w14:textId="77777777" w:rsidR="00E8069C" w:rsidRDefault="00E8069C">
            <w:r>
              <w:t>67.033333</w:t>
            </w:r>
          </w:p>
        </w:tc>
      </w:tr>
      <w:tr w:rsidR="00E8069C" w14:paraId="0AF4BD79" w14:textId="77777777" w:rsidTr="00E8069C">
        <w:tc>
          <w:tcPr>
            <w:tcW w:w="1133" w:type="dxa"/>
          </w:tcPr>
          <w:p w14:paraId="46088457" w14:textId="77777777" w:rsidR="00E8069C" w:rsidRDefault="00E8069C">
            <w:r>
              <w:t>345</w:t>
            </w:r>
          </w:p>
        </w:tc>
        <w:tc>
          <w:tcPr>
            <w:tcW w:w="615" w:type="dxa"/>
          </w:tcPr>
          <w:p w14:paraId="3F8074BB" w14:textId="77777777" w:rsidR="00E8069C" w:rsidRDefault="00E8069C">
            <w:r>
              <w:t>6734</w:t>
            </w:r>
          </w:p>
        </w:tc>
        <w:tc>
          <w:tcPr>
            <w:tcW w:w="960" w:type="dxa"/>
          </w:tcPr>
          <w:p w14:paraId="3E0B0CB1" w14:textId="77777777" w:rsidR="00E8069C" w:rsidRDefault="00E8069C">
            <w:r>
              <w:t>Hamad Masood</w:t>
            </w:r>
          </w:p>
        </w:tc>
        <w:tc>
          <w:tcPr>
            <w:tcW w:w="935" w:type="dxa"/>
          </w:tcPr>
          <w:p w14:paraId="48F2A536" w14:textId="77777777" w:rsidR="00E8069C" w:rsidRDefault="00E8069C">
            <w:r>
              <w:t>MUHAMMAD MASOOD</w:t>
            </w:r>
          </w:p>
        </w:tc>
        <w:tc>
          <w:tcPr>
            <w:tcW w:w="957" w:type="dxa"/>
          </w:tcPr>
          <w:p w14:paraId="1FB8EA53" w14:textId="77777777" w:rsidR="00E8069C" w:rsidRDefault="00E8069C">
            <w:r>
              <w:t>59683-P</w:t>
            </w:r>
          </w:p>
        </w:tc>
        <w:tc>
          <w:tcPr>
            <w:tcW w:w="700" w:type="dxa"/>
          </w:tcPr>
          <w:p w14:paraId="365B2A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70F52D" w14:textId="77777777" w:rsidR="00E8069C" w:rsidRDefault="00E8069C">
            <w:r>
              <w:t>12.026087</w:t>
            </w:r>
          </w:p>
        </w:tc>
        <w:tc>
          <w:tcPr>
            <w:tcW w:w="598" w:type="dxa"/>
          </w:tcPr>
          <w:p w14:paraId="227A98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4AF87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2C05E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2EAC8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2B28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C83DB9" w14:textId="77777777" w:rsidR="00E8069C" w:rsidRDefault="00E8069C">
            <w:r>
              <w:t>67.026087</w:t>
            </w:r>
          </w:p>
        </w:tc>
      </w:tr>
      <w:tr w:rsidR="00E8069C" w14:paraId="092D0ACC" w14:textId="77777777" w:rsidTr="00E8069C">
        <w:tc>
          <w:tcPr>
            <w:tcW w:w="1133" w:type="dxa"/>
          </w:tcPr>
          <w:p w14:paraId="6A158792" w14:textId="77777777" w:rsidR="00E8069C" w:rsidRDefault="00E8069C">
            <w:r>
              <w:t>346</w:t>
            </w:r>
          </w:p>
        </w:tc>
        <w:tc>
          <w:tcPr>
            <w:tcW w:w="615" w:type="dxa"/>
          </w:tcPr>
          <w:p w14:paraId="2F3AA482" w14:textId="77777777" w:rsidR="00E8069C" w:rsidRDefault="00E8069C">
            <w:r>
              <w:t>6306</w:t>
            </w:r>
          </w:p>
        </w:tc>
        <w:tc>
          <w:tcPr>
            <w:tcW w:w="960" w:type="dxa"/>
          </w:tcPr>
          <w:p w14:paraId="77C5D355" w14:textId="77777777" w:rsidR="00E8069C" w:rsidRDefault="00E8069C">
            <w:r>
              <w:t>Wajih Ul Hassan</w:t>
            </w:r>
          </w:p>
        </w:tc>
        <w:tc>
          <w:tcPr>
            <w:tcW w:w="935" w:type="dxa"/>
          </w:tcPr>
          <w:p w14:paraId="7B496859" w14:textId="77777777" w:rsidR="00E8069C" w:rsidRDefault="00E8069C">
            <w:r>
              <w:t>Muhammad Umar</w:t>
            </w:r>
          </w:p>
        </w:tc>
        <w:tc>
          <w:tcPr>
            <w:tcW w:w="957" w:type="dxa"/>
          </w:tcPr>
          <w:p w14:paraId="4A3523EE" w14:textId="77777777" w:rsidR="00E8069C" w:rsidRDefault="00E8069C">
            <w:r>
              <w:t>104157-P</w:t>
            </w:r>
          </w:p>
        </w:tc>
        <w:tc>
          <w:tcPr>
            <w:tcW w:w="700" w:type="dxa"/>
          </w:tcPr>
          <w:p w14:paraId="4A1C53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B9D4EB" w14:textId="77777777" w:rsidR="00E8069C" w:rsidRDefault="00E8069C">
            <w:r>
              <w:t>15.525</w:t>
            </w:r>
          </w:p>
        </w:tc>
        <w:tc>
          <w:tcPr>
            <w:tcW w:w="598" w:type="dxa"/>
          </w:tcPr>
          <w:p w14:paraId="6329FE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0452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D44210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2EF707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D464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2A7DE8" w14:textId="77777777" w:rsidR="00E8069C" w:rsidRDefault="00E8069C">
            <w:r>
              <w:t>67.025</w:t>
            </w:r>
          </w:p>
        </w:tc>
      </w:tr>
      <w:tr w:rsidR="00E8069C" w14:paraId="6FD7EE5C" w14:textId="77777777" w:rsidTr="00E8069C">
        <w:tc>
          <w:tcPr>
            <w:tcW w:w="1133" w:type="dxa"/>
          </w:tcPr>
          <w:p w14:paraId="2003DB99" w14:textId="77777777" w:rsidR="00E8069C" w:rsidRDefault="00E8069C">
            <w:r>
              <w:t>347</w:t>
            </w:r>
          </w:p>
        </w:tc>
        <w:tc>
          <w:tcPr>
            <w:tcW w:w="615" w:type="dxa"/>
          </w:tcPr>
          <w:p w14:paraId="5C1DD116" w14:textId="77777777" w:rsidR="00E8069C" w:rsidRDefault="00E8069C">
            <w:r>
              <w:t>2509</w:t>
            </w:r>
          </w:p>
        </w:tc>
        <w:tc>
          <w:tcPr>
            <w:tcW w:w="960" w:type="dxa"/>
          </w:tcPr>
          <w:p w14:paraId="7EEB1F1E" w14:textId="77777777" w:rsidR="00E8069C" w:rsidRDefault="00E8069C">
            <w:r>
              <w:t>Muhammad Usman Ghanni</w:t>
            </w:r>
          </w:p>
        </w:tc>
        <w:tc>
          <w:tcPr>
            <w:tcW w:w="935" w:type="dxa"/>
          </w:tcPr>
          <w:p w14:paraId="1D15B1D8" w14:textId="77777777" w:rsidR="00E8069C" w:rsidRDefault="00E8069C">
            <w:r>
              <w:t>Zulfiqar Ahmad</w:t>
            </w:r>
          </w:p>
        </w:tc>
        <w:tc>
          <w:tcPr>
            <w:tcW w:w="957" w:type="dxa"/>
          </w:tcPr>
          <w:p w14:paraId="64546D54" w14:textId="77777777" w:rsidR="00E8069C" w:rsidRDefault="00E8069C">
            <w:r>
              <w:t>99656-P</w:t>
            </w:r>
          </w:p>
        </w:tc>
        <w:tc>
          <w:tcPr>
            <w:tcW w:w="700" w:type="dxa"/>
          </w:tcPr>
          <w:p w14:paraId="2B892D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B24D42" w14:textId="77777777" w:rsidR="00E8069C" w:rsidRDefault="00E8069C">
            <w:r>
              <w:t>16.842857</w:t>
            </w:r>
          </w:p>
        </w:tc>
        <w:tc>
          <w:tcPr>
            <w:tcW w:w="598" w:type="dxa"/>
          </w:tcPr>
          <w:p w14:paraId="7B4AB7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5FC11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7F0BB0" w14:textId="77777777" w:rsidR="00E8069C" w:rsidRDefault="00E8069C">
            <w:r>
              <w:t>17.666666</w:t>
            </w:r>
          </w:p>
        </w:tc>
        <w:tc>
          <w:tcPr>
            <w:tcW w:w="596" w:type="dxa"/>
          </w:tcPr>
          <w:p w14:paraId="24F016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94B7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4ED1EB" w14:textId="77777777" w:rsidR="00E8069C" w:rsidRDefault="00E8069C">
            <w:r>
              <w:t>67.009523</w:t>
            </w:r>
          </w:p>
        </w:tc>
      </w:tr>
      <w:tr w:rsidR="00E8069C" w14:paraId="51F1024A" w14:textId="77777777" w:rsidTr="00E8069C">
        <w:tc>
          <w:tcPr>
            <w:tcW w:w="1133" w:type="dxa"/>
          </w:tcPr>
          <w:p w14:paraId="49E03A9B" w14:textId="77777777" w:rsidR="00E8069C" w:rsidRDefault="00E8069C">
            <w:r>
              <w:t>348</w:t>
            </w:r>
          </w:p>
        </w:tc>
        <w:tc>
          <w:tcPr>
            <w:tcW w:w="615" w:type="dxa"/>
          </w:tcPr>
          <w:p w14:paraId="0D2A7C25" w14:textId="77777777" w:rsidR="00E8069C" w:rsidRDefault="00E8069C">
            <w:r>
              <w:t>5941</w:t>
            </w:r>
          </w:p>
        </w:tc>
        <w:tc>
          <w:tcPr>
            <w:tcW w:w="960" w:type="dxa"/>
          </w:tcPr>
          <w:p w14:paraId="31E9429A" w14:textId="77777777" w:rsidR="00E8069C" w:rsidRDefault="00E8069C">
            <w:r>
              <w:t>Hafiz Muhammad Salman</w:t>
            </w:r>
          </w:p>
        </w:tc>
        <w:tc>
          <w:tcPr>
            <w:tcW w:w="935" w:type="dxa"/>
          </w:tcPr>
          <w:p w14:paraId="5CACD966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6E1CF485" w14:textId="77777777" w:rsidR="00E8069C" w:rsidRDefault="00E8069C">
            <w:r>
              <w:t>107083-P</w:t>
            </w:r>
          </w:p>
        </w:tc>
        <w:tc>
          <w:tcPr>
            <w:tcW w:w="700" w:type="dxa"/>
          </w:tcPr>
          <w:p w14:paraId="3811A3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C0C1D2" w14:textId="77777777" w:rsidR="00E8069C" w:rsidRDefault="00E8069C">
            <w:r>
              <w:t>12.841667</w:t>
            </w:r>
          </w:p>
        </w:tc>
        <w:tc>
          <w:tcPr>
            <w:tcW w:w="598" w:type="dxa"/>
          </w:tcPr>
          <w:p w14:paraId="58D861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322D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055E08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08F50B90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3BC94D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9EFA31" w14:textId="77777777" w:rsidR="00E8069C" w:rsidRDefault="00E8069C">
            <w:r>
              <w:t>67.008334</w:t>
            </w:r>
          </w:p>
        </w:tc>
      </w:tr>
      <w:tr w:rsidR="00E8069C" w14:paraId="03EE5C24" w14:textId="77777777" w:rsidTr="00E8069C">
        <w:tc>
          <w:tcPr>
            <w:tcW w:w="1133" w:type="dxa"/>
          </w:tcPr>
          <w:p w14:paraId="25F1BE94" w14:textId="77777777" w:rsidR="00E8069C" w:rsidRDefault="00E8069C">
            <w:r>
              <w:t>349</w:t>
            </w:r>
          </w:p>
        </w:tc>
        <w:tc>
          <w:tcPr>
            <w:tcW w:w="615" w:type="dxa"/>
          </w:tcPr>
          <w:p w14:paraId="2DC01EF3" w14:textId="77777777" w:rsidR="00E8069C" w:rsidRDefault="00E8069C">
            <w:r>
              <w:t>17609</w:t>
            </w:r>
          </w:p>
        </w:tc>
        <w:tc>
          <w:tcPr>
            <w:tcW w:w="960" w:type="dxa"/>
          </w:tcPr>
          <w:p w14:paraId="3E700F84" w14:textId="77777777" w:rsidR="00E8069C" w:rsidRDefault="00E8069C">
            <w:r>
              <w:t>Dr Ahmad Saeed Shahid</w:t>
            </w:r>
          </w:p>
        </w:tc>
        <w:tc>
          <w:tcPr>
            <w:tcW w:w="935" w:type="dxa"/>
          </w:tcPr>
          <w:p w14:paraId="6C10207B" w14:textId="77777777" w:rsidR="00E8069C" w:rsidRDefault="00E8069C">
            <w:r>
              <w:t xml:space="preserve">Sekandar Hayat </w:t>
            </w:r>
          </w:p>
        </w:tc>
        <w:tc>
          <w:tcPr>
            <w:tcW w:w="957" w:type="dxa"/>
          </w:tcPr>
          <w:p w14:paraId="41BAED3E" w14:textId="77777777" w:rsidR="00E8069C" w:rsidRDefault="00E8069C">
            <w:r>
              <w:t>92836-P</w:t>
            </w:r>
          </w:p>
        </w:tc>
        <w:tc>
          <w:tcPr>
            <w:tcW w:w="700" w:type="dxa"/>
          </w:tcPr>
          <w:p w14:paraId="2C93DA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4306C6" w14:textId="77777777" w:rsidR="00E8069C" w:rsidRDefault="00E8069C">
            <w:r>
              <w:t>14.489474</w:t>
            </w:r>
          </w:p>
        </w:tc>
        <w:tc>
          <w:tcPr>
            <w:tcW w:w="598" w:type="dxa"/>
          </w:tcPr>
          <w:p w14:paraId="0967AE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A7C6E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4866CE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40BA8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59F7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848BA6" w14:textId="77777777" w:rsidR="00E8069C" w:rsidRDefault="00E8069C">
            <w:r>
              <w:t>66.989474</w:t>
            </w:r>
          </w:p>
        </w:tc>
      </w:tr>
      <w:tr w:rsidR="00E8069C" w14:paraId="4F7F9CA3" w14:textId="77777777" w:rsidTr="00E8069C">
        <w:tc>
          <w:tcPr>
            <w:tcW w:w="1133" w:type="dxa"/>
          </w:tcPr>
          <w:p w14:paraId="6A5175DE" w14:textId="77777777" w:rsidR="00E8069C" w:rsidRDefault="00E8069C">
            <w:r>
              <w:t>350</w:t>
            </w:r>
          </w:p>
        </w:tc>
        <w:tc>
          <w:tcPr>
            <w:tcW w:w="615" w:type="dxa"/>
          </w:tcPr>
          <w:p w14:paraId="7BF05AA1" w14:textId="77777777" w:rsidR="00E8069C" w:rsidRDefault="00E8069C">
            <w:r>
              <w:t>15385</w:t>
            </w:r>
          </w:p>
        </w:tc>
        <w:tc>
          <w:tcPr>
            <w:tcW w:w="960" w:type="dxa"/>
          </w:tcPr>
          <w:p w14:paraId="4ED1C44E" w14:textId="77777777" w:rsidR="00E8069C" w:rsidRDefault="00E8069C">
            <w:r>
              <w:t>Sehrish Akbar</w:t>
            </w:r>
          </w:p>
        </w:tc>
        <w:tc>
          <w:tcPr>
            <w:tcW w:w="935" w:type="dxa"/>
          </w:tcPr>
          <w:p w14:paraId="6064BAE0" w14:textId="77777777" w:rsidR="00E8069C" w:rsidRDefault="00E8069C">
            <w:r>
              <w:t>Ghulam Akbar Khan</w:t>
            </w:r>
          </w:p>
        </w:tc>
        <w:tc>
          <w:tcPr>
            <w:tcW w:w="957" w:type="dxa"/>
          </w:tcPr>
          <w:p w14:paraId="13621BB6" w14:textId="77777777" w:rsidR="00E8069C" w:rsidRDefault="00E8069C">
            <w:r>
              <w:t>88323-p</w:t>
            </w:r>
          </w:p>
        </w:tc>
        <w:tc>
          <w:tcPr>
            <w:tcW w:w="700" w:type="dxa"/>
          </w:tcPr>
          <w:p w14:paraId="36B151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92A833" w14:textId="77777777" w:rsidR="00E8069C" w:rsidRDefault="00E8069C">
            <w:r>
              <w:t>11.979167</w:t>
            </w:r>
          </w:p>
        </w:tc>
        <w:tc>
          <w:tcPr>
            <w:tcW w:w="598" w:type="dxa"/>
          </w:tcPr>
          <w:p w14:paraId="544B90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FE23D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DB1F17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E89D79E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921C3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5EB62C" w14:textId="77777777" w:rsidR="00E8069C" w:rsidRDefault="00E8069C">
            <w:r>
              <w:t>66.979167</w:t>
            </w:r>
          </w:p>
        </w:tc>
      </w:tr>
      <w:tr w:rsidR="00E8069C" w14:paraId="35255E18" w14:textId="77777777" w:rsidTr="00E8069C">
        <w:tc>
          <w:tcPr>
            <w:tcW w:w="1133" w:type="dxa"/>
          </w:tcPr>
          <w:p w14:paraId="6DA8ED35" w14:textId="77777777" w:rsidR="00E8069C" w:rsidRDefault="00E8069C">
            <w:r>
              <w:t>351</w:t>
            </w:r>
          </w:p>
        </w:tc>
        <w:tc>
          <w:tcPr>
            <w:tcW w:w="615" w:type="dxa"/>
          </w:tcPr>
          <w:p w14:paraId="73A67B0E" w14:textId="77777777" w:rsidR="00E8069C" w:rsidRDefault="00E8069C">
            <w:r>
              <w:t>2934</w:t>
            </w:r>
          </w:p>
        </w:tc>
        <w:tc>
          <w:tcPr>
            <w:tcW w:w="960" w:type="dxa"/>
          </w:tcPr>
          <w:p w14:paraId="54CBC058" w14:textId="77777777" w:rsidR="00E8069C" w:rsidRDefault="00E8069C">
            <w:r>
              <w:t>Marva Masood</w:t>
            </w:r>
          </w:p>
        </w:tc>
        <w:tc>
          <w:tcPr>
            <w:tcW w:w="935" w:type="dxa"/>
          </w:tcPr>
          <w:p w14:paraId="279EDE57" w14:textId="77777777" w:rsidR="00E8069C" w:rsidRDefault="00E8069C">
            <w:r>
              <w:t>Tariq Masood</w:t>
            </w:r>
          </w:p>
        </w:tc>
        <w:tc>
          <w:tcPr>
            <w:tcW w:w="957" w:type="dxa"/>
          </w:tcPr>
          <w:p w14:paraId="14C47870" w14:textId="77777777" w:rsidR="00E8069C" w:rsidRDefault="00E8069C">
            <w:r>
              <w:t>98082-P</w:t>
            </w:r>
          </w:p>
        </w:tc>
        <w:tc>
          <w:tcPr>
            <w:tcW w:w="700" w:type="dxa"/>
          </w:tcPr>
          <w:p w14:paraId="3B3BBC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AFDCCC" w14:textId="77777777" w:rsidR="00E8069C" w:rsidRDefault="00E8069C">
            <w:r>
              <w:t>14.970833</w:t>
            </w:r>
          </w:p>
        </w:tc>
        <w:tc>
          <w:tcPr>
            <w:tcW w:w="598" w:type="dxa"/>
          </w:tcPr>
          <w:p w14:paraId="5EB66A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0D97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84B150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20934C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DFA1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33B14C" w14:textId="77777777" w:rsidR="00E8069C" w:rsidRDefault="00E8069C">
            <w:r>
              <w:t>66.970833</w:t>
            </w:r>
          </w:p>
        </w:tc>
      </w:tr>
      <w:tr w:rsidR="00E8069C" w14:paraId="7C941062" w14:textId="77777777" w:rsidTr="00E8069C">
        <w:tc>
          <w:tcPr>
            <w:tcW w:w="1133" w:type="dxa"/>
          </w:tcPr>
          <w:p w14:paraId="75977C02" w14:textId="77777777" w:rsidR="00E8069C" w:rsidRDefault="00E8069C">
            <w:r>
              <w:t>352</w:t>
            </w:r>
          </w:p>
        </w:tc>
        <w:tc>
          <w:tcPr>
            <w:tcW w:w="615" w:type="dxa"/>
          </w:tcPr>
          <w:p w14:paraId="1A9F7103" w14:textId="77777777" w:rsidR="00E8069C" w:rsidRDefault="00E8069C">
            <w:r>
              <w:t>5299</w:t>
            </w:r>
          </w:p>
        </w:tc>
        <w:tc>
          <w:tcPr>
            <w:tcW w:w="960" w:type="dxa"/>
          </w:tcPr>
          <w:p w14:paraId="71BF46BF" w14:textId="77777777" w:rsidR="00E8069C" w:rsidRDefault="00E8069C">
            <w:r>
              <w:t>Anam Abdul Razzaq</w:t>
            </w:r>
          </w:p>
        </w:tc>
        <w:tc>
          <w:tcPr>
            <w:tcW w:w="935" w:type="dxa"/>
          </w:tcPr>
          <w:p w14:paraId="5209F23D" w14:textId="77777777" w:rsidR="00E8069C" w:rsidRDefault="00E8069C">
            <w:r>
              <w:t>Abdul Razzaq</w:t>
            </w:r>
          </w:p>
        </w:tc>
        <w:tc>
          <w:tcPr>
            <w:tcW w:w="957" w:type="dxa"/>
          </w:tcPr>
          <w:p w14:paraId="629EFAE1" w14:textId="77777777" w:rsidR="00E8069C" w:rsidRDefault="00E8069C">
            <w:r>
              <w:t>96756-p</w:t>
            </w:r>
          </w:p>
        </w:tc>
        <w:tc>
          <w:tcPr>
            <w:tcW w:w="700" w:type="dxa"/>
          </w:tcPr>
          <w:p w14:paraId="3B30F1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A6B6B2" w14:textId="77777777" w:rsidR="00E8069C" w:rsidRDefault="00E8069C">
            <w:r>
              <w:t>14.470833</w:t>
            </w:r>
          </w:p>
        </w:tc>
        <w:tc>
          <w:tcPr>
            <w:tcW w:w="598" w:type="dxa"/>
          </w:tcPr>
          <w:p w14:paraId="19BBB7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82996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44D72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DFF6E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2CE1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D2E47A" w14:textId="77777777" w:rsidR="00E8069C" w:rsidRDefault="00E8069C">
            <w:r>
              <w:t>66.970833</w:t>
            </w:r>
          </w:p>
        </w:tc>
      </w:tr>
      <w:tr w:rsidR="00E8069C" w14:paraId="2B244E37" w14:textId="77777777" w:rsidTr="00E8069C">
        <w:tc>
          <w:tcPr>
            <w:tcW w:w="1133" w:type="dxa"/>
          </w:tcPr>
          <w:p w14:paraId="57456760" w14:textId="77777777" w:rsidR="00E8069C" w:rsidRDefault="00E8069C">
            <w:r>
              <w:t>353</w:t>
            </w:r>
          </w:p>
        </w:tc>
        <w:tc>
          <w:tcPr>
            <w:tcW w:w="615" w:type="dxa"/>
          </w:tcPr>
          <w:p w14:paraId="1043F26A" w14:textId="77777777" w:rsidR="00E8069C" w:rsidRDefault="00E8069C">
            <w:r>
              <w:t>6154</w:t>
            </w:r>
          </w:p>
        </w:tc>
        <w:tc>
          <w:tcPr>
            <w:tcW w:w="960" w:type="dxa"/>
          </w:tcPr>
          <w:p w14:paraId="19B795CA" w14:textId="77777777" w:rsidR="00E8069C" w:rsidRDefault="00E8069C">
            <w:r>
              <w:t>Aliza Nasir</w:t>
            </w:r>
          </w:p>
        </w:tc>
        <w:tc>
          <w:tcPr>
            <w:tcW w:w="935" w:type="dxa"/>
          </w:tcPr>
          <w:p w14:paraId="32FA3296" w14:textId="77777777" w:rsidR="00E8069C" w:rsidRDefault="00E8069C">
            <w:r>
              <w:t>Nasrullah Khan</w:t>
            </w:r>
          </w:p>
        </w:tc>
        <w:tc>
          <w:tcPr>
            <w:tcW w:w="957" w:type="dxa"/>
          </w:tcPr>
          <w:p w14:paraId="437373EB" w14:textId="77777777" w:rsidR="00E8069C" w:rsidRDefault="00E8069C">
            <w:r>
              <w:t>110234-p</w:t>
            </w:r>
          </w:p>
        </w:tc>
        <w:tc>
          <w:tcPr>
            <w:tcW w:w="700" w:type="dxa"/>
          </w:tcPr>
          <w:p w14:paraId="19F6FF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C08F14" w14:textId="77777777" w:rsidR="00E8069C" w:rsidRDefault="00E8069C">
            <w:r>
              <w:t>13.632</w:t>
            </w:r>
          </w:p>
        </w:tc>
        <w:tc>
          <w:tcPr>
            <w:tcW w:w="598" w:type="dxa"/>
          </w:tcPr>
          <w:p w14:paraId="7D3DB4C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4E01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A41927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0C65C0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A793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E0C64D" w14:textId="77777777" w:rsidR="00E8069C" w:rsidRDefault="00E8069C">
            <w:r>
              <w:t>66.965333</w:t>
            </w:r>
          </w:p>
        </w:tc>
      </w:tr>
      <w:tr w:rsidR="00E8069C" w14:paraId="5668427B" w14:textId="77777777" w:rsidTr="00E8069C">
        <w:tc>
          <w:tcPr>
            <w:tcW w:w="1133" w:type="dxa"/>
          </w:tcPr>
          <w:p w14:paraId="2AD97072" w14:textId="77777777" w:rsidR="00E8069C" w:rsidRDefault="00E8069C">
            <w:r>
              <w:t>354</w:t>
            </w:r>
          </w:p>
        </w:tc>
        <w:tc>
          <w:tcPr>
            <w:tcW w:w="615" w:type="dxa"/>
          </w:tcPr>
          <w:p w14:paraId="59BD67CC" w14:textId="77777777" w:rsidR="00E8069C" w:rsidRDefault="00E8069C">
            <w:r>
              <w:t>16488</w:t>
            </w:r>
          </w:p>
        </w:tc>
        <w:tc>
          <w:tcPr>
            <w:tcW w:w="960" w:type="dxa"/>
          </w:tcPr>
          <w:p w14:paraId="5243E70F" w14:textId="77777777" w:rsidR="00E8069C" w:rsidRDefault="00E8069C">
            <w:r>
              <w:t>Arooj Farooq</w:t>
            </w:r>
          </w:p>
        </w:tc>
        <w:tc>
          <w:tcPr>
            <w:tcW w:w="935" w:type="dxa"/>
          </w:tcPr>
          <w:p w14:paraId="1203FE26" w14:textId="77777777" w:rsidR="00E8069C" w:rsidRDefault="00E8069C">
            <w:r>
              <w:t>Abdul Farooq</w:t>
            </w:r>
          </w:p>
        </w:tc>
        <w:tc>
          <w:tcPr>
            <w:tcW w:w="957" w:type="dxa"/>
          </w:tcPr>
          <w:p w14:paraId="3E39A729" w14:textId="77777777" w:rsidR="00E8069C" w:rsidRDefault="00E8069C">
            <w:r>
              <w:t>2732-AJK</w:t>
            </w:r>
          </w:p>
        </w:tc>
        <w:tc>
          <w:tcPr>
            <w:tcW w:w="700" w:type="dxa"/>
          </w:tcPr>
          <w:p w14:paraId="462770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1098DA" w14:textId="77777777" w:rsidR="00E8069C" w:rsidRDefault="00E8069C">
            <w:r>
              <w:t>11.940426</w:t>
            </w:r>
          </w:p>
        </w:tc>
        <w:tc>
          <w:tcPr>
            <w:tcW w:w="598" w:type="dxa"/>
          </w:tcPr>
          <w:p w14:paraId="01C4D7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8006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91F9C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C2862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5C35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902F03" w14:textId="77777777" w:rsidR="00E8069C" w:rsidRDefault="00E8069C">
            <w:r>
              <w:t>66.940426</w:t>
            </w:r>
          </w:p>
        </w:tc>
      </w:tr>
      <w:tr w:rsidR="00E8069C" w14:paraId="59341750" w14:textId="77777777" w:rsidTr="00E8069C">
        <w:tc>
          <w:tcPr>
            <w:tcW w:w="1133" w:type="dxa"/>
          </w:tcPr>
          <w:p w14:paraId="78CB51F4" w14:textId="77777777" w:rsidR="00E8069C" w:rsidRDefault="00E8069C">
            <w:r>
              <w:t>355</w:t>
            </w:r>
          </w:p>
        </w:tc>
        <w:tc>
          <w:tcPr>
            <w:tcW w:w="615" w:type="dxa"/>
          </w:tcPr>
          <w:p w14:paraId="41F8C1FD" w14:textId="77777777" w:rsidR="00E8069C" w:rsidRDefault="00E8069C">
            <w:r>
              <w:t>2338</w:t>
            </w:r>
          </w:p>
        </w:tc>
        <w:tc>
          <w:tcPr>
            <w:tcW w:w="960" w:type="dxa"/>
          </w:tcPr>
          <w:p w14:paraId="7F36D61B" w14:textId="77777777" w:rsidR="00E8069C" w:rsidRDefault="00E8069C">
            <w:r>
              <w:t>Syeda Masooma Bukhari</w:t>
            </w:r>
          </w:p>
        </w:tc>
        <w:tc>
          <w:tcPr>
            <w:tcW w:w="935" w:type="dxa"/>
          </w:tcPr>
          <w:p w14:paraId="75C0C9C8" w14:textId="77777777" w:rsidR="00E8069C" w:rsidRDefault="00E8069C">
            <w:r>
              <w:t>Syed Kamran Haider</w:t>
            </w:r>
          </w:p>
        </w:tc>
        <w:tc>
          <w:tcPr>
            <w:tcW w:w="957" w:type="dxa"/>
          </w:tcPr>
          <w:p w14:paraId="000A0727" w14:textId="77777777" w:rsidR="00E8069C" w:rsidRDefault="00E8069C">
            <w:r>
              <w:t>97970-P</w:t>
            </w:r>
          </w:p>
        </w:tc>
        <w:tc>
          <w:tcPr>
            <w:tcW w:w="700" w:type="dxa"/>
          </w:tcPr>
          <w:p w14:paraId="5B5A74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446192" w14:textId="77777777" w:rsidR="00E8069C" w:rsidRDefault="00E8069C">
            <w:r>
              <w:t>14.4375</w:t>
            </w:r>
          </w:p>
        </w:tc>
        <w:tc>
          <w:tcPr>
            <w:tcW w:w="598" w:type="dxa"/>
          </w:tcPr>
          <w:p w14:paraId="325FDD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CA11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0FEDB1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271E84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C398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C275F5" w14:textId="77777777" w:rsidR="00E8069C" w:rsidRDefault="00E8069C">
            <w:r>
              <w:t>66.9375</w:t>
            </w:r>
          </w:p>
        </w:tc>
      </w:tr>
      <w:tr w:rsidR="00E8069C" w14:paraId="13E1167C" w14:textId="77777777" w:rsidTr="00E8069C">
        <w:tc>
          <w:tcPr>
            <w:tcW w:w="1133" w:type="dxa"/>
          </w:tcPr>
          <w:p w14:paraId="3E6F33B3" w14:textId="77777777" w:rsidR="00E8069C" w:rsidRDefault="00E8069C">
            <w:r>
              <w:t>356</w:t>
            </w:r>
          </w:p>
        </w:tc>
        <w:tc>
          <w:tcPr>
            <w:tcW w:w="615" w:type="dxa"/>
          </w:tcPr>
          <w:p w14:paraId="31E231FB" w14:textId="77777777" w:rsidR="00E8069C" w:rsidRDefault="00E8069C">
            <w:r>
              <w:t>3755</w:t>
            </w:r>
          </w:p>
        </w:tc>
        <w:tc>
          <w:tcPr>
            <w:tcW w:w="960" w:type="dxa"/>
          </w:tcPr>
          <w:p w14:paraId="4DA42E25" w14:textId="77777777" w:rsidR="00E8069C" w:rsidRDefault="00E8069C">
            <w:r>
              <w:t>Sara Tahir</w:t>
            </w:r>
          </w:p>
        </w:tc>
        <w:tc>
          <w:tcPr>
            <w:tcW w:w="935" w:type="dxa"/>
          </w:tcPr>
          <w:p w14:paraId="2E8B119E" w14:textId="77777777" w:rsidR="00E8069C" w:rsidRDefault="00E8069C">
            <w:r>
              <w:t>Usama Yaqub</w:t>
            </w:r>
          </w:p>
        </w:tc>
        <w:tc>
          <w:tcPr>
            <w:tcW w:w="957" w:type="dxa"/>
          </w:tcPr>
          <w:p w14:paraId="282F9B83" w14:textId="77777777" w:rsidR="00E8069C" w:rsidRDefault="00E8069C">
            <w:r>
              <w:t>105013-P</w:t>
            </w:r>
          </w:p>
        </w:tc>
        <w:tc>
          <w:tcPr>
            <w:tcW w:w="700" w:type="dxa"/>
          </w:tcPr>
          <w:p w14:paraId="1F1899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D305E2" w14:textId="77777777" w:rsidR="00E8069C" w:rsidRDefault="00E8069C">
            <w:r>
              <w:t>14.102041</w:t>
            </w:r>
          </w:p>
        </w:tc>
        <w:tc>
          <w:tcPr>
            <w:tcW w:w="598" w:type="dxa"/>
          </w:tcPr>
          <w:p w14:paraId="73955F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865E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DE7F3B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7FC3E0C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935D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7CB964" w14:textId="77777777" w:rsidR="00E8069C" w:rsidRDefault="00E8069C">
            <w:r>
              <w:t>66.935374</w:t>
            </w:r>
          </w:p>
        </w:tc>
      </w:tr>
      <w:tr w:rsidR="00E8069C" w14:paraId="479D9D18" w14:textId="77777777" w:rsidTr="00E8069C">
        <w:tc>
          <w:tcPr>
            <w:tcW w:w="1133" w:type="dxa"/>
          </w:tcPr>
          <w:p w14:paraId="3D284EC4" w14:textId="77777777" w:rsidR="00E8069C" w:rsidRDefault="00E8069C">
            <w:r>
              <w:t>357</w:t>
            </w:r>
          </w:p>
        </w:tc>
        <w:tc>
          <w:tcPr>
            <w:tcW w:w="615" w:type="dxa"/>
          </w:tcPr>
          <w:p w14:paraId="524BC285" w14:textId="77777777" w:rsidR="00E8069C" w:rsidRDefault="00E8069C">
            <w:r>
              <w:t>3754</w:t>
            </w:r>
          </w:p>
        </w:tc>
        <w:tc>
          <w:tcPr>
            <w:tcW w:w="960" w:type="dxa"/>
          </w:tcPr>
          <w:p w14:paraId="3F7256B0" w14:textId="77777777" w:rsidR="00E8069C" w:rsidRDefault="00E8069C">
            <w:r>
              <w:t>Warda Tahir</w:t>
            </w:r>
          </w:p>
        </w:tc>
        <w:tc>
          <w:tcPr>
            <w:tcW w:w="935" w:type="dxa"/>
          </w:tcPr>
          <w:p w14:paraId="207466C5" w14:textId="77777777" w:rsidR="00E8069C" w:rsidRDefault="00E8069C">
            <w:r>
              <w:t xml:space="preserve">Talha Altaf </w:t>
            </w:r>
          </w:p>
        </w:tc>
        <w:tc>
          <w:tcPr>
            <w:tcW w:w="957" w:type="dxa"/>
          </w:tcPr>
          <w:p w14:paraId="2C975C53" w14:textId="77777777" w:rsidR="00E8069C" w:rsidRDefault="00E8069C">
            <w:r>
              <w:t>101992-P</w:t>
            </w:r>
          </w:p>
        </w:tc>
        <w:tc>
          <w:tcPr>
            <w:tcW w:w="700" w:type="dxa"/>
          </w:tcPr>
          <w:p w14:paraId="1660EC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5C3067" w14:textId="77777777" w:rsidR="00E8069C" w:rsidRDefault="00E8069C">
            <w:r>
              <w:t>14.6</w:t>
            </w:r>
          </w:p>
        </w:tc>
        <w:tc>
          <w:tcPr>
            <w:tcW w:w="598" w:type="dxa"/>
          </w:tcPr>
          <w:p w14:paraId="2EB9A8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81079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0E1430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3F293C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01A8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BA6410" w14:textId="77777777" w:rsidR="00E8069C" w:rsidRDefault="00E8069C">
            <w:r>
              <w:t>66.933333</w:t>
            </w:r>
          </w:p>
        </w:tc>
      </w:tr>
      <w:tr w:rsidR="00E8069C" w14:paraId="0D23F582" w14:textId="77777777" w:rsidTr="00E8069C">
        <w:tc>
          <w:tcPr>
            <w:tcW w:w="1133" w:type="dxa"/>
          </w:tcPr>
          <w:p w14:paraId="04A06F0C" w14:textId="77777777" w:rsidR="00E8069C" w:rsidRDefault="00E8069C">
            <w:r>
              <w:t>358</w:t>
            </w:r>
          </w:p>
        </w:tc>
        <w:tc>
          <w:tcPr>
            <w:tcW w:w="615" w:type="dxa"/>
          </w:tcPr>
          <w:p w14:paraId="31EC0B88" w14:textId="77777777" w:rsidR="00E8069C" w:rsidRDefault="00E8069C">
            <w:r>
              <w:t>16788</w:t>
            </w:r>
          </w:p>
        </w:tc>
        <w:tc>
          <w:tcPr>
            <w:tcW w:w="960" w:type="dxa"/>
          </w:tcPr>
          <w:p w14:paraId="478338E5" w14:textId="77777777" w:rsidR="00E8069C" w:rsidRDefault="00E8069C">
            <w:r>
              <w:t>Taimoor Ahmed</w:t>
            </w:r>
          </w:p>
        </w:tc>
        <w:tc>
          <w:tcPr>
            <w:tcW w:w="935" w:type="dxa"/>
          </w:tcPr>
          <w:p w14:paraId="102A96E4" w14:textId="77777777" w:rsidR="00E8069C" w:rsidRDefault="00E8069C">
            <w:r>
              <w:t xml:space="preserve">Gulzar Ahmed </w:t>
            </w:r>
          </w:p>
        </w:tc>
        <w:tc>
          <w:tcPr>
            <w:tcW w:w="957" w:type="dxa"/>
          </w:tcPr>
          <w:p w14:paraId="4CEB594E" w14:textId="77777777" w:rsidR="00E8069C" w:rsidRDefault="00E8069C">
            <w:r>
              <w:t>85478-P</w:t>
            </w:r>
          </w:p>
        </w:tc>
        <w:tc>
          <w:tcPr>
            <w:tcW w:w="700" w:type="dxa"/>
          </w:tcPr>
          <w:p w14:paraId="26F710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407116" w14:textId="77777777" w:rsidR="00E8069C" w:rsidRDefault="00E8069C">
            <w:r>
              <w:t>13.265306</w:t>
            </w:r>
          </w:p>
        </w:tc>
        <w:tc>
          <w:tcPr>
            <w:tcW w:w="598" w:type="dxa"/>
          </w:tcPr>
          <w:p w14:paraId="163F45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59A6D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62B5E3" w14:textId="77777777" w:rsidR="00E8069C" w:rsidRDefault="00E8069C">
            <w:r>
              <w:t>18.666667</w:t>
            </w:r>
          </w:p>
        </w:tc>
        <w:tc>
          <w:tcPr>
            <w:tcW w:w="596" w:type="dxa"/>
          </w:tcPr>
          <w:p w14:paraId="3BE8A44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F1FC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6F83E6" w14:textId="77777777" w:rsidR="00E8069C" w:rsidRDefault="00E8069C">
            <w:r>
              <w:t>66.931973</w:t>
            </w:r>
          </w:p>
        </w:tc>
      </w:tr>
      <w:tr w:rsidR="00E8069C" w14:paraId="187DEF59" w14:textId="77777777" w:rsidTr="00E8069C">
        <w:tc>
          <w:tcPr>
            <w:tcW w:w="1133" w:type="dxa"/>
          </w:tcPr>
          <w:p w14:paraId="378E45E2" w14:textId="77777777" w:rsidR="00E8069C" w:rsidRDefault="00E8069C">
            <w:r>
              <w:t>359</w:t>
            </w:r>
          </w:p>
        </w:tc>
        <w:tc>
          <w:tcPr>
            <w:tcW w:w="615" w:type="dxa"/>
          </w:tcPr>
          <w:p w14:paraId="12D18623" w14:textId="77777777" w:rsidR="00E8069C" w:rsidRDefault="00E8069C">
            <w:r>
              <w:t>4703</w:t>
            </w:r>
          </w:p>
        </w:tc>
        <w:tc>
          <w:tcPr>
            <w:tcW w:w="960" w:type="dxa"/>
          </w:tcPr>
          <w:p w14:paraId="0B13B1E1" w14:textId="77777777" w:rsidR="00E8069C" w:rsidRDefault="00E8069C">
            <w:r>
              <w:t>Amina Asif</w:t>
            </w:r>
          </w:p>
        </w:tc>
        <w:tc>
          <w:tcPr>
            <w:tcW w:w="935" w:type="dxa"/>
          </w:tcPr>
          <w:p w14:paraId="0D9BAAF5" w14:textId="77777777" w:rsidR="00E8069C" w:rsidRDefault="00E8069C">
            <w:r>
              <w:t>Nouman Iftikhar</w:t>
            </w:r>
          </w:p>
        </w:tc>
        <w:tc>
          <w:tcPr>
            <w:tcW w:w="957" w:type="dxa"/>
          </w:tcPr>
          <w:p w14:paraId="27FA1E8B" w14:textId="77777777" w:rsidR="00E8069C" w:rsidRDefault="00E8069C">
            <w:r>
              <w:t>103673-P</w:t>
            </w:r>
          </w:p>
        </w:tc>
        <w:tc>
          <w:tcPr>
            <w:tcW w:w="700" w:type="dxa"/>
          </w:tcPr>
          <w:p w14:paraId="63B458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BEEC4A" w14:textId="77777777" w:rsidR="00E8069C" w:rsidRDefault="00E8069C">
            <w:r>
              <w:t>15.429167</w:t>
            </w:r>
          </w:p>
        </w:tc>
        <w:tc>
          <w:tcPr>
            <w:tcW w:w="598" w:type="dxa"/>
          </w:tcPr>
          <w:p w14:paraId="6F7BA1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EEDA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38B388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3C4C24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2F6F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CBEE33" w14:textId="77777777" w:rsidR="00E8069C" w:rsidRDefault="00E8069C">
            <w:r>
              <w:t>66.929167</w:t>
            </w:r>
          </w:p>
        </w:tc>
      </w:tr>
      <w:tr w:rsidR="00E8069C" w14:paraId="52C3AA9A" w14:textId="77777777" w:rsidTr="00E8069C">
        <w:tc>
          <w:tcPr>
            <w:tcW w:w="1133" w:type="dxa"/>
          </w:tcPr>
          <w:p w14:paraId="3253F47C" w14:textId="77777777" w:rsidR="00E8069C" w:rsidRDefault="00E8069C">
            <w:r>
              <w:t>360</w:t>
            </w:r>
          </w:p>
        </w:tc>
        <w:tc>
          <w:tcPr>
            <w:tcW w:w="615" w:type="dxa"/>
          </w:tcPr>
          <w:p w14:paraId="1B2243B8" w14:textId="77777777" w:rsidR="00E8069C" w:rsidRDefault="00E8069C">
            <w:r>
              <w:t>4596</w:t>
            </w:r>
          </w:p>
        </w:tc>
        <w:tc>
          <w:tcPr>
            <w:tcW w:w="960" w:type="dxa"/>
          </w:tcPr>
          <w:p w14:paraId="0C8CB54D" w14:textId="77777777" w:rsidR="00E8069C" w:rsidRDefault="00E8069C">
            <w:r>
              <w:t>Hamza Mustafa</w:t>
            </w:r>
          </w:p>
        </w:tc>
        <w:tc>
          <w:tcPr>
            <w:tcW w:w="935" w:type="dxa"/>
          </w:tcPr>
          <w:p w14:paraId="0D13FB14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5293F945" w14:textId="77777777" w:rsidR="00E8069C" w:rsidRDefault="00E8069C">
            <w:r>
              <w:t>98579-P</w:t>
            </w:r>
          </w:p>
        </w:tc>
        <w:tc>
          <w:tcPr>
            <w:tcW w:w="700" w:type="dxa"/>
          </w:tcPr>
          <w:p w14:paraId="3EB9F2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A173FA" w14:textId="77777777" w:rsidR="00E8069C" w:rsidRDefault="00E8069C">
            <w:r>
              <w:t>12.925</w:t>
            </w:r>
          </w:p>
        </w:tc>
        <w:tc>
          <w:tcPr>
            <w:tcW w:w="598" w:type="dxa"/>
          </w:tcPr>
          <w:p w14:paraId="12EB36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9D8A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DB042D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0F3BD7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D039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400319" w14:textId="77777777" w:rsidR="00E8069C" w:rsidRDefault="00E8069C">
            <w:r>
              <w:t>66.925</w:t>
            </w:r>
          </w:p>
        </w:tc>
      </w:tr>
      <w:tr w:rsidR="00E8069C" w14:paraId="7C076C6D" w14:textId="77777777" w:rsidTr="00E8069C">
        <w:tc>
          <w:tcPr>
            <w:tcW w:w="1133" w:type="dxa"/>
          </w:tcPr>
          <w:p w14:paraId="3774AB97" w14:textId="77777777" w:rsidR="00E8069C" w:rsidRDefault="00E8069C">
            <w:r>
              <w:t>361</w:t>
            </w:r>
          </w:p>
        </w:tc>
        <w:tc>
          <w:tcPr>
            <w:tcW w:w="615" w:type="dxa"/>
          </w:tcPr>
          <w:p w14:paraId="2AC3272C" w14:textId="77777777" w:rsidR="00E8069C" w:rsidRDefault="00E8069C">
            <w:r>
              <w:t>18152</w:t>
            </w:r>
          </w:p>
        </w:tc>
        <w:tc>
          <w:tcPr>
            <w:tcW w:w="960" w:type="dxa"/>
          </w:tcPr>
          <w:p w14:paraId="1BC29422" w14:textId="77777777" w:rsidR="00E8069C" w:rsidRDefault="00E8069C">
            <w:r>
              <w:t>Jharna Gabrial</w:t>
            </w:r>
          </w:p>
        </w:tc>
        <w:tc>
          <w:tcPr>
            <w:tcW w:w="935" w:type="dxa"/>
          </w:tcPr>
          <w:p w14:paraId="12B9AB54" w14:textId="77777777" w:rsidR="00E8069C" w:rsidRDefault="00E8069C">
            <w:r>
              <w:t>Gabrial Joseph</w:t>
            </w:r>
          </w:p>
        </w:tc>
        <w:tc>
          <w:tcPr>
            <w:tcW w:w="957" w:type="dxa"/>
          </w:tcPr>
          <w:p w14:paraId="77EE7A39" w14:textId="77777777" w:rsidR="00E8069C" w:rsidRDefault="00E8069C">
            <w:r>
              <w:t>81252-P</w:t>
            </w:r>
          </w:p>
        </w:tc>
        <w:tc>
          <w:tcPr>
            <w:tcW w:w="700" w:type="dxa"/>
          </w:tcPr>
          <w:p w14:paraId="624DA5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C5C732" w14:textId="77777777" w:rsidR="00E8069C" w:rsidRDefault="00E8069C">
            <w:r>
              <w:t>14.420833</w:t>
            </w:r>
          </w:p>
        </w:tc>
        <w:tc>
          <w:tcPr>
            <w:tcW w:w="598" w:type="dxa"/>
          </w:tcPr>
          <w:p w14:paraId="5977B6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B1CC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044C9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FFA88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5591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C21E0B" w14:textId="77777777" w:rsidR="00E8069C" w:rsidRDefault="00E8069C">
            <w:r>
              <w:t>66.920833</w:t>
            </w:r>
          </w:p>
        </w:tc>
      </w:tr>
      <w:tr w:rsidR="00E8069C" w14:paraId="1CC637E9" w14:textId="77777777" w:rsidTr="00E8069C">
        <w:tc>
          <w:tcPr>
            <w:tcW w:w="1133" w:type="dxa"/>
          </w:tcPr>
          <w:p w14:paraId="43D78909" w14:textId="77777777" w:rsidR="00E8069C" w:rsidRDefault="00E8069C">
            <w:r>
              <w:t>362</w:t>
            </w:r>
          </w:p>
        </w:tc>
        <w:tc>
          <w:tcPr>
            <w:tcW w:w="615" w:type="dxa"/>
          </w:tcPr>
          <w:p w14:paraId="35EE68AA" w14:textId="77777777" w:rsidR="00E8069C" w:rsidRDefault="00E8069C">
            <w:r>
              <w:t>6916</w:t>
            </w:r>
          </w:p>
        </w:tc>
        <w:tc>
          <w:tcPr>
            <w:tcW w:w="960" w:type="dxa"/>
          </w:tcPr>
          <w:p w14:paraId="1632044C" w14:textId="77777777" w:rsidR="00E8069C" w:rsidRDefault="00E8069C">
            <w:r>
              <w:t>Sana Asghar</w:t>
            </w:r>
          </w:p>
        </w:tc>
        <w:tc>
          <w:tcPr>
            <w:tcW w:w="935" w:type="dxa"/>
          </w:tcPr>
          <w:p w14:paraId="17DB967A" w14:textId="77777777" w:rsidR="00E8069C" w:rsidRDefault="00E8069C">
            <w:r>
              <w:t>Muhammad Shakaib Asghar</w:t>
            </w:r>
          </w:p>
        </w:tc>
        <w:tc>
          <w:tcPr>
            <w:tcW w:w="957" w:type="dxa"/>
          </w:tcPr>
          <w:p w14:paraId="5E288901" w14:textId="77777777" w:rsidR="00E8069C" w:rsidRDefault="00E8069C">
            <w:r>
              <w:t>102584-P</w:t>
            </w:r>
          </w:p>
        </w:tc>
        <w:tc>
          <w:tcPr>
            <w:tcW w:w="700" w:type="dxa"/>
          </w:tcPr>
          <w:p w14:paraId="7291C1D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C695BF" w14:textId="77777777" w:rsidR="00E8069C" w:rsidRDefault="00E8069C">
            <w:r>
              <w:t>15.241667</w:t>
            </w:r>
          </w:p>
        </w:tc>
        <w:tc>
          <w:tcPr>
            <w:tcW w:w="598" w:type="dxa"/>
          </w:tcPr>
          <w:p w14:paraId="496B9A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0874B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73766A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2B928E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7A8E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A854B3" w14:textId="77777777" w:rsidR="00E8069C" w:rsidRDefault="00E8069C">
            <w:r>
              <w:t>66.908334</w:t>
            </w:r>
          </w:p>
        </w:tc>
      </w:tr>
      <w:tr w:rsidR="00E8069C" w14:paraId="663C3790" w14:textId="77777777" w:rsidTr="00E8069C">
        <w:tc>
          <w:tcPr>
            <w:tcW w:w="1133" w:type="dxa"/>
          </w:tcPr>
          <w:p w14:paraId="7B5BBA29" w14:textId="77777777" w:rsidR="00E8069C" w:rsidRDefault="00E8069C">
            <w:r>
              <w:t>363</w:t>
            </w:r>
          </w:p>
        </w:tc>
        <w:tc>
          <w:tcPr>
            <w:tcW w:w="615" w:type="dxa"/>
          </w:tcPr>
          <w:p w14:paraId="259D7A80" w14:textId="77777777" w:rsidR="00E8069C" w:rsidRDefault="00E8069C">
            <w:r>
              <w:t>17601</w:t>
            </w:r>
          </w:p>
        </w:tc>
        <w:tc>
          <w:tcPr>
            <w:tcW w:w="960" w:type="dxa"/>
          </w:tcPr>
          <w:p w14:paraId="257135A0" w14:textId="77777777" w:rsidR="00E8069C" w:rsidRDefault="00E8069C">
            <w:r>
              <w:t>Abdul Wahab</w:t>
            </w:r>
          </w:p>
        </w:tc>
        <w:tc>
          <w:tcPr>
            <w:tcW w:w="935" w:type="dxa"/>
          </w:tcPr>
          <w:p w14:paraId="03230CA7" w14:textId="77777777" w:rsidR="00E8069C" w:rsidRDefault="00E8069C">
            <w:r>
              <w:t>Ahsan Ullah</w:t>
            </w:r>
          </w:p>
        </w:tc>
        <w:tc>
          <w:tcPr>
            <w:tcW w:w="957" w:type="dxa"/>
          </w:tcPr>
          <w:p w14:paraId="72A907C1" w14:textId="77777777" w:rsidR="00E8069C" w:rsidRDefault="00E8069C">
            <w:r>
              <w:t>71090</w:t>
            </w:r>
          </w:p>
        </w:tc>
        <w:tc>
          <w:tcPr>
            <w:tcW w:w="700" w:type="dxa"/>
          </w:tcPr>
          <w:p w14:paraId="3BBBEC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7FC38F" w14:textId="77777777" w:rsidR="00E8069C" w:rsidRDefault="00E8069C">
            <w:r>
              <w:t>14.405714</w:t>
            </w:r>
          </w:p>
        </w:tc>
        <w:tc>
          <w:tcPr>
            <w:tcW w:w="598" w:type="dxa"/>
          </w:tcPr>
          <w:p w14:paraId="477E25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6CF1A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8041D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6B37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38C0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2DCDC7" w14:textId="77777777" w:rsidR="00E8069C" w:rsidRDefault="00E8069C">
            <w:r>
              <w:t>66.905714</w:t>
            </w:r>
          </w:p>
        </w:tc>
      </w:tr>
      <w:tr w:rsidR="00E8069C" w14:paraId="5A6368AE" w14:textId="77777777" w:rsidTr="00E8069C">
        <w:tc>
          <w:tcPr>
            <w:tcW w:w="1133" w:type="dxa"/>
          </w:tcPr>
          <w:p w14:paraId="2F2C7B36" w14:textId="77777777" w:rsidR="00E8069C" w:rsidRDefault="00E8069C">
            <w:r>
              <w:t>364</w:t>
            </w:r>
          </w:p>
        </w:tc>
        <w:tc>
          <w:tcPr>
            <w:tcW w:w="615" w:type="dxa"/>
          </w:tcPr>
          <w:p w14:paraId="0E2E423B" w14:textId="77777777" w:rsidR="00E8069C" w:rsidRDefault="00E8069C">
            <w:r>
              <w:t>4247</w:t>
            </w:r>
          </w:p>
        </w:tc>
        <w:tc>
          <w:tcPr>
            <w:tcW w:w="960" w:type="dxa"/>
          </w:tcPr>
          <w:p w14:paraId="1FAF9878" w14:textId="77777777" w:rsidR="00E8069C" w:rsidRDefault="00E8069C">
            <w:r>
              <w:t>Abdul Basit</w:t>
            </w:r>
          </w:p>
        </w:tc>
        <w:tc>
          <w:tcPr>
            <w:tcW w:w="935" w:type="dxa"/>
          </w:tcPr>
          <w:p w14:paraId="2E78EE90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7064E247" w14:textId="77777777" w:rsidR="00E8069C" w:rsidRDefault="00E8069C">
            <w:r>
              <w:t>107412-P</w:t>
            </w:r>
          </w:p>
        </w:tc>
        <w:tc>
          <w:tcPr>
            <w:tcW w:w="700" w:type="dxa"/>
          </w:tcPr>
          <w:p w14:paraId="48B523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183329" w14:textId="77777777" w:rsidR="00E8069C" w:rsidRDefault="00E8069C">
            <w:r>
              <w:t>14.4</w:t>
            </w:r>
          </w:p>
        </w:tc>
        <w:tc>
          <w:tcPr>
            <w:tcW w:w="598" w:type="dxa"/>
          </w:tcPr>
          <w:p w14:paraId="036FA5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2198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EA1390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7AFD4D8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9358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A502A6" w14:textId="77777777" w:rsidR="00E8069C" w:rsidRDefault="00E8069C">
            <w:r>
              <w:t>66.9</w:t>
            </w:r>
          </w:p>
        </w:tc>
      </w:tr>
      <w:tr w:rsidR="00E8069C" w14:paraId="692A6C18" w14:textId="77777777" w:rsidTr="00E8069C">
        <w:tc>
          <w:tcPr>
            <w:tcW w:w="1133" w:type="dxa"/>
          </w:tcPr>
          <w:p w14:paraId="32B3B4E7" w14:textId="77777777" w:rsidR="00E8069C" w:rsidRDefault="00E8069C">
            <w:r>
              <w:t>365</w:t>
            </w:r>
          </w:p>
        </w:tc>
        <w:tc>
          <w:tcPr>
            <w:tcW w:w="615" w:type="dxa"/>
          </w:tcPr>
          <w:p w14:paraId="08404C74" w14:textId="77777777" w:rsidR="00E8069C" w:rsidRDefault="00E8069C">
            <w:r>
              <w:t>2701</w:t>
            </w:r>
          </w:p>
        </w:tc>
        <w:tc>
          <w:tcPr>
            <w:tcW w:w="960" w:type="dxa"/>
          </w:tcPr>
          <w:p w14:paraId="25C1AA93" w14:textId="77777777" w:rsidR="00E8069C" w:rsidRDefault="00E8069C">
            <w:r>
              <w:t>Muhammad Farkaleet Shah</w:t>
            </w:r>
          </w:p>
        </w:tc>
        <w:tc>
          <w:tcPr>
            <w:tcW w:w="935" w:type="dxa"/>
          </w:tcPr>
          <w:p w14:paraId="11B9983B" w14:textId="77777777" w:rsidR="00E8069C" w:rsidRDefault="00E8069C">
            <w:r>
              <w:t>Muhammad Sadiq Shah</w:t>
            </w:r>
          </w:p>
        </w:tc>
        <w:tc>
          <w:tcPr>
            <w:tcW w:w="957" w:type="dxa"/>
          </w:tcPr>
          <w:p w14:paraId="1811C635" w14:textId="77777777" w:rsidR="00E8069C" w:rsidRDefault="00E8069C">
            <w:r>
              <w:t>96165-P</w:t>
            </w:r>
          </w:p>
        </w:tc>
        <w:tc>
          <w:tcPr>
            <w:tcW w:w="700" w:type="dxa"/>
          </w:tcPr>
          <w:p w14:paraId="459DCE0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F4DB26" w14:textId="77777777" w:rsidR="00E8069C" w:rsidRDefault="00E8069C">
            <w:r>
              <w:t>14.379167</w:t>
            </w:r>
          </w:p>
        </w:tc>
        <w:tc>
          <w:tcPr>
            <w:tcW w:w="598" w:type="dxa"/>
          </w:tcPr>
          <w:p w14:paraId="3988120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286C7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DD6B80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15DA1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09B2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23BD86" w14:textId="77777777" w:rsidR="00E8069C" w:rsidRDefault="00E8069C">
            <w:r>
              <w:t>66.879167</w:t>
            </w:r>
          </w:p>
        </w:tc>
      </w:tr>
      <w:tr w:rsidR="00E8069C" w14:paraId="1FE8174D" w14:textId="77777777" w:rsidTr="00E8069C">
        <w:tc>
          <w:tcPr>
            <w:tcW w:w="1133" w:type="dxa"/>
          </w:tcPr>
          <w:p w14:paraId="1B81C116" w14:textId="77777777" w:rsidR="00E8069C" w:rsidRDefault="00E8069C">
            <w:r>
              <w:t>366</w:t>
            </w:r>
          </w:p>
        </w:tc>
        <w:tc>
          <w:tcPr>
            <w:tcW w:w="615" w:type="dxa"/>
          </w:tcPr>
          <w:p w14:paraId="77D5380D" w14:textId="77777777" w:rsidR="00E8069C" w:rsidRDefault="00E8069C">
            <w:r>
              <w:t>18784</w:t>
            </w:r>
          </w:p>
        </w:tc>
        <w:tc>
          <w:tcPr>
            <w:tcW w:w="960" w:type="dxa"/>
          </w:tcPr>
          <w:p w14:paraId="49D44861" w14:textId="77777777" w:rsidR="00E8069C" w:rsidRDefault="00E8069C">
            <w:r>
              <w:t>Sabahat Gul</w:t>
            </w:r>
          </w:p>
        </w:tc>
        <w:tc>
          <w:tcPr>
            <w:tcW w:w="935" w:type="dxa"/>
          </w:tcPr>
          <w:p w14:paraId="6FE97C3D" w14:textId="77777777" w:rsidR="00E8069C" w:rsidRDefault="00E8069C">
            <w:r>
              <w:t xml:space="preserve">Gulzar Ahmad </w:t>
            </w:r>
          </w:p>
        </w:tc>
        <w:tc>
          <w:tcPr>
            <w:tcW w:w="957" w:type="dxa"/>
          </w:tcPr>
          <w:p w14:paraId="6B50298B" w14:textId="77777777" w:rsidR="00E8069C" w:rsidRDefault="00E8069C">
            <w:r>
              <w:t>37230-p</w:t>
            </w:r>
          </w:p>
        </w:tc>
        <w:tc>
          <w:tcPr>
            <w:tcW w:w="700" w:type="dxa"/>
          </w:tcPr>
          <w:p w14:paraId="7EDA8A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1032EA" w14:textId="77777777" w:rsidR="00E8069C" w:rsidRDefault="00E8069C">
            <w:r>
              <w:t>11.866667</w:t>
            </w:r>
          </w:p>
        </w:tc>
        <w:tc>
          <w:tcPr>
            <w:tcW w:w="598" w:type="dxa"/>
          </w:tcPr>
          <w:p w14:paraId="057DF0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8ED8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1794B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DB1CA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B2D1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252AD0" w14:textId="77777777" w:rsidR="00E8069C" w:rsidRDefault="00E8069C">
            <w:r>
              <w:t>66.866667</w:t>
            </w:r>
          </w:p>
        </w:tc>
      </w:tr>
      <w:tr w:rsidR="00E8069C" w14:paraId="3A6BA12F" w14:textId="77777777" w:rsidTr="00E8069C">
        <w:tc>
          <w:tcPr>
            <w:tcW w:w="1133" w:type="dxa"/>
          </w:tcPr>
          <w:p w14:paraId="25D29F1E" w14:textId="77777777" w:rsidR="00E8069C" w:rsidRDefault="00E8069C">
            <w:r>
              <w:t>367</w:t>
            </w:r>
          </w:p>
        </w:tc>
        <w:tc>
          <w:tcPr>
            <w:tcW w:w="615" w:type="dxa"/>
          </w:tcPr>
          <w:p w14:paraId="4AB4EFE4" w14:textId="77777777" w:rsidR="00E8069C" w:rsidRDefault="00E8069C">
            <w:r>
              <w:t>5772</w:t>
            </w:r>
          </w:p>
        </w:tc>
        <w:tc>
          <w:tcPr>
            <w:tcW w:w="960" w:type="dxa"/>
          </w:tcPr>
          <w:p w14:paraId="1A63E96E" w14:textId="77777777" w:rsidR="00E8069C" w:rsidRDefault="00E8069C">
            <w:r>
              <w:t>Muneeb Ahmad</w:t>
            </w:r>
          </w:p>
        </w:tc>
        <w:tc>
          <w:tcPr>
            <w:tcW w:w="935" w:type="dxa"/>
          </w:tcPr>
          <w:p w14:paraId="05FECE26" w14:textId="77777777" w:rsidR="00E8069C" w:rsidRDefault="00E8069C">
            <w:r>
              <w:t>Muhammad Ishtiaq</w:t>
            </w:r>
          </w:p>
        </w:tc>
        <w:tc>
          <w:tcPr>
            <w:tcW w:w="957" w:type="dxa"/>
          </w:tcPr>
          <w:p w14:paraId="1B37293A" w14:textId="77777777" w:rsidR="00E8069C" w:rsidRDefault="00E8069C">
            <w:r>
              <w:t>105359-P</w:t>
            </w:r>
          </w:p>
        </w:tc>
        <w:tc>
          <w:tcPr>
            <w:tcW w:w="700" w:type="dxa"/>
          </w:tcPr>
          <w:p w14:paraId="4D6490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122324" w14:textId="77777777" w:rsidR="00E8069C" w:rsidRDefault="00E8069C">
            <w:r>
              <w:t>13.504167</w:t>
            </w:r>
          </w:p>
        </w:tc>
        <w:tc>
          <w:tcPr>
            <w:tcW w:w="598" w:type="dxa"/>
          </w:tcPr>
          <w:p w14:paraId="20DAEC8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B1BA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416D0F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230177D9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0A5F77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759F44" w14:textId="77777777" w:rsidR="00E8069C" w:rsidRDefault="00E8069C">
            <w:r>
              <w:t>66.8375</w:t>
            </w:r>
          </w:p>
        </w:tc>
      </w:tr>
      <w:tr w:rsidR="00E8069C" w14:paraId="2D1C50C2" w14:textId="77777777" w:rsidTr="00E8069C">
        <w:tc>
          <w:tcPr>
            <w:tcW w:w="1133" w:type="dxa"/>
          </w:tcPr>
          <w:p w14:paraId="4E136BBA" w14:textId="77777777" w:rsidR="00E8069C" w:rsidRDefault="00E8069C">
            <w:r>
              <w:t>368</w:t>
            </w:r>
          </w:p>
        </w:tc>
        <w:tc>
          <w:tcPr>
            <w:tcW w:w="615" w:type="dxa"/>
          </w:tcPr>
          <w:p w14:paraId="5CF7FFBB" w14:textId="77777777" w:rsidR="00E8069C" w:rsidRDefault="00E8069C">
            <w:r>
              <w:t>17562</w:t>
            </w:r>
          </w:p>
        </w:tc>
        <w:tc>
          <w:tcPr>
            <w:tcW w:w="960" w:type="dxa"/>
          </w:tcPr>
          <w:p w14:paraId="311A9A27" w14:textId="77777777" w:rsidR="00E8069C" w:rsidRDefault="00E8069C">
            <w:r>
              <w:t>Muhammad Husnain Ashiq</w:t>
            </w:r>
          </w:p>
        </w:tc>
        <w:tc>
          <w:tcPr>
            <w:tcW w:w="935" w:type="dxa"/>
          </w:tcPr>
          <w:p w14:paraId="64988F40" w14:textId="77777777" w:rsidR="00E8069C" w:rsidRDefault="00E8069C">
            <w:r>
              <w:t>Ashiq hussain</w:t>
            </w:r>
          </w:p>
        </w:tc>
        <w:tc>
          <w:tcPr>
            <w:tcW w:w="957" w:type="dxa"/>
          </w:tcPr>
          <w:p w14:paraId="4BBC7639" w14:textId="77777777" w:rsidR="00E8069C" w:rsidRDefault="00E8069C">
            <w:r>
              <w:t>87622-P</w:t>
            </w:r>
          </w:p>
        </w:tc>
        <w:tc>
          <w:tcPr>
            <w:tcW w:w="700" w:type="dxa"/>
          </w:tcPr>
          <w:p w14:paraId="415D37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25F91F" w14:textId="77777777" w:rsidR="00E8069C" w:rsidRDefault="00E8069C">
            <w:r>
              <w:t>14.320833</w:t>
            </w:r>
          </w:p>
        </w:tc>
        <w:tc>
          <w:tcPr>
            <w:tcW w:w="598" w:type="dxa"/>
          </w:tcPr>
          <w:p w14:paraId="3BD2DD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92C1A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1C23D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298F3A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C959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8D26F4" w14:textId="77777777" w:rsidR="00E8069C" w:rsidRDefault="00E8069C">
            <w:r>
              <w:t>66.820833</w:t>
            </w:r>
          </w:p>
        </w:tc>
      </w:tr>
      <w:tr w:rsidR="00E8069C" w14:paraId="7F00F077" w14:textId="77777777" w:rsidTr="00E8069C">
        <w:tc>
          <w:tcPr>
            <w:tcW w:w="1133" w:type="dxa"/>
          </w:tcPr>
          <w:p w14:paraId="3252EE74" w14:textId="77777777" w:rsidR="00E8069C" w:rsidRDefault="00E8069C">
            <w:r>
              <w:t>369</w:t>
            </w:r>
          </w:p>
        </w:tc>
        <w:tc>
          <w:tcPr>
            <w:tcW w:w="615" w:type="dxa"/>
          </w:tcPr>
          <w:p w14:paraId="07887BAD" w14:textId="77777777" w:rsidR="00E8069C" w:rsidRDefault="00E8069C">
            <w:r>
              <w:t>4208</w:t>
            </w:r>
          </w:p>
        </w:tc>
        <w:tc>
          <w:tcPr>
            <w:tcW w:w="960" w:type="dxa"/>
          </w:tcPr>
          <w:p w14:paraId="19FD4091" w14:textId="77777777" w:rsidR="00E8069C" w:rsidRDefault="00E8069C">
            <w:r>
              <w:t>Zaira Shafiq</w:t>
            </w:r>
          </w:p>
        </w:tc>
        <w:tc>
          <w:tcPr>
            <w:tcW w:w="935" w:type="dxa"/>
          </w:tcPr>
          <w:p w14:paraId="23A2AE4E" w14:textId="77777777" w:rsidR="00E8069C" w:rsidRDefault="00E8069C">
            <w:r>
              <w:t>Shafiq Akram</w:t>
            </w:r>
          </w:p>
        </w:tc>
        <w:tc>
          <w:tcPr>
            <w:tcW w:w="957" w:type="dxa"/>
          </w:tcPr>
          <w:p w14:paraId="33059F95" w14:textId="77777777" w:rsidR="00E8069C" w:rsidRDefault="00E8069C">
            <w:r>
              <w:t>92962-P</w:t>
            </w:r>
          </w:p>
        </w:tc>
        <w:tc>
          <w:tcPr>
            <w:tcW w:w="700" w:type="dxa"/>
          </w:tcPr>
          <w:p w14:paraId="0526BAC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D7DC6D" w14:textId="77777777" w:rsidR="00E8069C" w:rsidRDefault="00E8069C">
            <w:r>
              <w:t>14.3125</w:t>
            </w:r>
          </w:p>
        </w:tc>
        <w:tc>
          <w:tcPr>
            <w:tcW w:w="598" w:type="dxa"/>
          </w:tcPr>
          <w:p w14:paraId="293018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2F0E2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93E79D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CD5AD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65A4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63F027" w14:textId="77777777" w:rsidR="00E8069C" w:rsidRDefault="00E8069C">
            <w:r>
              <w:t>66.8125</w:t>
            </w:r>
          </w:p>
        </w:tc>
      </w:tr>
      <w:tr w:rsidR="00E8069C" w14:paraId="7ADE6AF7" w14:textId="77777777" w:rsidTr="00E8069C">
        <w:tc>
          <w:tcPr>
            <w:tcW w:w="1133" w:type="dxa"/>
          </w:tcPr>
          <w:p w14:paraId="6215FF70" w14:textId="77777777" w:rsidR="00E8069C" w:rsidRDefault="00E8069C">
            <w:r>
              <w:t>370</w:t>
            </w:r>
          </w:p>
        </w:tc>
        <w:tc>
          <w:tcPr>
            <w:tcW w:w="615" w:type="dxa"/>
          </w:tcPr>
          <w:p w14:paraId="09C46871" w14:textId="77777777" w:rsidR="00E8069C" w:rsidRDefault="00E8069C">
            <w:r>
              <w:t>4198</w:t>
            </w:r>
          </w:p>
        </w:tc>
        <w:tc>
          <w:tcPr>
            <w:tcW w:w="960" w:type="dxa"/>
          </w:tcPr>
          <w:p w14:paraId="4EE77577" w14:textId="77777777" w:rsidR="00E8069C" w:rsidRDefault="00E8069C">
            <w:r>
              <w:t>Sami Ullah</w:t>
            </w:r>
          </w:p>
        </w:tc>
        <w:tc>
          <w:tcPr>
            <w:tcW w:w="935" w:type="dxa"/>
          </w:tcPr>
          <w:p w14:paraId="20923BD6" w14:textId="77777777" w:rsidR="00E8069C" w:rsidRDefault="00E8069C">
            <w:r>
              <w:t>Muhammad Nawaz Cheema</w:t>
            </w:r>
          </w:p>
        </w:tc>
        <w:tc>
          <w:tcPr>
            <w:tcW w:w="957" w:type="dxa"/>
          </w:tcPr>
          <w:p w14:paraId="250E3FE9" w14:textId="77777777" w:rsidR="00E8069C" w:rsidRDefault="00E8069C">
            <w:r>
              <w:t>87245-P</w:t>
            </w:r>
          </w:p>
        </w:tc>
        <w:tc>
          <w:tcPr>
            <w:tcW w:w="700" w:type="dxa"/>
          </w:tcPr>
          <w:p w14:paraId="2B396B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E8E053" w14:textId="77777777" w:rsidR="00E8069C" w:rsidRDefault="00E8069C">
            <w:r>
              <w:t>14.304167</w:t>
            </w:r>
          </w:p>
        </w:tc>
        <w:tc>
          <w:tcPr>
            <w:tcW w:w="598" w:type="dxa"/>
          </w:tcPr>
          <w:p w14:paraId="04F2B5F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3C324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60B9D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7C51E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1FC3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AE1813" w14:textId="77777777" w:rsidR="00E8069C" w:rsidRDefault="00E8069C">
            <w:r>
              <w:t>66.804167</w:t>
            </w:r>
          </w:p>
        </w:tc>
      </w:tr>
      <w:tr w:rsidR="00E8069C" w14:paraId="0C66ECC1" w14:textId="77777777" w:rsidTr="00E8069C">
        <w:tc>
          <w:tcPr>
            <w:tcW w:w="1133" w:type="dxa"/>
          </w:tcPr>
          <w:p w14:paraId="41BA7AB2" w14:textId="77777777" w:rsidR="00E8069C" w:rsidRDefault="00E8069C">
            <w:r>
              <w:t>371</w:t>
            </w:r>
          </w:p>
        </w:tc>
        <w:tc>
          <w:tcPr>
            <w:tcW w:w="615" w:type="dxa"/>
          </w:tcPr>
          <w:p w14:paraId="6F00FCBE" w14:textId="77777777" w:rsidR="00E8069C" w:rsidRDefault="00E8069C">
            <w:r>
              <w:t>5557</w:t>
            </w:r>
          </w:p>
        </w:tc>
        <w:tc>
          <w:tcPr>
            <w:tcW w:w="960" w:type="dxa"/>
          </w:tcPr>
          <w:p w14:paraId="13ECEEAD" w14:textId="77777777" w:rsidR="00E8069C" w:rsidRDefault="00E8069C">
            <w:r>
              <w:t>Usman Ali Shahid</w:t>
            </w:r>
          </w:p>
        </w:tc>
        <w:tc>
          <w:tcPr>
            <w:tcW w:w="935" w:type="dxa"/>
          </w:tcPr>
          <w:p w14:paraId="038D1AD3" w14:textId="77777777" w:rsidR="00E8069C" w:rsidRDefault="00E8069C">
            <w:r>
              <w:t>Karam Elahi Shahid</w:t>
            </w:r>
          </w:p>
        </w:tc>
        <w:tc>
          <w:tcPr>
            <w:tcW w:w="957" w:type="dxa"/>
          </w:tcPr>
          <w:p w14:paraId="574AB810" w14:textId="77777777" w:rsidR="00E8069C" w:rsidRDefault="00E8069C">
            <w:r>
              <w:t>101032-P</w:t>
            </w:r>
          </w:p>
        </w:tc>
        <w:tc>
          <w:tcPr>
            <w:tcW w:w="700" w:type="dxa"/>
          </w:tcPr>
          <w:p w14:paraId="31AB4F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11679A" w14:textId="77777777" w:rsidR="00E8069C" w:rsidRDefault="00E8069C">
            <w:r>
              <w:t>13.8</w:t>
            </w:r>
          </w:p>
        </w:tc>
        <w:tc>
          <w:tcPr>
            <w:tcW w:w="598" w:type="dxa"/>
          </w:tcPr>
          <w:p w14:paraId="7AC042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B9AF9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A9326AD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3A3F92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DED9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4F6874" w14:textId="77777777" w:rsidR="00E8069C" w:rsidRDefault="00E8069C">
            <w:r>
              <w:t>66.8</w:t>
            </w:r>
          </w:p>
        </w:tc>
      </w:tr>
      <w:tr w:rsidR="00E8069C" w14:paraId="0907449F" w14:textId="77777777" w:rsidTr="00E8069C">
        <w:tc>
          <w:tcPr>
            <w:tcW w:w="1133" w:type="dxa"/>
          </w:tcPr>
          <w:p w14:paraId="63956DF2" w14:textId="77777777" w:rsidR="00E8069C" w:rsidRDefault="00E8069C">
            <w:r>
              <w:t>372</w:t>
            </w:r>
          </w:p>
        </w:tc>
        <w:tc>
          <w:tcPr>
            <w:tcW w:w="615" w:type="dxa"/>
          </w:tcPr>
          <w:p w14:paraId="3123BF61" w14:textId="77777777" w:rsidR="00E8069C" w:rsidRDefault="00E8069C">
            <w:r>
              <w:t>1958</w:t>
            </w:r>
          </w:p>
        </w:tc>
        <w:tc>
          <w:tcPr>
            <w:tcW w:w="960" w:type="dxa"/>
          </w:tcPr>
          <w:p w14:paraId="4371B31F" w14:textId="77777777" w:rsidR="00E8069C" w:rsidRDefault="00E8069C">
            <w:r>
              <w:t>Asfand Yar Ahmad Sheikh</w:t>
            </w:r>
          </w:p>
        </w:tc>
        <w:tc>
          <w:tcPr>
            <w:tcW w:w="935" w:type="dxa"/>
          </w:tcPr>
          <w:p w14:paraId="7BF17FA7" w14:textId="77777777" w:rsidR="00E8069C" w:rsidRDefault="00E8069C">
            <w:r>
              <w:t>Muhammad Javaid Iqbal</w:t>
            </w:r>
          </w:p>
        </w:tc>
        <w:tc>
          <w:tcPr>
            <w:tcW w:w="957" w:type="dxa"/>
          </w:tcPr>
          <w:p w14:paraId="7ABB303C" w14:textId="77777777" w:rsidR="00E8069C" w:rsidRDefault="00E8069C">
            <w:r>
              <w:t>95371-P</w:t>
            </w:r>
          </w:p>
        </w:tc>
        <w:tc>
          <w:tcPr>
            <w:tcW w:w="700" w:type="dxa"/>
          </w:tcPr>
          <w:p w14:paraId="167438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B1C624" w14:textId="77777777" w:rsidR="00E8069C" w:rsidRDefault="00E8069C">
            <w:r>
              <w:t>14.295833</w:t>
            </w:r>
          </w:p>
        </w:tc>
        <w:tc>
          <w:tcPr>
            <w:tcW w:w="598" w:type="dxa"/>
          </w:tcPr>
          <w:p w14:paraId="560B02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7A6D9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CB43B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F1F2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EE91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52800D" w14:textId="77777777" w:rsidR="00E8069C" w:rsidRDefault="00E8069C">
            <w:r>
              <w:t>66.795833</w:t>
            </w:r>
          </w:p>
        </w:tc>
      </w:tr>
      <w:tr w:rsidR="00E8069C" w14:paraId="7F7EADB7" w14:textId="77777777" w:rsidTr="00E8069C">
        <w:tc>
          <w:tcPr>
            <w:tcW w:w="1133" w:type="dxa"/>
          </w:tcPr>
          <w:p w14:paraId="76E04FB1" w14:textId="77777777" w:rsidR="00E8069C" w:rsidRDefault="00E8069C">
            <w:r>
              <w:t>373</w:t>
            </w:r>
          </w:p>
        </w:tc>
        <w:tc>
          <w:tcPr>
            <w:tcW w:w="615" w:type="dxa"/>
          </w:tcPr>
          <w:p w14:paraId="0A817305" w14:textId="77777777" w:rsidR="00E8069C" w:rsidRDefault="00E8069C">
            <w:r>
              <w:t>16029</w:t>
            </w:r>
          </w:p>
        </w:tc>
        <w:tc>
          <w:tcPr>
            <w:tcW w:w="960" w:type="dxa"/>
          </w:tcPr>
          <w:p w14:paraId="23264C21" w14:textId="77777777" w:rsidR="00E8069C" w:rsidRDefault="00E8069C">
            <w:r>
              <w:t>Hassan Rafaqat</w:t>
            </w:r>
          </w:p>
        </w:tc>
        <w:tc>
          <w:tcPr>
            <w:tcW w:w="935" w:type="dxa"/>
          </w:tcPr>
          <w:p w14:paraId="0F434224" w14:textId="77777777" w:rsidR="00E8069C" w:rsidRDefault="00E8069C">
            <w:r>
              <w:t>Muhammad Rafaqat</w:t>
            </w:r>
          </w:p>
        </w:tc>
        <w:tc>
          <w:tcPr>
            <w:tcW w:w="957" w:type="dxa"/>
          </w:tcPr>
          <w:p w14:paraId="224D22BE" w14:textId="77777777" w:rsidR="00E8069C" w:rsidRDefault="00E8069C">
            <w:r>
              <w:t>101567-P</w:t>
            </w:r>
          </w:p>
        </w:tc>
        <w:tc>
          <w:tcPr>
            <w:tcW w:w="700" w:type="dxa"/>
          </w:tcPr>
          <w:p w14:paraId="54664C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9B342B" w14:textId="77777777" w:rsidR="00E8069C" w:rsidRDefault="00E8069C">
            <w:r>
              <w:t>14.2875</w:t>
            </w:r>
          </w:p>
        </w:tc>
        <w:tc>
          <w:tcPr>
            <w:tcW w:w="598" w:type="dxa"/>
          </w:tcPr>
          <w:p w14:paraId="242D4E5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22DE5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9B8395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B7CD6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3D34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00E5DA" w14:textId="77777777" w:rsidR="00E8069C" w:rsidRDefault="00E8069C">
            <w:r>
              <w:t>66.7875</w:t>
            </w:r>
          </w:p>
        </w:tc>
      </w:tr>
      <w:tr w:rsidR="00E8069C" w14:paraId="20836E0F" w14:textId="77777777" w:rsidTr="00E8069C">
        <w:tc>
          <w:tcPr>
            <w:tcW w:w="1133" w:type="dxa"/>
          </w:tcPr>
          <w:p w14:paraId="39DB374C" w14:textId="77777777" w:rsidR="00E8069C" w:rsidRDefault="00E8069C">
            <w:r>
              <w:t>374</w:t>
            </w:r>
          </w:p>
        </w:tc>
        <w:tc>
          <w:tcPr>
            <w:tcW w:w="615" w:type="dxa"/>
          </w:tcPr>
          <w:p w14:paraId="5E2D92FA" w14:textId="77777777" w:rsidR="00E8069C" w:rsidRDefault="00E8069C">
            <w:r>
              <w:t>17767</w:t>
            </w:r>
          </w:p>
        </w:tc>
        <w:tc>
          <w:tcPr>
            <w:tcW w:w="960" w:type="dxa"/>
          </w:tcPr>
          <w:p w14:paraId="156C64ED" w14:textId="77777777" w:rsidR="00E8069C" w:rsidRDefault="00E8069C">
            <w:r>
              <w:t>Sana Naseem</w:t>
            </w:r>
          </w:p>
        </w:tc>
        <w:tc>
          <w:tcPr>
            <w:tcW w:w="935" w:type="dxa"/>
          </w:tcPr>
          <w:p w14:paraId="7A68A558" w14:textId="77777777" w:rsidR="00E8069C" w:rsidRDefault="00E8069C">
            <w:r>
              <w:t>Naseem Javed Khan</w:t>
            </w:r>
          </w:p>
        </w:tc>
        <w:tc>
          <w:tcPr>
            <w:tcW w:w="957" w:type="dxa"/>
          </w:tcPr>
          <w:p w14:paraId="1B9C2B97" w14:textId="77777777" w:rsidR="00E8069C" w:rsidRDefault="00E8069C">
            <w:r>
              <w:t>100600-P</w:t>
            </w:r>
          </w:p>
        </w:tc>
        <w:tc>
          <w:tcPr>
            <w:tcW w:w="700" w:type="dxa"/>
          </w:tcPr>
          <w:p w14:paraId="43FD52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64A16C" w14:textId="77777777" w:rsidR="00E8069C" w:rsidRDefault="00E8069C">
            <w:r>
              <w:t>14.2875</w:t>
            </w:r>
          </w:p>
        </w:tc>
        <w:tc>
          <w:tcPr>
            <w:tcW w:w="598" w:type="dxa"/>
          </w:tcPr>
          <w:p w14:paraId="7791A8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F2FD7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9F2E0E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5AABE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5B4A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4EC90B" w14:textId="77777777" w:rsidR="00E8069C" w:rsidRDefault="00E8069C">
            <w:r>
              <w:t>66.7875</w:t>
            </w:r>
          </w:p>
        </w:tc>
      </w:tr>
      <w:tr w:rsidR="00E8069C" w14:paraId="42629C33" w14:textId="77777777" w:rsidTr="00E8069C">
        <w:tc>
          <w:tcPr>
            <w:tcW w:w="1133" w:type="dxa"/>
          </w:tcPr>
          <w:p w14:paraId="6D21FEBA" w14:textId="77777777" w:rsidR="00E8069C" w:rsidRDefault="00E8069C">
            <w:r>
              <w:t>375</w:t>
            </w:r>
          </w:p>
        </w:tc>
        <w:tc>
          <w:tcPr>
            <w:tcW w:w="615" w:type="dxa"/>
          </w:tcPr>
          <w:p w14:paraId="4CE8FB1B" w14:textId="77777777" w:rsidR="00E8069C" w:rsidRDefault="00E8069C">
            <w:r>
              <w:t>1720</w:t>
            </w:r>
          </w:p>
        </w:tc>
        <w:tc>
          <w:tcPr>
            <w:tcW w:w="960" w:type="dxa"/>
          </w:tcPr>
          <w:p w14:paraId="20F60D75" w14:textId="77777777" w:rsidR="00E8069C" w:rsidRDefault="00E8069C">
            <w:r>
              <w:t>Sadaf Iqbal</w:t>
            </w:r>
          </w:p>
        </w:tc>
        <w:tc>
          <w:tcPr>
            <w:tcW w:w="935" w:type="dxa"/>
          </w:tcPr>
          <w:p w14:paraId="1A6F0265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2FBB9BB5" w14:textId="77777777" w:rsidR="00E8069C" w:rsidRDefault="00E8069C">
            <w:r>
              <w:t>96054-p</w:t>
            </w:r>
          </w:p>
        </w:tc>
        <w:tc>
          <w:tcPr>
            <w:tcW w:w="700" w:type="dxa"/>
          </w:tcPr>
          <w:p w14:paraId="06F930C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D1E3AB" w14:textId="77777777" w:rsidR="00E8069C" w:rsidRDefault="00E8069C">
            <w:r>
              <w:t>14.783333</w:t>
            </w:r>
          </w:p>
        </w:tc>
        <w:tc>
          <w:tcPr>
            <w:tcW w:w="598" w:type="dxa"/>
          </w:tcPr>
          <w:p w14:paraId="2F17DD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9E40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19A43B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45BE4C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79F47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A502A0" w14:textId="77777777" w:rsidR="00E8069C" w:rsidRDefault="00E8069C">
            <w:r>
              <w:t>66.783333</w:t>
            </w:r>
          </w:p>
        </w:tc>
      </w:tr>
      <w:tr w:rsidR="00E8069C" w14:paraId="6B4A8E2E" w14:textId="77777777" w:rsidTr="00E8069C">
        <w:tc>
          <w:tcPr>
            <w:tcW w:w="1133" w:type="dxa"/>
          </w:tcPr>
          <w:p w14:paraId="5C0F35D4" w14:textId="77777777" w:rsidR="00E8069C" w:rsidRDefault="00E8069C">
            <w:r>
              <w:t>376</w:t>
            </w:r>
          </w:p>
        </w:tc>
        <w:tc>
          <w:tcPr>
            <w:tcW w:w="615" w:type="dxa"/>
          </w:tcPr>
          <w:p w14:paraId="47A86E76" w14:textId="77777777" w:rsidR="00E8069C" w:rsidRDefault="00E8069C">
            <w:r>
              <w:t>7750</w:t>
            </w:r>
          </w:p>
        </w:tc>
        <w:tc>
          <w:tcPr>
            <w:tcW w:w="960" w:type="dxa"/>
          </w:tcPr>
          <w:p w14:paraId="23A26EE6" w14:textId="77777777" w:rsidR="00E8069C" w:rsidRDefault="00E8069C">
            <w:r>
              <w:t>Fatima Shanzey</w:t>
            </w:r>
          </w:p>
        </w:tc>
        <w:tc>
          <w:tcPr>
            <w:tcW w:w="935" w:type="dxa"/>
          </w:tcPr>
          <w:p w14:paraId="298532B7" w14:textId="77777777" w:rsidR="00E8069C" w:rsidRDefault="00E8069C">
            <w:r>
              <w:t>Umair Ali</w:t>
            </w:r>
          </w:p>
        </w:tc>
        <w:tc>
          <w:tcPr>
            <w:tcW w:w="957" w:type="dxa"/>
          </w:tcPr>
          <w:p w14:paraId="75F7630E" w14:textId="77777777" w:rsidR="00E8069C" w:rsidRDefault="00E8069C">
            <w:r>
              <w:t>78344-P</w:t>
            </w:r>
          </w:p>
        </w:tc>
        <w:tc>
          <w:tcPr>
            <w:tcW w:w="700" w:type="dxa"/>
          </w:tcPr>
          <w:p w14:paraId="4B8710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97E92F" w14:textId="77777777" w:rsidR="00E8069C" w:rsidRDefault="00E8069C">
            <w:r>
              <w:t>14.282609</w:t>
            </w:r>
          </w:p>
        </w:tc>
        <w:tc>
          <w:tcPr>
            <w:tcW w:w="598" w:type="dxa"/>
          </w:tcPr>
          <w:p w14:paraId="39D981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3F36A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219C4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07565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C975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BE297F" w14:textId="77777777" w:rsidR="00E8069C" w:rsidRDefault="00E8069C">
            <w:r>
              <w:t>66.782609</w:t>
            </w:r>
          </w:p>
        </w:tc>
      </w:tr>
      <w:tr w:rsidR="00E8069C" w14:paraId="68269CC3" w14:textId="77777777" w:rsidTr="00E8069C">
        <w:tc>
          <w:tcPr>
            <w:tcW w:w="1133" w:type="dxa"/>
          </w:tcPr>
          <w:p w14:paraId="263D6F84" w14:textId="77777777" w:rsidR="00E8069C" w:rsidRDefault="00E8069C">
            <w:r>
              <w:t>377</w:t>
            </w:r>
          </w:p>
        </w:tc>
        <w:tc>
          <w:tcPr>
            <w:tcW w:w="615" w:type="dxa"/>
          </w:tcPr>
          <w:p w14:paraId="63784B81" w14:textId="77777777" w:rsidR="00E8069C" w:rsidRDefault="00E8069C">
            <w:r>
              <w:t>6036</w:t>
            </w:r>
          </w:p>
        </w:tc>
        <w:tc>
          <w:tcPr>
            <w:tcW w:w="960" w:type="dxa"/>
          </w:tcPr>
          <w:p w14:paraId="18F584EF" w14:textId="77777777" w:rsidR="00E8069C" w:rsidRDefault="00E8069C">
            <w:r>
              <w:t>Iqra Tasleem</w:t>
            </w:r>
          </w:p>
        </w:tc>
        <w:tc>
          <w:tcPr>
            <w:tcW w:w="935" w:type="dxa"/>
          </w:tcPr>
          <w:p w14:paraId="1DF97BF9" w14:textId="77777777" w:rsidR="00E8069C" w:rsidRDefault="00E8069C">
            <w:r>
              <w:t>Muhammad Aqeel Khalid</w:t>
            </w:r>
          </w:p>
        </w:tc>
        <w:tc>
          <w:tcPr>
            <w:tcW w:w="957" w:type="dxa"/>
          </w:tcPr>
          <w:p w14:paraId="0715CD50" w14:textId="77777777" w:rsidR="00E8069C" w:rsidRDefault="00E8069C">
            <w:r>
              <w:t>89562-P</w:t>
            </w:r>
          </w:p>
        </w:tc>
        <w:tc>
          <w:tcPr>
            <w:tcW w:w="700" w:type="dxa"/>
          </w:tcPr>
          <w:p w14:paraId="371B17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4FB9A5" w14:textId="77777777" w:rsidR="00E8069C" w:rsidRDefault="00E8069C">
            <w:r>
              <w:t>14.279167</w:t>
            </w:r>
          </w:p>
        </w:tc>
        <w:tc>
          <w:tcPr>
            <w:tcW w:w="598" w:type="dxa"/>
          </w:tcPr>
          <w:p w14:paraId="7E91AE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E81F5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506E81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50320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09C15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4B631F" w14:textId="77777777" w:rsidR="00E8069C" w:rsidRDefault="00E8069C">
            <w:r>
              <w:t>66.779167</w:t>
            </w:r>
          </w:p>
        </w:tc>
      </w:tr>
      <w:tr w:rsidR="00E8069C" w14:paraId="38280B72" w14:textId="77777777" w:rsidTr="00E8069C">
        <w:tc>
          <w:tcPr>
            <w:tcW w:w="1133" w:type="dxa"/>
          </w:tcPr>
          <w:p w14:paraId="2C58D276" w14:textId="77777777" w:rsidR="00E8069C" w:rsidRDefault="00E8069C">
            <w:r>
              <w:t>378</w:t>
            </w:r>
          </w:p>
        </w:tc>
        <w:tc>
          <w:tcPr>
            <w:tcW w:w="615" w:type="dxa"/>
          </w:tcPr>
          <w:p w14:paraId="40FD9A87" w14:textId="77777777" w:rsidR="00E8069C" w:rsidRDefault="00E8069C">
            <w:r>
              <w:t>18711</w:t>
            </w:r>
          </w:p>
        </w:tc>
        <w:tc>
          <w:tcPr>
            <w:tcW w:w="960" w:type="dxa"/>
          </w:tcPr>
          <w:p w14:paraId="5C1E162A" w14:textId="77777777" w:rsidR="00E8069C" w:rsidRDefault="00E8069C">
            <w:r>
              <w:t>Maryam Naeem</w:t>
            </w:r>
          </w:p>
        </w:tc>
        <w:tc>
          <w:tcPr>
            <w:tcW w:w="935" w:type="dxa"/>
          </w:tcPr>
          <w:p w14:paraId="09454365" w14:textId="77777777" w:rsidR="00E8069C" w:rsidRDefault="00E8069C">
            <w:r>
              <w:t>SHEIKH TAHIR NAEEM</w:t>
            </w:r>
          </w:p>
        </w:tc>
        <w:tc>
          <w:tcPr>
            <w:tcW w:w="957" w:type="dxa"/>
          </w:tcPr>
          <w:p w14:paraId="41373004" w14:textId="77777777" w:rsidR="00E8069C" w:rsidRDefault="00E8069C">
            <w:r>
              <w:t>87718-P</w:t>
            </w:r>
          </w:p>
        </w:tc>
        <w:tc>
          <w:tcPr>
            <w:tcW w:w="700" w:type="dxa"/>
          </w:tcPr>
          <w:p w14:paraId="2F087A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4F9D38" w14:textId="77777777" w:rsidR="00E8069C" w:rsidRDefault="00E8069C">
            <w:r>
              <w:t>14.276596</w:t>
            </w:r>
          </w:p>
        </w:tc>
        <w:tc>
          <w:tcPr>
            <w:tcW w:w="598" w:type="dxa"/>
          </w:tcPr>
          <w:p w14:paraId="504F53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4AB24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2A6F74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A687D2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9674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F0B3A2" w14:textId="77777777" w:rsidR="00E8069C" w:rsidRDefault="00E8069C">
            <w:r>
              <w:t>66.776596</w:t>
            </w:r>
          </w:p>
        </w:tc>
      </w:tr>
      <w:tr w:rsidR="00E8069C" w14:paraId="65402E08" w14:textId="77777777" w:rsidTr="00E8069C">
        <w:tc>
          <w:tcPr>
            <w:tcW w:w="1133" w:type="dxa"/>
          </w:tcPr>
          <w:p w14:paraId="734BD3BA" w14:textId="77777777" w:rsidR="00E8069C" w:rsidRDefault="00E8069C">
            <w:r>
              <w:t>379</w:t>
            </w:r>
          </w:p>
        </w:tc>
        <w:tc>
          <w:tcPr>
            <w:tcW w:w="615" w:type="dxa"/>
          </w:tcPr>
          <w:p w14:paraId="44D7C317" w14:textId="77777777" w:rsidR="00E8069C" w:rsidRDefault="00E8069C">
            <w:r>
              <w:t>18239</w:t>
            </w:r>
          </w:p>
        </w:tc>
        <w:tc>
          <w:tcPr>
            <w:tcW w:w="960" w:type="dxa"/>
          </w:tcPr>
          <w:p w14:paraId="2464284B" w14:textId="77777777" w:rsidR="00E8069C" w:rsidRDefault="00E8069C">
            <w:r>
              <w:t>Raheela Rani</w:t>
            </w:r>
          </w:p>
        </w:tc>
        <w:tc>
          <w:tcPr>
            <w:tcW w:w="935" w:type="dxa"/>
          </w:tcPr>
          <w:p w14:paraId="316A7E0B" w14:textId="77777777" w:rsidR="00E8069C" w:rsidRDefault="00E8069C">
            <w:r>
              <w:t>MEHDI KHAN</w:t>
            </w:r>
          </w:p>
        </w:tc>
        <w:tc>
          <w:tcPr>
            <w:tcW w:w="957" w:type="dxa"/>
          </w:tcPr>
          <w:p w14:paraId="5D7239B2" w14:textId="77777777" w:rsidR="00E8069C" w:rsidRDefault="00E8069C">
            <w:r>
              <w:t>92716-P</w:t>
            </w:r>
          </w:p>
        </w:tc>
        <w:tc>
          <w:tcPr>
            <w:tcW w:w="700" w:type="dxa"/>
          </w:tcPr>
          <w:p w14:paraId="12375D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0F07EE" w14:textId="77777777" w:rsidR="00E8069C" w:rsidRDefault="00E8069C">
            <w:r>
              <w:t>14.25</w:t>
            </w:r>
          </w:p>
        </w:tc>
        <w:tc>
          <w:tcPr>
            <w:tcW w:w="598" w:type="dxa"/>
          </w:tcPr>
          <w:p w14:paraId="68B039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9FE59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371D8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D75B2A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541B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9E556E" w14:textId="77777777" w:rsidR="00E8069C" w:rsidRDefault="00E8069C">
            <w:r>
              <w:t>66.75</w:t>
            </w:r>
          </w:p>
        </w:tc>
      </w:tr>
      <w:tr w:rsidR="00E8069C" w14:paraId="14295B3B" w14:textId="77777777" w:rsidTr="00E8069C">
        <w:tc>
          <w:tcPr>
            <w:tcW w:w="1133" w:type="dxa"/>
          </w:tcPr>
          <w:p w14:paraId="6A32D746" w14:textId="77777777" w:rsidR="00E8069C" w:rsidRDefault="00E8069C">
            <w:r>
              <w:t>380</w:t>
            </w:r>
          </w:p>
        </w:tc>
        <w:tc>
          <w:tcPr>
            <w:tcW w:w="615" w:type="dxa"/>
          </w:tcPr>
          <w:p w14:paraId="106B18E4" w14:textId="77777777" w:rsidR="00E8069C" w:rsidRDefault="00E8069C">
            <w:r>
              <w:t>2100</w:t>
            </w:r>
          </w:p>
        </w:tc>
        <w:tc>
          <w:tcPr>
            <w:tcW w:w="960" w:type="dxa"/>
          </w:tcPr>
          <w:p w14:paraId="77A6A8BC" w14:textId="77777777" w:rsidR="00E8069C" w:rsidRDefault="00E8069C">
            <w:r>
              <w:t>Ghiyyas Aziz</w:t>
            </w:r>
          </w:p>
        </w:tc>
        <w:tc>
          <w:tcPr>
            <w:tcW w:w="935" w:type="dxa"/>
          </w:tcPr>
          <w:p w14:paraId="4FA42031" w14:textId="77777777" w:rsidR="00E8069C" w:rsidRDefault="00E8069C">
            <w:r>
              <w:t>Aziz Ahmed</w:t>
            </w:r>
          </w:p>
        </w:tc>
        <w:tc>
          <w:tcPr>
            <w:tcW w:w="957" w:type="dxa"/>
          </w:tcPr>
          <w:p w14:paraId="6673E738" w14:textId="77777777" w:rsidR="00E8069C" w:rsidRDefault="00E8069C">
            <w:r>
              <w:t>99828-P</w:t>
            </w:r>
          </w:p>
        </w:tc>
        <w:tc>
          <w:tcPr>
            <w:tcW w:w="700" w:type="dxa"/>
          </w:tcPr>
          <w:p w14:paraId="751D5B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3EAE34" w14:textId="77777777" w:rsidR="00E8069C" w:rsidRDefault="00E8069C">
            <w:r>
              <w:t>14.243243</w:t>
            </w:r>
          </w:p>
        </w:tc>
        <w:tc>
          <w:tcPr>
            <w:tcW w:w="598" w:type="dxa"/>
          </w:tcPr>
          <w:p w14:paraId="39ADBB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0CBEE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0404B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A36FE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BB7E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FB48ED" w14:textId="77777777" w:rsidR="00E8069C" w:rsidRDefault="00E8069C">
            <w:r>
              <w:t>66.743243</w:t>
            </w:r>
          </w:p>
        </w:tc>
      </w:tr>
      <w:tr w:rsidR="00E8069C" w14:paraId="31648669" w14:textId="77777777" w:rsidTr="00E8069C">
        <w:tc>
          <w:tcPr>
            <w:tcW w:w="1133" w:type="dxa"/>
          </w:tcPr>
          <w:p w14:paraId="119DA394" w14:textId="77777777" w:rsidR="00E8069C" w:rsidRDefault="00E8069C">
            <w:r>
              <w:t>381</w:t>
            </w:r>
          </w:p>
        </w:tc>
        <w:tc>
          <w:tcPr>
            <w:tcW w:w="615" w:type="dxa"/>
          </w:tcPr>
          <w:p w14:paraId="3EFEAF4F" w14:textId="77777777" w:rsidR="00E8069C" w:rsidRDefault="00E8069C">
            <w:r>
              <w:t>724</w:t>
            </w:r>
          </w:p>
        </w:tc>
        <w:tc>
          <w:tcPr>
            <w:tcW w:w="960" w:type="dxa"/>
          </w:tcPr>
          <w:p w14:paraId="4B983B98" w14:textId="77777777" w:rsidR="00E8069C" w:rsidRDefault="00E8069C">
            <w:r>
              <w:t>Assma Usman</w:t>
            </w:r>
          </w:p>
        </w:tc>
        <w:tc>
          <w:tcPr>
            <w:tcW w:w="935" w:type="dxa"/>
          </w:tcPr>
          <w:p w14:paraId="2A332484" w14:textId="77777777" w:rsidR="00E8069C" w:rsidRDefault="00E8069C">
            <w:r>
              <w:t xml:space="preserve"> Usman Yasin</w:t>
            </w:r>
          </w:p>
        </w:tc>
        <w:tc>
          <w:tcPr>
            <w:tcW w:w="957" w:type="dxa"/>
          </w:tcPr>
          <w:p w14:paraId="070C9DD2" w14:textId="77777777" w:rsidR="00E8069C" w:rsidRDefault="00E8069C">
            <w:r>
              <w:t>83453-p</w:t>
            </w:r>
          </w:p>
        </w:tc>
        <w:tc>
          <w:tcPr>
            <w:tcW w:w="700" w:type="dxa"/>
          </w:tcPr>
          <w:p w14:paraId="0276CB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601FAF" w14:textId="77777777" w:rsidR="00E8069C" w:rsidRDefault="00E8069C">
            <w:r>
              <w:t>12.408333</w:t>
            </w:r>
          </w:p>
        </w:tc>
        <w:tc>
          <w:tcPr>
            <w:tcW w:w="598" w:type="dxa"/>
          </w:tcPr>
          <w:p w14:paraId="5CAC30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C7CAE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BEFFF2" w14:textId="77777777" w:rsidR="00E8069C" w:rsidRDefault="00E8069C">
            <w:r>
              <w:t>19.333333</w:t>
            </w:r>
          </w:p>
        </w:tc>
        <w:tc>
          <w:tcPr>
            <w:tcW w:w="596" w:type="dxa"/>
          </w:tcPr>
          <w:p w14:paraId="2D6D91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6450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5F4EF3" w14:textId="77777777" w:rsidR="00E8069C" w:rsidRDefault="00E8069C">
            <w:r>
              <w:t>66.741666</w:t>
            </w:r>
          </w:p>
        </w:tc>
      </w:tr>
      <w:tr w:rsidR="00E8069C" w14:paraId="147C155A" w14:textId="77777777" w:rsidTr="00E8069C">
        <w:tc>
          <w:tcPr>
            <w:tcW w:w="1133" w:type="dxa"/>
          </w:tcPr>
          <w:p w14:paraId="78854494" w14:textId="77777777" w:rsidR="00E8069C" w:rsidRDefault="00E8069C">
            <w:r>
              <w:t>382</w:t>
            </w:r>
          </w:p>
        </w:tc>
        <w:tc>
          <w:tcPr>
            <w:tcW w:w="615" w:type="dxa"/>
          </w:tcPr>
          <w:p w14:paraId="4100B0E3" w14:textId="77777777" w:rsidR="00E8069C" w:rsidRDefault="00E8069C">
            <w:r>
              <w:t>2238</w:t>
            </w:r>
          </w:p>
        </w:tc>
        <w:tc>
          <w:tcPr>
            <w:tcW w:w="960" w:type="dxa"/>
          </w:tcPr>
          <w:p w14:paraId="528EC251" w14:textId="77777777" w:rsidR="00E8069C" w:rsidRDefault="00E8069C">
            <w:r>
              <w:t>Dr Javeria Alam Awan</w:t>
            </w:r>
          </w:p>
        </w:tc>
        <w:tc>
          <w:tcPr>
            <w:tcW w:w="935" w:type="dxa"/>
          </w:tcPr>
          <w:p w14:paraId="49C16CB3" w14:textId="77777777" w:rsidR="00E8069C" w:rsidRDefault="00E8069C">
            <w:r>
              <w:t>Muhammad Alam Awan</w:t>
            </w:r>
          </w:p>
        </w:tc>
        <w:tc>
          <w:tcPr>
            <w:tcW w:w="957" w:type="dxa"/>
          </w:tcPr>
          <w:p w14:paraId="1C73EF9D" w14:textId="77777777" w:rsidR="00E8069C" w:rsidRDefault="00E8069C">
            <w:r>
              <w:t>B-95215-P</w:t>
            </w:r>
          </w:p>
        </w:tc>
        <w:tc>
          <w:tcPr>
            <w:tcW w:w="700" w:type="dxa"/>
          </w:tcPr>
          <w:p w14:paraId="182583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2C6A2F" w14:textId="77777777" w:rsidR="00E8069C" w:rsidRDefault="00E8069C">
            <w:r>
              <w:t>14.404167</w:t>
            </w:r>
          </w:p>
        </w:tc>
        <w:tc>
          <w:tcPr>
            <w:tcW w:w="598" w:type="dxa"/>
          </w:tcPr>
          <w:p w14:paraId="2CF275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85182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FD93B2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4317FE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8EA2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EB933C" w14:textId="77777777" w:rsidR="00E8069C" w:rsidRDefault="00E8069C">
            <w:r>
              <w:t>66.7375</w:t>
            </w:r>
          </w:p>
        </w:tc>
      </w:tr>
      <w:tr w:rsidR="00E8069C" w14:paraId="7CE2C194" w14:textId="77777777" w:rsidTr="00E8069C">
        <w:tc>
          <w:tcPr>
            <w:tcW w:w="1133" w:type="dxa"/>
          </w:tcPr>
          <w:p w14:paraId="774BEC24" w14:textId="77777777" w:rsidR="00E8069C" w:rsidRDefault="00E8069C">
            <w:r>
              <w:t>383</w:t>
            </w:r>
          </w:p>
        </w:tc>
        <w:tc>
          <w:tcPr>
            <w:tcW w:w="615" w:type="dxa"/>
          </w:tcPr>
          <w:p w14:paraId="00AD3A33" w14:textId="77777777" w:rsidR="00E8069C" w:rsidRDefault="00E8069C">
            <w:r>
              <w:t>15876</w:t>
            </w:r>
          </w:p>
        </w:tc>
        <w:tc>
          <w:tcPr>
            <w:tcW w:w="960" w:type="dxa"/>
          </w:tcPr>
          <w:p w14:paraId="109E7864" w14:textId="77777777" w:rsidR="00E8069C" w:rsidRDefault="00E8069C">
            <w:r>
              <w:t>Sara Saeed</w:t>
            </w:r>
          </w:p>
        </w:tc>
        <w:tc>
          <w:tcPr>
            <w:tcW w:w="935" w:type="dxa"/>
          </w:tcPr>
          <w:p w14:paraId="2A7D6135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2706FB2B" w14:textId="77777777" w:rsidR="00E8069C" w:rsidRDefault="00E8069C">
            <w:r>
              <w:t>87949-P</w:t>
            </w:r>
          </w:p>
        </w:tc>
        <w:tc>
          <w:tcPr>
            <w:tcW w:w="700" w:type="dxa"/>
          </w:tcPr>
          <w:p w14:paraId="5EC9459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7F1920" w14:textId="77777777" w:rsidR="00E8069C" w:rsidRDefault="00E8069C">
            <w:r>
              <w:t>14.233333</w:t>
            </w:r>
          </w:p>
        </w:tc>
        <w:tc>
          <w:tcPr>
            <w:tcW w:w="598" w:type="dxa"/>
          </w:tcPr>
          <w:p w14:paraId="28F3E3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5B32C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B9000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C43A5D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3D64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52A078" w14:textId="77777777" w:rsidR="00E8069C" w:rsidRDefault="00E8069C">
            <w:r>
              <w:t>66.733333</w:t>
            </w:r>
          </w:p>
        </w:tc>
      </w:tr>
      <w:tr w:rsidR="00E8069C" w14:paraId="64B472D5" w14:textId="77777777" w:rsidTr="00E8069C">
        <w:tc>
          <w:tcPr>
            <w:tcW w:w="1133" w:type="dxa"/>
          </w:tcPr>
          <w:p w14:paraId="22294E7E" w14:textId="77777777" w:rsidR="00E8069C" w:rsidRDefault="00E8069C">
            <w:r>
              <w:t>384</w:t>
            </w:r>
          </w:p>
        </w:tc>
        <w:tc>
          <w:tcPr>
            <w:tcW w:w="615" w:type="dxa"/>
          </w:tcPr>
          <w:p w14:paraId="7DC796FA" w14:textId="77777777" w:rsidR="00E8069C" w:rsidRDefault="00E8069C">
            <w:r>
              <w:t>3025</w:t>
            </w:r>
          </w:p>
        </w:tc>
        <w:tc>
          <w:tcPr>
            <w:tcW w:w="960" w:type="dxa"/>
          </w:tcPr>
          <w:p w14:paraId="6CF7FC70" w14:textId="77777777" w:rsidR="00E8069C" w:rsidRDefault="00E8069C">
            <w:r>
              <w:t>Iqra Rauf</w:t>
            </w:r>
          </w:p>
        </w:tc>
        <w:tc>
          <w:tcPr>
            <w:tcW w:w="935" w:type="dxa"/>
          </w:tcPr>
          <w:p w14:paraId="009C4C34" w14:textId="77777777" w:rsidR="00E8069C" w:rsidRDefault="00E8069C">
            <w:r>
              <w:t>Abdul Rauf</w:t>
            </w:r>
          </w:p>
        </w:tc>
        <w:tc>
          <w:tcPr>
            <w:tcW w:w="957" w:type="dxa"/>
          </w:tcPr>
          <w:p w14:paraId="07240F95" w14:textId="77777777" w:rsidR="00E8069C" w:rsidRDefault="00E8069C">
            <w:r>
              <w:t>96225-P</w:t>
            </w:r>
          </w:p>
        </w:tc>
        <w:tc>
          <w:tcPr>
            <w:tcW w:w="700" w:type="dxa"/>
          </w:tcPr>
          <w:p w14:paraId="132B21E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C14E62" w14:textId="77777777" w:rsidR="00E8069C" w:rsidRDefault="00E8069C">
            <w:r>
              <w:t>14.225</w:t>
            </w:r>
          </w:p>
        </w:tc>
        <w:tc>
          <w:tcPr>
            <w:tcW w:w="598" w:type="dxa"/>
          </w:tcPr>
          <w:p w14:paraId="2AE900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C5DAB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C65582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6F2D1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4F16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2572DE" w14:textId="77777777" w:rsidR="00E8069C" w:rsidRDefault="00E8069C">
            <w:r>
              <w:t>66.725</w:t>
            </w:r>
          </w:p>
        </w:tc>
      </w:tr>
      <w:tr w:rsidR="00E8069C" w14:paraId="3A040C7A" w14:textId="77777777" w:rsidTr="00E8069C">
        <w:tc>
          <w:tcPr>
            <w:tcW w:w="1133" w:type="dxa"/>
          </w:tcPr>
          <w:p w14:paraId="79A63A74" w14:textId="77777777" w:rsidR="00E8069C" w:rsidRDefault="00E8069C">
            <w:r>
              <w:t>385</w:t>
            </w:r>
          </w:p>
        </w:tc>
        <w:tc>
          <w:tcPr>
            <w:tcW w:w="615" w:type="dxa"/>
          </w:tcPr>
          <w:p w14:paraId="052EE630" w14:textId="77777777" w:rsidR="00E8069C" w:rsidRDefault="00E8069C">
            <w:r>
              <w:t>4867</w:t>
            </w:r>
          </w:p>
        </w:tc>
        <w:tc>
          <w:tcPr>
            <w:tcW w:w="960" w:type="dxa"/>
          </w:tcPr>
          <w:p w14:paraId="734174B5" w14:textId="77777777" w:rsidR="00E8069C" w:rsidRDefault="00E8069C">
            <w:r>
              <w:t>Faiza Rasool</w:t>
            </w:r>
          </w:p>
        </w:tc>
        <w:tc>
          <w:tcPr>
            <w:tcW w:w="935" w:type="dxa"/>
          </w:tcPr>
          <w:p w14:paraId="31274994" w14:textId="77777777" w:rsidR="00E8069C" w:rsidRDefault="00E8069C">
            <w:r>
              <w:t>Hafiz Muhammad Khurram Nadeem</w:t>
            </w:r>
          </w:p>
        </w:tc>
        <w:tc>
          <w:tcPr>
            <w:tcW w:w="957" w:type="dxa"/>
          </w:tcPr>
          <w:p w14:paraId="4B3E7620" w14:textId="77777777" w:rsidR="00E8069C" w:rsidRDefault="00E8069C">
            <w:r>
              <w:t>100584-P</w:t>
            </w:r>
          </w:p>
        </w:tc>
        <w:tc>
          <w:tcPr>
            <w:tcW w:w="700" w:type="dxa"/>
          </w:tcPr>
          <w:p w14:paraId="4BE04A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9215CB" w14:textId="77777777" w:rsidR="00E8069C" w:rsidRDefault="00E8069C">
            <w:r>
              <w:t>13.724</w:t>
            </w:r>
          </w:p>
        </w:tc>
        <w:tc>
          <w:tcPr>
            <w:tcW w:w="598" w:type="dxa"/>
          </w:tcPr>
          <w:p w14:paraId="5D5B13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098C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6564EB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6BDD50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55FE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1B3D1C" w14:textId="77777777" w:rsidR="00E8069C" w:rsidRDefault="00E8069C">
            <w:r>
              <w:t>66.724</w:t>
            </w:r>
          </w:p>
        </w:tc>
      </w:tr>
      <w:tr w:rsidR="00E8069C" w14:paraId="10B9057E" w14:textId="77777777" w:rsidTr="00E8069C">
        <w:tc>
          <w:tcPr>
            <w:tcW w:w="1133" w:type="dxa"/>
          </w:tcPr>
          <w:p w14:paraId="485F6BBA" w14:textId="77777777" w:rsidR="00E8069C" w:rsidRDefault="00E8069C">
            <w:r>
              <w:t>386</w:t>
            </w:r>
          </w:p>
        </w:tc>
        <w:tc>
          <w:tcPr>
            <w:tcW w:w="615" w:type="dxa"/>
          </w:tcPr>
          <w:p w14:paraId="1710A886" w14:textId="77777777" w:rsidR="00E8069C" w:rsidRDefault="00E8069C">
            <w:r>
              <w:t>15305</w:t>
            </w:r>
          </w:p>
        </w:tc>
        <w:tc>
          <w:tcPr>
            <w:tcW w:w="960" w:type="dxa"/>
          </w:tcPr>
          <w:p w14:paraId="751DD865" w14:textId="77777777" w:rsidR="00E8069C" w:rsidRDefault="00E8069C">
            <w:r>
              <w:t>Ismat Shahwar</w:t>
            </w:r>
          </w:p>
        </w:tc>
        <w:tc>
          <w:tcPr>
            <w:tcW w:w="935" w:type="dxa"/>
          </w:tcPr>
          <w:p w14:paraId="150391FB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45040441" w14:textId="77777777" w:rsidR="00E8069C" w:rsidRDefault="00E8069C">
            <w:r>
              <w:t>85556-P</w:t>
            </w:r>
          </w:p>
        </w:tc>
        <w:tc>
          <w:tcPr>
            <w:tcW w:w="700" w:type="dxa"/>
          </w:tcPr>
          <w:p w14:paraId="6E87E1F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F3C9BE" w14:textId="77777777" w:rsidR="00E8069C" w:rsidRDefault="00E8069C">
            <w:r>
              <w:t>12.224</w:t>
            </w:r>
          </w:p>
        </w:tc>
        <w:tc>
          <w:tcPr>
            <w:tcW w:w="598" w:type="dxa"/>
          </w:tcPr>
          <w:p w14:paraId="3C8F6D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5AE64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420B36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5FB4FE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9032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E28945" w14:textId="77777777" w:rsidR="00E8069C" w:rsidRDefault="00E8069C">
            <w:r>
              <w:t>66.724</w:t>
            </w:r>
          </w:p>
        </w:tc>
      </w:tr>
      <w:tr w:rsidR="00E8069C" w14:paraId="7E7E67B1" w14:textId="77777777" w:rsidTr="00E8069C">
        <w:tc>
          <w:tcPr>
            <w:tcW w:w="1133" w:type="dxa"/>
          </w:tcPr>
          <w:p w14:paraId="25147C0E" w14:textId="77777777" w:rsidR="00E8069C" w:rsidRDefault="00E8069C">
            <w:r>
              <w:t>387</w:t>
            </w:r>
          </w:p>
        </w:tc>
        <w:tc>
          <w:tcPr>
            <w:tcW w:w="615" w:type="dxa"/>
          </w:tcPr>
          <w:p w14:paraId="05F465DC" w14:textId="77777777" w:rsidR="00E8069C" w:rsidRDefault="00E8069C">
            <w:r>
              <w:t>16463</w:t>
            </w:r>
          </w:p>
        </w:tc>
        <w:tc>
          <w:tcPr>
            <w:tcW w:w="960" w:type="dxa"/>
          </w:tcPr>
          <w:p w14:paraId="0BF45954" w14:textId="77777777" w:rsidR="00E8069C" w:rsidRDefault="00E8069C">
            <w:r>
              <w:t>Mahnoor Fatima</w:t>
            </w:r>
          </w:p>
        </w:tc>
        <w:tc>
          <w:tcPr>
            <w:tcW w:w="935" w:type="dxa"/>
          </w:tcPr>
          <w:p w14:paraId="3813AC08" w14:textId="77777777" w:rsidR="00E8069C" w:rsidRDefault="00E8069C">
            <w:r>
              <w:t>Shah Mohammad</w:t>
            </w:r>
          </w:p>
        </w:tc>
        <w:tc>
          <w:tcPr>
            <w:tcW w:w="957" w:type="dxa"/>
          </w:tcPr>
          <w:p w14:paraId="65BB7171" w14:textId="77777777" w:rsidR="00E8069C" w:rsidRDefault="00E8069C">
            <w:r>
              <w:t>101615-P</w:t>
            </w:r>
          </w:p>
        </w:tc>
        <w:tc>
          <w:tcPr>
            <w:tcW w:w="700" w:type="dxa"/>
          </w:tcPr>
          <w:p w14:paraId="73FE49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63B044" w14:textId="77777777" w:rsidR="00E8069C" w:rsidRDefault="00E8069C">
            <w:r>
              <w:t>14.723404</w:t>
            </w:r>
          </w:p>
        </w:tc>
        <w:tc>
          <w:tcPr>
            <w:tcW w:w="598" w:type="dxa"/>
          </w:tcPr>
          <w:p w14:paraId="746E27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FF69D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8D6CB3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498FDCF4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F1C52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A48490" w14:textId="77777777" w:rsidR="00E8069C" w:rsidRDefault="00E8069C">
            <w:r>
              <w:t>66.723404</w:t>
            </w:r>
          </w:p>
        </w:tc>
      </w:tr>
      <w:tr w:rsidR="00E8069C" w14:paraId="5F288313" w14:textId="77777777" w:rsidTr="00E8069C">
        <w:tc>
          <w:tcPr>
            <w:tcW w:w="1133" w:type="dxa"/>
          </w:tcPr>
          <w:p w14:paraId="525CFA58" w14:textId="77777777" w:rsidR="00E8069C" w:rsidRDefault="00E8069C">
            <w:r>
              <w:t>388</w:t>
            </w:r>
          </w:p>
        </w:tc>
        <w:tc>
          <w:tcPr>
            <w:tcW w:w="615" w:type="dxa"/>
          </w:tcPr>
          <w:p w14:paraId="1B711CF0" w14:textId="77777777" w:rsidR="00E8069C" w:rsidRDefault="00E8069C">
            <w:r>
              <w:t>2027</w:t>
            </w:r>
          </w:p>
        </w:tc>
        <w:tc>
          <w:tcPr>
            <w:tcW w:w="960" w:type="dxa"/>
          </w:tcPr>
          <w:p w14:paraId="5D6FF5C2" w14:textId="77777777" w:rsidR="00E8069C" w:rsidRDefault="00E8069C">
            <w:r>
              <w:t>Faiza Sattar</w:t>
            </w:r>
          </w:p>
        </w:tc>
        <w:tc>
          <w:tcPr>
            <w:tcW w:w="935" w:type="dxa"/>
          </w:tcPr>
          <w:p w14:paraId="2B33F3C3" w14:textId="77777777" w:rsidR="00E8069C" w:rsidRDefault="00E8069C">
            <w:r>
              <w:t>Umer Zahoor</w:t>
            </w:r>
          </w:p>
        </w:tc>
        <w:tc>
          <w:tcPr>
            <w:tcW w:w="957" w:type="dxa"/>
          </w:tcPr>
          <w:p w14:paraId="031B42FB" w14:textId="77777777" w:rsidR="00E8069C" w:rsidRDefault="00E8069C">
            <w:r>
              <w:t>97638-P</w:t>
            </w:r>
          </w:p>
        </w:tc>
        <w:tc>
          <w:tcPr>
            <w:tcW w:w="700" w:type="dxa"/>
          </w:tcPr>
          <w:p w14:paraId="40FE17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DD1590" w14:textId="77777777" w:rsidR="00E8069C" w:rsidRDefault="00E8069C">
            <w:r>
              <w:t>14.220833</w:t>
            </w:r>
          </w:p>
        </w:tc>
        <w:tc>
          <w:tcPr>
            <w:tcW w:w="598" w:type="dxa"/>
          </w:tcPr>
          <w:p w14:paraId="329117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358EF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B9C98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A763F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61A1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8129AB" w14:textId="77777777" w:rsidR="00E8069C" w:rsidRDefault="00E8069C">
            <w:r>
              <w:t>66.720833</w:t>
            </w:r>
          </w:p>
        </w:tc>
      </w:tr>
      <w:tr w:rsidR="00E8069C" w14:paraId="561F5F5E" w14:textId="77777777" w:rsidTr="00E8069C">
        <w:tc>
          <w:tcPr>
            <w:tcW w:w="1133" w:type="dxa"/>
          </w:tcPr>
          <w:p w14:paraId="303956C8" w14:textId="77777777" w:rsidR="00E8069C" w:rsidRDefault="00E8069C">
            <w:r>
              <w:t>389</w:t>
            </w:r>
          </w:p>
        </w:tc>
        <w:tc>
          <w:tcPr>
            <w:tcW w:w="615" w:type="dxa"/>
          </w:tcPr>
          <w:p w14:paraId="76609F97" w14:textId="77777777" w:rsidR="00E8069C" w:rsidRDefault="00E8069C">
            <w:r>
              <w:t>5090</w:t>
            </w:r>
          </w:p>
        </w:tc>
        <w:tc>
          <w:tcPr>
            <w:tcW w:w="960" w:type="dxa"/>
          </w:tcPr>
          <w:p w14:paraId="73D75704" w14:textId="77777777" w:rsidR="00E8069C" w:rsidRDefault="00E8069C">
            <w:r>
              <w:t>Hafsa Zia</w:t>
            </w:r>
          </w:p>
        </w:tc>
        <w:tc>
          <w:tcPr>
            <w:tcW w:w="935" w:type="dxa"/>
          </w:tcPr>
          <w:p w14:paraId="27323BB3" w14:textId="77777777" w:rsidR="00E8069C" w:rsidRDefault="00E8069C">
            <w:r>
              <w:t>Abdul Khaliq Zia</w:t>
            </w:r>
          </w:p>
        </w:tc>
        <w:tc>
          <w:tcPr>
            <w:tcW w:w="957" w:type="dxa"/>
          </w:tcPr>
          <w:p w14:paraId="4D29169F" w14:textId="77777777" w:rsidR="00E8069C" w:rsidRDefault="00E8069C">
            <w:r>
              <w:t>107071-P</w:t>
            </w:r>
          </w:p>
        </w:tc>
        <w:tc>
          <w:tcPr>
            <w:tcW w:w="700" w:type="dxa"/>
          </w:tcPr>
          <w:p w14:paraId="3E0F5F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DC48BD" w14:textId="77777777" w:rsidR="00E8069C" w:rsidRDefault="00E8069C">
            <w:r>
              <w:t>15.045833</w:t>
            </w:r>
          </w:p>
        </w:tc>
        <w:tc>
          <w:tcPr>
            <w:tcW w:w="598" w:type="dxa"/>
          </w:tcPr>
          <w:p w14:paraId="13DF7D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CF7E2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2775FC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42E619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7C15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4DAE2B" w14:textId="77777777" w:rsidR="00E8069C" w:rsidRDefault="00E8069C">
            <w:r>
              <w:t>66.7125</w:t>
            </w:r>
          </w:p>
        </w:tc>
      </w:tr>
      <w:tr w:rsidR="00E8069C" w14:paraId="1FE6110A" w14:textId="77777777" w:rsidTr="00E8069C">
        <w:tc>
          <w:tcPr>
            <w:tcW w:w="1133" w:type="dxa"/>
          </w:tcPr>
          <w:p w14:paraId="0C9A7863" w14:textId="77777777" w:rsidR="00E8069C" w:rsidRDefault="00E8069C">
            <w:r>
              <w:t>390</w:t>
            </w:r>
          </w:p>
        </w:tc>
        <w:tc>
          <w:tcPr>
            <w:tcW w:w="615" w:type="dxa"/>
          </w:tcPr>
          <w:p w14:paraId="0D75AD94" w14:textId="77777777" w:rsidR="00E8069C" w:rsidRDefault="00E8069C">
            <w:r>
              <w:t>6528</w:t>
            </w:r>
          </w:p>
        </w:tc>
        <w:tc>
          <w:tcPr>
            <w:tcW w:w="960" w:type="dxa"/>
          </w:tcPr>
          <w:p w14:paraId="7690BB10" w14:textId="77777777" w:rsidR="00E8069C" w:rsidRDefault="00E8069C">
            <w:r>
              <w:t>Mariam Mushtaq</w:t>
            </w:r>
          </w:p>
        </w:tc>
        <w:tc>
          <w:tcPr>
            <w:tcW w:w="935" w:type="dxa"/>
          </w:tcPr>
          <w:p w14:paraId="29654CC6" w14:textId="77777777" w:rsidR="00E8069C" w:rsidRDefault="00E8069C">
            <w:r>
              <w:t>Mushtaq Ahmad</w:t>
            </w:r>
          </w:p>
        </w:tc>
        <w:tc>
          <w:tcPr>
            <w:tcW w:w="957" w:type="dxa"/>
          </w:tcPr>
          <w:p w14:paraId="2E3F1A6D" w14:textId="77777777" w:rsidR="00E8069C" w:rsidRDefault="00E8069C">
            <w:r>
              <w:t>101897-P</w:t>
            </w:r>
          </w:p>
        </w:tc>
        <w:tc>
          <w:tcPr>
            <w:tcW w:w="700" w:type="dxa"/>
          </w:tcPr>
          <w:p w14:paraId="155AF84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F31893" w14:textId="77777777" w:rsidR="00E8069C" w:rsidRDefault="00E8069C">
            <w:r>
              <w:t>13.367347</w:t>
            </w:r>
          </w:p>
        </w:tc>
        <w:tc>
          <w:tcPr>
            <w:tcW w:w="598" w:type="dxa"/>
          </w:tcPr>
          <w:p w14:paraId="5202B1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5B478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D4D558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54098B1A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0D2A41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118347" w14:textId="77777777" w:rsidR="00E8069C" w:rsidRDefault="00E8069C">
            <w:r>
              <w:t>66.70068</w:t>
            </w:r>
          </w:p>
        </w:tc>
      </w:tr>
      <w:tr w:rsidR="00E8069C" w14:paraId="297129C9" w14:textId="77777777" w:rsidTr="00E8069C">
        <w:tc>
          <w:tcPr>
            <w:tcW w:w="1133" w:type="dxa"/>
          </w:tcPr>
          <w:p w14:paraId="582862BB" w14:textId="77777777" w:rsidR="00E8069C" w:rsidRDefault="00E8069C">
            <w:r>
              <w:t>391</w:t>
            </w:r>
          </w:p>
        </w:tc>
        <w:tc>
          <w:tcPr>
            <w:tcW w:w="615" w:type="dxa"/>
          </w:tcPr>
          <w:p w14:paraId="148FF33F" w14:textId="77777777" w:rsidR="00E8069C" w:rsidRDefault="00E8069C">
            <w:r>
              <w:t>7447</w:t>
            </w:r>
          </w:p>
        </w:tc>
        <w:tc>
          <w:tcPr>
            <w:tcW w:w="960" w:type="dxa"/>
          </w:tcPr>
          <w:p w14:paraId="71737B78" w14:textId="77777777" w:rsidR="00E8069C" w:rsidRDefault="00E8069C">
            <w:r>
              <w:t>Aroosha Hussain</w:t>
            </w:r>
          </w:p>
        </w:tc>
        <w:tc>
          <w:tcPr>
            <w:tcW w:w="935" w:type="dxa"/>
          </w:tcPr>
          <w:p w14:paraId="7654A4A6" w14:textId="77777777" w:rsidR="00E8069C" w:rsidRDefault="00E8069C">
            <w:r>
              <w:t>Nazar Hussain Bhatti</w:t>
            </w:r>
          </w:p>
        </w:tc>
        <w:tc>
          <w:tcPr>
            <w:tcW w:w="957" w:type="dxa"/>
          </w:tcPr>
          <w:p w14:paraId="283D7076" w14:textId="77777777" w:rsidR="00E8069C" w:rsidRDefault="00E8069C">
            <w:r>
              <w:t>96569-P</w:t>
            </w:r>
          </w:p>
        </w:tc>
        <w:tc>
          <w:tcPr>
            <w:tcW w:w="700" w:type="dxa"/>
          </w:tcPr>
          <w:p w14:paraId="013F8A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B99114" w14:textId="77777777" w:rsidR="00E8069C" w:rsidRDefault="00E8069C">
            <w:r>
              <w:t>13.6875</w:t>
            </w:r>
          </w:p>
        </w:tc>
        <w:tc>
          <w:tcPr>
            <w:tcW w:w="598" w:type="dxa"/>
          </w:tcPr>
          <w:p w14:paraId="52FF9D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3B0F5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BC76F96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2D10D3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902D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279AFA" w14:textId="77777777" w:rsidR="00E8069C" w:rsidRDefault="00E8069C">
            <w:r>
              <w:t>66.6875</w:t>
            </w:r>
          </w:p>
        </w:tc>
      </w:tr>
      <w:tr w:rsidR="00E8069C" w14:paraId="35CDA56E" w14:textId="77777777" w:rsidTr="00E8069C">
        <w:tc>
          <w:tcPr>
            <w:tcW w:w="1133" w:type="dxa"/>
          </w:tcPr>
          <w:p w14:paraId="755CCA00" w14:textId="77777777" w:rsidR="00E8069C" w:rsidRDefault="00E8069C">
            <w:r>
              <w:t>392</w:t>
            </w:r>
          </w:p>
        </w:tc>
        <w:tc>
          <w:tcPr>
            <w:tcW w:w="615" w:type="dxa"/>
          </w:tcPr>
          <w:p w14:paraId="70A94B08" w14:textId="77777777" w:rsidR="00E8069C" w:rsidRDefault="00E8069C">
            <w:r>
              <w:t>7362</w:t>
            </w:r>
          </w:p>
        </w:tc>
        <w:tc>
          <w:tcPr>
            <w:tcW w:w="960" w:type="dxa"/>
          </w:tcPr>
          <w:p w14:paraId="29B06C6A" w14:textId="77777777" w:rsidR="00E8069C" w:rsidRDefault="00E8069C">
            <w:r>
              <w:t>Bushra Shaheen</w:t>
            </w:r>
          </w:p>
        </w:tc>
        <w:tc>
          <w:tcPr>
            <w:tcW w:w="935" w:type="dxa"/>
          </w:tcPr>
          <w:p w14:paraId="703BF7BF" w14:textId="77777777" w:rsidR="00E8069C" w:rsidRDefault="00E8069C">
            <w:r>
              <w:t>M Aslam Khan</w:t>
            </w:r>
          </w:p>
        </w:tc>
        <w:tc>
          <w:tcPr>
            <w:tcW w:w="957" w:type="dxa"/>
          </w:tcPr>
          <w:p w14:paraId="479C410A" w14:textId="77777777" w:rsidR="00E8069C" w:rsidRDefault="00E8069C">
            <w:r>
              <w:t>105357-p</w:t>
            </w:r>
          </w:p>
        </w:tc>
        <w:tc>
          <w:tcPr>
            <w:tcW w:w="700" w:type="dxa"/>
          </w:tcPr>
          <w:p w14:paraId="245CDB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5BF731" w14:textId="77777777" w:rsidR="00E8069C" w:rsidRDefault="00E8069C">
            <w:r>
              <w:t>14.170833</w:t>
            </w:r>
          </w:p>
        </w:tc>
        <w:tc>
          <w:tcPr>
            <w:tcW w:w="598" w:type="dxa"/>
          </w:tcPr>
          <w:p w14:paraId="7826C4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4F467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4E2236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6E833E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F5E7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AE6E63" w14:textId="77777777" w:rsidR="00E8069C" w:rsidRDefault="00E8069C">
            <w:r>
              <w:t>66.670833</w:t>
            </w:r>
          </w:p>
        </w:tc>
      </w:tr>
      <w:tr w:rsidR="00E8069C" w14:paraId="0F036D53" w14:textId="77777777" w:rsidTr="00E8069C">
        <w:tc>
          <w:tcPr>
            <w:tcW w:w="1133" w:type="dxa"/>
          </w:tcPr>
          <w:p w14:paraId="2D504228" w14:textId="77777777" w:rsidR="00E8069C" w:rsidRDefault="00E8069C">
            <w:r>
              <w:t>393</w:t>
            </w:r>
          </w:p>
        </w:tc>
        <w:tc>
          <w:tcPr>
            <w:tcW w:w="615" w:type="dxa"/>
          </w:tcPr>
          <w:p w14:paraId="1A8A591C" w14:textId="77777777" w:rsidR="00E8069C" w:rsidRDefault="00E8069C">
            <w:r>
              <w:t>4941</w:t>
            </w:r>
          </w:p>
        </w:tc>
        <w:tc>
          <w:tcPr>
            <w:tcW w:w="960" w:type="dxa"/>
          </w:tcPr>
          <w:p w14:paraId="48894E0E" w14:textId="77777777" w:rsidR="00E8069C" w:rsidRDefault="00E8069C">
            <w:r>
              <w:t>Maham Yousaf</w:t>
            </w:r>
          </w:p>
        </w:tc>
        <w:tc>
          <w:tcPr>
            <w:tcW w:w="935" w:type="dxa"/>
          </w:tcPr>
          <w:p w14:paraId="5684427B" w14:textId="77777777" w:rsidR="00E8069C" w:rsidRDefault="00E8069C">
            <w:r>
              <w:t>Muhammad Yousaf</w:t>
            </w:r>
          </w:p>
        </w:tc>
        <w:tc>
          <w:tcPr>
            <w:tcW w:w="957" w:type="dxa"/>
          </w:tcPr>
          <w:p w14:paraId="2AF748E5" w14:textId="77777777" w:rsidR="00E8069C" w:rsidRDefault="00E8069C">
            <w:r>
              <w:t>96621_P</w:t>
            </w:r>
          </w:p>
        </w:tc>
        <w:tc>
          <w:tcPr>
            <w:tcW w:w="700" w:type="dxa"/>
          </w:tcPr>
          <w:p w14:paraId="7B6FDE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C2D99B" w14:textId="77777777" w:rsidR="00E8069C" w:rsidRDefault="00E8069C">
            <w:r>
              <w:t>15.166667</w:t>
            </w:r>
          </w:p>
        </w:tc>
        <w:tc>
          <w:tcPr>
            <w:tcW w:w="598" w:type="dxa"/>
          </w:tcPr>
          <w:p w14:paraId="0722CA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B6DDC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663EC1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638265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8854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2607BB" w14:textId="77777777" w:rsidR="00E8069C" w:rsidRDefault="00E8069C">
            <w:r>
              <w:t>66.666667</w:t>
            </w:r>
          </w:p>
        </w:tc>
      </w:tr>
      <w:tr w:rsidR="00E8069C" w14:paraId="2181610C" w14:textId="77777777" w:rsidTr="00E8069C">
        <w:tc>
          <w:tcPr>
            <w:tcW w:w="1133" w:type="dxa"/>
          </w:tcPr>
          <w:p w14:paraId="1185BB35" w14:textId="77777777" w:rsidR="00E8069C" w:rsidRDefault="00E8069C">
            <w:r>
              <w:t>394</w:t>
            </w:r>
          </w:p>
        </w:tc>
        <w:tc>
          <w:tcPr>
            <w:tcW w:w="615" w:type="dxa"/>
          </w:tcPr>
          <w:p w14:paraId="6F30BEE4" w14:textId="77777777" w:rsidR="00E8069C" w:rsidRDefault="00E8069C">
            <w:r>
              <w:t>16828</w:t>
            </w:r>
          </w:p>
        </w:tc>
        <w:tc>
          <w:tcPr>
            <w:tcW w:w="960" w:type="dxa"/>
          </w:tcPr>
          <w:p w14:paraId="3C181921" w14:textId="77777777" w:rsidR="00E8069C" w:rsidRDefault="00E8069C">
            <w:r>
              <w:t>Ayesha Nasir Khan</w:t>
            </w:r>
          </w:p>
        </w:tc>
        <w:tc>
          <w:tcPr>
            <w:tcW w:w="935" w:type="dxa"/>
          </w:tcPr>
          <w:p w14:paraId="0388DAD6" w14:textId="77777777" w:rsidR="00E8069C" w:rsidRDefault="00E8069C">
            <w:r>
              <w:t>m.nasir khan</w:t>
            </w:r>
          </w:p>
        </w:tc>
        <w:tc>
          <w:tcPr>
            <w:tcW w:w="957" w:type="dxa"/>
          </w:tcPr>
          <w:p w14:paraId="34400109" w14:textId="77777777" w:rsidR="00E8069C" w:rsidRDefault="00E8069C">
            <w:r>
              <w:t>96352-P</w:t>
            </w:r>
          </w:p>
        </w:tc>
        <w:tc>
          <w:tcPr>
            <w:tcW w:w="700" w:type="dxa"/>
          </w:tcPr>
          <w:p w14:paraId="0E622F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C5DA41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2C52E0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8530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A600F3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5D7F39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DE2D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776599" w14:textId="77777777" w:rsidR="00E8069C" w:rsidRDefault="00E8069C">
            <w:r>
              <w:t>66.666667</w:t>
            </w:r>
          </w:p>
        </w:tc>
      </w:tr>
      <w:tr w:rsidR="00E8069C" w14:paraId="0305A6B9" w14:textId="77777777" w:rsidTr="00E8069C">
        <w:tc>
          <w:tcPr>
            <w:tcW w:w="1133" w:type="dxa"/>
          </w:tcPr>
          <w:p w14:paraId="7B74C141" w14:textId="77777777" w:rsidR="00E8069C" w:rsidRDefault="00E8069C">
            <w:r>
              <w:t>395</w:t>
            </w:r>
          </w:p>
        </w:tc>
        <w:tc>
          <w:tcPr>
            <w:tcW w:w="615" w:type="dxa"/>
          </w:tcPr>
          <w:p w14:paraId="61F7779D" w14:textId="77777777" w:rsidR="00E8069C" w:rsidRDefault="00E8069C">
            <w:r>
              <w:t>2214</w:t>
            </w:r>
          </w:p>
        </w:tc>
        <w:tc>
          <w:tcPr>
            <w:tcW w:w="960" w:type="dxa"/>
          </w:tcPr>
          <w:p w14:paraId="6DB4A011" w14:textId="77777777" w:rsidR="00E8069C" w:rsidRDefault="00E8069C">
            <w:r>
              <w:t>Nazish Anwar</w:t>
            </w:r>
          </w:p>
        </w:tc>
        <w:tc>
          <w:tcPr>
            <w:tcW w:w="935" w:type="dxa"/>
          </w:tcPr>
          <w:p w14:paraId="456DAACE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1B3E79C7" w14:textId="77777777" w:rsidR="00E8069C" w:rsidRDefault="00E8069C">
            <w:r>
              <w:t>96689-P</w:t>
            </w:r>
          </w:p>
        </w:tc>
        <w:tc>
          <w:tcPr>
            <w:tcW w:w="700" w:type="dxa"/>
          </w:tcPr>
          <w:p w14:paraId="173AA1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40068C" w14:textId="77777777" w:rsidR="00E8069C" w:rsidRDefault="00E8069C">
            <w:r>
              <w:t>13.329167</w:t>
            </w:r>
          </w:p>
        </w:tc>
        <w:tc>
          <w:tcPr>
            <w:tcW w:w="598" w:type="dxa"/>
          </w:tcPr>
          <w:p w14:paraId="1647F8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1570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819149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64AF85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A21D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585D72" w14:textId="77777777" w:rsidR="00E8069C" w:rsidRDefault="00E8069C">
            <w:r>
              <w:t>66.6625</w:t>
            </w:r>
          </w:p>
        </w:tc>
      </w:tr>
      <w:tr w:rsidR="00E8069C" w14:paraId="61D31E4C" w14:textId="77777777" w:rsidTr="00E8069C">
        <w:tc>
          <w:tcPr>
            <w:tcW w:w="1133" w:type="dxa"/>
          </w:tcPr>
          <w:p w14:paraId="0AD9C58D" w14:textId="77777777" w:rsidR="00E8069C" w:rsidRDefault="00E8069C">
            <w:r>
              <w:t>396</w:t>
            </w:r>
          </w:p>
        </w:tc>
        <w:tc>
          <w:tcPr>
            <w:tcW w:w="615" w:type="dxa"/>
          </w:tcPr>
          <w:p w14:paraId="1A2F22B5" w14:textId="77777777" w:rsidR="00E8069C" w:rsidRDefault="00E8069C">
            <w:r>
              <w:t>20136</w:t>
            </w:r>
          </w:p>
        </w:tc>
        <w:tc>
          <w:tcPr>
            <w:tcW w:w="960" w:type="dxa"/>
          </w:tcPr>
          <w:p w14:paraId="1D533852" w14:textId="77777777" w:rsidR="00E8069C" w:rsidRDefault="00E8069C">
            <w:r>
              <w:t>Asma Umar</w:t>
            </w:r>
          </w:p>
        </w:tc>
        <w:tc>
          <w:tcPr>
            <w:tcW w:w="935" w:type="dxa"/>
          </w:tcPr>
          <w:p w14:paraId="1CA46EF8" w14:textId="77777777" w:rsidR="00E8069C" w:rsidRDefault="00E8069C">
            <w:r>
              <w:t>Abdul Hameed</w:t>
            </w:r>
          </w:p>
        </w:tc>
        <w:tc>
          <w:tcPr>
            <w:tcW w:w="957" w:type="dxa"/>
          </w:tcPr>
          <w:p w14:paraId="6B41D704" w14:textId="77777777" w:rsidR="00E8069C" w:rsidRDefault="00E8069C">
            <w:r>
              <w:t>42187-P</w:t>
            </w:r>
          </w:p>
        </w:tc>
        <w:tc>
          <w:tcPr>
            <w:tcW w:w="700" w:type="dxa"/>
          </w:tcPr>
          <w:p w14:paraId="2A4B7B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CCD6C8" w14:textId="77777777" w:rsidR="00E8069C" w:rsidRDefault="00E8069C">
            <w:r>
              <w:t>11.657895</w:t>
            </w:r>
          </w:p>
        </w:tc>
        <w:tc>
          <w:tcPr>
            <w:tcW w:w="598" w:type="dxa"/>
          </w:tcPr>
          <w:p w14:paraId="495879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4810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BBD89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71A8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674D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2627D6" w14:textId="77777777" w:rsidR="00E8069C" w:rsidRDefault="00E8069C">
            <w:r>
              <w:t>66.657895</w:t>
            </w:r>
          </w:p>
        </w:tc>
      </w:tr>
      <w:tr w:rsidR="00E8069C" w14:paraId="1CB2A8D4" w14:textId="77777777" w:rsidTr="00E8069C">
        <w:tc>
          <w:tcPr>
            <w:tcW w:w="1133" w:type="dxa"/>
          </w:tcPr>
          <w:p w14:paraId="7B3E367A" w14:textId="77777777" w:rsidR="00E8069C" w:rsidRDefault="00E8069C">
            <w:r>
              <w:t>397</w:t>
            </w:r>
          </w:p>
        </w:tc>
        <w:tc>
          <w:tcPr>
            <w:tcW w:w="615" w:type="dxa"/>
          </w:tcPr>
          <w:p w14:paraId="2B96585A" w14:textId="77777777" w:rsidR="00E8069C" w:rsidRDefault="00E8069C">
            <w:r>
              <w:t>15341</w:t>
            </w:r>
          </w:p>
        </w:tc>
        <w:tc>
          <w:tcPr>
            <w:tcW w:w="960" w:type="dxa"/>
          </w:tcPr>
          <w:p w14:paraId="41C8344F" w14:textId="77777777" w:rsidR="00E8069C" w:rsidRDefault="00E8069C">
            <w:r>
              <w:t>Abaid Ur Rehman</w:t>
            </w:r>
          </w:p>
        </w:tc>
        <w:tc>
          <w:tcPr>
            <w:tcW w:w="935" w:type="dxa"/>
          </w:tcPr>
          <w:p w14:paraId="388B9CB5" w14:textId="77777777" w:rsidR="00E8069C" w:rsidRDefault="00E8069C">
            <w:r>
              <w:t>Zia Ul Haq</w:t>
            </w:r>
          </w:p>
        </w:tc>
        <w:tc>
          <w:tcPr>
            <w:tcW w:w="957" w:type="dxa"/>
          </w:tcPr>
          <w:p w14:paraId="5F0795B5" w14:textId="77777777" w:rsidR="00E8069C" w:rsidRDefault="00E8069C">
            <w:r>
              <w:t>101761-P</w:t>
            </w:r>
          </w:p>
        </w:tc>
        <w:tc>
          <w:tcPr>
            <w:tcW w:w="700" w:type="dxa"/>
          </w:tcPr>
          <w:p w14:paraId="4A2F186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C7CC96" w14:textId="77777777" w:rsidR="00E8069C" w:rsidRDefault="00E8069C">
            <w:r>
              <w:t>14.154167</w:t>
            </w:r>
          </w:p>
        </w:tc>
        <w:tc>
          <w:tcPr>
            <w:tcW w:w="598" w:type="dxa"/>
          </w:tcPr>
          <w:p w14:paraId="0B004D9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AC7A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E69358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7CAF772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7BDB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AF1B2F" w14:textId="77777777" w:rsidR="00E8069C" w:rsidRDefault="00E8069C">
            <w:r>
              <w:t>66.654167</w:t>
            </w:r>
          </w:p>
        </w:tc>
      </w:tr>
      <w:tr w:rsidR="00E8069C" w14:paraId="2433C929" w14:textId="77777777" w:rsidTr="00E8069C">
        <w:tc>
          <w:tcPr>
            <w:tcW w:w="1133" w:type="dxa"/>
          </w:tcPr>
          <w:p w14:paraId="0D037CD3" w14:textId="77777777" w:rsidR="00E8069C" w:rsidRDefault="00E8069C">
            <w:r>
              <w:t>398</w:t>
            </w:r>
          </w:p>
        </w:tc>
        <w:tc>
          <w:tcPr>
            <w:tcW w:w="615" w:type="dxa"/>
          </w:tcPr>
          <w:p w14:paraId="01DFD421" w14:textId="77777777" w:rsidR="00E8069C" w:rsidRDefault="00E8069C">
            <w:r>
              <w:t>3719</w:t>
            </w:r>
          </w:p>
        </w:tc>
        <w:tc>
          <w:tcPr>
            <w:tcW w:w="960" w:type="dxa"/>
          </w:tcPr>
          <w:p w14:paraId="02D9AE7D" w14:textId="77777777" w:rsidR="00E8069C" w:rsidRDefault="00E8069C">
            <w:r>
              <w:t>Furqan Ali Taj</w:t>
            </w:r>
          </w:p>
        </w:tc>
        <w:tc>
          <w:tcPr>
            <w:tcW w:w="935" w:type="dxa"/>
          </w:tcPr>
          <w:p w14:paraId="7407A33D" w14:textId="77777777" w:rsidR="00E8069C" w:rsidRDefault="00E8069C">
            <w:r>
              <w:t>Taj Muhammad</w:t>
            </w:r>
          </w:p>
        </w:tc>
        <w:tc>
          <w:tcPr>
            <w:tcW w:w="957" w:type="dxa"/>
          </w:tcPr>
          <w:p w14:paraId="640E43FA" w14:textId="77777777" w:rsidR="00E8069C" w:rsidRDefault="00E8069C">
            <w:r>
              <w:t>105413-P</w:t>
            </w:r>
          </w:p>
        </w:tc>
        <w:tc>
          <w:tcPr>
            <w:tcW w:w="700" w:type="dxa"/>
          </w:tcPr>
          <w:p w14:paraId="0D3DD34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DF5E2E" w14:textId="77777777" w:rsidR="00E8069C" w:rsidRDefault="00E8069C">
            <w:r>
              <w:t>14.145833</w:t>
            </w:r>
          </w:p>
        </w:tc>
        <w:tc>
          <w:tcPr>
            <w:tcW w:w="598" w:type="dxa"/>
          </w:tcPr>
          <w:p w14:paraId="6F2CC9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2F96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9E1E90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D0760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02F9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1802E5" w14:textId="77777777" w:rsidR="00E8069C" w:rsidRDefault="00E8069C">
            <w:r>
              <w:t>66.645833</w:t>
            </w:r>
          </w:p>
        </w:tc>
      </w:tr>
      <w:tr w:rsidR="00E8069C" w14:paraId="4C2583E0" w14:textId="77777777" w:rsidTr="00E8069C">
        <w:tc>
          <w:tcPr>
            <w:tcW w:w="1133" w:type="dxa"/>
          </w:tcPr>
          <w:p w14:paraId="71B8E5AF" w14:textId="77777777" w:rsidR="00E8069C" w:rsidRDefault="00E8069C">
            <w:r>
              <w:t>399</w:t>
            </w:r>
          </w:p>
        </w:tc>
        <w:tc>
          <w:tcPr>
            <w:tcW w:w="615" w:type="dxa"/>
          </w:tcPr>
          <w:p w14:paraId="53226CD5" w14:textId="77777777" w:rsidR="00E8069C" w:rsidRDefault="00E8069C">
            <w:r>
              <w:t>1230</w:t>
            </w:r>
          </w:p>
        </w:tc>
        <w:tc>
          <w:tcPr>
            <w:tcW w:w="960" w:type="dxa"/>
          </w:tcPr>
          <w:p w14:paraId="6AB60E1A" w14:textId="77777777" w:rsidR="00E8069C" w:rsidRDefault="00E8069C">
            <w:r>
              <w:t>Hafiz Naeem Ali</w:t>
            </w:r>
          </w:p>
        </w:tc>
        <w:tc>
          <w:tcPr>
            <w:tcW w:w="935" w:type="dxa"/>
          </w:tcPr>
          <w:p w14:paraId="6547FCC5" w14:textId="77777777" w:rsidR="00E8069C" w:rsidRDefault="00E8069C">
            <w:r>
              <w:t>Ali Sheer</w:t>
            </w:r>
          </w:p>
        </w:tc>
        <w:tc>
          <w:tcPr>
            <w:tcW w:w="957" w:type="dxa"/>
          </w:tcPr>
          <w:p w14:paraId="15B8FF0A" w14:textId="77777777" w:rsidR="00E8069C" w:rsidRDefault="00E8069C">
            <w:r>
              <w:t>94824-P</w:t>
            </w:r>
          </w:p>
        </w:tc>
        <w:tc>
          <w:tcPr>
            <w:tcW w:w="700" w:type="dxa"/>
          </w:tcPr>
          <w:p w14:paraId="707988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8529D6" w14:textId="77777777" w:rsidR="00E8069C" w:rsidRDefault="00E8069C">
            <w:r>
              <w:t>14.1375</w:t>
            </w:r>
          </w:p>
        </w:tc>
        <w:tc>
          <w:tcPr>
            <w:tcW w:w="598" w:type="dxa"/>
          </w:tcPr>
          <w:p w14:paraId="6CA2A1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10078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FFDF38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C7362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948D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FD8D60" w14:textId="77777777" w:rsidR="00E8069C" w:rsidRDefault="00E8069C">
            <w:r>
              <w:t>66.6375</w:t>
            </w:r>
          </w:p>
        </w:tc>
      </w:tr>
      <w:tr w:rsidR="00E8069C" w14:paraId="433E5130" w14:textId="77777777" w:rsidTr="00E8069C">
        <w:tc>
          <w:tcPr>
            <w:tcW w:w="1133" w:type="dxa"/>
          </w:tcPr>
          <w:p w14:paraId="564106B5" w14:textId="77777777" w:rsidR="00E8069C" w:rsidRDefault="00E8069C">
            <w:r>
              <w:t>400</w:t>
            </w:r>
          </w:p>
        </w:tc>
        <w:tc>
          <w:tcPr>
            <w:tcW w:w="615" w:type="dxa"/>
          </w:tcPr>
          <w:p w14:paraId="7C650AD6" w14:textId="77777777" w:rsidR="00E8069C" w:rsidRDefault="00E8069C">
            <w:r>
              <w:t>15065</w:t>
            </w:r>
          </w:p>
        </w:tc>
        <w:tc>
          <w:tcPr>
            <w:tcW w:w="960" w:type="dxa"/>
          </w:tcPr>
          <w:p w14:paraId="4B5DB8BD" w14:textId="77777777" w:rsidR="00E8069C" w:rsidRDefault="00E8069C">
            <w:r>
              <w:t>Usama Anis</w:t>
            </w:r>
          </w:p>
        </w:tc>
        <w:tc>
          <w:tcPr>
            <w:tcW w:w="935" w:type="dxa"/>
          </w:tcPr>
          <w:p w14:paraId="65851462" w14:textId="77777777" w:rsidR="00E8069C" w:rsidRDefault="00E8069C">
            <w:r>
              <w:t>Anis ahmad</w:t>
            </w:r>
          </w:p>
        </w:tc>
        <w:tc>
          <w:tcPr>
            <w:tcW w:w="957" w:type="dxa"/>
          </w:tcPr>
          <w:p w14:paraId="3D6BD8C1" w14:textId="77777777" w:rsidR="00E8069C" w:rsidRDefault="00E8069C">
            <w:r>
              <w:t>82888-P</w:t>
            </w:r>
          </w:p>
        </w:tc>
        <w:tc>
          <w:tcPr>
            <w:tcW w:w="700" w:type="dxa"/>
          </w:tcPr>
          <w:p w14:paraId="2DFCBD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EED56D" w14:textId="77777777" w:rsidR="00E8069C" w:rsidRDefault="00E8069C">
            <w:r>
              <w:t>14.133333</w:t>
            </w:r>
          </w:p>
        </w:tc>
        <w:tc>
          <w:tcPr>
            <w:tcW w:w="598" w:type="dxa"/>
          </w:tcPr>
          <w:p w14:paraId="0C7E87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27997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3383F9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FECE6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42DB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FD58A3" w14:textId="77777777" w:rsidR="00E8069C" w:rsidRDefault="00E8069C">
            <w:r>
              <w:t>66.633333</w:t>
            </w:r>
          </w:p>
        </w:tc>
      </w:tr>
      <w:tr w:rsidR="00E8069C" w14:paraId="30B35B38" w14:textId="77777777" w:rsidTr="00E8069C">
        <w:tc>
          <w:tcPr>
            <w:tcW w:w="1133" w:type="dxa"/>
          </w:tcPr>
          <w:p w14:paraId="48BD6E76" w14:textId="77777777" w:rsidR="00E8069C" w:rsidRDefault="00E8069C">
            <w:r>
              <w:t>401</w:t>
            </w:r>
          </w:p>
        </w:tc>
        <w:tc>
          <w:tcPr>
            <w:tcW w:w="615" w:type="dxa"/>
          </w:tcPr>
          <w:p w14:paraId="0E50026E" w14:textId="77777777" w:rsidR="00E8069C" w:rsidRDefault="00E8069C">
            <w:r>
              <w:t>17360</w:t>
            </w:r>
          </w:p>
        </w:tc>
        <w:tc>
          <w:tcPr>
            <w:tcW w:w="960" w:type="dxa"/>
          </w:tcPr>
          <w:p w14:paraId="2E79DC53" w14:textId="77777777" w:rsidR="00E8069C" w:rsidRDefault="00E8069C">
            <w:r>
              <w:t>Abdul Basit Shabbir Hussain</w:t>
            </w:r>
          </w:p>
        </w:tc>
        <w:tc>
          <w:tcPr>
            <w:tcW w:w="935" w:type="dxa"/>
          </w:tcPr>
          <w:p w14:paraId="140635FF" w14:textId="77777777" w:rsidR="00E8069C" w:rsidRDefault="00E8069C">
            <w:r>
              <w:t>Shabbir Hussain</w:t>
            </w:r>
          </w:p>
        </w:tc>
        <w:tc>
          <w:tcPr>
            <w:tcW w:w="957" w:type="dxa"/>
          </w:tcPr>
          <w:p w14:paraId="4D5222F2" w14:textId="77777777" w:rsidR="00E8069C" w:rsidRDefault="00E8069C">
            <w:r>
              <w:t>101817-p</w:t>
            </w:r>
          </w:p>
        </w:tc>
        <w:tc>
          <w:tcPr>
            <w:tcW w:w="700" w:type="dxa"/>
          </w:tcPr>
          <w:p w14:paraId="7CD4B9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DF9512" w14:textId="77777777" w:rsidR="00E8069C" w:rsidRDefault="00E8069C">
            <w:r>
              <w:t>13.283333</w:t>
            </w:r>
          </w:p>
        </w:tc>
        <w:tc>
          <w:tcPr>
            <w:tcW w:w="598" w:type="dxa"/>
          </w:tcPr>
          <w:p w14:paraId="276679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458D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626723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4E1B595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4059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A5CCEC" w14:textId="77777777" w:rsidR="00E8069C" w:rsidRDefault="00E8069C">
            <w:r>
              <w:t>66.616666</w:t>
            </w:r>
          </w:p>
        </w:tc>
      </w:tr>
      <w:tr w:rsidR="00E8069C" w14:paraId="58305932" w14:textId="77777777" w:rsidTr="00E8069C">
        <w:tc>
          <w:tcPr>
            <w:tcW w:w="1133" w:type="dxa"/>
          </w:tcPr>
          <w:p w14:paraId="6BBF32E1" w14:textId="77777777" w:rsidR="00E8069C" w:rsidRDefault="00E8069C">
            <w:r>
              <w:t>402</w:t>
            </w:r>
          </w:p>
        </w:tc>
        <w:tc>
          <w:tcPr>
            <w:tcW w:w="615" w:type="dxa"/>
          </w:tcPr>
          <w:p w14:paraId="31545E38" w14:textId="77777777" w:rsidR="00E8069C" w:rsidRDefault="00E8069C">
            <w:r>
              <w:t>18281</w:t>
            </w:r>
          </w:p>
        </w:tc>
        <w:tc>
          <w:tcPr>
            <w:tcW w:w="960" w:type="dxa"/>
          </w:tcPr>
          <w:p w14:paraId="0CAF5A98" w14:textId="77777777" w:rsidR="00E8069C" w:rsidRDefault="00E8069C">
            <w:r>
              <w:t>Hina Afzaal</w:t>
            </w:r>
          </w:p>
        </w:tc>
        <w:tc>
          <w:tcPr>
            <w:tcW w:w="935" w:type="dxa"/>
          </w:tcPr>
          <w:p w14:paraId="3E33414D" w14:textId="77777777" w:rsidR="00E8069C" w:rsidRDefault="00E8069C">
            <w:r>
              <w:t>Afzaal Bajwa</w:t>
            </w:r>
          </w:p>
        </w:tc>
        <w:tc>
          <w:tcPr>
            <w:tcW w:w="957" w:type="dxa"/>
          </w:tcPr>
          <w:p w14:paraId="4F5CF6C5" w14:textId="77777777" w:rsidR="00E8069C" w:rsidRDefault="00E8069C">
            <w:r>
              <w:t>81367-P</w:t>
            </w:r>
          </w:p>
        </w:tc>
        <w:tc>
          <w:tcPr>
            <w:tcW w:w="700" w:type="dxa"/>
          </w:tcPr>
          <w:p w14:paraId="41C852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1EC47E" w14:textId="77777777" w:rsidR="00E8069C" w:rsidRDefault="00E8069C">
            <w:r>
              <w:t>14.1125</w:t>
            </w:r>
          </w:p>
        </w:tc>
        <w:tc>
          <w:tcPr>
            <w:tcW w:w="598" w:type="dxa"/>
          </w:tcPr>
          <w:p w14:paraId="6064ED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E7701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C487D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D9CEA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E77E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E6329B" w14:textId="77777777" w:rsidR="00E8069C" w:rsidRDefault="00E8069C">
            <w:r>
              <w:t>66.6125</w:t>
            </w:r>
          </w:p>
        </w:tc>
      </w:tr>
      <w:tr w:rsidR="00E8069C" w14:paraId="14A8EBB4" w14:textId="77777777" w:rsidTr="00E8069C">
        <w:tc>
          <w:tcPr>
            <w:tcW w:w="1133" w:type="dxa"/>
          </w:tcPr>
          <w:p w14:paraId="51DABACA" w14:textId="77777777" w:rsidR="00E8069C" w:rsidRDefault="00E8069C">
            <w:r>
              <w:t>403</w:t>
            </w:r>
          </w:p>
        </w:tc>
        <w:tc>
          <w:tcPr>
            <w:tcW w:w="615" w:type="dxa"/>
          </w:tcPr>
          <w:p w14:paraId="494809EE" w14:textId="77777777" w:rsidR="00E8069C" w:rsidRDefault="00E8069C">
            <w:r>
              <w:t>15172</w:t>
            </w:r>
          </w:p>
        </w:tc>
        <w:tc>
          <w:tcPr>
            <w:tcW w:w="960" w:type="dxa"/>
          </w:tcPr>
          <w:p w14:paraId="6BB1BF68" w14:textId="77777777" w:rsidR="00E8069C" w:rsidRDefault="00E8069C">
            <w:r>
              <w:t>Muhammad Noman</w:t>
            </w:r>
          </w:p>
        </w:tc>
        <w:tc>
          <w:tcPr>
            <w:tcW w:w="935" w:type="dxa"/>
          </w:tcPr>
          <w:p w14:paraId="1D08F1B8" w14:textId="77777777" w:rsidR="00E8069C" w:rsidRDefault="00E8069C">
            <w:r>
              <w:t xml:space="preserve">Abid Hussain </w:t>
            </w:r>
          </w:p>
        </w:tc>
        <w:tc>
          <w:tcPr>
            <w:tcW w:w="957" w:type="dxa"/>
          </w:tcPr>
          <w:p w14:paraId="7B2DD9E9" w14:textId="77777777" w:rsidR="00E8069C" w:rsidRDefault="00E8069C">
            <w:r>
              <w:t>105608-P</w:t>
            </w:r>
          </w:p>
        </w:tc>
        <w:tc>
          <w:tcPr>
            <w:tcW w:w="700" w:type="dxa"/>
          </w:tcPr>
          <w:p w14:paraId="0E3568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01BDCA" w14:textId="77777777" w:rsidR="00E8069C" w:rsidRDefault="00E8069C">
            <w:r>
              <w:t>14.108333</w:t>
            </w:r>
          </w:p>
        </w:tc>
        <w:tc>
          <w:tcPr>
            <w:tcW w:w="598" w:type="dxa"/>
          </w:tcPr>
          <w:p w14:paraId="07DAAE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74701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FD0795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4218C8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C739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F42129" w14:textId="77777777" w:rsidR="00E8069C" w:rsidRDefault="00E8069C">
            <w:r>
              <w:t>66.608333</w:t>
            </w:r>
          </w:p>
        </w:tc>
      </w:tr>
      <w:tr w:rsidR="00E8069C" w14:paraId="418A2662" w14:textId="77777777" w:rsidTr="00E8069C">
        <w:tc>
          <w:tcPr>
            <w:tcW w:w="1133" w:type="dxa"/>
          </w:tcPr>
          <w:p w14:paraId="2F6708A5" w14:textId="77777777" w:rsidR="00E8069C" w:rsidRDefault="00E8069C">
            <w:r>
              <w:t>404</w:t>
            </w:r>
          </w:p>
        </w:tc>
        <w:tc>
          <w:tcPr>
            <w:tcW w:w="615" w:type="dxa"/>
          </w:tcPr>
          <w:p w14:paraId="669E6E37" w14:textId="77777777" w:rsidR="00E8069C" w:rsidRDefault="00E8069C">
            <w:r>
              <w:t>17444</w:t>
            </w:r>
          </w:p>
        </w:tc>
        <w:tc>
          <w:tcPr>
            <w:tcW w:w="960" w:type="dxa"/>
          </w:tcPr>
          <w:p w14:paraId="66F72412" w14:textId="77777777" w:rsidR="00E8069C" w:rsidRDefault="00E8069C">
            <w:r>
              <w:t>Mahrukh Liaqat</w:t>
            </w:r>
          </w:p>
        </w:tc>
        <w:tc>
          <w:tcPr>
            <w:tcW w:w="935" w:type="dxa"/>
          </w:tcPr>
          <w:p w14:paraId="322FBC8D" w14:textId="77777777" w:rsidR="00E8069C" w:rsidRDefault="00E8069C">
            <w:r>
              <w:t>Liaqat ali</w:t>
            </w:r>
          </w:p>
        </w:tc>
        <w:tc>
          <w:tcPr>
            <w:tcW w:w="957" w:type="dxa"/>
          </w:tcPr>
          <w:p w14:paraId="6C614A48" w14:textId="77777777" w:rsidR="00E8069C" w:rsidRDefault="00E8069C">
            <w:r>
              <w:t>104092_P</w:t>
            </w:r>
          </w:p>
        </w:tc>
        <w:tc>
          <w:tcPr>
            <w:tcW w:w="700" w:type="dxa"/>
          </w:tcPr>
          <w:p w14:paraId="1A6FF1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9C7794" w14:textId="77777777" w:rsidR="00E8069C" w:rsidRDefault="00E8069C">
            <w:r>
              <w:t>13.2625</w:t>
            </w:r>
          </w:p>
        </w:tc>
        <w:tc>
          <w:tcPr>
            <w:tcW w:w="598" w:type="dxa"/>
          </w:tcPr>
          <w:p w14:paraId="34A439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3A75E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C96706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458217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D391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8F4D03" w14:textId="77777777" w:rsidR="00E8069C" w:rsidRDefault="00E8069C">
            <w:r>
              <w:t>66.595833</w:t>
            </w:r>
          </w:p>
        </w:tc>
      </w:tr>
      <w:tr w:rsidR="00E8069C" w14:paraId="4D813725" w14:textId="77777777" w:rsidTr="00E8069C">
        <w:tc>
          <w:tcPr>
            <w:tcW w:w="1133" w:type="dxa"/>
          </w:tcPr>
          <w:p w14:paraId="6BEF6394" w14:textId="77777777" w:rsidR="00E8069C" w:rsidRDefault="00E8069C">
            <w:r>
              <w:t>405</w:t>
            </w:r>
          </w:p>
        </w:tc>
        <w:tc>
          <w:tcPr>
            <w:tcW w:w="615" w:type="dxa"/>
          </w:tcPr>
          <w:p w14:paraId="6297F9A7" w14:textId="77777777" w:rsidR="00E8069C" w:rsidRDefault="00E8069C">
            <w:r>
              <w:t>1430</w:t>
            </w:r>
          </w:p>
        </w:tc>
        <w:tc>
          <w:tcPr>
            <w:tcW w:w="960" w:type="dxa"/>
          </w:tcPr>
          <w:p w14:paraId="7B5172BA" w14:textId="77777777" w:rsidR="00E8069C" w:rsidRDefault="00E8069C">
            <w:r>
              <w:t>Ramsha Aabroo Sherdil</w:t>
            </w:r>
          </w:p>
        </w:tc>
        <w:tc>
          <w:tcPr>
            <w:tcW w:w="935" w:type="dxa"/>
          </w:tcPr>
          <w:p w14:paraId="7EAB5276" w14:textId="77777777" w:rsidR="00E8069C" w:rsidRDefault="00E8069C">
            <w:r>
              <w:t>Muhammad Yusaf Khan Sherdil</w:t>
            </w:r>
          </w:p>
        </w:tc>
        <w:tc>
          <w:tcPr>
            <w:tcW w:w="957" w:type="dxa"/>
          </w:tcPr>
          <w:p w14:paraId="0D8773AE" w14:textId="77777777" w:rsidR="00E8069C" w:rsidRDefault="00E8069C">
            <w:r>
              <w:t>88250-P</w:t>
            </w:r>
          </w:p>
        </w:tc>
        <w:tc>
          <w:tcPr>
            <w:tcW w:w="700" w:type="dxa"/>
          </w:tcPr>
          <w:p w14:paraId="2437FD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0E843F" w14:textId="77777777" w:rsidR="00E8069C" w:rsidRDefault="00E8069C">
            <w:r>
              <w:t>14.0875</w:t>
            </w:r>
          </w:p>
        </w:tc>
        <w:tc>
          <w:tcPr>
            <w:tcW w:w="598" w:type="dxa"/>
          </w:tcPr>
          <w:p w14:paraId="2EF422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CA48C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956B2C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15C7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9624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FB65E7" w14:textId="77777777" w:rsidR="00E8069C" w:rsidRDefault="00E8069C">
            <w:r>
              <w:t>66.5875</w:t>
            </w:r>
          </w:p>
        </w:tc>
      </w:tr>
      <w:tr w:rsidR="00E8069C" w14:paraId="01A7AE4B" w14:textId="77777777" w:rsidTr="00E8069C">
        <w:tc>
          <w:tcPr>
            <w:tcW w:w="1133" w:type="dxa"/>
          </w:tcPr>
          <w:p w14:paraId="712D5351" w14:textId="77777777" w:rsidR="00E8069C" w:rsidRDefault="00E8069C">
            <w:r>
              <w:t>406</w:t>
            </w:r>
          </w:p>
        </w:tc>
        <w:tc>
          <w:tcPr>
            <w:tcW w:w="615" w:type="dxa"/>
          </w:tcPr>
          <w:p w14:paraId="001109E1" w14:textId="77777777" w:rsidR="00E8069C" w:rsidRDefault="00E8069C">
            <w:r>
              <w:t>5805</w:t>
            </w:r>
          </w:p>
        </w:tc>
        <w:tc>
          <w:tcPr>
            <w:tcW w:w="960" w:type="dxa"/>
          </w:tcPr>
          <w:p w14:paraId="28B4A068" w14:textId="77777777" w:rsidR="00E8069C" w:rsidRDefault="00E8069C">
            <w:r>
              <w:t>Areeba Rashad</w:t>
            </w:r>
          </w:p>
        </w:tc>
        <w:tc>
          <w:tcPr>
            <w:tcW w:w="935" w:type="dxa"/>
          </w:tcPr>
          <w:p w14:paraId="347A7AF1" w14:textId="77777777" w:rsidR="00E8069C" w:rsidRDefault="00E8069C">
            <w:r>
              <w:t>Rashad Majeed</w:t>
            </w:r>
          </w:p>
        </w:tc>
        <w:tc>
          <w:tcPr>
            <w:tcW w:w="957" w:type="dxa"/>
          </w:tcPr>
          <w:p w14:paraId="59CB49C3" w14:textId="77777777" w:rsidR="00E8069C" w:rsidRDefault="00E8069C">
            <w:r>
              <w:t>108471-P</w:t>
            </w:r>
          </w:p>
        </w:tc>
        <w:tc>
          <w:tcPr>
            <w:tcW w:w="700" w:type="dxa"/>
          </w:tcPr>
          <w:p w14:paraId="489C11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655B92" w14:textId="77777777" w:rsidR="00E8069C" w:rsidRDefault="00E8069C">
            <w:r>
              <w:t>13.252</w:t>
            </w:r>
          </w:p>
        </w:tc>
        <w:tc>
          <w:tcPr>
            <w:tcW w:w="598" w:type="dxa"/>
          </w:tcPr>
          <w:p w14:paraId="1976AA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6BA51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AA33C8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20916F6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6A89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185CAA" w14:textId="77777777" w:rsidR="00E8069C" w:rsidRDefault="00E8069C">
            <w:r>
              <w:t>66.585333</w:t>
            </w:r>
          </w:p>
        </w:tc>
      </w:tr>
      <w:tr w:rsidR="00E8069C" w14:paraId="79A78A29" w14:textId="77777777" w:rsidTr="00E8069C">
        <w:tc>
          <w:tcPr>
            <w:tcW w:w="1133" w:type="dxa"/>
          </w:tcPr>
          <w:p w14:paraId="18D62022" w14:textId="77777777" w:rsidR="00E8069C" w:rsidRDefault="00E8069C">
            <w:r>
              <w:t>407</w:t>
            </w:r>
          </w:p>
        </w:tc>
        <w:tc>
          <w:tcPr>
            <w:tcW w:w="615" w:type="dxa"/>
          </w:tcPr>
          <w:p w14:paraId="16952F8F" w14:textId="77777777" w:rsidR="00E8069C" w:rsidRDefault="00E8069C">
            <w:r>
              <w:t>2921</w:t>
            </w:r>
          </w:p>
        </w:tc>
        <w:tc>
          <w:tcPr>
            <w:tcW w:w="960" w:type="dxa"/>
          </w:tcPr>
          <w:p w14:paraId="744E4069" w14:textId="77777777" w:rsidR="00E8069C" w:rsidRDefault="00E8069C">
            <w:r>
              <w:t>Hafiza Tarum Naveed</w:t>
            </w:r>
          </w:p>
        </w:tc>
        <w:tc>
          <w:tcPr>
            <w:tcW w:w="935" w:type="dxa"/>
          </w:tcPr>
          <w:p w14:paraId="7909F693" w14:textId="77777777" w:rsidR="00E8069C" w:rsidRDefault="00E8069C">
            <w:r>
              <w:t>Rana Naveed Akhtar</w:t>
            </w:r>
          </w:p>
        </w:tc>
        <w:tc>
          <w:tcPr>
            <w:tcW w:w="957" w:type="dxa"/>
          </w:tcPr>
          <w:p w14:paraId="0E455E1D" w14:textId="77777777" w:rsidR="00E8069C" w:rsidRDefault="00E8069C">
            <w:r>
              <w:t>94606</w:t>
            </w:r>
          </w:p>
        </w:tc>
        <w:tc>
          <w:tcPr>
            <w:tcW w:w="700" w:type="dxa"/>
          </w:tcPr>
          <w:p w14:paraId="087B45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21653D" w14:textId="77777777" w:rsidR="00E8069C" w:rsidRDefault="00E8069C">
            <w:r>
              <w:t>15.916667</w:t>
            </w:r>
          </w:p>
        </w:tc>
        <w:tc>
          <w:tcPr>
            <w:tcW w:w="598" w:type="dxa"/>
          </w:tcPr>
          <w:p w14:paraId="2835CE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418E3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4FA17D7" w14:textId="77777777" w:rsidR="00E8069C" w:rsidRDefault="00E8069C">
            <w:r>
              <w:t>18.166667</w:t>
            </w:r>
          </w:p>
        </w:tc>
        <w:tc>
          <w:tcPr>
            <w:tcW w:w="596" w:type="dxa"/>
          </w:tcPr>
          <w:p w14:paraId="39718B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135C1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C1DF7E" w14:textId="77777777" w:rsidR="00E8069C" w:rsidRDefault="00E8069C">
            <w:r>
              <w:t>66.583334</w:t>
            </w:r>
          </w:p>
        </w:tc>
      </w:tr>
      <w:tr w:rsidR="00E8069C" w14:paraId="163CAB75" w14:textId="77777777" w:rsidTr="00E8069C">
        <w:tc>
          <w:tcPr>
            <w:tcW w:w="1133" w:type="dxa"/>
          </w:tcPr>
          <w:p w14:paraId="2B6C393D" w14:textId="77777777" w:rsidR="00E8069C" w:rsidRDefault="00E8069C">
            <w:r>
              <w:t>408</w:t>
            </w:r>
          </w:p>
        </w:tc>
        <w:tc>
          <w:tcPr>
            <w:tcW w:w="615" w:type="dxa"/>
          </w:tcPr>
          <w:p w14:paraId="06D80583" w14:textId="77777777" w:rsidR="00E8069C" w:rsidRDefault="00E8069C">
            <w:r>
              <w:t>18679</w:t>
            </w:r>
          </w:p>
        </w:tc>
        <w:tc>
          <w:tcPr>
            <w:tcW w:w="960" w:type="dxa"/>
          </w:tcPr>
          <w:p w14:paraId="285825FE" w14:textId="77777777" w:rsidR="00E8069C" w:rsidRDefault="00E8069C">
            <w:r>
              <w:t>Dr Zainab Iqbal</w:t>
            </w:r>
          </w:p>
        </w:tc>
        <w:tc>
          <w:tcPr>
            <w:tcW w:w="935" w:type="dxa"/>
          </w:tcPr>
          <w:p w14:paraId="58B64BFA" w14:textId="77777777" w:rsidR="00E8069C" w:rsidRDefault="00E8069C">
            <w:r>
              <w:t>Muhammad Iqbal Amin</w:t>
            </w:r>
          </w:p>
        </w:tc>
        <w:tc>
          <w:tcPr>
            <w:tcW w:w="957" w:type="dxa"/>
          </w:tcPr>
          <w:p w14:paraId="648D9354" w14:textId="77777777" w:rsidR="00E8069C" w:rsidRDefault="00E8069C">
            <w:r>
              <w:t>87372-P</w:t>
            </w:r>
          </w:p>
        </w:tc>
        <w:tc>
          <w:tcPr>
            <w:tcW w:w="700" w:type="dxa"/>
          </w:tcPr>
          <w:p w14:paraId="639B623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136BD6" w14:textId="77777777" w:rsidR="00E8069C" w:rsidRDefault="00E8069C">
            <w:r>
              <w:t>14.058333</w:t>
            </w:r>
          </w:p>
        </w:tc>
        <w:tc>
          <w:tcPr>
            <w:tcW w:w="598" w:type="dxa"/>
          </w:tcPr>
          <w:p w14:paraId="131CCF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5ADEE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025275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C62368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D1B1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9EF57E" w14:textId="77777777" w:rsidR="00E8069C" w:rsidRDefault="00E8069C">
            <w:r>
              <w:t>66.558333</w:t>
            </w:r>
          </w:p>
        </w:tc>
      </w:tr>
      <w:tr w:rsidR="00E8069C" w14:paraId="26BB1C82" w14:textId="77777777" w:rsidTr="00E8069C">
        <w:tc>
          <w:tcPr>
            <w:tcW w:w="1133" w:type="dxa"/>
          </w:tcPr>
          <w:p w14:paraId="308A6253" w14:textId="77777777" w:rsidR="00E8069C" w:rsidRDefault="00E8069C">
            <w:r>
              <w:t>409</w:t>
            </w:r>
          </w:p>
        </w:tc>
        <w:tc>
          <w:tcPr>
            <w:tcW w:w="615" w:type="dxa"/>
          </w:tcPr>
          <w:p w14:paraId="640CCE5F" w14:textId="77777777" w:rsidR="00E8069C" w:rsidRDefault="00E8069C">
            <w:r>
              <w:t>17647</w:t>
            </w:r>
          </w:p>
        </w:tc>
        <w:tc>
          <w:tcPr>
            <w:tcW w:w="960" w:type="dxa"/>
          </w:tcPr>
          <w:p w14:paraId="5A5604C7" w14:textId="77777777" w:rsidR="00E8069C" w:rsidRDefault="00E8069C">
            <w:r>
              <w:t>Anum Yousaf</w:t>
            </w:r>
          </w:p>
        </w:tc>
        <w:tc>
          <w:tcPr>
            <w:tcW w:w="935" w:type="dxa"/>
          </w:tcPr>
          <w:p w14:paraId="31022035" w14:textId="77777777" w:rsidR="00E8069C" w:rsidRDefault="00E8069C">
            <w:r>
              <w:t>Muhammad Yousaf Ali</w:t>
            </w:r>
          </w:p>
        </w:tc>
        <w:tc>
          <w:tcPr>
            <w:tcW w:w="957" w:type="dxa"/>
          </w:tcPr>
          <w:p w14:paraId="399A69E5" w14:textId="77777777" w:rsidR="00E8069C" w:rsidRDefault="00E8069C">
            <w:r>
              <w:t>95640</w:t>
            </w:r>
          </w:p>
        </w:tc>
        <w:tc>
          <w:tcPr>
            <w:tcW w:w="700" w:type="dxa"/>
          </w:tcPr>
          <w:p w14:paraId="0BA4BC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DF0FE6" w14:textId="77777777" w:rsidR="00E8069C" w:rsidRDefault="00E8069C">
            <w:r>
              <w:t>14.041667</w:t>
            </w:r>
          </w:p>
        </w:tc>
        <w:tc>
          <w:tcPr>
            <w:tcW w:w="598" w:type="dxa"/>
          </w:tcPr>
          <w:p w14:paraId="0D71CF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28F59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634B5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44D66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7444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7AD7F0" w14:textId="77777777" w:rsidR="00E8069C" w:rsidRDefault="00E8069C">
            <w:r>
              <w:t>66.541667</w:t>
            </w:r>
          </w:p>
        </w:tc>
      </w:tr>
      <w:tr w:rsidR="00E8069C" w14:paraId="4E742556" w14:textId="77777777" w:rsidTr="00E8069C">
        <w:tc>
          <w:tcPr>
            <w:tcW w:w="1133" w:type="dxa"/>
          </w:tcPr>
          <w:p w14:paraId="734166B0" w14:textId="77777777" w:rsidR="00E8069C" w:rsidRDefault="00E8069C">
            <w:r>
              <w:t>410</w:t>
            </w:r>
          </w:p>
        </w:tc>
        <w:tc>
          <w:tcPr>
            <w:tcW w:w="615" w:type="dxa"/>
          </w:tcPr>
          <w:p w14:paraId="6764814C" w14:textId="77777777" w:rsidR="00E8069C" w:rsidRDefault="00E8069C">
            <w:r>
              <w:t>7218</w:t>
            </w:r>
          </w:p>
        </w:tc>
        <w:tc>
          <w:tcPr>
            <w:tcW w:w="960" w:type="dxa"/>
          </w:tcPr>
          <w:p w14:paraId="15C13679" w14:textId="77777777" w:rsidR="00E8069C" w:rsidRDefault="00E8069C">
            <w:r>
              <w:t>Muhammad Umer Hassan</w:t>
            </w:r>
          </w:p>
        </w:tc>
        <w:tc>
          <w:tcPr>
            <w:tcW w:w="935" w:type="dxa"/>
          </w:tcPr>
          <w:p w14:paraId="30538F15" w14:textId="77777777" w:rsidR="00E8069C" w:rsidRDefault="00E8069C">
            <w:r>
              <w:t xml:space="preserve">Anwer Ali </w:t>
            </w:r>
          </w:p>
        </w:tc>
        <w:tc>
          <w:tcPr>
            <w:tcW w:w="957" w:type="dxa"/>
          </w:tcPr>
          <w:p w14:paraId="10A4EB47" w14:textId="77777777" w:rsidR="00E8069C" w:rsidRDefault="00E8069C">
            <w:r>
              <w:t>93569-P</w:t>
            </w:r>
          </w:p>
        </w:tc>
        <w:tc>
          <w:tcPr>
            <w:tcW w:w="700" w:type="dxa"/>
          </w:tcPr>
          <w:p w14:paraId="1379CF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1DA47A" w14:textId="77777777" w:rsidR="00E8069C" w:rsidRDefault="00E8069C">
            <w:r>
              <w:t>14.038298</w:t>
            </w:r>
          </w:p>
        </w:tc>
        <w:tc>
          <w:tcPr>
            <w:tcW w:w="598" w:type="dxa"/>
          </w:tcPr>
          <w:p w14:paraId="633BC7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57771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180272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C6A40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3E55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5B4BB4" w14:textId="77777777" w:rsidR="00E8069C" w:rsidRDefault="00E8069C">
            <w:r>
              <w:t>66.538298</w:t>
            </w:r>
          </w:p>
        </w:tc>
      </w:tr>
      <w:tr w:rsidR="00E8069C" w14:paraId="74808AEC" w14:textId="77777777" w:rsidTr="00E8069C">
        <w:tc>
          <w:tcPr>
            <w:tcW w:w="1133" w:type="dxa"/>
          </w:tcPr>
          <w:p w14:paraId="58C93220" w14:textId="77777777" w:rsidR="00E8069C" w:rsidRDefault="00E8069C">
            <w:r>
              <w:t>411</w:t>
            </w:r>
          </w:p>
        </w:tc>
        <w:tc>
          <w:tcPr>
            <w:tcW w:w="615" w:type="dxa"/>
          </w:tcPr>
          <w:p w14:paraId="678374F5" w14:textId="77777777" w:rsidR="00E8069C" w:rsidRDefault="00E8069C">
            <w:r>
              <w:t>6576</w:t>
            </w:r>
          </w:p>
        </w:tc>
        <w:tc>
          <w:tcPr>
            <w:tcW w:w="960" w:type="dxa"/>
          </w:tcPr>
          <w:p w14:paraId="392ACEC5" w14:textId="77777777" w:rsidR="00E8069C" w:rsidRDefault="00E8069C">
            <w:r>
              <w:t>Kinza Iqbal</w:t>
            </w:r>
          </w:p>
        </w:tc>
        <w:tc>
          <w:tcPr>
            <w:tcW w:w="935" w:type="dxa"/>
          </w:tcPr>
          <w:p w14:paraId="3A4B2765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703320A2" w14:textId="77777777" w:rsidR="00E8069C" w:rsidRDefault="00E8069C">
            <w:r>
              <w:t>88212-P</w:t>
            </w:r>
          </w:p>
        </w:tc>
        <w:tc>
          <w:tcPr>
            <w:tcW w:w="700" w:type="dxa"/>
          </w:tcPr>
          <w:p w14:paraId="3757F0D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C02E6B" w14:textId="77777777" w:rsidR="00E8069C" w:rsidRDefault="00E8069C">
            <w:r>
              <w:t>14.0375</w:t>
            </w:r>
          </w:p>
        </w:tc>
        <w:tc>
          <w:tcPr>
            <w:tcW w:w="598" w:type="dxa"/>
          </w:tcPr>
          <w:p w14:paraId="3EC19A6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4E6CD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FB1554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1209BD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068E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A2E038" w14:textId="77777777" w:rsidR="00E8069C" w:rsidRDefault="00E8069C">
            <w:r>
              <w:t>66.5375</w:t>
            </w:r>
          </w:p>
        </w:tc>
      </w:tr>
      <w:tr w:rsidR="00E8069C" w14:paraId="18A05D9A" w14:textId="77777777" w:rsidTr="00E8069C">
        <w:tc>
          <w:tcPr>
            <w:tcW w:w="1133" w:type="dxa"/>
          </w:tcPr>
          <w:p w14:paraId="025E83FD" w14:textId="77777777" w:rsidR="00E8069C" w:rsidRDefault="00E8069C">
            <w:r>
              <w:t>412</w:t>
            </w:r>
          </w:p>
        </w:tc>
        <w:tc>
          <w:tcPr>
            <w:tcW w:w="615" w:type="dxa"/>
          </w:tcPr>
          <w:p w14:paraId="0928A736" w14:textId="77777777" w:rsidR="00E8069C" w:rsidRDefault="00E8069C">
            <w:r>
              <w:t>17231</w:t>
            </w:r>
          </w:p>
        </w:tc>
        <w:tc>
          <w:tcPr>
            <w:tcW w:w="960" w:type="dxa"/>
          </w:tcPr>
          <w:p w14:paraId="77A367EE" w14:textId="77777777" w:rsidR="00E8069C" w:rsidRDefault="00E8069C">
            <w:r>
              <w:t>Musharib Butt</w:t>
            </w:r>
          </w:p>
        </w:tc>
        <w:tc>
          <w:tcPr>
            <w:tcW w:w="935" w:type="dxa"/>
          </w:tcPr>
          <w:p w14:paraId="52D700D5" w14:textId="77777777" w:rsidR="00E8069C" w:rsidRDefault="00E8069C">
            <w:r>
              <w:t>Muhammad Tariq Butt</w:t>
            </w:r>
          </w:p>
        </w:tc>
        <w:tc>
          <w:tcPr>
            <w:tcW w:w="957" w:type="dxa"/>
          </w:tcPr>
          <w:p w14:paraId="1D47D076" w14:textId="77777777" w:rsidR="00E8069C" w:rsidRDefault="00E8069C">
            <w:r>
              <w:t>110250-P</w:t>
            </w:r>
          </w:p>
        </w:tc>
        <w:tc>
          <w:tcPr>
            <w:tcW w:w="700" w:type="dxa"/>
          </w:tcPr>
          <w:p w14:paraId="29D2C9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86D41D" w14:textId="77777777" w:rsidR="00E8069C" w:rsidRDefault="00E8069C">
            <w:r>
              <w:t>13.7</w:t>
            </w:r>
          </w:p>
        </w:tc>
        <w:tc>
          <w:tcPr>
            <w:tcW w:w="598" w:type="dxa"/>
          </w:tcPr>
          <w:p w14:paraId="4D840A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9DDD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5361E3" w14:textId="77777777" w:rsidR="00E8069C" w:rsidRDefault="00E8069C">
            <w:r>
              <w:t>17.833333</w:t>
            </w:r>
          </w:p>
        </w:tc>
        <w:tc>
          <w:tcPr>
            <w:tcW w:w="596" w:type="dxa"/>
          </w:tcPr>
          <w:p w14:paraId="75DEF5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7BB2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74B067" w14:textId="77777777" w:rsidR="00E8069C" w:rsidRDefault="00E8069C">
            <w:r>
              <w:t>66.533333</w:t>
            </w:r>
          </w:p>
        </w:tc>
      </w:tr>
      <w:tr w:rsidR="00E8069C" w14:paraId="47B4EC8E" w14:textId="77777777" w:rsidTr="00E8069C">
        <w:tc>
          <w:tcPr>
            <w:tcW w:w="1133" w:type="dxa"/>
          </w:tcPr>
          <w:p w14:paraId="5B338BED" w14:textId="77777777" w:rsidR="00E8069C" w:rsidRDefault="00E8069C">
            <w:r>
              <w:t>413</w:t>
            </w:r>
          </w:p>
        </w:tc>
        <w:tc>
          <w:tcPr>
            <w:tcW w:w="615" w:type="dxa"/>
          </w:tcPr>
          <w:p w14:paraId="3A24A18B" w14:textId="77777777" w:rsidR="00E8069C" w:rsidRDefault="00E8069C">
            <w:r>
              <w:t>17785</w:t>
            </w:r>
          </w:p>
        </w:tc>
        <w:tc>
          <w:tcPr>
            <w:tcW w:w="960" w:type="dxa"/>
          </w:tcPr>
          <w:p w14:paraId="2A5630BB" w14:textId="77777777" w:rsidR="00E8069C" w:rsidRDefault="00E8069C">
            <w:r>
              <w:t>Namra Rasheed</w:t>
            </w:r>
          </w:p>
        </w:tc>
        <w:tc>
          <w:tcPr>
            <w:tcW w:w="935" w:type="dxa"/>
          </w:tcPr>
          <w:p w14:paraId="47984A9A" w14:textId="77777777" w:rsidR="00E8069C" w:rsidRDefault="00E8069C">
            <w:r>
              <w:t>Rasheed Ahmad Azaad</w:t>
            </w:r>
          </w:p>
        </w:tc>
        <w:tc>
          <w:tcPr>
            <w:tcW w:w="957" w:type="dxa"/>
          </w:tcPr>
          <w:p w14:paraId="3872D987" w14:textId="77777777" w:rsidR="00E8069C" w:rsidRDefault="00E8069C">
            <w:r>
              <w:t>102375-p</w:t>
            </w:r>
          </w:p>
        </w:tc>
        <w:tc>
          <w:tcPr>
            <w:tcW w:w="700" w:type="dxa"/>
          </w:tcPr>
          <w:p w14:paraId="5F19DC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2C0CE2" w14:textId="77777777" w:rsidR="00E8069C" w:rsidRDefault="00E8069C">
            <w:r>
              <w:t>14.033333</w:t>
            </w:r>
          </w:p>
        </w:tc>
        <w:tc>
          <w:tcPr>
            <w:tcW w:w="598" w:type="dxa"/>
          </w:tcPr>
          <w:p w14:paraId="7AF72E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C9E7F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D616E7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B3959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3455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C18917" w14:textId="77777777" w:rsidR="00E8069C" w:rsidRDefault="00E8069C">
            <w:r>
              <w:t>66.533333</w:t>
            </w:r>
          </w:p>
        </w:tc>
      </w:tr>
      <w:tr w:rsidR="00E8069C" w14:paraId="0008D080" w14:textId="77777777" w:rsidTr="00E8069C">
        <w:tc>
          <w:tcPr>
            <w:tcW w:w="1133" w:type="dxa"/>
          </w:tcPr>
          <w:p w14:paraId="02E3DC15" w14:textId="77777777" w:rsidR="00E8069C" w:rsidRDefault="00E8069C">
            <w:r>
              <w:t>414</w:t>
            </w:r>
          </w:p>
        </w:tc>
        <w:tc>
          <w:tcPr>
            <w:tcW w:w="615" w:type="dxa"/>
          </w:tcPr>
          <w:p w14:paraId="4B172A15" w14:textId="77777777" w:rsidR="00E8069C" w:rsidRDefault="00E8069C">
            <w:r>
              <w:t>4500</w:t>
            </w:r>
          </w:p>
        </w:tc>
        <w:tc>
          <w:tcPr>
            <w:tcW w:w="960" w:type="dxa"/>
          </w:tcPr>
          <w:p w14:paraId="52B64357" w14:textId="77777777" w:rsidR="00E8069C" w:rsidRDefault="00E8069C">
            <w:r>
              <w:t>Syeda Amna Zainab Naqvi</w:t>
            </w:r>
          </w:p>
        </w:tc>
        <w:tc>
          <w:tcPr>
            <w:tcW w:w="935" w:type="dxa"/>
          </w:tcPr>
          <w:p w14:paraId="35424709" w14:textId="77777777" w:rsidR="00E8069C" w:rsidRDefault="00E8069C">
            <w:r>
              <w:t>Asad Abbas Naqvi</w:t>
            </w:r>
          </w:p>
        </w:tc>
        <w:tc>
          <w:tcPr>
            <w:tcW w:w="957" w:type="dxa"/>
          </w:tcPr>
          <w:p w14:paraId="4AABE35C" w14:textId="77777777" w:rsidR="00E8069C" w:rsidRDefault="00E8069C">
            <w:r>
              <w:t>64560-P</w:t>
            </w:r>
          </w:p>
        </w:tc>
        <w:tc>
          <w:tcPr>
            <w:tcW w:w="700" w:type="dxa"/>
          </w:tcPr>
          <w:p w14:paraId="4C2C11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B739C2" w14:textId="77777777" w:rsidR="00E8069C" w:rsidRDefault="00E8069C">
            <w:r>
              <w:t>14.530435</w:t>
            </w:r>
          </w:p>
        </w:tc>
        <w:tc>
          <w:tcPr>
            <w:tcW w:w="598" w:type="dxa"/>
          </w:tcPr>
          <w:p w14:paraId="7D2FB0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9F77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B1A1E9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6A9D64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1328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F632D5" w14:textId="77777777" w:rsidR="00E8069C" w:rsidRDefault="00E8069C">
            <w:r>
              <w:t>66.530435</w:t>
            </w:r>
          </w:p>
        </w:tc>
      </w:tr>
      <w:tr w:rsidR="00E8069C" w14:paraId="25079686" w14:textId="77777777" w:rsidTr="00E8069C">
        <w:tc>
          <w:tcPr>
            <w:tcW w:w="1133" w:type="dxa"/>
          </w:tcPr>
          <w:p w14:paraId="6D337E0A" w14:textId="77777777" w:rsidR="00E8069C" w:rsidRDefault="00E8069C">
            <w:r>
              <w:t>415</w:t>
            </w:r>
          </w:p>
        </w:tc>
        <w:tc>
          <w:tcPr>
            <w:tcW w:w="615" w:type="dxa"/>
          </w:tcPr>
          <w:p w14:paraId="0163E82F" w14:textId="77777777" w:rsidR="00E8069C" w:rsidRDefault="00E8069C">
            <w:r>
              <w:t>15275</w:t>
            </w:r>
          </w:p>
        </w:tc>
        <w:tc>
          <w:tcPr>
            <w:tcW w:w="960" w:type="dxa"/>
          </w:tcPr>
          <w:p w14:paraId="70CEFC6F" w14:textId="77777777" w:rsidR="00E8069C" w:rsidRDefault="00E8069C">
            <w:r>
              <w:t>Amna Akram</w:t>
            </w:r>
          </w:p>
        </w:tc>
        <w:tc>
          <w:tcPr>
            <w:tcW w:w="935" w:type="dxa"/>
          </w:tcPr>
          <w:p w14:paraId="4FB7125B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3D47FEF5" w14:textId="77777777" w:rsidR="00E8069C" w:rsidRDefault="00E8069C">
            <w:r>
              <w:t>82736-p</w:t>
            </w:r>
          </w:p>
        </w:tc>
        <w:tc>
          <w:tcPr>
            <w:tcW w:w="700" w:type="dxa"/>
          </w:tcPr>
          <w:p w14:paraId="1AEBED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F1D899" w14:textId="77777777" w:rsidR="00E8069C" w:rsidRDefault="00E8069C">
            <w:r>
              <w:t>14.029167</w:t>
            </w:r>
          </w:p>
        </w:tc>
        <w:tc>
          <w:tcPr>
            <w:tcW w:w="598" w:type="dxa"/>
          </w:tcPr>
          <w:p w14:paraId="440F4D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178BD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5D045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F7C1E6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A804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C19897" w14:textId="77777777" w:rsidR="00E8069C" w:rsidRDefault="00E8069C">
            <w:r>
              <w:t>66.529167</w:t>
            </w:r>
          </w:p>
        </w:tc>
      </w:tr>
      <w:tr w:rsidR="00E8069C" w14:paraId="038BF3F0" w14:textId="77777777" w:rsidTr="00E8069C">
        <w:tc>
          <w:tcPr>
            <w:tcW w:w="1133" w:type="dxa"/>
          </w:tcPr>
          <w:p w14:paraId="2F2658F7" w14:textId="77777777" w:rsidR="00E8069C" w:rsidRDefault="00E8069C">
            <w:r>
              <w:t>416</w:t>
            </w:r>
          </w:p>
        </w:tc>
        <w:tc>
          <w:tcPr>
            <w:tcW w:w="615" w:type="dxa"/>
          </w:tcPr>
          <w:p w14:paraId="17867D47" w14:textId="77777777" w:rsidR="00E8069C" w:rsidRDefault="00E8069C">
            <w:r>
              <w:t>16219</w:t>
            </w:r>
          </w:p>
        </w:tc>
        <w:tc>
          <w:tcPr>
            <w:tcW w:w="960" w:type="dxa"/>
          </w:tcPr>
          <w:p w14:paraId="1D80D6F9" w14:textId="77777777" w:rsidR="00E8069C" w:rsidRDefault="00E8069C">
            <w:r>
              <w:t>Saqib Allah Dad</w:t>
            </w:r>
          </w:p>
        </w:tc>
        <w:tc>
          <w:tcPr>
            <w:tcW w:w="935" w:type="dxa"/>
          </w:tcPr>
          <w:p w14:paraId="72C3E18D" w14:textId="77777777" w:rsidR="00E8069C" w:rsidRDefault="00E8069C">
            <w:r>
              <w:t>Malik Allah dad kan</w:t>
            </w:r>
          </w:p>
        </w:tc>
        <w:tc>
          <w:tcPr>
            <w:tcW w:w="957" w:type="dxa"/>
          </w:tcPr>
          <w:p w14:paraId="5FB0C8EB" w14:textId="77777777" w:rsidR="00E8069C" w:rsidRDefault="00E8069C">
            <w:r>
              <w:t>81723-P</w:t>
            </w:r>
          </w:p>
        </w:tc>
        <w:tc>
          <w:tcPr>
            <w:tcW w:w="700" w:type="dxa"/>
          </w:tcPr>
          <w:p w14:paraId="7F4BF2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AFD18A" w14:textId="77777777" w:rsidR="00E8069C" w:rsidRDefault="00E8069C">
            <w:r>
              <w:t>14.017143</w:t>
            </w:r>
          </w:p>
        </w:tc>
        <w:tc>
          <w:tcPr>
            <w:tcW w:w="598" w:type="dxa"/>
          </w:tcPr>
          <w:p w14:paraId="37064D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E5C9A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754E7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04F82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52D6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F6AE5D" w14:textId="77777777" w:rsidR="00E8069C" w:rsidRDefault="00E8069C">
            <w:r>
              <w:t>66.517143</w:t>
            </w:r>
          </w:p>
        </w:tc>
      </w:tr>
      <w:tr w:rsidR="00E8069C" w14:paraId="0629A4FD" w14:textId="77777777" w:rsidTr="00E8069C">
        <w:tc>
          <w:tcPr>
            <w:tcW w:w="1133" w:type="dxa"/>
          </w:tcPr>
          <w:p w14:paraId="2B1A02F9" w14:textId="77777777" w:rsidR="00E8069C" w:rsidRDefault="00E8069C">
            <w:r>
              <w:t>417</w:t>
            </w:r>
          </w:p>
        </w:tc>
        <w:tc>
          <w:tcPr>
            <w:tcW w:w="615" w:type="dxa"/>
          </w:tcPr>
          <w:p w14:paraId="137622C3" w14:textId="77777777" w:rsidR="00E8069C" w:rsidRDefault="00E8069C">
            <w:r>
              <w:t>18555</w:t>
            </w:r>
          </w:p>
        </w:tc>
        <w:tc>
          <w:tcPr>
            <w:tcW w:w="960" w:type="dxa"/>
          </w:tcPr>
          <w:p w14:paraId="362056CD" w14:textId="77777777" w:rsidR="00E8069C" w:rsidRDefault="00E8069C">
            <w:r>
              <w:t>Ali Asad Ullah</w:t>
            </w:r>
          </w:p>
        </w:tc>
        <w:tc>
          <w:tcPr>
            <w:tcW w:w="935" w:type="dxa"/>
          </w:tcPr>
          <w:p w14:paraId="11AEC6A6" w14:textId="77777777" w:rsidR="00E8069C" w:rsidRDefault="00E8069C">
            <w:r>
              <w:t>Shafiq ahmed</w:t>
            </w:r>
          </w:p>
        </w:tc>
        <w:tc>
          <w:tcPr>
            <w:tcW w:w="957" w:type="dxa"/>
          </w:tcPr>
          <w:p w14:paraId="79078F6A" w14:textId="77777777" w:rsidR="00E8069C" w:rsidRDefault="00E8069C">
            <w:r>
              <w:t>94955-P</w:t>
            </w:r>
          </w:p>
        </w:tc>
        <w:tc>
          <w:tcPr>
            <w:tcW w:w="700" w:type="dxa"/>
          </w:tcPr>
          <w:p w14:paraId="09D163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D00969" w14:textId="77777777" w:rsidR="00E8069C" w:rsidRDefault="00E8069C">
            <w:r>
              <w:t>14.0125</w:t>
            </w:r>
          </w:p>
        </w:tc>
        <w:tc>
          <w:tcPr>
            <w:tcW w:w="598" w:type="dxa"/>
          </w:tcPr>
          <w:p w14:paraId="0805D82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418C2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4A9D0E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1BF7AD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D782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B2D1DC" w14:textId="77777777" w:rsidR="00E8069C" w:rsidRDefault="00E8069C">
            <w:r>
              <w:t>66.5125</w:t>
            </w:r>
          </w:p>
        </w:tc>
      </w:tr>
      <w:tr w:rsidR="00E8069C" w14:paraId="0732A8A5" w14:textId="77777777" w:rsidTr="00E8069C">
        <w:tc>
          <w:tcPr>
            <w:tcW w:w="1133" w:type="dxa"/>
          </w:tcPr>
          <w:p w14:paraId="06AB3D01" w14:textId="77777777" w:rsidR="00E8069C" w:rsidRDefault="00E8069C">
            <w:r>
              <w:t>418</w:t>
            </w:r>
          </w:p>
        </w:tc>
        <w:tc>
          <w:tcPr>
            <w:tcW w:w="615" w:type="dxa"/>
          </w:tcPr>
          <w:p w14:paraId="0DE819F7" w14:textId="77777777" w:rsidR="00E8069C" w:rsidRDefault="00E8069C">
            <w:r>
              <w:t>7386</w:t>
            </w:r>
          </w:p>
        </w:tc>
        <w:tc>
          <w:tcPr>
            <w:tcW w:w="960" w:type="dxa"/>
          </w:tcPr>
          <w:p w14:paraId="1C38DBB9" w14:textId="77777777" w:rsidR="00E8069C" w:rsidRDefault="00E8069C">
            <w:r>
              <w:t>Maryum Naveed</w:t>
            </w:r>
          </w:p>
        </w:tc>
        <w:tc>
          <w:tcPr>
            <w:tcW w:w="935" w:type="dxa"/>
          </w:tcPr>
          <w:p w14:paraId="4C51FB28" w14:textId="77777777" w:rsidR="00E8069C" w:rsidRDefault="00E8069C">
            <w:r>
              <w:t>Muhammad Mashood</w:t>
            </w:r>
          </w:p>
        </w:tc>
        <w:tc>
          <w:tcPr>
            <w:tcW w:w="957" w:type="dxa"/>
          </w:tcPr>
          <w:p w14:paraId="001D1B28" w14:textId="77777777" w:rsidR="00E8069C" w:rsidRDefault="00E8069C">
            <w:r>
              <w:t>95051-p</w:t>
            </w:r>
          </w:p>
        </w:tc>
        <w:tc>
          <w:tcPr>
            <w:tcW w:w="700" w:type="dxa"/>
          </w:tcPr>
          <w:p w14:paraId="6E8EAC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805C72" w14:textId="77777777" w:rsidR="00E8069C" w:rsidRDefault="00E8069C">
            <w:r>
              <w:t>14.008333</w:t>
            </w:r>
          </w:p>
        </w:tc>
        <w:tc>
          <w:tcPr>
            <w:tcW w:w="598" w:type="dxa"/>
          </w:tcPr>
          <w:p w14:paraId="41676C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C540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538DA3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11785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5E22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572BA9" w14:textId="77777777" w:rsidR="00E8069C" w:rsidRDefault="00E8069C">
            <w:r>
              <w:t>66.508333</w:t>
            </w:r>
          </w:p>
        </w:tc>
      </w:tr>
      <w:tr w:rsidR="00E8069C" w14:paraId="48FDD1C8" w14:textId="77777777" w:rsidTr="00E8069C">
        <w:tc>
          <w:tcPr>
            <w:tcW w:w="1133" w:type="dxa"/>
          </w:tcPr>
          <w:p w14:paraId="3D7C88E6" w14:textId="77777777" w:rsidR="00E8069C" w:rsidRDefault="00E8069C">
            <w:r>
              <w:t>419</w:t>
            </w:r>
          </w:p>
        </w:tc>
        <w:tc>
          <w:tcPr>
            <w:tcW w:w="615" w:type="dxa"/>
          </w:tcPr>
          <w:p w14:paraId="6A09937B" w14:textId="77777777" w:rsidR="00E8069C" w:rsidRDefault="00E8069C">
            <w:r>
              <w:t>6951</w:t>
            </w:r>
          </w:p>
        </w:tc>
        <w:tc>
          <w:tcPr>
            <w:tcW w:w="960" w:type="dxa"/>
          </w:tcPr>
          <w:p w14:paraId="0C6BD3DE" w14:textId="77777777" w:rsidR="00E8069C" w:rsidRDefault="00E8069C">
            <w:r>
              <w:t>Dr Zarghona Arshad</w:t>
            </w:r>
          </w:p>
        </w:tc>
        <w:tc>
          <w:tcPr>
            <w:tcW w:w="935" w:type="dxa"/>
          </w:tcPr>
          <w:p w14:paraId="1FAB9AA1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1557E80F" w14:textId="77777777" w:rsidR="00E8069C" w:rsidRDefault="00E8069C">
            <w:r>
              <w:t>80155-P</w:t>
            </w:r>
          </w:p>
        </w:tc>
        <w:tc>
          <w:tcPr>
            <w:tcW w:w="700" w:type="dxa"/>
          </w:tcPr>
          <w:p w14:paraId="6A558B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C49DAE" w14:textId="77777777" w:rsidR="00E8069C" w:rsidRDefault="00E8069C">
            <w:r>
              <w:t>14.007547</w:t>
            </w:r>
          </w:p>
        </w:tc>
        <w:tc>
          <w:tcPr>
            <w:tcW w:w="598" w:type="dxa"/>
          </w:tcPr>
          <w:p w14:paraId="07E217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A2894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178536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023CF7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DABB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4BCCD4" w14:textId="77777777" w:rsidR="00E8069C" w:rsidRDefault="00E8069C">
            <w:r>
              <w:t>66.507547</w:t>
            </w:r>
          </w:p>
        </w:tc>
      </w:tr>
      <w:tr w:rsidR="00E8069C" w14:paraId="1CC55F18" w14:textId="77777777" w:rsidTr="00E8069C">
        <w:tc>
          <w:tcPr>
            <w:tcW w:w="1133" w:type="dxa"/>
          </w:tcPr>
          <w:p w14:paraId="4C65CDBB" w14:textId="77777777" w:rsidR="00E8069C" w:rsidRDefault="00E8069C">
            <w:r>
              <w:t>420</w:t>
            </w:r>
          </w:p>
        </w:tc>
        <w:tc>
          <w:tcPr>
            <w:tcW w:w="615" w:type="dxa"/>
          </w:tcPr>
          <w:p w14:paraId="0E15B7AF" w14:textId="77777777" w:rsidR="00E8069C" w:rsidRDefault="00E8069C">
            <w:r>
              <w:t>5001</w:t>
            </w:r>
          </w:p>
        </w:tc>
        <w:tc>
          <w:tcPr>
            <w:tcW w:w="960" w:type="dxa"/>
          </w:tcPr>
          <w:p w14:paraId="7234765C" w14:textId="77777777" w:rsidR="00E8069C" w:rsidRDefault="00E8069C">
            <w:r>
              <w:t>Sadaf Nisar</w:t>
            </w:r>
          </w:p>
        </w:tc>
        <w:tc>
          <w:tcPr>
            <w:tcW w:w="935" w:type="dxa"/>
          </w:tcPr>
          <w:p w14:paraId="61AD93B1" w14:textId="77777777" w:rsidR="00E8069C" w:rsidRDefault="00E8069C">
            <w:r>
              <w:t>Nisar Ahmad</w:t>
            </w:r>
          </w:p>
        </w:tc>
        <w:tc>
          <w:tcPr>
            <w:tcW w:w="957" w:type="dxa"/>
          </w:tcPr>
          <w:p w14:paraId="5B07D945" w14:textId="77777777" w:rsidR="00E8069C" w:rsidRDefault="00E8069C">
            <w:r>
              <w:t>97679-P</w:t>
            </w:r>
          </w:p>
        </w:tc>
        <w:tc>
          <w:tcPr>
            <w:tcW w:w="700" w:type="dxa"/>
          </w:tcPr>
          <w:p w14:paraId="136195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B81060" w14:textId="77777777" w:rsidR="00E8069C" w:rsidRDefault="00E8069C">
            <w:r>
              <w:t>14.004167</w:t>
            </w:r>
          </w:p>
        </w:tc>
        <w:tc>
          <w:tcPr>
            <w:tcW w:w="598" w:type="dxa"/>
          </w:tcPr>
          <w:p w14:paraId="2D58F6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F100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B46023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2D916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4A9D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7B3C4F" w14:textId="77777777" w:rsidR="00E8069C" w:rsidRDefault="00E8069C">
            <w:r>
              <w:t>66.504167</w:t>
            </w:r>
          </w:p>
        </w:tc>
      </w:tr>
      <w:tr w:rsidR="00E8069C" w14:paraId="239F9756" w14:textId="77777777" w:rsidTr="00E8069C">
        <w:tc>
          <w:tcPr>
            <w:tcW w:w="1133" w:type="dxa"/>
          </w:tcPr>
          <w:p w14:paraId="5ADDDEA1" w14:textId="77777777" w:rsidR="00E8069C" w:rsidRDefault="00E8069C">
            <w:r>
              <w:t>421</w:t>
            </w:r>
          </w:p>
        </w:tc>
        <w:tc>
          <w:tcPr>
            <w:tcW w:w="615" w:type="dxa"/>
          </w:tcPr>
          <w:p w14:paraId="2BFFE159" w14:textId="77777777" w:rsidR="00E8069C" w:rsidRDefault="00E8069C">
            <w:r>
              <w:t>2830</w:t>
            </w:r>
          </w:p>
        </w:tc>
        <w:tc>
          <w:tcPr>
            <w:tcW w:w="960" w:type="dxa"/>
          </w:tcPr>
          <w:p w14:paraId="1274E289" w14:textId="77777777" w:rsidR="00E8069C" w:rsidRDefault="00E8069C">
            <w:r>
              <w:t>Arooj Mukhtar</w:t>
            </w:r>
          </w:p>
        </w:tc>
        <w:tc>
          <w:tcPr>
            <w:tcW w:w="935" w:type="dxa"/>
          </w:tcPr>
          <w:p w14:paraId="29235506" w14:textId="77777777" w:rsidR="00E8069C" w:rsidRDefault="00E8069C">
            <w:r>
              <w:t>Mukhtar Hussain</w:t>
            </w:r>
          </w:p>
        </w:tc>
        <w:tc>
          <w:tcPr>
            <w:tcW w:w="957" w:type="dxa"/>
          </w:tcPr>
          <w:p w14:paraId="4B8183F2" w14:textId="77777777" w:rsidR="00E8069C" w:rsidRDefault="00E8069C">
            <w:r>
              <w:t>96822-P</w:t>
            </w:r>
          </w:p>
        </w:tc>
        <w:tc>
          <w:tcPr>
            <w:tcW w:w="700" w:type="dxa"/>
          </w:tcPr>
          <w:p w14:paraId="6B7F2D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F6BA07" w14:textId="77777777" w:rsidR="00E8069C" w:rsidRDefault="00E8069C">
            <w:r>
              <w:t>13.991667</w:t>
            </w:r>
          </w:p>
        </w:tc>
        <w:tc>
          <w:tcPr>
            <w:tcW w:w="598" w:type="dxa"/>
          </w:tcPr>
          <w:p w14:paraId="7C4B5B9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064AE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7595F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80697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EDAA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BBEDD3" w14:textId="77777777" w:rsidR="00E8069C" w:rsidRDefault="00E8069C">
            <w:r>
              <w:t>66.491667</w:t>
            </w:r>
          </w:p>
        </w:tc>
      </w:tr>
      <w:tr w:rsidR="00E8069C" w14:paraId="720E1702" w14:textId="77777777" w:rsidTr="00E8069C">
        <w:tc>
          <w:tcPr>
            <w:tcW w:w="1133" w:type="dxa"/>
          </w:tcPr>
          <w:p w14:paraId="3C7D966F" w14:textId="77777777" w:rsidR="00E8069C" w:rsidRDefault="00E8069C">
            <w:r>
              <w:t>422</w:t>
            </w:r>
          </w:p>
        </w:tc>
        <w:tc>
          <w:tcPr>
            <w:tcW w:w="615" w:type="dxa"/>
          </w:tcPr>
          <w:p w14:paraId="3031B78D" w14:textId="77777777" w:rsidR="00E8069C" w:rsidRDefault="00E8069C">
            <w:r>
              <w:t>1325</w:t>
            </w:r>
          </w:p>
        </w:tc>
        <w:tc>
          <w:tcPr>
            <w:tcW w:w="960" w:type="dxa"/>
          </w:tcPr>
          <w:p w14:paraId="7E5B68DF" w14:textId="77777777" w:rsidR="00E8069C" w:rsidRDefault="00E8069C">
            <w:r>
              <w:t>Maria Mumtaz</w:t>
            </w:r>
          </w:p>
        </w:tc>
        <w:tc>
          <w:tcPr>
            <w:tcW w:w="935" w:type="dxa"/>
          </w:tcPr>
          <w:p w14:paraId="13D32C40" w14:textId="77777777" w:rsidR="00E8069C" w:rsidRDefault="00E8069C">
            <w:r>
              <w:t>Mumtaz Hussain Khan</w:t>
            </w:r>
          </w:p>
        </w:tc>
        <w:tc>
          <w:tcPr>
            <w:tcW w:w="957" w:type="dxa"/>
          </w:tcPr>
          <w:p w14:paraId="275542D5" w14:textId="77777777" w:rsidR="00E8069C" w:rsidRDefault="00E8069C">
            <w:r>
              <w:t>4693-AJK</w:t>
            </w:r>
          </w:p>
        </w:tc>
        <w:tc>
          <w:tcPr>
            <w:tcW w:w="700" w:type="dxa"/>
          </w:tcPr>
          <w:p w14:paraId="2D78E49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E6A2B1" w14:textId="77777777" w:rsidR="00E8069C" w:rsidRDefault="00E8069C">
            <w:r>
              <w:t>14.820833</w:t>
            </w:r>
          </w:p>
        </w:tc>
        <w:tc>
          <w:tcPr>
            <w:tcW w:w="598" w:type="dxa"/>
          </w:tcPr>
          <w:p w14:paraId="57FC23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E570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090861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4C9340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2761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DF2EAB" w14:textId="77777777" w:rsidR="00E8069C" w:rsidRDefault="00E8069C">
            <w:r>
              <w:t>66.4875</w:t>
            </w:r>
          </w:p>
        </w:tc>
      </w:tr>
      <w:tr w:rsidR="00E8069C" w14:paraId="1ECA53B4" w14:textId="77777777" w:rsidTr="00E8069C">
        <w:tc>
          <w:tcPr>
            <w:tcW w:w="1133" w:type="dxa"/>
          </w:tcPr>
          <w:p w14:paraId="21958D1B" w14:textId="77777777" w:rsidR="00E8069C" w:rsidRDefault="00E8069C">
            <w:r>
              <w:t>423</w:t>
            </w:r>
          </w:p>
        </w:tc>
        <w:tc>
          <w:tcPr>
            <w:tcW w:w="615" w:type="dxa"/>
          </w:tcPr>
          <w:p w14:paraId="4C03B48D" w14:textId="77777777" w:rsidR="00E8069C" w:rsidRDefault="00E8069C">
            <w:r>
              <w:t>6669</w:t>
            </w:r>
          </w:p>
        </w:tc>
        <w:tc>
          <w:tcPr>
            <w:tcW w:w="960" w:type="dxa"/>
          </w:tcPr>
          <w:p w14:paraId="453257B8" w14:textId="77777777" w:rsidR="00E8069C" w:rsidRDefault="00E8069C">
            <w:r>
              <w:t>Nadia Siddique</w:t>
            </w:r>
          </w:p>
        </w:tc>
        <w:tc>
          <w:tcPr>
            <w:tcW w:w="935" w:type="dxa"/>
          </w:tcPr>
          <w:p w14:paraId="375C0729" w14:textId="77777777" w:rsidR="00E8069C" w:rsidRDefault="00E8069C">
            <w:r>
              <w:t>haji muhammad siddique</w:t>
            </w:r>
          </w:p>
        </w:tc>
        <w:tc>
          <w:tcPr>
            <w:tcW w:w="957" w:type="dxa"/>
          </w:tcPr>
          <w:p w14:paraId="608B7726" w14:textId="77777777" w:rsidR="00E8069C" w:rsidRDefault="00E8069C">
            <w:r>
              <w:t>102009-P</w:t>
            </w:r>
          </w:p>
        </w:tc>
        <w:tc>
          <w:tcPr>
            <w:tcW w:w="700" w:type="dxa"/>
          </w:tcPr>
          <w:p w14:paraId="4320E8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8819FC" w14:textId="77777777" w:rsidR="00E8069C" w:rsidRDefault="00E8069C">
            <w:r>
              <w:t>14.8125</w:t>
            </w:r>
          </w:p>
        </w:tc>
        <w:tc>
          <w:tcPr>
            <w:tcW w:w="598" w:type="dxa"/>
          </w:tcPr>
          <w:p w14:paraId="6059C1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67B74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BEE154D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17B3F8F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6345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748975" w14:textId="77777777" w:rsidR="00E8069C" w:rsidRDefault="00E8069C">
            <w:r>
              <w:t>66.479167</w:t>
            </w:r>
          </w:p>
        </w:tc>
      </w:tr>
      <w:tr w:rsidR="00E8069C" w14:paraId="2F9D5853" w14:textId="77777777" w:rsidTr="00E8069C">
        <w:tc>
          <w:tcPr>
            <w:tcW w:w="1133" w:type="dxa"/>
          </w:tcPr>
          <w:p w14:paraId="52F9E027" w14:textId="77777777" w:rsidR="00E8069C" w:rsidRDefault="00E8069C">
            <w:r>
              <w:t>424</w:t>
            </w:r>
          </w:p>
        </w:tc>
        <w:tc>
          <w:tcPr>
            <w:tcW w:w="615" w:type="dxa"/>
          </w:tcPr>
          <w:p w14:paraId="47713031" w14:textId="77777777" w:rsidR="00E8069C" w:rsidRDefault="00E8069C">
            <w:r>
              <w:t>5779</w:t>
            </w:r>
          </w:p>
        </w:tc>
        <w:tc>
          <w:tcPr>
            <w:tcW w:w="960" w:type="dxa"/>
          </w:tcPr>
          <w:p w14:paraId="5C529174" w14:textId="77777777" w:rsidR="00E8069C" w:rsidRDefault="00E8069C">
            <w:r>
              <w:t>Khizra Gull</w:t>
            </w:r>
          </w:p>
        </w:tc>
        <w:tc>
          <w:tcPr>
            <w:tcW w:w="935" w:type="dxa"/>
          </w:tcPr>
          <w:p w14:paraId="66A2FE2F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15FE3242" w14:textId="77777777" w:rsidR="00E8069C" w:rsidRDefault="00E8069C">
            <w:r>
              <w:t>86420-P</w:t>
            </w:r>
          </w:p>
        </w:tc>
        <w:tc>
          <w:tcPr>
            <w:tcW w:w="700" w:type="dxa"/>
          </w:tcPr>
          <w:p w14:paraId="0D9D89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BF960A" w14:textId="77777777" w:rsidR="00E8069C" w:rsidRDefault="00E8069C">
            <w:r>
              <w:t>13.978723</w:t>
            </w:r>
          </w:p>
        </w:tc>
        <w:tc>
          <w:tcPr>
            <w:tcW w:w="598" w:type="dxa"/>
          </w:tcPr>
          <w:p w14:paraId="23EBEF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5F248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09C81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04E84F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4F79F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0756E5" w14:textId="77777777" w:rsidR="00E8069C" w:rsidRDefault="00E8069C">
            <w:r>
              <w:t>66.478723</w:t>
            </w:r>
          </w:p>
        </w:tc>
      </w:tr>
      <w:tr w:rsidR="00E8069C" w14:paraId="548DD993" w14:textId="77777777" w:rsidTr="00E8069C">
        <w:tc>
          <w:tcPr>
            <w:tcW w:w="1133" w:type="dxa"/>
          </w:tcPr>
          <w:p w14:paraId="4252266B" w14:textId="77777777" w:rsidR="00E8069C" w:rsidRDefault="00E8069C">
            <w:r>
              <w:t>425</w:t>
            </w:r>
          </w:p>
        </w:tc>
        <w:tc>
          <w:tcPr>
            <w:tcW w:w="615" w:type="dxa"/>
          </w:tcPr>
          <w:p w14:paraId="73FDAAF1" w14:textId="77777777" w:rsidR="00E8069C" w:rsidRDefault="00E8069C">
            <w:r>
              <w:t>5365</w:t>
            </w:r>
          </w:p>
        </w:tc>
        <w:tc>
          <w:tcPr>
            <w:tcW w:w="960" w:type="dxa"/>
          </w:tcPr>
          <w:p w14:paraId="6593C946" w14:textId="77777777" w:rsidR="00E8069C" w:rsidRDefault="00E8069C">
            <w:r>
              <w:t>Samar Razia Maqsood Arif</w:t>
            </w:r>
          </w:p>
        </w:tc>
        <w:tc>
          <w:tcPr>
            <w:tcW w:w="935" w:type="dxa"/>
          </w:tcPr>
          <w:p w14:paraId="719D67A8" w14:textId="77777777" w:rsidR="00E8069C" w:rsidRDefault="00E8069C">
            <w:r>
              <w:t>Muhammad Maqsood Arif</w:t>
            </w:r>
          </w:p>
        </w:tc>
        <w:tc>
          <w:tcPr>
            <w:tcW w:w="957" w:type="dxa"/>
          </w:tcPr>
          <w:p w14:paraId="3E9E8115" w14:textId="77777777" w:rsidR="00E8069C" w:rsidRDefault="00E8069C">
            <w:r>
              <w:t>97693-P</w:t>
            </w:r>
          </w:p>
        </w:tc>
        <w:tc>
          <w:tcPr>
            <w:tcW w:w="700" w:type="dxa"/>
          </w:tcPr>
          <w:p w14:paraId="3C8A4F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1919E7" w14:textId="77777777" w:rsidR="00E8069C" w:rsidRDefault="00E8069C">
            <w:r>
              <w:t>14.941667</w:t>
            </w:r>
          </w:p>
        </w:tc>
        <w:tc>
          <w:tcPr>
            <w:tcW w:w="598" w:type="dxa"/>
          </w:tcPr>
          <w:p w14:paraId="5B0367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95E1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ED3C32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042AF5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151C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F246AA" w14:textId="77777777" w:rsidR="00E8069C" w:rsidRDefault="00E8069C">
            <w:r>
              <w:t>66.441667</w:t>
            </w:r>
          </w:p>
        </w:tc>
      </w:tr>
      <w:tr w:rsidR="00E8069C" w14:paraId="6525D637" w14:textId="77777777" w:rsidTr="00E8069C">
        <w:tc>
          <w:tcPr>
            <w:tcW w:w="1133" w:type="dxa"/>
          </w:tcPr>
          <w:p w14:paraId="60E0B2DE" w14:textId="77777777" w:rsidR="00E8069C" w:rsidRDefault="00E8069C">
            <w:r>
              <w:t>426</w:t>
            </w:r>
          </w:p>
        </w:tc>
        <w:tc>
          <w:tcPr>
            <w:tcW w:w="615" w:type="dxa"/>
          </w:tcPr>
          <w:p w14:paraId="51A121B0" w14:textId="77777777" w:rsidR="00E8069C" w:rsidRDefault="00E8069C">
            <w:r>
              <w:t>2034</w:t>
            </w:r>
          </w:p>
        </w:tc>
        <w:tc>
          <w:tcPr>
            <w:tcW w:w="960" w:type="dxa"/>
          </w:tcPr>
          <w:p w14:paraId="2D962DB6" w14:textId="77777777" w:rsidR="00E8069C" w:rsidRDefault="00E8069C">
            <w:r>
              <w:t>Ayesha Javaid</w:t>
            </w:r>
          </w:p>
        </w:tc>
        <w:tc>
          <w:tcPr>
            <w:tcW w:w="935" w:type="dxa"/>
          </w:tcPr>
          <w:p w14:paraId="7564719C" w14:textId="77777777" w:rsidR="00E8069C" w:rsidRDefault="00E8069C">
            <w:r>
              <w:t>M Javaid Akhter</w:t>
            </w:r>
          </w:p>
        </w:tc>
        <w:tc>
          <w:tcPr>
            <w:tcW w:w="957" w:type="dxa"/>
          </w:tcPr>
          <w:p w14:paraId="29676D5A" w14:textId="77777777" w:rsidR="00E8069C" w:rsidRDefault="00E8069C">
            <w:r>
              <w:t>93232-P</w:t>
            </w:r>
          </w:p>
        </w:tc>
        <w:tc>
          <w:tcPr>
            <w:tcW w:w="700" w:type="dxa"/>
          </w:tcPr>
          <w:p w14:paraId="0A5B4C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932FB4" w14:textId="77777777" w:rsidR="00E8069C" w:rsidRDefault="00E8069C">
            <w:r>
              <w:t>14.44</w:t>
            </w:r>
          </w:p>
        </w:tc>
        <w:tc>
          <w:tcPr>
            <w:tcW w:w="598" w:type="dxa"/>
          </w:tcPr>
          <w:p w14:paraId="0899FE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CE2CF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9FE22F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56B518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86BC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E772A4" w14:textId="77777777" w:rsidR="00E8069C" w:rsidRDefault="00E8069C">
            <w:r>
              <w:t>66.44</w:t>
            </w:r>
          </w:p>
        </w:tc>
      </w:tr>
      <w:tr w:rsidR="00E8069C" w14:paraId="19CE7C23" w14:textId="77777777" w:rsidTr="00E8069C">
        <w:tc>
          <w:tcPr>
            <w:tcW w:w="1133" w:type="dxa"/>
          </w:tcPr>
          <w:p w14:paraId="7797F79C" w14:textId="77777777" w:rsidR="00E8069C" w:rsidRDefault="00E8069C">
            <w:r>
              <w:t>427</w:t>
            </w:r>
          </w:p>
        </w:tc>
        <w:tc>
          <w:tcPr>
            <w:tcW w:w="615" w:type="dxa"/>
          </w:tcPr>
          <w:p w14:paraId="2EBAA405" w14:textId="77777777" w:rsidR="00E8069C" w:rsidRDefault="00E8069C">
            <w:r>
              <w:t>2961</w:t>
            </w:r>
          </w:p>
        </w:tc>
        <w:tc>
          <w:tcPr>
            <w:tcW w:w="960" w:type="dxa"/>
          </w:tcPr>
          <w:p w14:paraId="49333273" w14:textId="77777777" w:rsidR="00E8069C" w:rsidRDefault="00E8069C">
            <w:r>
              <w:t>Ammara Tehreem</w:t>
            </w:r>
          </w:p>
        </w:tc>
        <w:tc>
          <w:tcPr>
            <w:tcW w:w="935" w:type="dxa"/>
          </w:tcPr>
          <w:p w14:paraId="4C234F6D" w14:textId="77777777" w:rsidR="00E8069C" w:rsidRDefault="00E8069C">
            <w:r>
              <w:t>Muhammad Javaid Akhter Khan</w:t>
            </w:r>
          </w:p>
        </w:tc>
        <w:tc>
          <w:tcPr>
            <w:tcW w:w="957" w:type="dxa"/>
          </w:tcPr>
          <w:p w14:paraId="01AAE6C9" w14:textId="77777777" w:rsidR="00E8069C" w:rsidRDefault="00E8069C">
            <w:r>
              <w:t>99086-P</w:t>
            </w:r>
          </w:p>
        </w:tc>
        <w:tc>
          <w:tcPr>
            <w:tcW w:w="700" w:type="dxa"/>
          </w:tcPr>
          <w:p w14:paraId="6BB104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056A8E" w14:textId="77777777" w:rsidR="00E8069C" w:rsidRDefault="00E8069C">
            <w:r>
              <w:t>14.433333</w:t>
            </w:r>
          </w:p>
        </w:tc>
        <w:tc>
          <w:tcPr>
            <w:tcW w:w="598" w:type="dxa"/>
          </w:tcPr>
          <w:p w14:paraId="47D57F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98DB9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2C51BF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5A48E0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E61A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825A48" w14:textId="77777777" w:rsidR="00E8069C" w:rsidRDefault="00E8069C">
            <w:r>
              <w:t>66.433333</w:t>
            </w:r>
          </w:p>
        </w:tc>
      </w:tr>
      <w:tr w:rsidR="00E8069C" w14:paraId="094C49DC" w14:textId="77777777" w:rsidTr="00E8069C">
        <w:tc>
          <w:tcPr>
            <w:tcW w:w="1133" w:type="dxa"/>
          </w:tcPr>
          <w:p w14:paraId="217D077C" w14:textId="77777777" w:rsidR="00E8069C" w:rsidRDefault="00E8069C">
            <w:r>
              <w:t>428</w:t>
            </w:r>
          </w:p>
        </w:tc>
        <w:tc>
          <w:tcPr>
            <w:tcW w:w="615" w:type="dxa"/>
          </w:tcPr>
          <w:p w14:paraId="0B8E53B4" w14:textId="77777777" w:rsidR="00E8069C" w:rsidRDefault="00E8069C">
            <w:r>
              <w:t>2629</w:t>
            </w:r>
          </w:p>
        </w:tc>
        <w:tc>
          <w:tcPr>
            <w:tcW w:w="960" w:type="dxa"/>
          </w:tcPr>
          <w:p w14:paraId="6E2DDD74" w14:textId="77777777" w:rsidR="00E8069C" w:rsidRDefault="00E8069C">
            <w:r>
              <w:t>Afeen Malik</w:t>
            </w:r>
          </w:p>
        </w:tc>
        <w:tc>
          <w:tcPr>
            <w:tcW w:w="935" w:type="dxa"/>
          </w:tcPr>
          <w:p w14:paraId="7095ACC4" w14:textId="77777777" w:rsidR="00E8069C" w:rsidRDefault="00E8069C">
            <w:r>
              <w:t>Muhammad Saeed Akhtar</w:t>
            </w:r>
          </w:p>
        </w:tc>
        <w:tc>
          <w:tcPr>
            <w:tcW w:w="957" w:type="dxa"/>
          </w:tcPr>
          <w:p w14:paraId="3911BE56" w14:textId="77777777" w:rsidR="00E8069C" w:rsidRDefault="00E8069C">
            <w:r>
              <w:t>94200-P</w:t>
            </w:r>
          </w:p>
        </w:tc>
        <w:tc>
          <w:tcPr>
            <w:tcW w:w="700" w:type="dxa"/>
          </w:tcPr>
          <w:p w14:paraId="6BB7FB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44A001" w14:textId="77777777" w:rsidR="00E8069C" w:rsidRDefault="00E8069C">
            <w:r>
              <w:t>13.929167</w:t>
            </w:r>
          </w:p>
        </w:tc>
        <w:tc>
          <w:tcPr>
            <w:tcW w:w="598" w:type="dxa"/>
          </w:tcPr>
          <w:p w14:paraId="3FBAEB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E7979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B006A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EFCED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3E4C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16C339" w14:textId="77777777" w:rsidR="00E8069C" w:rsidRDefault="00E8069C">
            <w:r>
              <w:t>66.429167</w:t>
            </w:r>
          </w:p>
        </w:tc>
      </w:tr>
      <w:tr w:rsidR="00E8069C" w14:paraId="241A72EA" w14:textId="77777777" w:rsidTr="00E8069C">
        <w:tc>
          <w:tcPr>
            <w:tcW w:w="1133" w:type="dxa"/>
          </w:tcPr>
          <w:p w14:paraId="4EBA42D4" w14:textId="77777777" w:rsidR="00E8069C" w:rsidRDefault="00E8069C">
            <w:r>
              <w:t>429</w:t>
            </w:r>
          </w:p>
        </w:tc>
        <w:tc>
          <w:tcPr>
            <w:tcW w:w="615" w:type="dxa"/>
          </w:tcPr>
          <w:p w14:paraId="2D06EF79" w14:textId="77777777" w:rsidR="00E8069C" w:rsidRDefault="00E8069C">
            <w:r>
              <w:t>19072</w:t>
            </w:r>
          </w:p>
        </w:tc>
        <w:tc>
          <w:tcPr>
            <w:tcW w:w="960" w:type="dxa"/>
          </w:tcPr>
          <w:p w14:paraId="7E1DD0BE" w14:textId="77777777" w:rsidR="00E8069C" w:rsidRDefault="00E8069C">
            <w:r>
              <w:t>Javeria Kiran</w:t>
            </w:r>
          </w:p>
        </w:tc>
        <w:tc>
          <w:tcPr>
            <w:tcW w:w="935" w:type="dxa"/>
          </w:tcPr>
          <w:p w14:paraId="58DDF66B" w14:textId="77777777" w:rsidR="00E8069C" w:rsidRDefault="00E8069C">
            <w:r>
              <w:t>Khadim Hussain Chishti</w:t>
            </w:r>
          </w:p>
        </w:tc>
        <w:tc>
          <w:tcPr>
            <w:tcW w:w="957" w:type="dxa"/>
          </w:tcPr>
          <w:p w14:paraId="56434834" w14:textId="77777777" w:rsidR="00E8069C" w:rsidRDefault="00E8069C">
            <w:r>
              <w:t>94154-P</w:t>
            </w:r>
          </w:p>
        </w:tc>
        <w:tc>
          <w:tcPr>
            <w:tcW w:w="700" w:type="dxa"/>
          </w:tcPr>
          <w:p w14:paraId="20B416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DD0382" w14:textId="77777777" w:rsidR="00E8069C" w:rsidRDefault="00E8069C">
            <w:r>
              <w:t>13.925</w:t>
            </w:r>
          </w:p>
        </w:tc>
        <w:tc>
          <w:tcPr>
            <w:tcW w:w="598" w:type="dxa"/>
          </w:tcPr>
          <w:p w14:paraId="34DC5E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11120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ED99A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82D0A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E60D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A67D1D" w14:textId="77777777" w:rsidR="00E8069C" w:rsidRDefault="00E8069C">
            <w:r>
              <w:t>66.425</w:t>
            </w:r>
          </w:p>
        </w:tc>
      </w:tr>
      <w:tr w:rsidR="00E8069C" w14:paraId="55EBBF17" w14:textId="77777777" w:rsidTr="00E8069C">
        <w:tc>
          <w:tcPr>
            <w:tcW w:w="1133" w:type="dxa"/>
          </w:tcPr>
          <w:p w14:paraId="25B74962" w14:textId="77777777" w:rsidR="00E8069C" w:rsidRDefault="00E8069C">
            <w:r>
              <w:t>430</w:t>
            </w:r>
          </w:p>
        </w:tc>
        <w:tc>
          <w:tcPr>
            <w:tcW w:w="615" w:type="dxa"/>
          </w:tcPr>
          <w:p w14:paraId="6F4A7CD0" w14:textId="77777777" w:rsidR="00E8069C" w:rsidRDefault="00E8069C">
            <w:r>
              <w:t>2676</w:t>
            </w:r>
          </w:p>
        </w:tc>
        <w:tc>
          <w:tcPr>
            <w:tcW w:w="960" w:type="dxa"/>
          </w:tcPr>
          <w:p w14:paraId="17A32B7B" w14:textId="77777777" w:rsidR="00E8069C" w:rsidRDefault="00E8069C">
            <w:r>
              <w:t>Noreen Nazar</w:t>
            </w:r>
          </w:p>
        </w:tc>
        <w:tc>
          <w:tcPr>
            <w:tcW w:w="935" w:type="dxa"/>
          </w:tcPr>
          <w:p w14:paraId="69C7C128" w14:textId="77777777" w:rsidR="00E8069C" w:rsidRDefault="00E8069C">
            <w:r>
              <w:t>Sharjeel Ahmad</w:t>
            </w:r>
          </w:p>
        </w:tc>
        <w:tc>
          <w:tcPr>
            <w:tcW w:w="957" w:type="dxa"/>
          </w:tcPr>
          <w:p w14:paraId="2F4A1391" w14:textId="77777777" w:rsidR="00E8069C" w:rsidRDefault="00E8069C">
            <w:r>
              <w:t>98716-P</w:t>
            </w:r>
          </w:p>
        </w:tc>
        <w:tc>
          <w:tcPr>
            <w:tcW w:w="700" w:type="dxa"/>
          </w:tcPr>
          <w:p w14:paraId="16C709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C0802B" w14:textId="77777777" w:rsidR="00E8069C" w:rsidRDefault="00E8069C">
            <w:r>
              <w:t>14.416667</w:t>
            </w:r>
          </w:p>
        </w:tc>
        <w:tc>
          <w:tcPr>
            <w:tcW w:w="598" w:type="dxa"/>
          </w:tcPr>
          <w:p w14:paraId="3001E3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9335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746C82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7A73AA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739E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851E64" w14:textId="77777777" w:rsidR="00E8069C" w:rsidRDefault="00E8069C">
            <w:r>
              <w:t>66.416667</w:t>
            </w:r>
          </w:p>
        </w:tc>
      </w:tr>
      <w:tr w:rsidR="00E8069C" w14:paraId="163E1465" w14:textId="77777777" w:rsidTr="00E8069C">
        <w:tc>
          <w:tcPr>
            <w:tcW w:w="1133" w:type="dxa"/>
          </w:tcPr>
          <w:p w14:paraId="500EAA40" w14:textId="77777777" w:rsidR="00E8069C" w:rsidRDefault="00E8069C">
            <w:r>
              <w:t>431</w:t>
            </w:r>
          </w:p>
        </w:tc>
        <w:tc>
          <w:tcPr>
            <w:tcW w:w="615" w:type="dxa"/>
          </w:tcPr>
          <w:p w14:paraId="43DF0A32" w14:textId="77777777" w:rsidR="00E8069C" w:rsidRDefault="00E8069C">
            <w:r>
              <w:t>5728</w:t>
            </w:r>
          </w:p>
        </w:tc>
        <w:tc>
          <w:tcPr>
            <w:tcW w:w="960" w:type="dxa"/>
          </w:tcPr>
          <w:p w14:paraId="5E96EE2A" w14:textId="77777777" w:rsidR="00E8069C" w:rsidRDefault="00E8069C">
            <w:r>
              <w:t>Ahmed Jahangir Mir</w:t>
            </w:r>
          </w:p>
        </w:tc>
        <w:tc>
          <w:tcPr>
            <w:tcW w:w="935" w:type="dxa"/>
          </w:tcPr>
          <w:p w14:paraId="5F3B9E78" w14:textId="77777777" w:rsidR="00E8069C" w:rsidRDefault="00E8069C">
            <w:r>
              <w:t>Jahangir Afzal Mir</w:t>
            </w:r>
          </w:p>
        </w:tc>
        <w:tc>
          <w:tcPr>
            <w:tcW w:w="957" w:type="dxa"/>
          </w:tcPr>
          <w:p w14:paraId="0D3B39F0" w14:textId="77777777" w:rsidR="00E8069C" w:rsidRDefault="00E8069C">
            <w:r>
              <w:t>88441-P</w:t>
            </w:r>
          </w:p>
        </w:tc>
        <w:tc>
          <w:tcPr>
            <w:tcW w:w="700" w:type="dxa"/>
          </w:tcPr>
          <w:p w14:paraId="5987E4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4AD8B6" w14:textId="77777777" w:rsidR="00E8069C" w:rsidRDefault="00E8069C">
            <w:r>
              <w:t>13.083333</w:t>
            </w:r>
          </w:p>
        </w:tc>
        <w:tc>
          <w:tcPr>
            <w:tcW w:w="598" w:type="dxa"/>
          </w:tcPr>
          <w:p w14:paraId="4B68A9F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4C44A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F202FF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5869CC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C5D94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2D485E" w14:textId="77777777" w:rsidR="00E8069C" w:rsidRDefault="00E8069C">
            <w:r>
              <w:t>66.416666</w:t>
            </w:r>
          </w:p>
        </w:tc>
      </w:tr>
      <w:tr w:rsidR="00E8069C" w14:paraId="5DE401E0" w14:textId="77777777" w:rsidTr="00E8069C">
        <w:tc>
          <w:tcPr>
            <w:tcW w:w="1133" w:type="dxa"/>
          </w:tcPr>
          <w:p w14:paraId="66A11CCA" w14:textId="77777777" w:rsidR="00E8069C" w:rsidRDefault="00E8069C">
            <w:r>
              <w:t>432</w:t>
            </w:r>
          </w:p>
        </w:tc>
        <w:tc>
          <w:tcPr>
            <w:tcW w:w="615" w:type="dxa"/>
          </w:tcPr>
          <w:p w14:paraId="3CA44D8A" w14:textId="77777777" w:rsidR="00E8069C" w:rsidRDefault="00E8069C">
            <w:r>
              <w:t>1117</w:t>
            </w:r>
          </w:p>
        </w:tc>
        <w:tc>
          <w:tcPr>
            <w:tcW w:w="960" w:type="dxa"/>
          </w:tcPr>
          <w:p w14:paraId="063F6AB9" w14:textId="77777777" w:rsidR="00E8069C" w:rsidRDefault="00E8069C">
            <w:r>
              <w:t>Rubab Ameer</w:t>
            </w:r>
          </w:p>
        </w:tc>
        <w:tc>
          <w:tcPr>
            <w:tcW w:w="935" w:type="dxa"/>
          </w:tcPr>
          <w:p w14:paraId="49EDE88A" w14:textId="77777777" w:rsidR="00E8069C" w:rsidRDefault="00E8069C">
            <w:r>
              <w:t>Ameer Ahmed</w:t>
            </w:r>
          </w:p>
        </w:tc>
        <w:tc>
          <w:tcPr>
            <w:tcW w:w="957" w:type="dxa"/>
          </w:tcPr>
          <w:p w14:paraId="46FECBDA" w14:textId="77777777" w:rsidR="00E8069C" w:rsidRDefault="00E8069C">
            <w:r>
              <w:t>94020-P</w:t>
            </w:r>
          </w:p>
        </w:tc>
        <w:tc>
          <w:tcPr>
            <w:tcW w:w="700" w:type="dxa"/>
          </w:tcPr>
          <w:p w14:paraId="0A16EC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779850" w14:textId="77777777" w:rsidR="00E8069C" w:rsidRDefault="00E8069C">
            <w:r>
              <w:t>13.9125</w:t>
            </w:r>
          </w:p>
        </w:tc>
        <w:tc>
          <w:tcPr>
            <w:tcW w:w="598" w:type="dxa"/>
          </w:tcPr>
          <w:p w14:paraId="031B02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42FAA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975F1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C2704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D3C1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B0C78C" w14:textId="77777777" w:rsidR="00E8069C" w:rsidRDefault="00E8069C">
            <w:r>
              <w:t>66.4125</w:t>
            </w:r>
          </w:p>
        </w:tc>
      </w:tr>
      <w:tr w:rsidR="00E8069C" w14:paraId="4E2336E9" w14:textId="77777777" w:rsidTr="00E8069C">
        <w:tc>
          <w:tcPr>
            <w:tcW w:w="1133" w:type="dxa"/>
          </w:tcPr>
          <w:p w14:paraId="0F28DB2D" w14:textId="77777777" w:rsidR="00E8069C" w:rsidRDefault="00E8069C">
            <w:r>
              <w:t>433</w:t>
            </w:r>
          </w:p>
        </w:tc>
        <w:tc>
          <w:tcPr>
            <w:tcW w:w="615" w:type="dxa"/>
          </w:tcPr>
          <w:p w14:paraId="5A245FF9" w14:textId="77777777" w:rsidR="00E8069C" w:rsidRDefault="00E8069C">
            <w:r>
              <w:t>3458</w:t>
            </w:r>
          </w:p>
        </w:tc>
        <w:tc>
          <w:tcPr>
            <w:tcW w:w="960" w:type="dxa"/>
          </w:tcPr>
          <w:p w14:paraId="4082BCF5" w14:textId="77777777" w:rsidR="00E8069C" w:rsidRDefault="00E8069C">
            <w:r>
              <w:t>Komal Parvaiz</w:t>
            </w:r>
          </w:p>
        </w:tc>
        <w:tc>
          <w:tcPr>
            <w:tcW w:w="935" w:type="dxa"/>
          </w:tcPr>
          <w:p w14:paraId="7297D340" w14:textId="77777777" w:rsidR="00E8069C" w:rsidRDefault="00E8069C">
            <w:r>
              <w:t>Parvaiz Akhtar</w:t>
            </w:r>
          </w:p>
        </w:tc>
        <w:tc>
          <w:tcPr>
            <w:tcW w:w="957" w:type="dxa"/>
          </w:tcPr>
          <w:p w14:paraId="45902CB2" w14:textId="77777777" w:rsidR="00E8069C" w:rsidRDefault="00E8069C">
            <w:r>
              <w:t>90360-P</w:t>
            </w:r>
          </w:p>
        </w:tc>
        <w:tc>
          <w:tcPr>
            <w:tcW w:w="700" w:type="dxa"/>
          </w:tcPr>
          <w:p w14:paraId="3792F1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4BA798" w14:textId="77777777" w:rsidR="00E8069C" w:rsidRDefault="00E8069C">
            <w:r>
              <w:t>13.9</w:t>
            </w:r>
          </w:p>
        </w:tc>
        <w:tc>
          <w:tcPr>
            <w:tcW w:w="598" w:type="dxa"/>
          </w:tcPr>
          <w:p w14:paraId="406935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30B44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8202C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8B182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E687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DB323E" w14:textId="77777777" w:rsidR="00E8069C" w:rsidRDefault="00E8069C">
            <w:r>
              <w:t>66.4</w:t>
            </w:r>
          </w:p>
        </w:tc>
      </w:tr>
      <w:tr w:rsidR="00E8069C" w14:paraId="3E6DFBBC" w14:textId="77777777" w:rsidTr="00E8069C">
        <w:tc>
          <w:tcPr>
            <w:tcW w:w="1133" w:type="dxa"/>
          </w:tcPr>
          <w:p w14:paraId="37FE5FF0" w14:textId="77777777" w:rsidR="00E8069C" w:rsidRDefault="00E8069C">
            <w:r>
              <w:t>434</w:t>
            </w:r>
          </w:p>
        </w:tc>
        <w:tc>
          <w:tcPr>
            <w:tcW w:w="615" w:type="dxa"/>
          </w:tcPr>
          <w:p w14:paraId="37276121" w14:textId="77777777" w:rsidR="00E8069C" w:rsidRDefault="00E8069C">
            <w:r>
              <w:t>5883</w:t>
            </w:r>
          </w:p>
        </w:tc>
        <w:tc>
          <w:tcPr>
            <w:tcW w:w="960" w:type="dxa"/>
          </w:tcPr>
          <w:p w14:paraId="7CC5FF62" w14:textId="77777777" w:rsidR="00E8069C" w:rsidRDefault="00E8069C">
            <w:r>
              <w:t>Muhammad Raheel</w:t>
            </w:r>
          </w:p>
        </w:tc>
        <w:tc>
          <w:tcPr>
            <w:tcW w:w="935" w:type="dxa"/>
          </w:tcPr>
          <w:p w14:paraId="52E34EFB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7559E11A" w14:textId="77777777" w:rsidR="00E8069C" w:rsidRDefault="00E8069C">
            <w:r>
              <w:t>101938-P</w:t>
            </w:r>
          </w:p>
        </w:tc>
        <w:tc>
          <w:tcPr>
            <w:tcW w:w="700" w:type="dxa"/>
          </w:tcPr>
          <w:p w14:paraId="4CE4CF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F6A2CE" w14:textId="77777777" w:rsidR="00E8069C" w:rsidRDefault="00E8069C">
            <w:r>
              <w:t>13.881633</w:t>
            </w:r>
          </w:p>
        </w:tc>
        <w:tc>
          <w:tcPr>
            <w:tcW w:w="598" w:type="dxa"/>
          </w:tcPr>
          <w:p w14:paraId="10D065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C9D6E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B45D177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081A240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83A55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EF110E" w14:textId="77777777" w:rsidR="00E8069C" w:rsidRDefault="00E8069C">
            <w:r>
              <w:t>66.381633</w:t>
            </w:r>
          </w:p>
        </w:tc>
      </w:tr>
      <w:tr w:rsidR="00E8069C" w14:paraId="6D7F006E" w14:textId="77777777" w:rsidTr="00E8069C">
        <w:tc>
          <w:tcPr>
            <w:tcW w:w="1133" w:type="dxa"/>
          </w:tcPr>
          <w:p w14:paraId="1C5F373D" w14:textId="77777777" w:rsidR="00E8069C" w:rsidRDefault="00E8069C">
            <w:r>
              <w:t>435</w:t>
            </w:r>
          </w:p>
        </w:tc>
        <w:tc>
          <w:tcPr>
            <w:tcW w:w="615" w:type="dxa"/>
          </w:tcPr>
          <w:p w14:paraId="11BE62F7" w14:textId="77777777" w:rsidR="00E8069C" w:rsidRDefault="00E8069C">
            <w:r>
              <w:t>6940</w:t>
            </w:r>
          </w:p>
        </w:tc>
        <w:tc>
          <w:tcPr>
            <w:tcW w:w="960" w:type="dxa"/>
          </w:tcPr>
          <w:p w14:paraId="4FE7539A" w14:textId="77777777" w:rsidR="00E8069C" w:rsidRDefault="00E8069C">
            <w:r>
              <w:t>Adnan Basheer</w:t>
            </w:r>
          </w:p>
        </w:tc>
        <w:tc>
          <w:tcPr>
            <w:tcW w:w="935" w:type="dxa"/>
          </w:tcPr>
          <w:p w14:paraId="787F2BC9" w14:textId="77777777" w:rsidR="00E8069C" w:rsidRDefault="00E8069C">
            <w:r>
              <w:t>Basheer Ahmad</w:t>
            </w:r>
          </w:p>
        </w:tc>
        <w:tc>
          <w:tcPr>
            <w:tcW w:w="957" w:type="dxa"/>
          </w:tcPr>
          <w:p w14:paraId="41BFACFD" w14:textId="77777777" w:rsidR="00E8069C" w:rsidRDefault="00E8069C">
            <w:r>
              <w:t>98142-P</w:t>
            </w:r>
          </w:p>
        </w:tc>
        <w:tc>
          <w:tcPr>
            <w:tcW w:w="700" w:type="dxa"/>
          </w:tcPr>
          <w:p w14:paraId="7B17B9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39D5F7" w14:textId="77777777" w:rsidR="00E8069C" w:rsidRDefault="00E8069C">
            <w:r>
              <w:t>13.879167</w:t>
            </w:r>
          </w:p>
        </w:tc>
        <w:tc>
          <w:tcPr>
            <w:tcW w:w="598" w:type="dxa"/>
          </w:tcPr>
          <w:p w14:paraId="3DD25B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1286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BFF516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362A13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2C8D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2C81DE" w14:textId="77777777" w:rsidR="00E8069C" w:rsidRDefault="00E8069C">
            <w:r>
              <w:t>66.379167</w:t>
            </w:r>
          </w:p>
        </w:tc>
      </w:tr>
      <w:tr w:rsidR="00E8069C" w14:paraId="5D9C5906" w14:textId="77777777" w:rsidTr="00E8069C">
        <w:tc>
          <w:tcPr>
            <w:tcW w:w="1133" w:type="dxa"/>
          </w:tcPr>
          <w:p w14:paraId="3C40738C" w14:textId="77777777" w:rsidR="00E8069C" w:rsidRDefault="00E8069C">
            <w:r>
              <w:t>436</w:t>
            </w:r>
          </w:p>
        </w:tc>
        <w:tc>
          <w:tcPr>
            <w:tcW w:w="615" w:type="dxa"/>
          </w:tcPr>
          <w:p w14:paraId="37C6711A" w14:textId="77777777" w:rsidR="00E8069C" w:rsidRDefault="00E8069C">
            <w:r>
              <w:t>1683</w:t>
            </w:r>
          </w:p>
        </w:tc>
        <w:tc>
          <w:tcPr>
            <w:tcW w:w="960" w:type="dxa"/>
          </w:tcPr>
          <w:p w14:paraId="52EDD38D" w14:textId="77777777" w:rsidR="00E8069C" w:rsidRDefault="00E8069C">
            <w:r>
              <w:t>Adeel Anwar</w:t>
            </w:r>
          </w:p>
        </w:tc>
        <w:tc>
          <w:tcPr>
            <w:tcW w:w="935" w:type="dxa"/>
          </w:tcPr>
          <w:p w14:paraId="08D9B1A7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2280F696" w14:textId="77777777" w:rsidR="00E8069C" w:rsidRDefault="00E8069C">
            <w:r>
              <w:t>82699-P</w:t>
            </w:r>
          </w:p>
        </w:tc>
        <w:tc>
          <w:tcPr>
            <w:tcW w:w="700" w:type="dxa"/>
          </w:tcPr>
          <w:p w14:paraId="0A3B10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E50A84" w14:textId="77777777" w:rsidR="00E8069C" w:rsidRDefault="00E8069C">
            <w:r>
              <w:t>13.876</w:t>
            </w:r>
          </w:p>
        </w:tc>
        <w:tc>
          <w:tcPr>
            <w:tcW w:w="598" w:type="dxa"/>
          </w:tcPr>
          <w:p w14:paraId="6BD11A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ECFBE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89E8C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2B4C6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28834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4094E2" w14:textId="77777777" w:rsidR="00E8069C" w:rsidRDefault="00E8069C">
            <w:r>
              <w:t>66.376</w:t>
            </w:r>
          </w:p>
        </w:tc>
      </w:tr>
      <w:tr w:rsidR="00E8069C" w14:paraId="168F5114" w14:textId="77777777" w:rsidTr="00E8069C">
        <w:tc>
          <w:tcPr>
            <w:tcW w:w="1133" w:type="dxa"/>
          </w:tcPr>
          <w:p w14:paraId="52101A7D" w14:textId="77777777" w:rsidR="00E8069C" w:rsidRDefault="00E8069C">
            <w:r>
              <w:t>437</w:t>
            </w:r>
          </w:p>
        </w:tc>
        <w:tc>
          <w:tcPr>
            <w:tcW w:w="615" w:type="dxa"/>
          </w:tcPr>
          <w:p w14:paraId="00CB6B81" w14:textId="77777777" w:rsidR="00E8069C" w:rsidRDefault="00E8069C">
            <w:r>
              <w:t>8025</w:t>
            </w:r>
          </w:p>
        </w:tc>
        <w:tc>
          <w:tcPr>
            <w:tcW w:w="960" w:type="dxa"/>
          </w:tcPr>
          <w:p w14:paraId="16E7E4B8" w14:textId="77777777" w:rsidR="00E8069C" w:rsidRDefault="00E8069C">
            <w:r>
              <w:t>Dr. Muhammad Furqan</w:t>
            </w:r>
          </w:p>
        </w:tc>
        <w:tc>
          <w:tcPr>
            <w:tcW w:w="935" w:type="dxa"/>
          </w:tcPr>
          <w:p w14:paraId="593E2ACE" w14:textId="77777777" w:rsidR="00E8069C" w:rsidRDefault="00E8069C">
            <w:r>
              <w:t>CH. NAWAB ALI</w:t>
            </w:r>
          </w:p>
        </w:tc>
        <w:tc>
          <w:tcPr>
            <w:tcW w:w="957" w:type="dxa"/>
          </w:tcPr>
          <w:p w14:paraId="40FCFC83" w14:textId="77777777" w:rsidR="00E8069C" w:rsidRDefault="00E8069C">
            <w:r>
              <w:t>99916-P</w:t>
            </w:r>
          </w:p>
        </w:tc>
        <w:tc>
          <w:tcPr>
            <w:tcW w:w="700" w:type="dxa"/>
          </w:tcPr>
          <w:p w14:paraId="1755CA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36C100" w14:textId="77777777" w:rsidR="00E8069C" w:rsidRDefault="00E8069C">
            <w:r>
              <w:t>13.872414</w:t>
            </w:r>
          </w:p>
        </w:tc>
        <w:tc>
          <w:tcPr>
            <w:tcW w:w="598" w:type="dxa"/>
          </w:tcPr>
          <w:p w14:paraId="3C9705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B60EB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B5E557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D01CD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278A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0511FA" w14:textId="77777777" w:rsidR="00E8069C" w:rsidRDefault="00E8069C">
            <w:r>
              <w:t>66.372414</w:t>
            </w:r>
          </w:p>
        </w:tc>
      </w:tr>
      <w:tr w:rsidR="00E8069C" w14:paraId="069FE241" w14:textId="77777777" w:rsidTr="00E8069C">
        <w:tc>
          <w:tcPr>
            <w:tcW w:w="1133" w:type="dxa"/>
          </w:tcPr>
          <w:p w14:paraId="13263B05" w14:textId="77777777" w:rsidR="00E8069C" w:rsidRDefault="00E8069C">
            <w:r>
              <w:t>438</w:t>
            </w:r>
          </w:p>
        </w:tc>
        <w:tc>
          <w:tcPr>
            <w:tcW w:w="615" w:type="dxa"/>
          </w:tcPr>
          <w:p w14:paraId="40D4541E" w14:textId="77777777" w:rsidR="00E8069C" w:rsidRDefault="00E8069C">
            <w:r>
              <w:t>745</w:t>
            </w:r>
          </w:p>
        </w:tc>
        <w:tc>
          <w:tcPr>
            <w:tcW w:w="960" w:type="dxa"/>
          </w:tcPr>
          <w:p w14:paraId="2CABE522" w14:textId="77777777" w:rsidR="00E8069C" w:rsidRDefault="00E8069C">
            <w:r>
              <w:t>Zohaib Akhtar</w:t>
            </w:r>
          </w:p>
        </w:tc>
        <w:tc>
          <w:tcPr>
            <w:tcW w:w="935" w:type="dxa"/>
          </w:tcPr>
          <w:p w14:paraId="598201D9" w14:textId="77777777" w:rsidR="00E8069C" w:rsidRDefault="00E8069C">
            <w:r>
              <w:t>Muhammad Akhtar</w:t>
            </w:r>
          </w:p>
        </w:tc>
        <w:tc>
          <w:tcPr>
            <w:tcW w:w="957" w:type="dxa"/>
          </w:tcPr>
          <w:p w14:paraId="6B8DBA05" w14:textId="77777777" w:rsidR="00E8069C" w:rsidRDefault="00E8069C">
            <w:r>
              <w:t>93064-P</w:t>
            </w:r>
          </w:p>
        </w:tc>
        <w:tc>
          <w:tcPr>
            <w:tcW w:w="700" w:type="dxa"/>
          </w:tcPr>
          <w:p w14:paraId="52F1C9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C56180" w14:textId="77777777" w:rsidR="00E8069C" w:rsidRDefault="00E8069C">
            <w:r>
              <w:t>13.860465</w:t>
            </w:r>
          </w:p>
        </w:tc>
        <w:tc>
          <w:tcPr>
            <w:tcW w:w="598" w:type="dxa"/>
          </w:tcPr>
          <w:p w14:paraId="4F3A38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83434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B998A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821CA3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572C0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418533" w14:textId="77777777" w:rsidR="00E8069C" w:rsidRDefault="00E8069C">
            <w:r>
              <w:t>66.360465</w:t>
            </w:r>
          </w:p>
        </w:tc>
      </w:tr>
      <w:tr w:rsidR="00E8069C" w14:paraId="3938D65B" w14:textId="77777777" w:rsidTr="00E8069C">
        <w:tc>
          <w:tcPr>
            <w:tcW w:w="1133" w:type="dxa"/>
          </w:tcPr>
          <w:p w14:paraId="3EB77A3B" w14:textId="77777777" w:rsidR="00E8069C" w:rsidRDefault="00E8069C">
            <w:r>
              <w:t>439</w:t>
            </w:r>
          </w:p>
        </w:tc>
        <w:tc>
          <w:tcPr>
            <w:tcW w:w="615" w:type="dxa"/>
          </w:tcPr>
          <w:p w14:paraId="464F6D6D" w14:textId="77777777" w:rsidR="00E8069C" w:rsidRDefault="00E8069C">
            <w:r>
              <w:t>7010</w:t>
            </w:r>
          </w:p>
        </w:tc>
        <w:tc>
          <w:tcPr>
            <w:tcW w:w="960" w:type="dxa"/>
          </w:tcPr>
          <w:p w14:paraId="7025D373" w14:textId="77777777" w:rsidR="00E8069C" w:rsidRDefault="00E8069C">
            <w:r>
              <w:t>Aaisha Arshad</w:t>
            </w:r>
          </w:p>
        </w:tc>
        <w:tc>
          <w:tcPr>
            <w:tcW w:w="935" w:type="dxa"/>
          </w:tcPr>
          <w:p w14:paraId="762DCF58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56786AD0" w14:textId="77777777" w:rsidR="00E8069C" w:rsidRDefault="00E8069C">
            <w:r>
              <w:t>81523</w:t>
            </w:r>
          </w:p>
        </w:tc>
        <w:tc>
          <w:tcPr>
            <w:tcW w:w="700" w:type="dxa"/>
          </w:tcPr>
          <w:p w14:paraId="6576F7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F3EA09" w14:textId="77777777" w:rsidR="00E8069C" w:rsidRDefault="00E8069C">
            <w:r>
              <w:t>13.858333</w:t>
            </w:r>
          </w:p>
        </w:tc>
        <w:tc>
          <w:tcPr>
            <w:tcW w:w="598" w:type="dxa"/>
          </w:tcPr>
          <w:p w14:paraId="6B6619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EB949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6AF4A4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DC16A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13E9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E98FA7" w14:textId="77777777" w:rsidR="00E8069C" w:rsidRDefault="00E8069C">
            <w:r>
              <w:t>66.358333</w:t>
            </w:r>
          </w:p>
        </w:tc>
      </w:tr>
      <w:tr w:rsidR="00E8069C" w14:paraId="68003B39" w14:textId="77777777" w:rsidTr="00E8069C">
        <w:tc>
          <w:tcPr>
            <w:tcW w:w="1133" w:type="dxa"/>
          </w:tcPr>
          <w:p w14:paraId="54842EFC" w14:textId="77777777" w:rsidR="00E8069C" w:rsidRDefault="00E8069C">
            <w:r>
              <w:t>440</w:t>
            </w:r>
          </w:p>
        </w:tc>
        <w:tc>
          <w:tcPr>
            <w:tcW w:w="615" w:type="dxa"/>
          </w:tcPr>
          <w:p w14:paraId="11F24201" w14:textId="77777777" w:rsidR="00E8069C" w:rsidRDefault="00E8069C">
            <w:r>
              <w:t>1553</w:t>
            </w:r>
          </w:p>
        </w:tc>
        <w:tc>
          <w:tcPr>
            <w:tcW w:w="960" w:type="dxa"/>
          </w:tcPr>
          <w:p w14:paraId="15DAEA8C" w14:textId="77777777" w:rsidR="00E8069C" w:rsidRDefault="00E8069C">
            <w:r>
              <w:t>Mubashar Iqbal</w:t>
            </w:r>
          </w:p>
        </w:tc>
        <w:tc>
          <w:tcPr>
            <w:tcW w:w="935" w:type="dxa"/>
          </w:tcPr>
          <w:p w14:paraId="0A64A998" w14:textId="77777777" w:rsidR="00E8069C" w:rsidRDefault="00E8069C">
            <w:r>
              <w:t>Muhammed Azam</w:t>
            </w:r>
          </w:p>
        </w:tc>
        <w:tc>
          <w:tcPr>
            <w:tcW w:w="957" w:type="dxa"/>
          </w:tcPr>
          <w:p w14:paraId="52CAF08D" w14:textId="77777777" w:rsidR="00E8069C" w:rsidRDefault="00E8069C">
            <w:r>
              <w:t>96173P</w:t>
            </w:r>
          </w:p>
        </w:tc>
        <w:tc>
          <w:tcPr>
            <w:tcW w:w="700" w:type="dxa"/>
          </w:tcPr>
          <w:p w14:paraId="69F5AB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AF27B4" w14:textId="77777777" w:rsidR="00E8069C" w:rsidRDefault="00E8069C">
            <w:r>
              <w:t>13.85</w:t>
            </w:r>
          </w:p>
        </w:tc>
        <w:tc>
          <w:tcPr>
            <w:tcW w:w="598" w:type="dxa"/>
          </w:tcPr>
          <w:p w14:paraId="2A92D7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5092B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41A636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36370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E79B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53F58F" w14:textId="77777777" w:rsidR="00E8069C" w:rsidRDefault="00E8069C">
            <w:r>
              <w:t>66.35</w:t>
            </w:r>
          </w:p>
        </w:tc>
      </w:tr>
      <w:tr w:rsidR="00E8069C" w14:paraId="6983912C" w14:textId="77777777" w:rsidTr="00E8069C">
        <w:tc>
          <w:tcPr>
            <w:tcW w:w="1133" w:type="dxa"/>
          </w:tcPr>
          <w:p w14:paraId="6BECF676" w14:textId="77777777" w:rsidR="00E8069C" w:rsidRDefault="00E8069C">
            <w:r>
              <w:t>441</w:t>
            </w:r>
          </w:p>
        </w:tc>
        <w:tc>
          <w:tcPr>
            <w:tcW w:w="615" w:type="dxa"/>
          </w:tcPr>
          <w:p w14:paraId="6460BBE6" w14:textId="77777777" w:rsidR="00E8069C" w:rsidRDefault="00E8069C">
            <w:r>
              <w:t>5003</w:t>
            </w:r>
          </w:p>
        </w:tc>
        <w:tc>
          <w:tcPr>
            <w:tcW w:w="960" w:type="dxa"/>
          </w:tcPr>
          <w:p w14:paraId="6E1541D1" w14:textId="77777777" w:rsidR="00E8069C" w:rsidRDefault="00E8069C">
            <w:r>
              <w:t>Fatima Sakina</w:t>
            </w:r>
          </w:p>
        </w:tc>
        <w:tc>
          <w:tcPr>
            <w:tcW w:w="935" w:type="dxa"/>
          </w:tcPr>
          <w:p w14:paraId="408AD1E8" w14:textId="77777777" w:rsidR="00E8069C" w:rsidRDefault="00E8069C">
            <w:r>
              <w:t>Syed Sana Ul Haq Tirmazi</w:t>
            </w:r>
          </w:p>
        </w:tc>
        <w:tc>
          <w:tcPr>
            <w:tcW w:w="957" w:type="dxa"/>
          </w:tcPr>
          <w:p w14:paraId="28A3892D" w14:textId="77777777" w:rsidR="00E8069C" w:rsidRDefault="00E8069C">
            <w:r>
              <w:t>87841-P</w:t>
            </w:r>
          </w:p>
        </w:tc>
        <w:tc>
          <w:tcPr>
            <w:tcW w:w="700" w:type="dxa"/>
          </w:tcPr>
          <w:p w14:paraId="2FECEA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DC05EF" w14:textId="77777777" w:rsidR="00E8069C" w:rsidRDefault="00E8069C">
            <w:r>
              <w:t>13.845833</w:t>
            </w:r>
          </w:p>
        </w:tc>
        <w:tc>
          <w:tcPr>
            <w:tcW w:w="598" w:type="dxa"/>
          </w:tcPr>
          <w:p w14:paraId="49DC7C6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9DB92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FD44A4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3197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9F14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DBA632" w14:textId="77777777" w:rsidR="00E8069C" w:rsidRDefault="00E8069C">
            <w:r>
              <w:t>66.345833</w:t>
            </w:r>
          </w:p>
        </w:tc>
      </w:tr>
      <w:tr w:rsidR="00E8069C" w14:paraId="0D0E9390" w14:textId="77777777" w:rsidTr="00E8069C">
        <w:tc>
          <w:tcPr>
            <w:tcW w:w="1133" w:type="dxa"/>
          </w:tcPr>
          <w:p w14:paraId="776529FC" w14:textId="77777777" w:rsidR="00E8069C" w:rsidRDefault="00E8069C">
            <w:r>
              <w:t>442</w:t>
            </w:r>
          </w:p>
        </w:tc>
        <w:tc>
          <w:tcPr>
            <w:tcW w:w="615" w:type="dxa"/>
          </w:tcPr>
          <w:p w14:paraId="62923BE1" w14:textId="77777777" w:rsidR="00E8069C" w:rsidRDefault="00E8069C">
            <w:r>
              <w:t>16074</w:t>
            </w:r>
          </w:p>
        </w:tc>
        <w:tc>
          <w:tcPr>
            <w:tcW w:w="960" w:type="dxa"/>
          </w:tcPr>
          <w:p w14:paraId="1F1001B4" w14:textId="77777777" w:rsidR="00E8069C" w:rsidRDefault="00E8069C">
            <w:r>
              <w:t>Misbah Hassan</w:t>
            </w:r>
          </w:p>
        </w:tc>
        <w:tc>
          <w:tcPr>
            <w:tcW w:w="935" w:type="dxa"/>
          </w:tcPr>
          <w:p w14:paraId="441E1D7F" w14:textId="77777777" w:rsidR="00E8069C" w:rsidRDefault="00E8069C">
            <w:r>
              <w:t>Hassan Ali Anjum</w:t>
            </w:r>
          </w:p>
        </w:tc>
        <w:tc>
          <w:tcPr>
            <w:tcW w:w="957" w:type="dxa"/>
          </w:tcPr>
          <w:p w14:paraId="525E7970" w14:textId="77777777" w:rsidR="00E8069C" w:rsidRDefault="00E8069C">
            <w:r>
              <w:t>90967-P</w:t>
            </w:r>
          </w:p>
        </w:tc>
        <w:tc>
          <w:tcPr>
            <w:tcW w:w="700" w:type="dxa"/>
          </w:tcPr>
          <w:p w14:paraId="0C8CF21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2F199F" w14:textId="77777777" w:rsidR="00E8069C" w:rsidRDefault="00E8069C">
            <w:r>
              <w:t>13.833333</w:t>
            </w:r>
          </w:p>
        </w:tc>
        <w:tc>
          <w:tcPr>
            <w:tcW w:w="598" w:type="dxa"/>
          </w:tcPr>
          <w:p w14:paraId="27F699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59076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47D787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C8378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A23A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B0287F" w14:textId="77777777" w:rsidR="00E8069C" w:rsidRDefault="00E8069C">
            <w:r>
              <w:t>66.333333</w:t>
            </w:r>
          </w:p>
        </w:tc>
      </w:tr>
      <w:tr w:rsidR="00E8069C" w14:paraId="65AD4314" w14:textId="77777777" w:rsidTr="00E8069C">
        <w:tc>
          <w:tcPr>
            <w:tcW w:w="1133" w:type="dxa"/>
          </w:tcPr>
          <w:p w14:paraId="033FC5DF" w14:textId="77777777" w:rsidR="00E8069C" w:rsidRDefault="00E8069C">
            <w:r>
              <w:t>443</w:t>
            </w:r>
          </w:p>
        </w:tc>
        <w:tc>
          <w:tcPr>
            <w:tcW w:w="615" w:type="dxa"/>
          </w:tcPr>
          <w:p w14:paraId="27480B01" w14:textId="77777777" w:rsidR="00E8069C" w:rsidRDefault="00E8069C">
            <w:r>
              <w:t>7898</w:t>
            </w:r>
          </w:p>
        </w:tc>
        <w:tc>
          <w:tcPr>
            <w:tcW w:w="960" w:type="dxa"/>
          </w:tcPr>
          <w:p w14:paraId="11DADDA3" w14:textId="77777777" w:rsidR="00E8069C" w:rsidRDefault="00E8069C">
            <w:r>
              <w:t>Romais Mehdi</w:t>
            </w:r>
          </w:p>
        </w:tc>
        <w:tc>
          <w:tcPr>
            <w:tcW w:w="935" w:type="dxa"/>
          </w:tcPr>
          <w:p w14:paraId="14757981" w14:textId="77777777" w:rsidR="00E8069C" w:rsidRDefault="00E8069C">
            <w:r>
              <w:t>MALIK IMTIAZ HUSSAIN</w:t>
            </w:r>
          </w:p>
        </w:tc>
        <w:tc>
          <w:tcPr>
            <w:tcW w:w="957" w:type="dxa"/>
          </w:tcPr>
          <w:p w14:paraId="79C301AF" w14:textId="77777777" w:rsidR="00E8069C" w:rsidRDefault="00E8069C">
            <w:r>
              <w:t>109875-P</w:t>
            </w:r>
          </w:p>
        </w:tc>
        <w:tc>
          <w:tcPr>
            <w:tcW w:w="700" w:type="dxa"/>
          </w:tcPr>
          <w:p w14:paraId="17D3AE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E75210" w14:textId="77777777" w:rsidR="00E8069C" w:rsidRDefault="00E8069C">
            <w:r>
              <w:t>14.654167</w:t>
            </w:r>
          </w:p>
        </w:tc>
        <w:tc>
          <w:tcPr>
            <w:tcW w:w="598" w:type="dxa"/>
          </w:tcPr>
          <w:p w14:paraId="7B43EF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398B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9AFEB3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1F29FC2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BB70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CF6D9F" w14:textId="77777777" w:rsidR="00E8069C" w:rsidRDefault="00E8069C">
            <w:r>
              <w:t>66.320834</w:t>
            </w:r>
          </w:p>
        </w:tc>
      </w:tr>
      <w:tr w:rsidR="00E8069C" w14:paraId="2ABF9941" w14:textId="77777777" w:rsidTr="00E8069C">
        <w:tc>
          <w:tcPr>
            <w:tcW w:w="1133" w:type="dxa"/>
          </w:tcPr>
          <w:p w14:paraId="42F339B2" w14:textId="77777777" w:rsidR="00E8069C" w:rsidRDefault="00E8069C">
            <w:r>
              <w:t>444</w:t>
            </w:r>
          </w:p>
        </w:tc>
        <w:tc>
          <w:tcPr>
            <w:tcW w:w="615" w:type="dxa"/>
          </w:tcPr>
          <w:p w14:paraId="32EB5E15" w14:textId="77777777" w:rsidR="00E8069C" w:rsidRDefault="00E8069C">
            <w:r>
              <w:t>3829</w:t>
            </w:r>
          </w:p>
        </w:tc>
        <w:tc>
          <w:tcPr>
            <w:tcW w:w="960" w:type="dxa"/>
          </w:tcPr>
          <w:p w14:paraId="0A8520FA" w14:textId="77777777" w:rsidR="00E8069C" w:rsidRDefault="00E8069C">
            <w:r>
              <w:t>Hadiqua Noreen</w:t>
            </w:r>
          </w:p>
        </w:tc>
        <w:tc>
          <w:tcPr>
            <w:tcW w:w="935" w:type="dxa"/>
          </w:tcPr>
          <w:p w14:paraId="304EC607" w14:textId="77777777" w:rsidR="00E8069C" w:rsidRDefault="00E8069C">
            <w:r>
              <w:t>Abdul Razzaq</w:t>
            </w:r>
          </w:p>
        </w:tc>
        <w:tc>
          <w:tcPr>
            <w:tcW w:w="957" w:type="dxa"/>
          </w:tcPr>
          <w:p w14:paraId="590FBEA7" w14:textId="77777777" w:rsidR="00E8069C" w:rsidRDefault="00E8069C">
            <w:r>
              <w:t>96757-P</w:t>
            </w:r>
          </w:p>
        </w:tc>
        <w:tc>
          <w:tcPr>
            <w:tcW w:w="700" w:type="dxa"/>
          </w:tcPr>
          <w:p w14:paraId="6668B3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BC16B6" w14:textId="77777777" w:rsidR="00E8069C" w:rsidRDefault="00E8069C">
            <w:r>
              <w:t>13.820833</w:t>
            </w:r>
          </w:p>
        </w:tc>
        <w:tc>
          <w:tcPr>
            <w:tcW w:w="598" w:type="dxa"/>
          </w:tcPr>
          <w:p w14:paraId="1FC027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BFC0D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C56B90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04F3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07B4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AB96A9" w14:textId="77777777" w:rsidR="00E8069C" w:rsidRDefault="00E8069C">
            <w:r>
              <w:t>66.320833</w:t>
            </w:r>
          </w:p>
        </w:tc>
      </w:tr>
      <w:tr w:rsidR="00E8069C" w14:paraId="36E767DC" w14:textId="77777777" w:rsidTr="00E8069C">
        <w:tc>
          <w:tcPr>
            <w:tcW w:w="1133" w:type="dxa"/>
          </w:tcPr>
          <w:p w14:paraId="13670D83" w14:textId="77777777" w:rsidR="00E8069C" w:rsidRDefault="00E8069C">
            <w:r>
              <w:t>445</w:t>
            </w:r>
          </w:p>
        </w:tc>
        <w:tc>
          <w:tcPr>
            <w:tcW w:w="615" w:type="dxa"/>
          </w:tcPr>
          <w:p w14:paraId="136A5620" w14:textId="77777777" w:rsidR="00E8069C" w:rsidRDefault="00E8069C">
            <w:r>
              <w:t>5241</w:t>
            </w:r>
          </w:p>
        </w:tc>
        <w:tc>
          <w:tcPr>
            <w:tcW w:w="960" w:type="dxa"/>
          </w:tcPr>
          <w:p w14:paraId="7176D201" w14:textId="77777777" w:rsidR="00E8069C" w:rsidRDefault="00E8069C">
            <w:r>
              <w:t>Fatima</w:t>
            </w:r>
          </w:p>
        </w:tc>
        <w:tc>
          <w:tcPr>
            <w:tcW w:w="935" w:type="dxa"/>
          </w:tcPr>
          <w:p w14:paraId="76635C08" w14:textId="77777777" w:rsidR="00E8069C" w:rsidRDefault="00E8069C">
            <w:r>
              <w:t>Ghulam Muhammad Shoukat</w:t>
            </w:r>
          </w:p>
        </w:tc>
        <w:tc>
          <w:tcPr>
            <w:tcW w:w="957" w:type="dxa"/>
          </w:tcPr>
          <w:p w14:paraId="5CCE9FDB" w14:textId="77777777" w:rsidR="00E8069C" w:rsidRDefault="00E8069C">
            <w:r>
              <w:t>93605-P</w:t>
            </w:r>
          </w:p>
        </w:tc>
        <w:tc>
          <w:tcPr>
            <w:tcW w:w="700" w:type="dxa"/>
          </w:tcPr>
          <w:p w14:paraId="502E28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D9C311" w14:textId="77777777" w:rsidR="00E8069C" w:rsidRDefault="00E8069C">
            <w:r>
              <w:t>13.8125</w:t>
            </w:r>
          </w:p>
        </w:tc>
        <w:tc>
          <w:tcPr>
            <w:tcW w:w="598" w:type="dxa"/>
          </w:tcPr>
          <w:p w14:paraId="5E1D32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25465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E09166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DAE60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A91B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A187E7" w14:textId="77777777" w:rsidR="00E8069C" w:rsidRDefault="00E8069C">
            <w:r>
              <w:t>66.3125</w:t>
            </w:r>
          </w:p>
        </w:tc>
      </w:tr>
      <w:tr w:rsidR="00E8069C" w14:paraId="7E131D86" w14:textId="77777777" w:rsidTr="00E8069C">
        <w:tc>
          <w:tcPr>
            <w:tcW w:w="1133" w:type="dxa"/>
          </w:tcPr>
          <w:p w14:paraId="66882C93" w14:textId="77777777" w:rsidR="00E8069C" w:rsidRDefault="00E8069C">
            <w:r>
              <w:t>446</w:t>
            </w:r>
          </w:p>
        </w:tc>
        <w:tc>
          <w:tcPr>
            <w:tcW w:w="615" w:type="dxa"/>
          </w:tcPr>
          <w:p w14:paraId="36A4179D" w14:textId="77777777" w:rsidR="00E8069C" w:rsidRDefault="00E8069C">
            <w:r>
              <w:t>4575</w:t>
            </w:r>
          </w:p>
        </w:tc>
        <w:tc>
          <w:tcPr>
            <w:tcW w:w="960" w:type="dxa"/>
          </w:tcPr>
          <w:p w14:paraId="502AA731" w14:textId="77777777" w:rsidR="00E8069C" w:rsidRDefault="00E8069C">
            <w:r>
              <w:t>Mehreenrasheed</w:t>
            </w:r>
          </w:p>
        </w:tc>
        <w:tc>
          <w:tcPr>
            <w:tcW w:w="935" w:type="dxa"/>
          </w:tcPr>
          <w:p w14:paraId="0F5CF5BE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7C4C45EC" w14:textId="77777777" w:rsidR="00E8069C" w:rsidRDefault="00E8069C">
            <w:r>
              <w:t>96363-P</w:t>
            </w:r>
          </w:p>
        </w:tc>
        <w:tc>
          <w:tcPr>
            <w:tcW w:w="700" w:type="dxa"/>
          </w:tcPr>
          <w:p w14:paraId="0B669E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E44133" w14:textId="77777777" w:rsidR="00E8069C" w:rsidRDefault="00E8069C">
            <w:r>
              <w:t>14.295833</w:t>
            </w:r>
          </w:p>
        </w:tc>
        <w:tc>
          <w:tcPr>
            <w:tcW w:w="598" w:type="dxa"/>
          </w:tcPr>
          <w:p w14:paraId="21A636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85481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2B0BF9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527707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705FB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1502A3" w14:textId="77777777" w:rsidR="00E8069C" w:rsidRDefault="00E8069C">
            <w:r>
              <w:t>66.295833</w:t>
            </w:r>
          </w:p>
        </w:tc>
      </w:tr>
      <w:tr w:rsidR="00E8069C" w14:paraId="7AFD49AC" w14:textId="77777777" w:rsidTr="00E8069C">
        <w:tc>
          <w:tcPr>
            <w:tcW w:w="1133" w:type="dxa"/>
          </w:tcPr>
          <w:p w14:paraId="3E60969D" w14:textId="77777777" w:rsidR="00E8069C" w:rsidRDefault="00E8069C">
            <w:r>
              <w:t>447</w:t>
            </w:r>
          </w:p>
        </w:tc>
        <w:tc>
          <w:tcPr>
            <w:tcW w:w="615" w:type="dxa"/>
          </w:tcPr>
          <w:p w14:paraId="5F515120" w14:textId="77777777" w:rsidR="00E8069C" w:rsidRDefault="00E8069C">
            <w:r>
              <w:t>563</w:t>
            </w:r>
          </w:p>
        </w:tc>
        <w:tc>
          <w:tcPr>
            <w:tcW w:w="960" w:type="dxa"/>
          </w:tcPr>
          <w:p w14:paraId="4DA227D1" w14:textId="77777777" w:rsidR="00E8069C" w:rsidRDefault="00E8069C">
            <w:r>
              <w:t>Rana Muhammad Irfan</w:t>
            </w:r>
          </w:p>
        </w:tc>
        <w:tc>
          <w:tcPr>
            <w:tcW w:w="935" w:type="dxa"/>
          </w:tcPr>
          <w:p w14:paraId="60DE6C0B" w14:textId="77777777" w:rsidR="00E8069C" w:rsidRDefault="00E8069C">
            <w:r>
              <w:t>Rana Sultan Ahmad</w:t>
            </w:r>
          </w:p>
        </w:tc>
        <w:tc>
          <w:tcPr>
            <w:tcW w:w="957" w:type="dxa"/>
          </w:tcPr>
          <w:p w14:paraId="4FE3CA25" w14:textId="77777777" w:rsidR="00E8069C" w:rsidRDefault="00E8069C">
            <w:r>
              <w:t>86158-P</w:t>
            </w:r>
          </w:p>
        </w:tc>
        <w:tc>
          <w:tcPr>
            <w:tcW w:w="700" w:type="dxa"/>
          </w:tcPr>
          <w:p w14:paraId="4A8307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B0ED83" w14:textId="77777777" w:rsidR="00E8069C" w:rsidRDefault="00E8069C">
            <w:r>
              <w:t>16.285246</w:t>
            </w:r>
          </w:p>
        </w:tc>
        <w:tc>
          <w:tcPr>
            <w:tcW w:w="598" w:type="dxa"/>
          </w:tcPr>
          <w:p w14:paraId="619471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E1ED41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74579DA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047A4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75E9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8A8AD8" w14:textId="77777777" w:rsidR="00E8069C" w:rsidRDefault="00E8069C">
            <w:r>
              <w:t>66.285246</w:t>
            </w:r>
          </w:p>
        </w:tc>
      </w:tr>
      <w:tr w:rsidR="00E8069C" w14:paraId="09521AF3" w14:textId="77777777" w:rsidTr="00E8069C">
        <w:tc>
          <w:tcPr>
            <w:tcW w:w="1133" w:type="dxa"/>
          </w:tcPr>
          <w:p w14:paraId="62003714" w14:textId="77777777" w:rsidR="00E8069C" w:rsidRDefault="00E8069C">
            <w:r>
              <w:t>448</w:t>
            </w:r>
          </w:p>
        </w:tc>
        <w:tc>
          <w:tcPr>
            <w:tcW w:w="615" w:type="dxa"/>
          </w:tcPr>
          <w:p w14:paraId="12660E48" w14:textId="77777777" w:rsidR="00E8069C" w:rsidRDefault="00E8069C">
            <w:r>
              <w:t>810</w:t>
            </w:r>
          </w:p>
        </w:tc>
        <w:tc>
          <w:tcPr>
            <w:tcW w:w="960" w:type="dxa"/>
          </w:tcPr>
          <w:p w14:paraId="703E8EFC" w14:textId="77777777" w:rsidR="00E8069C" w:rsidRDefault="00E8069C">
            <w:r>
              <w:t>Tayyaba Fatima</w:t>
            </w:r>
          </w:p>
        </w:tc>
        <w:tc>
          <w:tcPr>
            <w:tcW w:w="935" w:type="dxa"/>
          </w:tcPr>
          <w:p w14:paraId="2B00478B" w14:textId="77777777" w:rsidR="00E8069C" w:rsidRDefault="00E8069C">
            <w:r>
              <w:t>Faiz Rasool</w:t>
            </w:r>
          </w:p>
        </w:tc>
        <w:tc>
          <w:tcPr>
            <w:tcW w:w="957" w:type="dxa"/>
          </w:tcPr>
          <w:p w14:paraId="44C56BD9" w14:textId="77777777" w:rsidR="00E8069C" w:rsidRDefault="00E8069C">
            <w:r>
              <w:t>97005-P</w:t>
            </w:r>
          </w:p>
        </w:tc>
        <w:tc>
          <w:tcPr>
            <w:tcW w:w="700" w:type="dxa"/>
          </w:tcPr>
          <w:p w14:paraId="4B1CDB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0D65C9" w14:textId="77777777" w:rsidR="00E8069C" w:rsidRDefault="00E8069C">
            <w:r>
              <w:t>13.770213</w:t>
            </w:r>
          </w:p>
        </w:tc>
        <w:tc>
          <w:tcPr>
            <w:tcW w:w="598" w:type="dxa"/>
          </w:tcPr>
          <w:p w14:paraId="760689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D5667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C8A5F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894D51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C0C3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1AE865" w14:textId="77777777" w:rsidR="00E8069C" w:rsidRDefault="00E8069C">
            <w:r>
              <w:t>66.270213</w:t>
            </w:r>
          </w:p>
        </w:tc>
      </w:tr>
      <w:tr w:rsidR="00E8069C" w14:paraId="321A90B6" w14:textId="77777777" w:rsidTr="00E8069C">
        <w:tc>
          <w:tcPr>
            <w:tcW w:w="1133" w:type="dxa"/>
          </w:tcPr>
          <w:p w14:paraId="2DE08EDB" w14:textId="77777777" w:rsidR="00E8069C" w:rsidRDefault="00E8069C">
            <w:r>
              <w:t>449</w:t>
            </w:r>
          </w:p>
        </w:tc>
        <w:tc>
          <w:tcPr>
            <w:tcW w:w="615" w:type="dxa"/>
          </w:tcPr>
          <w:p w14:paraId="0C5E0FF1" w14:textId="77777777" w:rsidR="00E8069C" w:rsidRDefault="00E8069C">
            <w:r>
              <w:t>6901</w:t>
            </w:r>
          </w:p>
        </w:tc>
        <w:tc>
          <w:tcPr>
            <w:tcW w:w="960" w:type="dxa"/>
          </w:tcPr>
          <w:p w14:paraId="0F9639D7" w14:textId="77777777" w:rsidR="00E8069C" w:rsidRDefault="00E8069C">
            <w:r>
              <w:t>Aleena Muzaffar</w:t>
            </w:r>
          </w:p>
        </w:tc>
        <w:tc>
          <w:tcPr>
            <w:tcW w:w="935" w:type="dxa"/>
          </w:tcPr>
          <w:p w14:paraId="1135A3CE" w14:textId="77777777" w:rsidR="00E8069C" w:rsidRDefault="00E8069C">
            <w:r>
              <w:t>MUZAFFAR IQBAL MAND</w:t>
            </w:r>
          </w:p>
        </w:tc>
        <w:tc>
          <w:tcPr>
            <w:tcW w:w="957" w:type="dxa"/>
          </w:tcPr>
          <w:p w14:paraId="51D9E03D" w14:textId="77777777" w:rsidR="00E8069C" w:rsidRDefault="00E8069C">
            <w:r>
              <w:t>87443-P</w:t>
            </w:r>
          </w:p>
        </w:tc>
        <w:tc>
          <w:tcPr>
            <w:tcW w:w="700" w:type="dxa"/>
          </w:tcPr>
          <w:p w14:paraId="764E3F3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DC8836" w14:textId="77777777" w:rsidR="00E8069C" w:rsidRDefault="00E8069C">
            <w:r>
              <w:t>13.7625</w:t>
            </w:r>
          </w:p>
        </w:tc>
        <w:tc>
          <w:tcPr>
            <w:tcW w:w="598" w:type="dxa"/>
          </w:tcPr>
          <w:p w14:paraId="5162481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73CD2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F93341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D42B3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FA3C9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F4101A" w14:textId="77777777" w:rsidR="00E8069C" w:rsidRDefault="00E8069C">
            <w:r>
              <w:t>66.2625</w:t>
            </w:r>
          </w:p>
        </w:tc>
      </w:tr>
      <w:tr w:rsidR="00E8069C" w14:paraId="14711D8D" w14:textId="77777777" w:rsidTr="00E8069C">
        <w:tc>
          <w:tcPr>
            <w:tcW w:w="1133" w:type="dxa"/>
          </w:tcPr>
          <w:p w14:paraId="402E69BD" w14:textId="77777777" w:rsidR="00E8069C" w:rsidRDefault="00E8069C">
            <w:r>
              <w:t>450</w:t>
            </w:r>
          </w:p>
        </w:tc>
        <w:tc>
          <w:tcPr>
            <w:tcW w:w="615" w:type="dxa"/>
          </w:tcPr>
          <w:p w14:paraId="0FBDD28F" w14:textId="77777777" w:rsidR="00E8069C" w:rsidRDefault="00E8069C">
            <w:r>
              <w:t>17817</w:t>
            </w:r>
          </w:p>
        </w:tc>
        <w:tc>
          <w:tcPr>
            <w:tcW w:w="960" w:type="dxa"/>
          </w:tcPr>
          <w:p w14:paraId="00437518" w14:textId="77777777" w:rsidR="00E8069C" w:rsidRDefault="00E8069C">
            <w:r>
              <w:t>Muhammad Mehdi Arslan</w:t>
            </w:r>
          </w:p>
        </w:tc>
        <w:tc>
          <w:tcPr>
            <w:tcW w:w="935" w:type="dxa"/>
          </w:tcPr>
          <w:p w14:paraId="36EFD596" w14:textId="77777777" w:rsidR="00E8069C" w:rsidRDefault="00E8069C">
            <w:r>
              <w:t>imtiaz hussain</w:t>
            </w:r>
          </w:p>
        </w:tc>
        <w:tc>
          <w:tcPr>
            <w:tcW w:w="957" w:type="dxa"/>
          </w:tcPr>
          <w:p w14:paraId="29E1BA5B" w14:textId="77777777" w:rsidR="00E8069C" w:rsidRDefault="00E8069C">
            <w:r>
              <w:t>97228-P</w:t>
            </w:r>
          </w:p>
        </w:tc>
        <w:tc>
          <w:tcPr>
            <w:tcW w:w="700" w:type="dxa"/>
          </w:tcPr>
          <w:p w14:paraId="2CEC4B7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1796DB" w14:textId="77777777" w:rsidR="00E8069C" w:rsidRDefault="00E8069C">
            <w:r>
              <w:t>13.756522</w:t>
            </w:r>
          </w:p>
        </w:tc>
        <w:tc>
          <w:tcPr>
            <w:tcW w:w="598" w:type="dxa"/>
          </w:tcPr>
          <w:p w14:paraId="240310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A64A4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7C539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E9ED05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ABA4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D9391E" w14:textId="77777777" w:rsidR="00E8069C" w:rsidRDefault="00E8069C">
            <w:r>
              <w:t>66.256522</w:t>
            </w:r>
          </w:p>
        </w:tc>
      </w:tr>
      <w:tr w:rsidR="00E8069C" w14:paraId="211E5B9F" w14:textId="77777777" w:rsidTr="00E8069C">
        <w:tc>
          <w:tcPr>
            <w:tcW w:w="1133" w:type="dxa"/>
          </w:tcPr>
          <w:p w14:paraId="5287620B" w14:textId="77777777" w:rsidR="00E8069C" w:rsidRDefault="00E8069C">
            <w:r>
              <w:t>451</w:t>
            </w:r>
          </w:p>
        </w:tc>
        <w:tc>
          <w:tcPr>
            <w:tcW w:w="615" w:type="dxa"/>
          </w:tcPr>
          <w:p w14:paraId="11D913DC" w14:textId="77777777" w:rsidR="00E8069C" w:rsidRDefault="00E8069C">
            <w:r>
              <w:t>18192</w:t>
            </w:r>
          </w:p>
        </w:tc>
        <w:tc>
          <w:tcPr>
            <w:tcW w:w="960" w:type="dxa"/>
          </w:tcPr>
          <w:p w14:paraId="4FDB9E63" w14:textId="77777777" w:rsidR="00E8069C" w:rsidRDefault="00E8069C">
            <w:r>
              <w:t>Shahzaman</w:t>
            </w:r>
          </w:p>
        </w:tc>
        <w:tc>
          <w:tcPr>
            <w:tcW w:w="935" w:type="dxa"/>
          </w:tcPr>
          <w:p w14:paraId="37581009" w14:textId="77777777" w:rsidR="00E8069C" w:rsidRDefault="00E8069C">
            <w:r>
              <w:t>Abid Ali</w:t>
            </w:r>
          </w:p>
        </w:tc>
        <w:tc>
          <w:tcPr>
            <w:tcW w:w="957" w:type="dxa"/>
          </w:tcPr>
          <w:p w14:paraId="486BFB77" w14:textId="77777777" w:rsidR="00E8069C" w:rsidRDefault="00E8069C">
            <w:r>
              <w:t>103547-P</w:t>
            </w:r>
          </w:p>
        </w:tc>
        <w:tc>
          <w:tcPr>
            <w:tcW w:w="700" w:type="dxa"/>
          </w:tcPr>
          <w:p w14:paraId="5EC479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63368A" w14:textId="77777777" w:rsidR="00E8069C" w:rsidRDefault="00E8069C">
            <w:r>
              <w:t>13.756522</w:t>
            </w:r>
          </w:p>
        </w:tc>
        <w:tc>
          <w:tcPr>
            <w:tcW w:w="598" w:type="dxa"/>
          </w:tcPr>
          <w:p w14:paraId="23302C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33275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79D66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82403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B70C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69C103" w14:textId="77777777" w:rsidR="00E8069C" w:rsidRDefault="00E8069C">
            <w:r>
              <w:t>66.256522</w:t>
            </w:r>
          </w:p>
        </w:tc>
      </w:tr>
      <w:tr w:rsidR="00E8069C" w14:paraId="2187055F" w14:textId="77777777" w:rsidTr="00E8069C">
        <w:tc>
          <w:tcPr>
            <w:tcW w:w="1133" w:type="dxa"/>
          </w:tcPr>
          <w:p w14:paraId="24AD99D6" w14:textId="77777777" w:rsidR="00E8069C" w:rsidRDefault="00E8069C">
            <w:r>
              <w:t>452</w:t>
            </w:r>
          </w:p>
        </w:tc>
        <w:tc>
          <w:tcPr>
            <w:tcW w:w="615" w:type="dxa"/>
          </w:tcPr>
          <w:p w14:paraId="7986DC85" w14:textId="77777777" w:rsidR="00E8069C" w:rsidRDefault="00E8069C">
            <w:r>
              <w:t>18163</w:t>
            </w:r>
          </w:p>
        </w:tc>
        <w:tc>
          <w:tcPr>
            <w:tcW w:w="960" w:type="dxa"/>
          </w:tcPr>
          <w:p w14:paraId="45C6E336" w14:textId="77777777" w:rsidR="00E8069C" w:rsidRDefault="00E8069C">
            <w:r>
              <w:t>Muhammad Manan Javed</w:t>
            </w:r>
          </w:p>
        </w:tc>
        <w:tc>
          <w:tcPr>
            <w:tcW w:w="935" w:type="dxa"/>
          </w:tcPr>
          <w:p w14:paraId="7A07630F" w14:textId="77777777" w:rsidR="00E8069C" w:rsidRDefault="00E8069C">
            <w:r>
              <w:t>Muhammad Amjad Javed</w:t>
            </w:r>
          </w:p>
        </w:tc>
        <w:tc>
          <w:tcPr>
            <w:tcW w:w="957" w:type="dxa"/>
          </w:tcPr>
          <w:p w14:paraId="08702B7E" w14:textId="77777777" w:rsidR="00E8069C" w:rsidRDefault="00E8069C">
            <w:r>
              <w:t>100009-P</w:t>
            </w:r>
          </w:p>
        </w:tc>
        <w:tc>
          <w:tcPr>
            <w:tcW w:w="700" w:type="dxa"/>
          </w:tcPr>
          <w:p w14:paraId="28EBDF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D7EA6D" w14:textId="77777777" w:rsidR="00E8069C" w:rsidRDefault="00E8069C">
            <w:r>
              <w:t>11.583158</w:t>
            </w:r>
          </w:p>
        </w:tc>
        <w:tc>
          <w:tcPr>
            <w:tcW w:w="598" w:type="dxa"/>
          </w:tcPr>
          <w:p w14:paraId="2549647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9FEF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ABBD5B" w14:textId="77777777" w:rsidR="00E8069C" w:rsidRDefault="00E8069C">
            <w:r>
              <w:t>19.666666</w:t>
            </w:r>
          </w:p>
        </w:tc>
        <w:tc>
          <w:tcPr>
            <w:tcW w:w="596" w:type="dxa"/>
          </w:tcPr>
          <w:p w14:paraId="048C0C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D6A5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94F4FA" w14:textId="77777777" w:rsidR="00E8069C" w:rsidRDefault="00E8069C">
            <w:r>
              <w:t>66.249824</w:t>
            </w:r>
          </w:p>
        </w:tc>
      </w:tr>
      <w:tr w:rsidR="00E8069C" w14:paraId="6A7CF69A" w14:textId="77777777" w:rsidTr="00E8069C">
        <w:tc>
          <w:tcPr>
            <w:tcW w:w="1133" w:type="dxa"/>
          </w:tcPr>
          <w:p w14:paraId="53E5CC3A" w14:textId="77777777" w:rsidR="00E8069C" w:rsidRDefault="00E8069C">
            <w:r>
              <w:t>453</w:t>
            </w:r>
          </w:p>
        </w:tc>
        <w:tc>
          <w:tcPr>
            <w:tcW w:w="615" w:type="dxa"/>
          </w:tcPr>
          <w:p w14:paraId="53ADA6F5" w14:textId="77777777" w:rsidR="00E8069C" w:rsidRDefault="00E8069C">
            <w:r>
              <w:t>2913</w:t>
            </w:r>
          </w:p>
        </w:tc>
        <w:tc>
          <w:tcPr>
            <w:tcW w:w="960" w:type="dxa"/>
          </w:tcPr>
          <w:p w14:paraId="47EAD999" w14:textId="77777777" w:rsidR="00E8069C" w:rsidRDefault="00E8069C">
            <w:r>
              <w:t>Nazarat Naseer</w:t>
            </w:r>
          </w:p>
        </w:tc>
        <w:tc>
          <w:tcPr>
            <w:tcW w:w="935" w:type="dxa"/>
          </w:tcPr>
          <w:p w14:paraId="17AA9F32" w14:textId="77777777" w:rsidR="00E8069C" w:rsidRDefault="00E8069C">
            <w:r>
              <w:t>Naseer Bakhsh</w:t>
            </w:r>
          </w:p>
        </w:tc>
        <w:tc>
          <w:tcPr>
            <w:tcW w:w="957" w:type="dxa"/>
          </w:tcPr>
          <w:p w14:paraId="07AA0820" w14:textId="77777777" w:rsidR="00E8069C" w:rsidRDefault="00E8069C">
            <w:r>
              <w:t>98326-P</w:t>
            </w:r>
          </w:p>
        </w:tc>
        <w:tc>
          <w:tcPr>
            <w:tcW w:w="700" w:type="dxa"/>
          </w:tcPr>
          <w:p w14:paraId="0DC241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4C9785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455DC0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AFD4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7B344A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2D91E4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01B3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44ABBB" w14:textId="77777777" w:rsidR="00E8069C" w:rsidRDefault="00E8069C">
            <w:r>
              <w:t>66.2375</w:t>
            </w:r>
          </w:p>
        </w:tc>
      </w:tr>
      <w:tr w:rsidR="00E8069C" w14:paraId="13F4F6DA" w14:textId="77777777" w:rsidTr="00E8069C">
        <w:tc>
          <w:tcPr>
            <w:tcW w:w="1133" w:type="dxa"/>
          </w:tcPr>
          <w:p w14:paraId="570D71B2" w14:textId="77777777" w:rsidR="00E8069C" w:rsidRDefault="00E8069C">
            <w:r>
              <w:t>454</w:t>
            </w:r>
          </w:p>
        </w:tc>
        <w:tc>
          <w:tcPr>
            <w:tcW w:w="615" w:type="dxa"/>
          </w:tcPr>
          <w:p w14:paraId="54264520" w14:textId="77777777" w:rsidR="00E8069C" w:rsidRDefault="00E8069C">
            <w:r>
              <w:t>7715</w:t>
            </w:r>
          </w:p>
        </w:tc>
        <w:tc>
          <w:tcPr>
            <w:tcW w:w="960" w:type="dxa"/>
          </w:tcPr>
          <w:p w14:paraId="5B36BDA8" w14:textId="77777777" w:rsidR="00E8069C" w:rsidRDefault="00E8069C">
            <w:r>
              <w:t>Mohammad Zaheer-Ud-Din Alvi</w:t>
            </w:r>
          </w:p>
        </w:tc>
        <w:tc>
          <w:tcPr>
            <w:tcW w:w="935" w:type="dxa"/>
          </w:tcPr>
          <w:p w14:paraId="5E16B87C" w14:textId="77777777" w:rsidR="00E8069C" w:rsidRDefault="00E8069C">
            <w:r>
              <w:t>Muhammad Naseer-ud-Din Alvi</w:t>
            </w:r>
          </w:p>
        </w:tc>
        <w:tc>
          <w:tcPr>
            <w:tcW w:w="957" w:type="dxa"/>
          </w:tcPr>
          <w:p w14:paraId="28B060D0" w14:textId="77777777" w:rsidR="00E8069C" w:rsidRDefault="00E8069C">
            <w:r>
              <w:t>70950-P</w:t>
            </w:r>
          </w:p>
        </w:tc>
        <w:tc>
          <w:tcPr>
            <w:tcW w:w="700" w:type="dxa"/>
          </w:tcPr>
          <w:p w14:paraId="4A19EA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3D5C30" w14:textId="77777777" w:rsidR="00E8069C" w:rsidRDefault="00E8069C">
            <w:r>
              <w:t>11.234043</w:t>
            </w:r>
          </w:p>
        </w:tc>
        <w:tc>
          <w:tcPr>
            <w:tcW w:w="598" w:type="dxa"/>
          </w:tcPr>
          <w:p w14:paraId="500698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1CB6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9D19D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F5C2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3077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60D5BF" w14:textId="77777777" w:rsidR="00E8069C" w:rsidRDefault="00E8069C">
            <w:r>
              <w:t>66.234043</w:t>
            </w:r>
          </w:p>
        </w:tc>
      </w:tr>
      <w:tr w:rsidR="00E8069C" w14:paraId="3BB64F24" w14:textId="77777777" w:rsidTr="00E8069C">
        <w:tc>
          <w:tcPr>
            <w:tcW w:w="1133" w:type="dxa"/>
          </w:tcPr>
          <w:p w14:paraId="37AEC36A" w14:textId="77777777" w:rsidR="00E8069C" w:rsidRDefault="00E8069C">
            <w:r>
              <w:t>455</w:t>
            </w:r>
          </w:p>
        </w:tc>
        <w:tc>
          <w:tcPr>
            <w:tcW w:w="615" w:type="dxa"/>
          </w:tcPr>
          <w:p w14:paraId="2A957D36" w14:textId="77777777" w:rsidR="00E8069C" w:rsidRDefault="00E8069C">
            <w:r>
              <w:t>15462</w:t>
            </w:r>
          </w:p>
        </w:tc>
        <w:tc>
          <w:tcPr>
            <w:tcW w:w="960" w:type="dxa"/>
          </w:tcPr>
          <w:p w14:paraId="43F1427B" w14:textId="77777777" w:rsidR="00E8069C" w:rsidRDefault="00E8069C">
            <w:r>
              <w:t>Maryam Younes</w:t>
            </w:r>
          </w:p>
        </w:tc>
        <w:tc>
          <w:tcPr>
            <w:tcW w:w="935" w:type="dxa"/>
          </w:tcPr>
          <w:p w14:paraId="19903590" w14:textId="77777777" w:rsidR="00E8069C" w:rsidRDefault="00E8069C">
            <w:r>
              <w:t>Muhammad Younes</w:t>
            </w:r>
          </w:p>
        </w:tc>
        <w:tc>
          <w:tcPr>
            <w:tcW w:w="957" w:type="dxa"/>
          </w:tcPr>
          <w:p w14:paraId="4C6396B9" w14:textId="77777777" w:rsidR="00E8069C" w:rsidRDefault="00E8069C">
            <w:r>
              <w:t>97762-p</w:t>
            </w:r>
          </w:p>
        </w:tc>
        <w:tc>
          <w:tcPr>
            <w:tcW w:w="700" w:type="dxa"/>
          </w:tcPr>
          <w:p w14:paraId="6BD705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ECFD43" w14:textId="77777777" w:rsidR="00E8069C" w:rsidRDefault="00E8069C">
            <w:r>
              <w:t>14.566667</w:t>
            </w:r>
          </w:p>
        </w:tc>
        <w:tc>
          <w:tcPr>
            <w:tcW w:w="598" w:type="dxa"/>
          </w:tcPr>
          <w:p w14:paraId="48BCBC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944C5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41F47B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244D00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08E0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9D258D" w14:textId="77777777" w:rsidR="00E8069C" w:rsidRDefault="00E8069C">
            <w:r>
              <w:t>66.233334</w:t>
            </w:r>
          </w:p>
        </w:tc>
      </w:tr>
      <w:tr w:rsidR="00E8069C" w14:paraId="25AF7DEE" w14:textId="77777777" w:rsidTr="00E8069C">
        <w:tc>
          <w:tcPr>
            <w:tcW w:w="1133" w:type="dxa"/>
          </w:tcPr>
          <w:p w14:paraId="5C06E567" w14:textId="77777777" w:rsidR="00E8069C" w:rsidRDefault="00E8069C">
            <w:r>
              <w:t>456</w:t>
            </w:r>
          </w:p>
        </w:tc>
        <w:tc>
          <w:tcPr>
            <w:tcW w:w="615" w:type="dxa"/>
          </w:tcPr>
          <w:p w14:paraId="51383B54" w14:textId="77777777" w:rsidR="00E8069C" w:rsidRDefault="00E8069C">
            <w:r>
              <w:t>15398</w:t>
            </w:r>
          </w:p>
        </w:tc>
        <w:tc>
          <w:tcPr>
            <w:tcW w:w="960" w:type="dxa"/>
          </w:tcPr>
          <w:p w14:paraId="7548DDEE" w14:textId="77777777" w:rsidR="00E8069C" w:rsidRDefault="00E8069C">
            <w:r>
              <w:t>Ayesha Jamil</w:t>
            </w:r>
          </w:p>
        </w:tc>
        <w:tc>
          <w:tcPr>
            <w:tcW w:w="935" w:type="dxa"/>
          </w:tcPr>
          <w:p w14:paraId="0776DA31" w14:textId="77777777" w:rsidR="00E8069C" w:rsidRDefault="00E8069C">
            <w:r>
              <w:t>Jamil Ahmed</w:t>
            </w:r>
          </w:p>
        </w:tc>
        <w:tc>
          <w:tcPr>
            <w:tcW w:w="957" w:type="dxa"/>
          </w:tcPr>
          <w:p w14:paraId="759D3E79" w14:textId="77777777" w:rsidR="00E8069C" w:rsidRDefault="00E8069C">
            <w:r>
              <w:t>94529-P</w:t>
            </w:r>
          </w:p>
        </w:tc>
        <w:tc>
          <w:tcPr>
            <w:tcW w:w="700" w:type="dxa"/>
          </w:tcPr>
          <w:p w14:paraId="43E6B3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6EA8FA" w14:textId="77777777" w:rsidR="00E8069C" w:rsidRDefault="00E8069C">
            <w:r>
              <w:t>13.733333</w:t>
            </w:r>
          </w:p>
        </w:tc>
        <w:tc>
          <w:tcPr>
            <w:tcW w:w="598" w:type="dxa"/>
          </w:tcPr>
          <w:p w14:paraId="245530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2CA2A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68656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A0671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4BF3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B6F3B1" w14:textId="77777777" w:rsidR="00E8069C" w:rsidRDefault="00E8069C">
            <w:r>
              <w:t>66.233333</w:t>
            </w:r>
          </w:p>
        </w:tc>
      </w:tr>
      <w:tr w:rsidR="00E8069C" w14:paraId="004BA6D3" w14:textId="77777777" w:rsidTr="00E8069C">
        <w:tc>
          <w:tcPr>
            <w:tcW w:w="1133" w:type="dxa"/>
          </w:tcPr>
          <w:p w14:paraId="587EE8E1" w14:textId="77777777" w:rsidR="00E8069C" w:rsidRDefault="00E8069C">
            <w:r>
              <w:t>457</w:t>
            </w:r>
          </w:p>
        </w:tc>
        <w:tc>
          <w:tcPr>
            <w:tcW w:w="615" w:type="dxa"/>
          </w:tcPr>
          <w:p w14:paraId="29EC8A24" w14:textId="77777777" w:rsidR="00E8069C" w:rsidRDefault="00E8069C">
            <w:r>
              <w:t>7957</w:t>
            </w:r>
          </w:p>
        </w:tc>
        <w:tc>
          <w:tcPr>
            <w:tcW w:w="960" w:type="dxa"/>
          </w:tcPr>
          <w:p w14:paraId="727C62CA" w14:textId="77777777" w:rsidR="00E8069C" w:rsidRDefault="00E8069C">
            <w:r>
              <w:t>Muhammad Ihsan Raza Khan</w:t>
            </w:r>
          </w:p>
        </w:tc>
        <w:tc>
          <w:tcPr>
            <w:tcW w:w="935" w:type="dxa"/>
          </w:tcPr>
          <w:p w14:paraId="28E6C5D0" w14:textId="77777777" w:rsidR="00E8069C" w:rsidRDefault="00E8069C">
            <w:r>
              <w:t>Tasawwar Iqbal</w:t>
            </w:r>
          </w:p>
        </w:tc>
        <w:tc>
          <w:tcPr>
            <w:tcW w:w="957" w:type="dxa"/>
          </w:tcPr>
          <w:p w14:paraId="383F7BBA" w14:textId="77777777" w:rsidR="00E8069C" w:rsidRDefault="00E8069C">
            <w:r>
              <w:t>96345-P</w:t>
            </w:r>
          </w:p>
        </w:tc>
        <w:tc>
          <w:tcPr>
            <w:tcW w:w="700" w:type="dxa"/>
          </w:tcPr>
          <w:p w14:paraId="51B96D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B11B80" w14:textId="77777777" w:rsidR="00E8069C" w:rsidRDefault="00E8069C">
            <w:r>
              <w:t>13.233333</w:t>
            </w:r>
          </w:p>
        </w:tc>
        <w:tc>
          <w:tcPr>
            <w:tcW w:w="598" w:type="dxa"/>
          </w:tcPr>
          <w:p w14:paraId="1278EA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C135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308185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6DE5AB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F4F6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9153E1" w14:textId="77777777" w:rsidR="00E8069C" w:rsidRDefault="00E8069C">
            <w:r>
              <w:t>66.233333</w:t>
            </w:r>
          </w:p>
        </w:tc>
      </w:tr>
      <w:tr w:rsidR="00E8069C" w14:paraId="6ECC6A4C" w14:textId="77777777" w:rsidTr="00E8069C">
        <w:tc>
          <w:tcPr>
            <w:tcW w:w="1133" w:type="dxa"/>
          </w:tcPr>
          <w:p w14:paraId="714B9616" w14:textId="77777777" w:rsidR="00E8069C" w:rsidRDefault="00E8069C">
            <w:r>
              <w:t>458</w:t>
            </w:r>
          </w:p>
        </w:tc>
        <w:tc>
          <w:tcPr>
            <w:tcW w:w="615" w:type="dxa"/>
          </w:tcPr>
          <w:p w14:paraId="712A1051" w14:textId="77777777" w:rsidR="00E8069C" w:rsidRDefault="00E8069C">
            <w:r>
              <w:t>15356</w:t>
            </w:r>
          </w:p>
        </w:tc>
        <w:tc>
          <w:tcPr>
            <w:tcW w:w="960" w:type="dxa"/>
          </w:tcPr>
          <w:p w14:paraId="75C0E012" w14:textId="77777777" w:rsidR="00E8069C" w:rsidRDefault="00E8069C">
            <w:r>
              <w:t>Tooba Ali</w:t>
            </w:r>
          </w:p>
        </w:tc>
        <w:tc>
          <w:tcPr>
            <w:tcW w:w="935" w:type="dxa"/>
          </w:tcPr>
          <w:p w14:paraId="0360FB11" w14:textId="77777777" w:rsidR="00E8069C" w:rsidRDefault="00E8069C">
            <w:r>
              <w:t>CH. Ali Ahmed</w:t>
            </w:r>
          </w:p>
        </w:tc>
        <w:tc>
          <w:tcPr>
            <w:tcW w:w="957" w:type="dxa"/>
          </w:tcPr>
          <w:p w14:paraId="3A8C7DA3" w14:textId="77777777" w:rsidR="00E8069C" w:rsidRDefault="00E8069C">
            <w:r>
              <w:t>73065-P</w:t>
            </w:r>
          </w:p>
        </w:tc>
        <w:tc>
          <w:tcPr>
            <w:tcW w:w="700" w:type="dxa"/>
          </w:tcPr>
          <w:p w14:paraId="7464732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A1856A" w14:textId="77777777" w:rsidR="00E8069C" w:rsidRDefault="00E8069C">
            <w:r>
              <w:t>13.723404</w:t>
            </w:r>
          </w:p>
        </w:tc>
        <w:tc>
          <w:tcPr>
            <w:tcW w:w="598" w:type="dxa"/>
          </w:tcPr>
          <w:p w14:paraId="6B8817D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074EE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6AA59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45FA2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E89E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20E3B5" w14:textId="77777777" w:rsidR="00E8069C" w:rsidRDefault="00E8069C">
            <w:r>
              <w:t>66.223404</w:t>
            </w:r>
          </w:p>
        </w:tc>
      </w:tr>
      <w:tr w:rsidR="00E8069C" w14:paraId="3E75AFD0" w14:textId="77777777" w:rsidTr="00E8069C">
        <w:tc>
          <w:tcPr>
            <w:tcW w:w="1133" w:type="dxa"/>
          </w:tcPr>
          <w:p w14:paraId="3316D3C1" w14:textId="77777777" w:rsidR="00E8069C" w:rsidRDefault="00E8069C">
            <w:r>
              <w:t>459</w:t>
            </w:r>
          </w:p>
        </w:tc>
        <w:tc>
          <w:tcPr>
            <w:tcW w:w="615" w:type="dxa"/>
          </w:tcPr>
          <w:p w14:paraId="254F8B94" w14:textId="77777777" w:rsidR="00E8069C" w:rsidRDefault="00E8069C">
            <w:r>
              <w:t>5311</w:t>
            </w:r>
          </w:p>
        </w:tc>
        <w:tc>
          <w:tcPr>
            <w:tcW w:w="960" w:type="dxa"/>
          </w:tcPr>
          <w:p w14:paraId="77AA7DFC" w14:textId="77777777" w:rsidR="00E8069C" w:rsidRDefault="00E8069C">
            <w:r>
              <w:t>Arfah Shahid</w:t>
            </w:r>
          </w:p>
        </w:tc>
        <w:tc>
          <w:tcPr>
            <w:tcW w:w="935" w:type="dxa"/>
          </w:tcPr>
          <w:p w14:paraId="62B028DA" w14:textId="77777777" w:rsidR="00E8069C" w:rsidRDefault="00E8069C">
            <w:r>
              <w:t>Shahid Mahmood</w:t>
            </w:r>
          </w:p>
        </w:tc>
        <w:tc>
          <w:tcPr>
            <w:tcW w:w="957" w:type="dxa"/>
          </w:tcPr>
          <w:p w14:paraId="1B1C1A39" w14:textId="77777777" w:rsidR="00E8069C" w:rsidRDefault="00E8069C">
            <w:r>
              <w:t>104433-P</w:t>
            </w:r>
          </w:p>
        </w:tc>
        <w:tc>
          <w:tcPr>
            <w:tcW w:w="700" w:type="dxa"/>
          </w:tcPr>
          <w:p w14:paraId="0B9A3A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CAA877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17ADA2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52A1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18B94F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4B89E8A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B06B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1407A1" w14:textId="77777777" w:rsidR="00E8069C" w:rsidRDefault="00E8069C">
            <w:r>
              <w:t>66.220833</w:t>
            </w:r>
          </w:p>
        </w:tc>
      </w:tr>
      <w:tr w:rsidR="00E8069C" w14:paraId="49D3A32E" w14:textId="77777777" w:rsidTr="00E8069C">
        <w:tc>
          <w:tcPr>
            <w:tcW w:w="1133" w:type="dxa"/>
          </w:tcPr>
          <w:p w14:paraId="43E69002" w14:textId="77777777" w:rsidR="00E8069C" w:rsidRDefault="00E8069C">
            <w:r>
              <w:t>460</w:t>
            </w:r>
          </w:p>
        </w:tc>
        <w:tc>
          <w:tcPr>
            <w:tcW w:w="615" w:type="dxa"/>
          </w:tcPr>
          <w:p w14:paraId="504096FA" w14:textId="77777777" w:rsidR="00E8069C" w:rsidRDefault="00E8069C">
            <w:r>
              <w:t>16438</w:t>
            </w:r>
          </w:p>
        </w:tc>
        <w:tc>
          <w:tcPr>
            <w:tcW w:w="960" w:type="dxa"/>
          </w:tcPr>
          <w:p w14:paraId="58ECD254" w14:textId="77777777" w:rsidR="00E8069C" w:rsidRDefault="00E8069C">
            <w:r>
              <w:t>Ali Haidar Bhatti</w:t>
            </w:r>
          </w:p>
        </w:tc>
        <w:tc>
          <w:tcPr>
            <w:tcW w:w="935" w:type="dxa"/>
          </w:tcPr>
          <w:p w14:paraId="104DD4BC" w14:textId="77777777" w:rsidR="00E8069C" w:rsidRDefault="00E8069C">
            <w:r>
              <w:t>Muhammad Rafiq Bhatti</w:t>
            </w:r>
          </w:p>
        </w:tc>
        <w:tc>
          <w:tcPr>
            <w:tcW w:w="957" w:type="dxa"/>
          </w:tcPr>
          <w:p w14:paraId="14E6D936" w14:textId="77777777" w:rsidR="00E8069C" w:rsidRDefault="00E8069C">
            <w:r>
              <w:t>107554-P</w:t>
            </w:r>
          </w:p>
        </w:tc>
        <w:tc>
          <w:tcPr>
            <w:tcW w:w="700" w:type="dxa"/>
          </w:tcPr>
          <w:p w14:paraId="47383E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CC31E0" w14:textId="77777777" w:rsidR="00E8069C" w:rsidRDefault="00E8069C">
            <w:r>
              <w:t>13.704167</w:t>
            </w:r>
          </w:p>
        </w:tc>
        <w:tc>
          <w:tcPr>
            <w:tcW w:w="598" w:type="dxa"/>
          </w:tcPr>
          <w:p w14:paraId="5BA24E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A3617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E050CE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288B87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1A82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0B7D52" w14:textId="77777777" w:rsidR="00E8069C" w:rsidRDefault="00E8069C">
            <w:r>
              <w:t>66.204167</w:t>
            </w:r>
          </w:p>
        </w:tc>
      </w:tr>
      <w:tr w:rsidR="00E8069C" w14:paraId="59F4CF27" w14:textId="77777777" w:rsidTr="00E8069C">
        <w:tc>
          <w:tcPr>
            <w:tcW w:w="1133" w:type="dxa"/>
          </w:tcPr>
          <w:p w14:paraId="5728073B" w14:textId="77777777" w:rsidR="00E8069C" w:rsidRDefault="00E8069C">
            <w:r>
              <w:t>461</w:t>
            </w:r>
          </w:p>
        </w:tc>
        <w:tc>
          <w:tcPr>
            <w:tcW w:w="615" w:type="dxa"/>
          </w:tcPr>
          <w:p w14:paraId="4B5C1F35" w14:textId="77777777" w:rsidR="00E8069C" w:rsidRDefault="00E8069C">
            <w:r>
              <w:t>5870</w:t>
            </w:r>
          </w:p>
        </w:tc>
        <w:tc>
          <w:tcPr>
            <w:tcW w:w="960" w:type="dxa"/>
          </w:tcPr>
          <w:p w14:paraId="28260CE5" w14:textId="77777777" w:rsidR="00E8069C" w:rsidRDefault="00E8069C">
            <w:r>
              <w:t>Mohsin Ali</w:t>
            </w:r>
          </w:p>
        </w:tc>
        <w:tc>
          <w:tcPr>
            <w:tcW w:w="935" w:type="dxa"/>
          </w:tcPr>
          <w:p w14:paraId="56C98275" w14:textId="77777777" w:rsidR="00E8069C" w:rsidRDefault="00E8069C">
            <w:r>
              <w:t>Manzoor Elahi</w:t>
            </w:r>
          </w:p>
        </w:tc>
        <w:tc>
          <w:tcPr>
            <w:tcW w:w="957" w:type="dxa"/>
          </w:tcPr>
          <w:p w14:paraId="0B9EB778" w14:textId="77777777" w:rsidR="00E8069C" w:rsidRDefault="00E8069C">
            <w:r>
              <w:t>89332-P</w:t>
            </w:r>
          </w:p>
        </w:tc>
        <w:tc>
          <w:tcPr>
            <w:tcW w:w="700" w:type="dxa"/>
          </w:tcPr>
          <w:p w14:paraId="5C0402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DC72B9" w14:textId="77777777" w:rsidR="00E8069C" w:rsidRDefault="00E8069C">
            <w:r>
              <w:t>12.870833</w:t>
            </w:r>
          </w:p>
        </w:tc>
        <w:tc>
          <w:tcPr>
            <w:tcW w:w="598" w:type="dxa"/>
          </w:tcPr>
          <w:p w14:paraId="4429E61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6DEE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6784C2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285CAEC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AA4A9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FC0FBE" w14:textId="77777777" w:rsidR="00E8069C" w:rsidRDefault="00E8069C">
            <w:r>
              <w:t>66.204166</w:t>
            </w:r>
          </w:p>
        </w:tc>
      </w:tr>
      <w:tr w:rsidR="00E8069C" w14:paraId="712B2B46" w14:textId="77777777" w:rsidTr="00E8069C">
        <w:tc>
          <w:tcPr>
            <w:tcW w:w="1133" w:type="dxa"/>
          </w:tcPr>
          <w:p w14:paraId="1FBBF0EC" w14:textId="77777777" w:rsidR="00E8069C" w:rsidRDefault="00E8069C">
            <w:r>
              <w:t>462</w:t>
            </w:r>
          </w:p>
        </w:tc>
        <w:tc>
          <w:tcPr>
            <w:tcW w:w="615" w:type="dxa"/>
          </w:tcPr>
          <w:p w14:paraId="24CE14E2" w14:textId="77777777" w:rsidR="00E8069C" w:rsidRDefault="00E8069C">
            <w:r>
              <w:t>7645</w:t>
            </w:r>
          </w:p>
        </w:tc>
        <w:tc>
          <w:tcPr>
            <w:tcW w:w="960" w:type="dxa"/>
          </w:tcPr>
          <w:p w14:paraId="1103D701" w14:textId="77777777" w:rsidR="00E8069C" w:rsidRDefault="00E8069C">
            <w:r>
              <w:t>Hafiza Sidra Tul Muntaha</w:t>
            </w:r>
          </w:p>
        </w:tc>
        <w:tc>
          <w:tcPr>
            <w:tcW w:w="935" w:type="dxa"/>
          </w:tcPr>
          <w:p w14:paraId="5B5BFDFB" w14:textId="77777777" w:rsidR="00E8069C" w:rsidRDefault="00E8069C">
            <w:r>
              <w:t>Shahzad Akbar</w:t>
            </w:r>
          </w:p>
        </w:tc>
        <w:tc>
          <w:tcPr>
            <w:tcW w:w="957" w:type="dxa"/>
          </w:tcPr>
          <w:p w14:paraId="732B5DFF" w14:textId="77777777" w:rsidR="00E8069C" w:rsidRDefault="00E8069C">
            <w:r>
              <w:t>107024-p</w:t>
            </w:r>
          </w:p>
        </w:tc>
        <w:tc>
          <w:tcPr>
            <w:tcW w:w="700" w:type="dxa"/>
          </w:tcPr>
          <w:p w14:paraId="69D434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F3361E" w14:textId="77777777" w:rsidR="00E8069C" w:rsidRDefault="00E8069C">
            <w:r>
              <w:t>14.533333</w:t>
            </w:r>
          </w:p>
        </w:tc>
        <w:tc>
          <w:tcPr>
            <w:tcW w:w="598" w:type="dxa"/>
          </w:tcPr>
          <w:p w14:paraId="696FD0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9F84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A2DC07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05DFED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B5C74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AAAFE8" w14:textId="77777777" w:rsidR="00E8069C" w:rsidRDefault="00E8069C">
            <w:r>
              <w:t>66.2</w:t>
            </w:r>
          </w:p>
        </w:tc>
      </w:tr>
      <w:tr w:rsidR="00E8069C" w14:paraId="33CDB18D" w14:textId="77777777" w:rsidTr="00E8069C">
        <w:tc>
          <w:tcPr>
            <w:tcW w:w="1133" w:type="dxa"/>
          </w:tcPr>
          <w:p w14:paraId="20280E06" w14:textId="77777777" w:rsidR="00E8069C" w:rsidRDefault="00E8069C">
            <w:r>
              <w:t>463</w:t>
            </w:r>
          </w:p>
        </w:tc>
        <w:tc>
          <w:tcPr>
            <w:tcW w:w="615" w:type="dxa"/>
          </w:tcPr>
          <w:p w14:paraId="7BB94339" w14:textId="77777777" w:rsidR="00E8069C" w:rsidRDefault="00E8069C">
            <w:r>
              <w:t>2703</w:t>
            </w:r>
          </w:p>
        </w:tc>
        <w:tc>
          <w:tcPr>
            <w:tcW w:w="960" w:type="dxa"/>
          </w:tcPr>
          <w:p w14:paraId="0D54D001" w14:textId="77777777" w:rsidR="00E8069C" w:rsidRDefault="00E8069C">
            <w:r>
              <w:t>Aroosha Asif</w:t>
            </w:r>
          </w:p>
        </w:tc>
        <w:tc>
          <w:tcPr>
            <w:tcW w:w="935" w:type="dxa"/>
          </w:tcPr>
          <w:p w14:paraId="09BC783B" w14:textId="77777777" w:rsidR="00E8069C" w:rsidRDefault="00E8069C">
            <w:r>
              <w:t>Muhammad Asif Mehmood</w:t>
            </w:r>
          </w:p>
        </w:tc>
        <w:tc>
          <w:tcPr>
            <w:tcW w:w="957" w:type="dxa"/>
          </w:tcPr>
          <w:p w14:paraId="1E5D15F3" w14:textId="77777777" w:rsidR="00E8069C" w:rsidRDefault="00E8069C">
            <w:r>
              <w:t>97608-P</w:t>
            </w:r>
          </w:p>
        </w:tc>
        <w:tc>
          <w:tcPr>
            <w:tcW w:w="700" w:type="dxa"/>
          </w:tcPr>
          <w:p w14:paraId="02FC6B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BDBF13" w14:textId="77777777" w:rsidR="00E8069C" w:rsidRDefault="00E8069C">
            <w:r>
              <w:t>15.366667</w:t>
            </w:r>
          </w:p>
        </w:tc>
        <w:tc>
          <w:tcPr>
            <w:tcW w:w="598" w:type="dxa"/>
          </w:tcPr>
          <w:p w14:paraId="125803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7B42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C25E93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FB312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D034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74903A" w14:textId="77777777" w:rsidR="00E8069C" w:rsidRDefault="00E8069C">
            <w:r>
              <w:t>66.2</w:t>
            </w:r>
          </w:p>
        </w:tc>
      </w:tr>
      <w:tr w:rsidR="00E8069C" w14:paraId="305D1431" w14:textId="77777777" w:rsidTr="00E8069C">
        <w:tc>
          <w:tcPr>
            <w:tcW w:w="1133" w:type="dxa"/>
          </w:tcPr>
          <w:p w14:paraId="752135B4" w14:textId="77777777" w:rsidR="00E8069C" w:rsidRDefault="00E8069C">
            <w:r>
              <w:t>464</w:t>
            </w:r>
          </w:p>
        </w:tc>
        <w:tc>
          <w:tcPr>
            <w:tcW w:w="615" w:type="dxa"/>
          </w:tcPr>
          <w:p w14:paraId="1D4A421C" w14:textId="77777777" w:rsidR="00E8069C" w:rsidRDefault="00E8069C">
            <w:r>
              <w:t>1040</w:t>
            </w:r>
          </w:p>
        </w:tc>
        <w:tc>
          <w:tcPr>
            <w:tcW w:w="960" w:type="dxa"/>
          </w:tcPr>
          <w:p w14:paraId="44D6E03F" w14:textId="77777777" w:rsidR="00E8069C" w:rsidRDefault="00E8069C">
            <w:r>
              <w:t>Muhammad Shahid Jamil</w:t>
            </w:r>
          </w:p>
        </w:tc>
        <w:tc>
          <w:tcPr>
            <w:tcW w:w="935" w:type="dxa"/>
          </w:tcPr>
          <w:p w14:paraId="0265B3F2" w14:textId="77777777" w:rsidR="00E8069C" w:rsidRDefault="00E8069C">
            <w:r>
              <w:t>Jamil Ahmad</w:t>
            </w:r>
          </w:p>
        </w:tc>
        <w:tc>
          <w:tcPr>
            <w:tcW w:w="957" w:type="dxa"/>
          </w:tcPr>
          <w:p w14:paraId="12B50357" w14:textId="77777777" w:rsidR="00E8069C" w:rsidRDefault="00E8069C">
            <w:r>
              <w:t>96760-p</w:t>
            </w:r>
          </w:p>
        </w:tc>
        <w:tc>
          <w:tcPr>
            <w:tcW w:w="700" w:type="dxa"/>
          </w:tcPr>
          <w:p w14:paraId="548381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FF793B" w14:textId="77777777" w:rsidR="00E8069C" w:rsidRDefault="00E8069C">
            <w:r>
              <w:t>12.7</w:t>
            </w:r>
          </w:p>
        </w:tc>
        <w:tc>
          <w:tcPr>
            <w:tcW w:w="598" w:type="dxa"/>
          </w:tcPr>
          <w:p w14:paraId="0ADABD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9655A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60F07D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1FF6B8D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1CCF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4D0247" w14:textId="77777777" w:rsidR="00E8069C" w:rsidRDefault="00E8069C">
            <w:r>
              <w:t>66.2</w:t>
            </w:r>
          </w:p>
        </w:tc>
      </w:tr>
      <w:tr w:rsidR="00E8069C" w14:paraId="27582FE6" w14:textId="77777777" w:rsidTr="00E8069C">
        <w:tc>
          <w:tcPr>
            <w:tcW w:w="1133" w:type="dxa"/>
          </w:tcPr>
          <w:p w14:paraId="7DDC70B1" w14:textId="77777777" w:rsidR="00E8069C" w:rsidRDefault="00E8069C">
            <w:r>
              <w:t>465</w:t>
            </w:r>
          </w:p>
        </w:tc>
        <w:tc>
          <w:tcPr>
            <w:tcW w:w="615" w:type="dxa"/>
          </w:tcPr>
          <w:p w14:paraId="53E2FA6B" w14:textId="77777777" w:rsidR="00E8069C" w:rsidRDefault="00E8069C">
            <w:r>
              <w:t>5361</w:t>
            </w:r>
          </w:p>
        </w:tc>
        <w:tc>
          <w:tcPr>
            <w:tcW w:w="960" w:type="dxa"/>
          </w:tcPr>
          <w:p w14:paraId="45ADCF62" w14:textId="77777777" w:rsidR="00E8069C" w:rsidRDefault="00E8069C">
            <w:r>
              <w:t>Muhammad Farooq Umer Chhena</w:t>
            </w:r>
          </w:p>
        </w:tc>
        <w:tc>
          <w:tcPr>
            <w:tcW w:w="935" w:type="dxa"/>
          </w:tcPr>
          <w:p w14:paraId="37F9CDC0" w14:textId="77777777" w:rsidR="00E8069C" w:rsidRDefault="00E8069C">
            <w:r>
              <w:t>Malik Umer Draz</w:t>
            </w:r>
          </w:p>
        </w:tc>
        <w:tc>
          <w:tcPr>
            <w:tcW w:w="957" w:type="dxa"/>
          </w:tcPr>
          <w:p w14:paraId="05570EDA" w14:textId="77777777" w:rsidR="00E8069C" w:rsidRDefault="00E8069C">
            <w:r>
              <w:t>103586-P</w:t>
            </w:r>
          </w:p>
        </w:tc>
        <w:tc>
          <w:tcPr>
            <w:tcW w:w="700" w:type="dxa"/>
          </w:tcPr>
          <w:p w14:paraId="204590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CAF444" w14:textId="77777777" w:rsidR="00E8069C" w:rsidRDefault="00E8069C">
            <w:r>
              <w:t>13.6875</w:t>
            </w:r>
          </w:p>
        </w:tc>
        <w:tc>
          <w:tcPr>
            <w:tcW w:w="598" w:type="dxa"/>
          </w:tcPr>
          <w:p w14:paraId="3009A4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070C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84DB1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DD6D22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4934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72E8C1" w14:textId="77777777" w:rsidR="00E8069C" w:rsidRDefault="00E8069C">
            <w:r>
              <w:t>66.1875</w:t>
            </w:r>
          </w:p>
        </w:tc>
      </w:tr>
      <w:tr w:rsidR="00E8069C" w14:paraId="6BC236EF" w14:textId="77777777" w:rsidTr="00E8069C">
        <w:tc>
          <w:tcPr>
            <w:tcW w:w="1133" w:type="dxa"/>
          </w:tcPr>
          <w:p w14:paraId="7D3240B9" w14:textId="77777777" w:rsidR="00E8069C" w:rsidRDefault="00E8069C">
            <w:r>
              <w:t>466</w:t>
            </w:r>
          </w:p>
        </w:tc>
        <w:tc>
          <w:tcPr>
            <w:tcW w:w="615" w:type="dxa"/>
          </w:tcPr>
          <w:p w14:paraId="7FF7B8CB" w14:textId="77777777" w:rsidR="00E8069C" w:rsidRDefault="00E8069C">
            <w:r>
              <w:t>6472</w:t>
            </w:r>
          </w:p>
        </w:tc>
        <w:tc>
          <w:tcPr>
            <w:tcW w:w="960" w:type="dxa"/>
          </w:tcPr>
          <w:p w14:paraId="5D79484B" w14:textId="77777777" w:rsidR="00E8069C" w:rsidRDefault="00E8069C">
            <w:r>
              <w:t>Waqas Ahmed</w:t>
            </w:r>
          </w:p>
        </w:tc>
        <w:tc>
          <w:tcPr>
            <w:tcW w:w="935" w:type="dxa"/>
          </w:tcPr>
          <w:p w14:paraId="10D74B87" w14:textId="77777777" w:rsidR="00E8069C" w:rsidRDefault="00E8069C">
            <w:r>
              <w:t>Muhammad Saghir Anwar</w:t>
            </w:r>
          </w:p>
        </w:tc>
        <w:tc>
          <w:tcPr>
            <w:tcW w:w="957" w:type="dxa"/>
          </w:tcPr>
          <w:p w14:paraId="2E792B33" w14:textId="77777777" w:rsidR="00E8069C" w:rsidRDefault="00E8069C">
            <w:r>
              <w:t>96825-P</w:t>
            </w:r>
          </w:p>
        </w:tc>
        <w:tc>
          <w:tcPr>
            <w:tcW w:w="700" w:type="dxa"/>
          </w:tcPr>
          <w:p w14:paraId="7E48A8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7C5110" w14:textId="77777777" w:rsidR="00E8069C" w:rsidRDefault="00E8069C">
            <w:r>
              <w:t>13.683333</w:t>
            </w:r>
          </w:p>
        </w:tc>
        <w:tc>
          <w:tcPr>
            <w:tcW w:w="598" w:type="dxa"/>
          </w:tcPr>
          <w:p w14:paraId="703EA6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8C5EB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A194FE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81AC2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9FFA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52277F" w14:textId="77777777" w:rsidR="00E8069C" w:rsidRDefault="00E8069C">
            <w:r>
              <w:t>66.183333</w:t>
            </w:r>
          </w:p>
        </w:tc>
      </w:tr>
      <w:tr w:rsidR="00E8069C" w14:paraId="499F70E4" w14:textId="77777777" w:rsidTr="00E8069C">
        <w:tc>
          <w:tcPr>
            <w:tcW w:w="1133" w:type="dxa"/>
          </w:tcPr>
          <w:p w14:paraId="14C25C26" w14:textId="77777777" w:rsidR="00E8069C" w:rsidRDefault="00E8069C">
            <w:r>
              <w:t>467</w:t>
            </w:r>
          </w:p>
        </w:tc>
        <w:tc>
          <w:tcPr>
            <w:tcW w:w="615" w:type="dxa"/>
          </w:tcPr>
          <w:p w14:paraId="2AA355AF" w14:textId="77777777" w:rsidR="00E8069C" w:rsidRDefault="00E8069C">
            <w:r>
              <w:t>3424</w:t>
            </w:r>
          </w:p>
        </w:tc>
        <w:tc>
          <w:tcPr>
            <w:tcW w:w="960" w:type="dxa"/>
          </w:tcPr>
          <w:p w14:paraId="571AD35E" w14:textId="77777777" w:rsidR="00E8069C" w:rsidRDefault="00E8069C">
            <w:r>
              <w:t>Rabiya Illyas</w:t>
            </w:r>
          </w:p>
        </w:tc>
        <w:tc>
          <w:tcPr>
            <w:tcW w:w="935" w:type="dxa"/>
          </w:tcPr>
          <w:p w14:paraId="3B2BB137" w14:textId="77777777" w:rsidR="00E8069C" w:rsidRDefault="00E8069C">
            <w:r>
              <w:t>Muhammad Illyas</w:t>
            </w:r>
          </w:p>
        </w:tc>
        <w:tc>
          <w:tcPr>
            <w:tcW w:w="957" w:type="dxa"/>
          </w:tcPr>
          <w:p w14:paraId="163A4C52" w14:textId="77777777" w:rsidR="00E8069C" w:rsidRDefault="00E8069C">
            <w:r>
              <w:t>97016-p</w:t>
            </w:r>
          </w:p>
        </w:tc>
        <w:tc>
          <w:tcPr>
            <w:tcW w:w="700" w:type="dxa"/>
          </w:tcPr>
          <w:p w14:paraId="5CD97D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B0D166" w14:textId="77777777" w:rsidR="00E8069C" w:rsidRDefault="00E8069C">
            <w:r>
              <w:t>13.5125</w:t>
            </w:r>
          </w:p>
        </w:tc>
        <w:tc>
          <w:tcPr>
            <w:tcW w:w="598" w:type="dxa"/>
          </w:tcPr>
          <w:p w14:paraId="005E02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920D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0A0E3F" w14:textId="77777777" w:rsidR="00E8069C" w:rsidRDefault="00E8069C">
            <w:r>
              <w:t>17.666667</w:t>
            </w:r>
          </w:p>
        </w:tc>
        <w:tc>
          <w:tcPr>
            <w:tcW w:w="596" w:type="dxa"/>
          </w:tcPr>
          <w:p w14:paraId="5BD16D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55BB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117AC3" w14:textId="77777777" w:rsidR="00E8069C" w:rsidRDefault="00E8069C">
            <w:r>
              <w:t>66.179167</w:t>
            </w:r>
          </w:p>
        </w:tc>
      </w:tr>
      <w:tr w:rsidR="00E8069C" w14:paraId="3E5D26C4" w14:textId="77777777" w:rsidTr="00E8069C">
        <w:tc>
          <w:tcPr>
            <w:tcW w:w="1133" w:type="dxa"/>
          </w:tcPr>
          <w:p w14:paraId="04BAC3CE" w14:textId="77777777" w:rsidR="00E8069C" w:rsidRDefault="00E8069C">
            <w:r>
              <w:t>468</w:t>
            </w:r>
          </w:p>
        </w:tc>
        <w:tc>
          <w:tcPr>
            <w:tcW w:w="615" w:type="dxa"/>
          </w:tcPr>
          <w:p w14:paraId="5220A3E6" w14:textId="77777777" w:rsidR="00E8069C" w:rsidRDefault="00E8069C">
            <w:r>
              <w:t>15355</w:t>
            </w:r>
          </w:p>
        </w:tc>
        <w:tc>
          <w:tcPr>
            <w:tcW w:w="960" w:type="dxa"/>
          </w:tcPr>
          <w:p w14:paraId="493C8BD7" w14:textId="77777777" w:rsidR="00E8069C" w:rsidRDefault="00E8069C">
            <w:r>
              <w:t>Rana Sherdil Amin</w:t>
            </w:r>
          </w:p>
        </w:tc>
        <w:tc>
          <w:tcPr>
            <w:tcW w:w="935" w:type="dxa"/>
          </w:tcPr>
          <w:p w14:paraId="32CD966A" w14:textId="77777777" w:rsidR="00E8069C" w:rsidRDefault="00E8069C">
            <w:r>
              <w:t>Muhammad Amin Rana</w:t>
            </w:r>
          </w:p>
        </w:tc>
        <w:tc>
          <w:tcPr>
            <w:tcW w:w="957" w:type="dxa"/>
          </w:tcPr>
          <w:p w14:paraId="14103C26" w14:textId="77777777" w:rsidR="00E8069C" w:rsidRDefault="00E8069C">
            <w:r>
              <w:t>94619-P</w:t>
            </w:r>
          </w:p>
        </w:tc>
        <w:tc>
          <w:tcPr>
            <w:tcW w:w="700" w:type="dxa"/>
          </w:tcPr>
          <w:p w14:paraId="2DA6FF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966C34" w14:textId="77777777" w:rsidR="00E8069C" w:rsidRDefault="00E8069C">
            <w:r>
              <w:t>13.670833</w:t>
            </w:r>
          </w:p>
        </w:tc>
        <w:tc>
          <w:tcPr>
            <w:tcW w:w="598" w:type="dxa"/>
          </w:tcPr>
          <w:p w14:paraId="77C1F1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4F9B3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702EE9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687ED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B3D3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CAFD1E" w14:textId="77777777" w:rsidR="00E8069C" w:rsidRDefault="00E8069C">
            <w:r>
              <w:t>66.170833</w:t>
            </w:r>
          </w:p>
        </w:tc>
      </w:tr>
      <w:tr w:rsidR="00E8069C" w14:paraId="6BAB28D8" w14:textId="77777777" w:rsidTr="00E8069C">
        <w:tc>
          <w:tcPr>
            <w:tcW w:w="1133" w:type="dxa"/>
          </w:tcPr>
          <w:p w14:paraId="16A4EFE4" w14:textId="77777777" w:rsidR="00E8069C" w:rsidRDefault="00E8069C">
            <w:r>
              <w:t>469</w:t>
            </w:r>
          </w:p>
        </w:tc>
        <w:tc>
          <w:tcPr>
            <w:tcW w:w="615" w:type="dxa"/>
          </w:tcPr>
          <w:p w14:paraId="0BDB282A" w14:textId="77777777" w:rsidR="00E8069C" w:rsidRDefault="00E8069C">
            <w:r>
              <w:t>7647</w:t>
            </w:r>
          </w:p>
        </w:tc>
        <w:tc>
          <w:tcPr>
            <w:tcW w:w="960" w:type="dxa"/>
          </w:tcPr>
          <w:p w14:paraId="71A086A8" w14:textId="77777777" w:rsidR="00E8069C" w:rsidRDefault="00E8069C">
            <w:r>
              <w:t>Tarhhum Rauf</w:t>
            </w:r>
          </w:p>
        </w:tc>
        <w:tc>
          <w:tcPr>
            <w:tcW w:w="935" w:type="dxa"/>
          </w:tcPr>
          <w:p w14:paraId="365ACC19" w14:textId="77777777" w:rsidR="00E8069C" w:rsidRDefault="00E8069C">
            <w:r>
              <w:t>Shazam Ali</w:t>
            </w:r>
          </w:p>
        </w:tc>
        <w:tc>
          <w:tcPr>
            <w:tcW w:w="957" w:type="dxa"/>
          </w:tcPr>
          <w:p w14:paraId="5454B8AB" w14:textId="77777777" w:rsidR="00E8069C" w:rsidRDefault="00E8069C">
            <w:r>
              <w:t>96637-P</w:t>
            </w:r>
          </w:p>
        </w:tc>
        <w:tc>
          <w:tcPr>
            <w:tcW w:w="700" w:type="dxa"/>
          </w:tcPr>
          <w:p w14:paraId="37BD84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98CE58" w14:textId="77777777" w:rsidR="00E8069C" w:rsidRDefault="00E8069C">
            <w:r>
              <w:t>13.6625</w:t>
            </w:r>
          </w:p>
        </w:tc>
        <w:tc>
          <w:tcPr>
            <w:tcW w:w="598" w:type="dxa"/>
          </w:tcPr>
          <w:p w14:paraId="0D3107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05D4E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3C4DAE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20E08D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74DE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99930D" w14:textId="77777777" w:rsidR="00E8069C" w:rsidRDefault="00E8069C">
            <w:r>
              <w:t>66.1625</w:t>
            </w:r>
          </w:p>
        </w:tc>
      </w:tr>
      <w:tr w:rsidR="00E8069C" w14:paraId="4DB65E0E" w14:textId="77777777" w:rsidTr="00E8069C">
        <w:tc>
          <w:tcPr>
            <w:tcW w:w="1133" w:type="dxa"/>
          </w:tcPr>
          <w:p w14:paraId="204ADF7B" w14:textId="77777777" w:rsidR="00E8069C" w:rsidRDefault="00E8069C">
            <w:r>
              <w:t>470</w:t>
            </w:r>
          </w:p>
        </w:tc>
        <w:tc>
          <w:tcPr>
            <w:tcW w:w="615" w:type="dxa"/>
          </w:tcPr>
          <w:p w14:paraId="5D467388" w14:textId="77777777" w:rsidR="00E8069C" w:rsidRDefault="00E8069C">
            <w:r>
              <w:t>7654</w:t>
            </w:r>
          </w:p>
        </w:tc>
        <w:tc>
          <w:tcPr>
            <w:tcW w:w="960" w:type="dxa"/>
          </w:tcPr>
          <w:p w14:paraId="72CB21A3" w14:textId="77777777" w:rsidR="00E8069C" w:rsidRDefault="00E8069C">
            <w:r>
              <w:t>Ammara Aslam Khan</w:t>
            </w:r>
          </w:p>
        </w:tc>
        <w:tc>
          <w:tcPr>
            <w:tcW w:w="935" w:type="dxa"/>
          </w:tcPr>
          <w:p w14:paraId="75D6665E" w14:textId="77777777" w:rsidR="00E8069C" w:rsidRDefault="00E8069C">
            <w:r>
              <w:t>Muhammad Aslam Khan</w:t>
            </w:r>
          </w:p>
        </w:tc>
        <w:tc>
          <w:tcPr>
            <w:tcW w:w="957" w:type="dxa"/>
          </w:tcPr>
          <w:p w14:paraId="3D22239A" w14:textId="77777777" w:rsidR="00E8069C" w:rsidRDefault="00E8069C">
            <w:r>
              <w:t>97318-P</w:t>
            </w:r>
          </w:p>
        </w:tc>
        <w:tc>
          <w:tcPr>
            <w:tcW w:w="700" w:type="dxa"/>
          </w:tcPr>
          <w:p w14:paraId="1CE246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B78939" w14:textId="77777777" w:rsidR="00E8069C" w:rsidRDefault="00E8069C">
            <w:r>
              <w:t>14.658333</w:t>
            </w:r>
          </w:p>
        </w:tc>
        <w:tc>
          <w:tcPr>
            <w:tcW w:w="598" w:type="dxa"/>
          </w:tcPr>
          <w:p w14:paraId="2F1818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77EEA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0A7665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0A6CEDB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E844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874D89" w14:textId="77777777" w:rsidR="00E8069C" w:rsidRDefault="00E8069C">
            <w:r>
              <w:t>66.158333</w:t>
            </w:r>
          </w:p>
        </w:tc>
      </w:tr>
      <w:tr w:rsidR="00E8069C" w14:paraId="33D2033D" w14:textId="77777777" w:rsidTr="00E8069C">
        <w:tc>
          <w:tcPr>
            <w:tcW w:w="1133" w:type="dxa"/>
          </w:tcPr>
          <w:p w14:paraId="68431E65" w14:textId="77777777" w:rsidR="00E8069C" w:rsidRDefault="00E8069C">
            <w:r>
              <w:t>471</w:t>
            </w:r>
          </w:p>
        </w:tc>
        <w:tc>
          <w:tcPr>
            <w:tcW w:w="615" w:type="dxa"/>
          </w:tcPr>
          <w:p w14:paraId="630FBF2E" w14:textId="77777777" w:rsidR="00E8069C" w:rsidRDefault="00E8069C">
            <w:r>
              <w:t>3185</w:t>
            </w:r>
          </w:p>
        </w:tc>
        <w:tc>
          <w:tcPr>
            <w:tcW w:w="960" w:type="dxa"/>
          </w:tcPr>
          <w:p w14:paraId="6E262CDD" w14:textId="77777777" w:rsidR="00E8069C" w:rsidRDefault="00E8069C">
            <w:r>
              <w:t>Mariam Siddique</w:t>
            </w:r>
          </w:p>
        </w:tc>
        <w:tc>
          <w:tcPr>
            <w:tcW w:w="935" w:type="dxa"/>
          </w:tcPr>
          <w:p w14:paraId="4993FC5E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4D457325" w14:textId="77777777" w:rsidR="00E8069C" w:rsidRDefault="00E8069C">
            <w:r>
              <w:t>96516-P</w:t>
            </w:r>
          </w:p>
        </w:tc>
        <w:tc>
          <w:tcPr>
            <w:tcW w:w="700" w:type="dxa"/>
          </w:tcPr>
          <w:p w14:paraId="6C3AE0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C057B1" w14:textId="77777777" w:rsidR="00E8069C" w:rsidRDefault="00E8069C">
            <w:r>
              <w:t>15.320833</w:t>
            </w:r>
          </w:p>
        </w:tc>
        <w:tc>
          <w:tcPr>
            <w:tcW w:w="598" w:type="dxa"/>
          </w:tcPr>
          <w:p w14:paraId="52F0ED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D9FD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CCDBD1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1619DE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8844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BA4410" w14:textId="77777777" w:rsidR="00E8069C" w:rsidRDefault="00E8069C">
            <w:r>
              <w:t>66.154166</w:t>
            </w:r>
          </w:p>
        </w:tc>
      </w:tr>
      <w:tr w:rsidR="00E8069C" w14:paraId="7347D33E" w14:textId="77777777" w:rsidTr="00E8069C">
        <w:tc>
          <w:tcPr>
            <w:tcW w:w="1133" w:type="dxa"/>
          </w:tcPr>
          <w:p w14:paraId="1AD30484" w14:textId="77777777" w:rsidR="00E8069C" w:rsidRDefault="00E8069C">
            <w:r>
              <w:t>472</w:t>
            </w:r>
          </w:p>
        </w:tc>
        <w:tc>
          <w:tcPr>
            <w:tcW w:w="615" w:type="dxa"/>
          </w:tcPr>
          <w:p w14:paraId="3E1FB7FE" w14:textId="77777777" w:rsidR="00E8069C" w:rsidRDefault="00E8069C">
            <w:r>
              <w:t>15149</w:t>
            </w:r>
          </w:p>
        </w:tc>
        <w:tc>
          <w:tcPr>
            <w:tcW w:w="960" w:type="dxa"/>
          </w:tcPr>
          <w:p w14:paraId="61E25E84" w14:textId="77777777" w:rsidR="00E8069C" w:rsidRDefault="00E8069C">
            <w:r>
              <w:t>Muhammad Ishfaq</w:t>
            </w:r>
          </w:p>
        </w:tc>
        <w:tc>
          <w:tcPr>
            <w:tcW w:w="935" w:type="dxa"/>
          </w:tcPr>
          <w:p w14:paraId="4450E696" w14:textId="77777777" w:rsidR="00E8069C" w:rsidRDefault="00E8069C">
            <w:r>
              <w:t>Faiz Bakhsh</w:t>
            </w:r>
          </w:p>
        </w:tc>
        <w:tc>
          <w:tcPr>
            <w:tcW w:w="957" w:type="dxa"/>
          </w:tcPr>
          <w:p w14:paraId="6EAAF343" w14:textId="77777777" w:rsidR="00E8069C" w:rsidRDefault="00E8069C">
            <w:r>
              <w:t>92905-P</w:t>
            </w:r>
          </w:p>
        </w:tc>
        <w:tc>
          <w:tcPr>
            <w:tcW w:w="700" w:type="dxa"/>
          </w:tcPr>
          <w:p w14:paraId="43AD7D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C3DD15" w14:textId="77777777" w:rsidR="00E8069C" w:rsidRDefault="00E8069C">
            <w:r>
              <w:t>11.983333</w:t>
            </w:r>
          </w:p>
        </w:tc>
        <w:tc>
          <w:tcPr>
            <w:tcW w:w="598" w:type="dxa"/>
          </w:tcPr>
          <w:p w14:paraId="02056A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D2FA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E5B554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236A22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C97A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74A76E" w14:textId="77777777" w:rsidR="00E8069C" w:rsidRDefault="00E8069C">
            <w:r>
              <w:t>66.15</w:t>
            </w:r>
          </w:p>
        </w:tc>
      </w:tr>
      <w:tr w:rsidR="00E8069C" w14:paraId="11600E5B" w14:textId="77777777" w:rsidTr="00E8069C">
        <w:tc>
          <w:tcPr>
            <w:tcW w:w="1133" w:type="dxa"/>
          </w:tcPr>
          <w:p w14:paraId="257FD8C7" w14:textId="77777777" w:rsidR="00E8069C" w:rsidRDefault="00E8069C">
            <w:r>
              <w:t>473</w:t>
            </w:r>
          </w:p>
        </w:tc>
        <w:tc>
          <w:tcPr>
            <w:tcW w:w="615" w:type="dxa"/>
          </w:tcPr>
          <w:p w14:paraId="06EBA3E1" w14:textId="77777777" w:rsidR="00E8069C" w:rsidRDefault="00E8069C">
            <w:r>
              <w:t>2802</w:t>
            </w:r>
          </w:p>
        </w:tc>
        <w:tc>
          <w:tcPr>
            <w:tcW w:w="960" w:type="dxa"/>
          </w:tcPr>
          <w:p w14:paraId="18FA96E7" w14:textId="77777777" w:rsidR="00E8069C" w:rsidRDefault="00E8069C">
            <w:r>
              <w:t>Aroosh Mahmood</w:t>
            </w:r>
          </w:p>
        </w:tc>
        <w:tc>
          <w:tcPr>
            <w:tcW w:w="935" w:type="dxa"/>
          </w:tcPr>
          <w:p w14:paraId="607BDD2E" w14:textId="77777777" w:rsidR="00E8069C" w:rsidRDefault="00E8069C">
            <w:r>
              <w:t>Nabeel Rehman</w:t>
            </w:r>
          </w:p>
        </w:tc>
        <w:tc>
          <w:tcPr>
            <w:tcW w:w="957" w:type="dxa"/>
          </w:tcPr>
          <w:p w14:paraId="0AE10F92" w14:textId="77777777" w:rsidR="00E8069C" w:rsidRDefault="00E8069C">
            <w:r>
              <w:t>88766-p</w:t>
            </w:r>
          </w:p>
        </w:tc>
        <w:tc>
          <w:tcPr>
            <w:tcW w:w="700" w:type="dxa"/>
          </w:tcPr>
          <w:p w14:paraId="7DB7D5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950F0E" w14:textId="77777777" w:rsidR="00E8069C" w:rsidRDefault="00E8069C">
            <w:r>
              <w:t>13.645833</w:t>
            </w:r>
          </w:p>
        </w:tc>
        <w:tc>
          <w:tcPr>
            <w:tcW w:w="598" w:type="dxa"/>
          </w:tcPr>
          <w:p w14:paraId="416F38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D2556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A230F6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E13E5F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695F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8E7660" w14:textId="77777777" w:rsidR="00E8069C" w:rsidRDefault="00E8069C">
            <w:r>
              <w:t>66.145833</w:t>
            </w:r>
          </w:p>
        </w:tc>
      </w:tr>
      <w:tr w:rsidR="00E8069C" w14:paraId="3A760728" w14:textId="77777777" w:rsidTr="00E8069C">
        <w:tc>
          <w:tcPr>
            <w:tcW w:w="1133" w:type="dxa"/>
          </w:tcPr>
          <w:p w14:paraId="2D13657E" w14:textId="77777777" w:rsidR="00E8069C" w:rsidRDefault="00E8069C">
            <w:r>
              <w:t>474</w:t>
            </w:r>
          </w:p>
        </w:tc>
        <w:tc>
          <w:tcPr>
            <w:tcW w:w="615" w:type="dxa"/>
          </w:tcPr>
          <w:p w14:paraId="0F3EEF38" w14:textId="77777777" w:rsidR="00E8069C" w:rsidRDefault="00E8069C">
            <w:r>
              <w:t>18517</w:t>
            </w:r>
          </w:p>
        </w:tc>
        <w:tc>
          <w:tcPr>
            <w:tcW w:w="960" w:type="dxa"/>
          </w:tcPr>
          <w:p w14:paraId="7C6BF4DB" w14:textId="77777777" w:rsidR="00E8069C" w:rsidRDefault="00E8069C">
            <w:r>
              <w:t>Muhammad Usman Hassan</w:t>
            </w:r>
          </w:p>
        </w:tc>
        <w:tc>
          <w:tcPr>
            <w:tcW w:w="935" w:type="dxa"/>
          </w:tcPr>
          <w:p w14:paraId="549D7AA1" w14:textId="77777777" w:rsidR="00E8069C" w:rsidRDefault="00E8069C">
            <w:r>
              <w:t>Mhuhammad shafi</w:t>
            </w:r>
          </w:p>
        </w:tc>
        <w:tc>
          <w:tcPr>
            <w:tcW w:w="957" w:type="dxa"/>
          </w:tcPr>
          <w:p w14:paraId="3876631B" w14:textId="77777777" w:rsidR="00E8069C" w:rsidRDefault="00E8069C">
            <w:r>
              <w:t>92981</w:t>
            </w:r>
          </w:p>
        </w:tc>
        <w:tc>
          <w:tcPr>
            <w:tcW w:w="700" w:type="dxa"/>
          </w:tcPr>
          <w:p w14:paraId="0B5A3D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F996E2" w14:textId="77777777" w:rsidR="00E8069C" w:rsidRDefault="00E8069C">
            <w:r>
              <w:t>13.642553</w:t>
            </w:r>
          </w:p>
        </w:tc>
        <w:tc>
          <w:tcPr>
            <w:tcW w:w="598" w:type="dxa"/>
          </w:tcPr>
          <w:p w14:paraId="451E2B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75C25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DACEB6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DCFB4E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5C87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D24A37" w14:textId="77777777" w:rsidR="00E8069C" w:rsidRDefault="00E8069C">
            <w:r>
              <w:t>66.142553</w:t>
            </w:r>
          </w:p>
        </w:tc>
      </w:tr>
      <w:tr w:rsidR="00E8069C" w14:paraId="4CF02FD9" w14:textId="77777777" w:rsidTr="00E8069C">
        <w:tc>
          <w:tcPr>
            <w:tcW w:w="1133" w:type="dxa"/>
          </w:tcPr>
          <w:p w14:paraId="5CFD67F1" w14:textId="77777777" w:rsidR="00E8069C" w:rsidRDefault="00E8069C">
            <w:r>
              <w:t>475</w:t>
            </w:r>
          </w:p>
        </w:tc>
        <w:tc>
          <w:tcPr>
            <w:tcW w:w="615" w:type="dxa"/>
          </w:tcPr>
          <w:p w14:paraId="413E80D3" w14:textId="77777777" w:rsidR="00E8069C" w:rsidRDefault="00E8069C">
            <w:r>
              <w:t>4887</w:t>
            </w:r>
          </w:p>
        </w:tc>
        <w:tc>
          <w:tcPr>
            <w:tcW w:w="960" w:type="dxa"/>
          </w:tcPr>
          <w:p w14:paraId="15E10545" w14:textId="77777777" w:rsidR="00E8069C" w:rsidRDefault="00E8069C">
            <w:r>
              <w:t>Iqra Raees</w:t>
            </w:r>
          </w:p>
        </w:tc>
        <w:tc>
          <w:tcPr>
            <w:tcW w:w="935" w:type="dxa"/>
          </w:tcPr>
          <w:p w14:paraId="7493E55B" w14:textId="77777777" w:rsidR="00E8069C" w:rsidRDefault="00E8069C">
            <w:r>
              <w:t>Muhammad Raees Azam</w:t>
            </w:r>
          </w:p>
        </w:tc>
        <w:tc>
          <w:tcPr>
            <w:tcW w:w="957" w:type="dxa"/>
          </w:tcPr>
          <w:p w14:paraId="68D2C439" w14:textId="77777777" w:rsidR="00E8069C" w:rsidRDefault="00E8069C">
            <w:r>
              <w:t>103669-p</w:t>
            </w:r>
          </w:p>
        </w:tc>
        <w:tc>
          <w:tcPr>
            <w:tcW w:w="700" w:type="dxa"/>
          </w:tcPr>
          <w:p w14:paraId="483607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D41768" w14:textId="77777777" w:rsidR="00E8069C" w:rsidRDefault="00E8069C">
            <w:r>
              <w:t>14.141667</w:t>
            </w:r>
          </w:p>
        </w:tc>
        <w:tc>
          <w:tcPr>
            <w:tcW w:w="598" w:type="dxa"/>
          </w:tcPr>
          <w:p w14:paraId="7292D5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1A94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BCD4B7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1B395663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01B3C8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2509A7" w14:textId="77777777" w:rsidR="00E8069C" w:rsidRDefault="00E8069C">
            <w:r>
              <w:t>66.141667</w:t>
            </w:r>
          </w:p>
        </w:tc>
      </w:tr>
      <w:tr w:rsidR="00E8069C" w14:paraId="6D98EC09" w14:textId="77777777" w:rsidTr="00E8069C">
        <w:tc>
          <w:tcPr>
            <w:tcW w:w="1133" w:type="dxa"/>
          </w:tcPr>
          <w:p w14:paraId="3568830E" w14:textId="77777777" w:rsidR="00E8069C" w:rsidRDefault="00E8069C">
            <w:r>
              <w:t>476</w:t>
            </w:r>
          </w:p>
        </w:tc>
        <w:tc>
          <w:tcPr>
            <w:tcW w:w="615" w:type="dxa"/>
          </w:tcPr>
          <w:p w14:paraId="37F28301" w14:textId="77777777" w:rsidR="00E8069C" w:rsidRDefault="00E8069C">
            <w:r>
              <w:t>17027</w:t>
            </w:r>
          </w:p>
        </w:tc>
        <w:tc>
          <w:tcPr>
            <w:tcW w:w="960" w:type="dxa"/>
          </w:tcPr>
          <w:p w14:paraId="6D987DB9" w14:textId="77777777" w:rsidR="00E8069C" w:rsidRDefault="00E8069C">
            <w:r>
              <w:t>Sonia Riaz</w:t>
            </w:r>
          </w:p>
        </w:tc>
        <w:tc>
          <w:tcPr>
            <w:tcW w:w="935" w:type="dxa"/>
          </w:tcPr>
          <w:p w14:paraId="0E1C2389" w14:textId="77777777" w:rsidR="00E8069C" w:rsidRDefault="00E8069C">
            <w:r>
              <w:t>Riaz Hussain</w:t>
            </w:r>
          </w:p>
        </w:tc>
        <w:tc>
          <w:tcPr>
            <w:tcW w:w="957" w:type="dxa"/>
          </w:tcPr>
          <w:p w14:paraId="688C0606" w14:textId="77777777" w:rsidR="00E8069C" w:rsidRDefault="00E8069C">
            <w:r>
              <w:t>97703-P</w:t>
            </w:r>
          </w:p>
        </w:tc>
        <w:tc>
          <w:tcPr>
            <w:tcW w:w="700" w:type="dxa"/>
          </w:tcPr>
          <w:p w14:paraId="6E2C76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C9E45D" w14:textId="77777777" w:rsidR="00E8069C" w:rsidRDefault="00E8069C">
            <w:r>
              <w:t>14.133333</w:t>
            </w:r>
          </w:p>
        </w:tc>
        <w:tc>
          <w:tcPr>
            <w:tcW w:w="598" w:type="dxa"/>
          </w:tcPr>
          <w:p w14:paraId="6E4A86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187C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720954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3BDC91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B414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818359" w14:textId="77777777" w:rsidR="00E8069C" w:rsidRDefault="00E8069C">
            <w:r>
              <w:t>66.133333</w:t>
            </w:r>
          </w:p>
        </w:tc>
      </w:tr>
      <w:tr w:rsidR="00E8069C" w14:paraId="3D1B67ED" w14:textId="77777777" w:rsidTr="00E8069C">
        <w:tc>
          <w:tcPr>
            <w:tcW w:w="1133" w:type="dxa"/>
          </w:tcPr>
          <w:p w14:paraId="1EA3F51B" w14:textId="77777777" w:rsidR="00E8069C" w:rsidRDefault="00E8069C">
            <w:r>
              <w:t>477</w:t>
            </w:r>
          </w:p>
        </w:tc>
        <w:tc>
          <w:tcPr>
            <w:tcW w:w="615" w:type="dxa"/>
          </w:tcPr>
          <w:p w14:paraId="5C624142" w14:textId="77777777" w:rsidR="00E8069C" w:rsidRDefault="00E8069C">
            <w:r>
              <w:t>4744</w:t>
            </w:r>
          </w:p>
        </w:tc>
        <w:tc>
          <w:tcPr>
            <w:tcW w:w="960" w:type="dxa"/>
          </w:tcPr>
          <w:p w14:paraId="406E6648" w14:textId="77777777" w:rsidR="00E8069C" w:rsidRDefault="00E8069C">
            <w:r>
              <w:t>Mian Faiz Rasool</w:t>
            </w:r>
          </w:p>
        </w:tc>
        <w:tc>
          <w:tcPr>
            <w:tcW w:w="935" w:type="dxa"/>
          </w:tcPr>
          <w:p w14:paraId="6656A1CF" w14:textId="77777777" w:rsidR="00E8069C" w:rsidRDefault="00E8069C">
            <w:r>
              <w:t>Mian Irshad Ahmed</w:t>
            </w:r>
          </w:p>
        </w:tc>
        <w:tc>
          <w:tcPr>
            <w:tcW w:w="957" w:type="dxa"/>
          </w:tcPr>
          <w:p w14:paraId="248A713F" w14:textId="77777777" w:rsidR="00E8069C" w:rsidRDefault="00E8069C">
            <w:r>
              <w:t>91188-P</w:t>
            </w:r>
          </w:p>
        </w:tc>
        <w:tc>
          <w:tcPr>
            <w:tcW w:w="700" w:type="dxa"/>
          </w:tcPr>
          <w:p w14:paraId="71B741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63812E" w14:textId="77777777" w:rsidR="00E8069C" w:rsidRDefault="00E8069C">
            <w:r>
              <w:t>13.630435</w:t>
            </w:r>
          </w:p>
        </w:tc>
        <w:tc>
          <w:tcPr>
            <w:tcW w:w="598" w:type="dxa"/>
          </w:tcPr>
          <w:p w14:paraId="6A5F8E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E558A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F86FAD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85149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86D6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EBCCC5" w14:textId="77777777" w:rsidR="00E8069C" w:rsidRDefault="00E8069C">
            <w:r>
              <w:t>66.130435</w:t>
            </w:r>
          </w:p>
        </w:tc>
      </w:tr>
      <w:tr w:rsidR="00E8069C" w14:paraId="401EEF08" w14:textId="77777777" w:rsidTr="00E8069C">
        <w:tc>
          <w:tcPr>
            <w:tcW w:w="1133" w:type="dxa"/>
          </w:tcPr>
          <w:p w14:paraId="5F6EB814" w14:textId="77777777" w:rsidR="00E8069C" w:rsidRDefault="00E8069C">
            <w:r>
              <w:t>478</w:t>
            </w:r>
          </w:p>
        </w:tc>
        <w:tc>
          <w:tcPr>
            <w:tcW w:w="615" w:type="dxa"/>
          </w:tcPr>
          <w:p w14:paraId="38102AAA" w14:textId="77777777" w:rsidR="00E8069C" w:rsidRDefault="00E8069C">
            <w:r>
              <w:t>3658</w:t>
            </w:r>
          </w:p>
        </w:tc>
        <w:tc>
          <w:tcPr>
            <w:tcW w:w="960" w:type="dxa"/>
          </w:tcPr>
          <w:p w14:paraId="5F41A09C" w14:textId="77777777" w:rsidR="00E8069C" w:rsidRDefault="00E8069C">
            <w:r>
              <w:t>Muhammad Ahmad Naseer</w:t>
            </w:r>
          </w:p>
        </w:tc>
        <w:tc>
          <w:tcPr>
            <w:tcW w:w="935" w:type="dxa"/>
          </w:tcPr>
          <w:p w14:paraId="73BB6D3D" w14:textId="77777777" w:rsidR="00E8069C" w:rsidRDefault="00E8069C">
            <w:r>
              <w:t>Naseer Ahmad</w:t>
            </w:r>
          </w:p>
        </w:tc>
        <w:tc>
          <w:tcPr>
            <w:tcW w:w="957" w:type="dxa"/>
          </w:tcPr>
          <w:p w14:paraId="785AC4ED" w14:textId="77777777" w:rsidR="00E8069C" w:rsidRDefault="00E8069C">
            <w:r>
              <w:t>105064-P</w:t>
            </w:r>
          </w:p>
        </w:tc>
        <w:tc>
          <w:tcPr>
            <w:tcW w:w="700" w:type="dxa"/>
          </w:tcPr>
          <w:p w14:paraId="6E0BAA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A91AC4" w14:textId="77777777" w:rsidR="00E8069C" w:rsidRDefault="00E8069C">
            <w:r>
              <w:t>13.629167</w:t>
            </w:r>
          </w:p>
        </w:tc>
        <w:tc>
          <w:tcPr>
            <w:tcW w:w="598" w:type="dxa"/>
          </w:tcPr>
          <w:p w14:paraId="0274B4F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4E05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399115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397F9C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A6E4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9FDE45" w14:textId="77777777" w:rsidR="00E8069C" w:rsidRDefault="00E8069C">
            <w:r>
              <w:t>66.129167</w:t>
            </w:r>
          </w:p>
        </w:tc>
      </w:tr>
      <w:tr w:rsidR="00E8069C" w14:paraId="5F687637" w14:textId="77777777" w:rsidTr="00E8069C">
        <w:tc>
          <w:tcPr>
            <w:tcW w:w="1133" w:type="dxa"/>
          </w:tcPr>
          <w:p w14:paraId="7DC4EA62" w14:textId="77777777" w:rsidR="00E8069C" w:rsidRDefault="00E8069C">
            <w:r>
              <w:t>479</w:t>
            </w:r>
          </w:p>
        </w:tc>
        <w:tc>
          <w:tcPr>
            <w:tcW w:w="615" w:type="dxa"/>
          </w:tcPr>
          <w:p w14:paraId="4C944F1F" w14:textId="77777777" w:rsidR="00E8069C" w:rsidRDefault="00E8069C">
            <w:r>
              <w:t>7525</w:t>
            </w:r>
          </w:p>
        </w:tc>
        <w:tc>
          <w:tcPr>
            <w:tcW w:w="960" w:type="dxa"/>
          </w:tcPr>
          <w:p w14:paraId="70AC4907" w14:textId="77777777" w:rsidR="00E8069C" w:rsidRDefault="00E8069C">
            <w:r>
              <w:t xml:space="preserve">Muhammad soomair Akbar </w:t>
            </w:r>
          </w:p>
        </w:tc>
        <w:tc>
          <w:tcPr>
            <w:tcW w:w="935" w:type="dxa"/>
          </w:tcPr>
          <w:p w14:paraId="1C7A798C" w14:textId="77777777" w:rsidR="00E8069C" w:rsidRDefault="00E8069C">
            <w:r>
              <w:t>Muhammad Akbar</w:t>
            </w:r>
          </w:p>
        </w:tc>
        <w:tc>
          <w:tcPr>
            <w:tcW w:w="957" w:type="dxa"/>
          </w:tcPr>
          <w:p w14:paraId="2195A7D5" w14:textId="77777777" w:rsidR="00E8069C" w:rsidRDefault="00E8069C">
            <w:r>
              <w:t>87838p</w:t>
            </w:r>
          </w:p>
        </w:tc>
        <w:tc>
          <w:tcPr>
            <w:tcW w:w="700" w:type="dxa"/>
          </w:tcPr>
          <w:p w14:paraId="11931A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796872" w14:textId="77777777" w:rsidR="00E8069C" w:rsidRDefault="00E8069C">
            <w:r>
              <w:t>13.629167</w:t>
            </w:r>
          </w:p>
        </w:tc>
        <w:tc>
          <w:tcPr>
            <w:tcW w:w="598" w:type="dxa"/>
          </w:tcPr>
          <w:p w14:paraId="73A8BC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43020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4B0E51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15064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2FBD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78B29A" w14:textId="77777777" w:rsidR="00E8069C" w:rsidRDefault="00E8069C">
            <w:r>
              <w:t>66.129167</w:t>
            </w:r>
          </w:p>
        </w:tc>
      </w:tr>
      <w:tr w:rsidR="00E8069C" w14:paraId="55B7FFAE" w14:textId="77777777" w:rsidTr="00E8069C">
        <w:tc>
          <w:tcPr>
            <w:tcW w:w="1133" w:type="dxa"/>
          </w:tcPr>
          <w:p w14:paraId="458C05A1" w14:textId="77777777" w:rsidR="00E8069C" w:rsidRDefault="00E8069C">
            <w:r>
              <w:t>480</w:t>
            </w:r>
          </w:p>
        </w:tc>
        <w:tc>
          <w:tcPr>
            <w:tcW w:w="615" w:type="dxa"/>
          </w:tcPr>
          <w:p w14:paraId="35F1337D" w14:textId="77777777" w:rsidR="00E8069C" w:rsidRDefault="00E8069C">
            <w:r>
              <w:t>4329</w:t>
            </w:r>
          </w:p>
        </w:tc>
        <w:tc>
          <w:tcPr>
            <w:tcW w:w="960" w:type="dxa"/>
          </w:tcPr>
          <w:p w14:paraId="01510001" w14:textId="77777777" w:rsidR="00E8069C" w:rsidRDefault="00E8069C">
            <w:r>
              <w:t>Dr.Farkhanda</w:t>
            </w:r>
          </w:p>
        </w:tc>
        <w:tc>
          <w:tcPr>
            <w:tcW w:w="935" w:type="dxa"/>
          </w:tcPr>
          <w:p w14:paraId="1B79E5AE" w14:textId="77777777" w:rsidR="00E8069C" w:rsidRDefault="00E8069C">
            <w:r>
              <w:t>Shahbaz Ahmad</w:t>
            </w:r>
          </w:p>
        </w:tc>
        <w:tc>
          <w:tcPr>
            <w:tcW w:w="957" w:type="dxa"/>
          </w:tcPr>
          <w:p w14:paraId="2E6D0A59" w14:textId="77777777" w:rsidR="00E8069C" w:rsidRDefault="00E8069C">
            <w:r>
              <w:t>96348-P</w:t>
            </w:r>
          </w:p>
        </w:tc>
        <w:tc>
          <w:tcPr>
            <w:tcW w:w="700" w:type="dxa"/>
          </w:tcPr>
          <w:p w14:paraId="3CC630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5212BF" w14:textId="77777777" w:rsidR="00E8069C" w:rsidRDefault="00E8069C">
            <w:r>
              <w:t>15.108333</w:t>
            </w:r>
          </w:p>
        </w:tc>
        <w:tc>
          <w:tcPr>
            <w:tcW w:w="598" w:type="dxa"/>
          </w:tcPr>
          <w:p w14:paraId="59A5E7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AC29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C971FB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6226608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5129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A49369" w14:textId="77777777" w:rsidR="00E8069C" w:rsidRDefault="00E8069C">
            <w:r>
              <w:t>66.108333</w:t>
            </w:r>
          </w:p>
        </w:tc>
      </w:tr>
      <w:tr w:rsidR="00E8069C" w14:paraId="52986B39" w14:textId="77777777" w:rsidTr="00E8069C">
        <w:tc>
          <w:tcPr>
            <w:tcW w:w="1133" w:type="dxa"/>
          </w:tcPr>
          <w:p w14:paraId="0ED89C91" w14:textId="77777777" w:rsidR="00E8069C" w:rsidRDefault="00E8069C">
            <w:r>
              <w:t>481</w:t>
            </w:r>
          </w:p>
        </w:tc>
        <w:tc>
          <w:tcPr>
            <w:tcW w:w="615" w:type="dxa"/>
          </w:tcPr>
          <w:p w14:paraId="4E7185B7" w14:textId="77777777" w:rsidR="00E8069C" w:rsidRDefault="00E8069C">
            <w:r>
              <w:t>16761</w:t>
            </w:r>
          </w:p>
        </w:tc>
        <w:tc>
          <w:tcPr>
            <w:tcW w:w="960" w:type="dxa"/>
          </w:tcPr>
          <w:p w14:paraId="7423A2EE" w14:textId="77777777" w:rsidR="00E8069C" w:rsidRDefault="00E8069C">
            <w:r>
              <w:t>Alinashabir</w:t>
            </w:r>
          </w:p>
        </w:tc>
        <w:tc>
          <w:tcPr>
            <w:tcW w:w="935" w:type="dxa"/>
          </w:tcPr>
          <w:p w14:paraId="162E826B" w14:textId="77777777" w:rsidR="00E8069C" w:rsidRDefault="00E8069C">
            <w:r>
              <w:t xml:space="preserve">Ghulam Shabbir </w:t>
            </w:r>
          </w:p>
        </w:tc>
        <w:tc>
          <w:tcPr>
            <w:tcW w:w="957" w:type="dxa"/>
          </w:tcPr>
          <w:p w14:paraId="114E0363" w14:textId="77777777" w:rsidR="00E8069C" w:rsidRDefault="00E8069C">
            <w:r>
              <w:t>95375-p</w:t>
            </w:r>
          </w:p>
        </w:tc>
        <w:tc>
          <w:tcPr>
            <w:tcW w:w="700" w:type="dxa"/>
          </w:tcPr>
          <w:p w14:paraId="782DA6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6216B3" w14:textId="77777777" w:rsidR="00E8069C" w:rsidRDefault="00E8069C">
            <w:r>
              <w:t>13.079167</w:t>
            </w:r>
          </w:p>
        </w:tc>
        <w:tc>
          <w:tcPr>
            <w:tcW w:w="598" w:type="dxa"/>
          </w:tcPr>
          <w:p w14:paraId="700D7E8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BB24E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82BC0F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507549A4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E96E9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801452" w14:textId="77777777" w:rsidR="00E8069C" w:rsidRDefault="00E8069C">
            <w:r>
              <w:t>66.079167</w:t>
            </w:r>
          </w:p>
        </w:tc>
      </w:tr>
      <w:tr w:rsidR="00E8069C" w14:paraId="3AE01799" w14:textId="77777777" w:rsidTr="00E8069C">
        <w:tc>
          <w:tcPr>
            <w:tcW w:w="1133" w:type="dxa"/>
          </w:tcPr>
          <w:p w14:paraId="3C5656F4" w14:textId="77777777" w:rsidR="00E8069C" w:rsidRDefault="00E8069C">
            <w:r>
              <w:t>482</w:t>
            </w:r>
          </w:p>
        </w:tc>
        <w:tc>
          <w:tcPr>
            <w:tcW w:w="615" w:type="dxa"/>
          </w:tcPr>
          <w:p w14:paraId="7B3B11D9" w14:textId="77777777" w:rsidR="00E8069C" w:rsidRDefault="00E8069C">
            <w:r>
              <w:t>18594</w:t>
            </w:r>
          </w:p>
        </w:tc>
        <w:tc>
          <w:tcPr>
            <w:tcW w:w="960" w:type="dxa"/>
          </w:tcPr>
          <w:p w14:paraId="2428AC91" w14:textId="77777777" w:rsidR="00E8069C" w:rsidRDefault="00E8069C">
            <w:r>
              <w:t>Umar Waheed</w:t>
            </w:r>
          </w:p>
        </w:tc>
        <w:tc>
          <w:tcPr>
            <w:tcW w:w="935" w:type="dxa"/>
          </w:tcPr>
          <w:p w14:paraId="4770FE88" w14:textId="77777777" w:rsidR="00E8069C" w:rsidRDefault="00E8069C">
            <w:r>
              <w:t xml:space="preserve">Haji Abdul Waheed </w:t>
            </w:r>
          </w:p>
        </w:tc>
        <w:tc>
          <w:tcPr>
            <w:tcW w:w="957" w:type="dxa"/>
          </w:tcPr>
          <w:p w14:paraId="54E188AA" w14:textId="77777777" w:rsidR="00E8069C" w:rsidRDefault="00E8069C">
            <w:r>
              <w:t>102332-p</w:t>
            </w:r>
          </w:p>
        </w:tc>
        <w:tc>
          <w:tcPr>
            <w:tcW w:w="700" w:type="dxa"/>
          </w:tcPr>
          <w:p w14:paraId="458A7D8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FDFDE7" w14:textId="77777777" w:rsidR="00E8069C" w:rsidRDefault="00E8069C">
            <w:r>
              <w:t>13.5625</w:t>
            </w:r>
          </w:p>
        </w:tc>
        <w:tc>
          <w:tcPr>
            <w:tcW w:w="598" w:type="dxa"/>
          </w:tcPr>
          <w:p w14:paraId="670275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68C0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A2E66F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16EEBB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56B3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2E9A3D" w14:textId="77777777" w:rsidR="00E8069C" w:rsidRDefault="00E8069C">
            <w:r>
              <w:t>66.0625</w:t>
            </w:r>
          </w:p>
        </w:tc>
      </w:tr>
      <w:tr w:rsidR="00E8069C" w14:paraId="1A4B44A6" w14:textId="77777777" w:rsidTr="00E8069C">
        <w:tc>
          <w:tcPr>
            <w:tcW w:w="1133" w:type="dxa"/>
          </w:tcPr>
          <w:p w14:paraId="41F62D5C" w14:textId="77777777" w:rsidR="00E8069C" w:rsidRDefault="00E8069C">
            <w:r>
              <w:t>483</w:t>
            </w:r>
          </w:p>
        </w:tc>
        <w:tc>
          <w:tcPr>
            <w:tcW w:w="615" w:type="dxa"/>
          </w:tcPr>
          <w:p w14:paraId="3B6A0550" w14:textId="77777777" w:rsidR="00E8069C" w:rsidRDefault="00E8069C">
            <w:r>
              <w:t>7870</w:t>
            </w:r>
          </w:p>
        </w:tc>
        <w:tc>
          <w:tcPr>
            <w:tcW w:w="960" w:type="dxa"/>
          </w:tcPr>
          <w:p w14:paraId="6D5AB0BE" w14:textId="77777777" w:rsidR="00E8069C" w:rsidRDefault="00E8069C">
            <w:r>
              <w:t>Muhammad Haris Ali Khan</w:t>
            </w:r>
          </w:p>
        </w:tc>
        <w:tc>
          <w:tcPr>
            <w:tcW w:w="935" w:type="dxa"/>
          </w:tcPr>
          <w:p w14:paraId="4B3B4B54" w14:textId="77777777" w:rsidR="00E8069C" w:rsidRDefault="00E8069C">
            <w:r>
              <w:t>Sajid Karim</w:t>
            </w:r>
          </w:p>
        </w:tc>
        <w:tc>
          <w:tcPr>
            <w:tcW w:w="957" w:type="dxa"/>
          </w:tcPr>
          <w:p w14:paraId="3CC5BB58" w14:textId="77777777" w:rsidR="00E8069C" w:rsidRDefault="00E8069C">
            <w:r>
              <w:t>107403-P</w:t>
            </w:r>
          </w:p>
        </w:tc>
        <w:tc>
          <w:tcPr>
            <w:tcW w:w="700" w:type="dxa"/>
          </w:tcPr>
          <w:p w14:paraId="076898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BBE0D2" w14:textId="77777777" w:rsidR="00E8069C" w:rsidRDefault="00E8069C">
            <w:r>
              <w:t>14.375</w:t>
            </w:r>
          </w:p>
        </w:tc>
        <w:tc>
          <w:tcPr>
            <w:tcW w:w="598" w:type="dxa"/>
          </w:tcPr>
          <w:p w14:paraId="0CACB0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E9F14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DA30D8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0190B89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05744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4BC82C" w14:textId="77777777" w:rsidR="00E8069C" w:rsidRDefault="00E8069C">
            <w:r>
              <w:t>66.041667</w:t>
            </w:r>
          </w:p>
        </w:tc>
      </w:tr>
      <w:tr w:rsidR="00E8069C" w14:paraId="3ED3DC1D" w14:textId="77777777" w:rsidTr="00E8069C">
        <w:tc>
          <w:tcPr>
            <w:tcW w:w="1133" w:type="dxa"/>
          </w:tcPr>
          <w:p w14:paraId="54954B87" w14:textId="77777777" w:rsidR="00E8069C" w:rsidRDefault="00E8069C">
            <w:r>
              <w:t>484</w:t>
            </w:r>
          </w:p>
        </w:tc>
        <w:tc>
          <w:tcPr>
            <w:tcW w:w="615" w:type="dxa"/>
          </w:tcPr>
          <w:p w14:paraId="4BEB8CB8" w14:textId="77777777" w:rsidR="00E8069C" w:rsidRDefault="00E8069C">
            <w:r>
              <w:t>15122</w:t>
            </w:r>
          </w:p>
        </w:tc>
        <w:tc>
          <w:tcPr>
            <w:tcW w:w="960" w:type="dxa"/>
          </w:tcPr>
          <w:p w14:paraId="26825160" w14:textId="77777777" w:rsidR="00E8069C" w:rsidRDefault="00E8069C">
            <w:r>
              <w:t>Muhammad Salman</w:t>
            </w:r>
          </w:p>
        </w:tc>
        <w:tc>
          <w:tcPr>
            <w:tcW w:w="935" w:type="dxa"/>
          </w:tcPr>
          <w:p w14:paraId="7078A43E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5F41CC97" w14:textId="77777777" w:rsidR="00E8069C" w:rsidRDefault="00E8069C">
            <w:r>
              <w:t>95002-P</w:t>
            </w:r>
          </w:p>
        </w:tc>
        <w:tc>
          <w:tcPr>
            <w:tcW w:w="700" w:type="dxa"/>
          </w:tcPr>
          <w:p w14:paraId="523485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E87E0E" w14:textId="77777777" w:rsidR="00E8069C" w:rsidRDefault="00E8069C">
            <w:r>
              <w:t>13.529167</w:t>
            </w:r>
          </w:p>
        </w:tc>
        <w:tc>
          <w:tcPr>
            <w:tcW w:w="598" w:type="dxa"/>
          </w:tcPr>
          <w:p w14:paraId="4938B3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49573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A385F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B5621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4D39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9A2040" w14:textId="77777777" w:rsidR="00E8069C" w:rsidRDefault="00E8069C">
            <w:r>
              <w:t>66.029167</w:t>
            </w:r>
          </w:p>
        </w:tc>
      </w:tr>
      <w:tr w:rsidR="00E8069C" w14:paraId="580F6ECA" w14:textId="77777777" w:rsidTr="00E8069C">
        <w:tc>
          <w:tcPr>
            <w:tcW w:w="1133" w:type="dxa"/>
          </w:tcPr>
          <w:p w14:paraId="60B02C76" w14:textId="77777777" w:rsidR="00E8069C" w:rsidRDefault="00E8069C">
            <w:r>
              <w:t>485</w:t>
            </w:r>
          </w:p>
        </w:tc>
        <w:tc>
          <w:tcPr>
            <w:tcW w:w="615" w:type="dxa"/>
          </w:tcPr>
          <w:p w14:paraId="4683B998" w14:textId="77777777" w:rsidR="00E8069C" w:rsidRDefault="00E8069C">
            <w:r>
              <w:t>6101</w:t>
            </w:r>
          </w:p>
        </w:tc>
        <w:tc>
          <w:tcPr>
            <w:tcW w:w="960" w:type="dxa"/>
          </w:tcPr>
          <w:p w14:paraId="4673E472" w14:textId="77777777" w:rsidR="00E8069C" w:rsidRDefault="00E8069C">
            <w:r>
              <w:t>Dr Sadia Rauf</w:t>
            </w:r>
          </w:p>
        </w:tc>
        <w:tc>
          <w:tcPr>
            <w:tcW w:w="935" w:type="dxa"/>
          </w:tcPr>
          <w:p w14:paraId="670FB64A" w14:textId="77777777" w:rsidR="00E8069C" w:rsidRDefault="00E8069C">
            <w:r>
              <w:t>Rauf Ismail</w:t>
            </w:r>
          </w:p>
        </w:tc>
        <w:tc>
          <w:tcPr>
            <w:tcW w:w="957" w:type="dxa"/>
          </w:tcPr>
          <w:p w14:paraId="60D11CA8" w14:textId="77777777" w:rsidR="00E8069C" w:rsidRDefault="00E8069C">
            <w:r>
              <w:t>73093-p</w:t>
            </w:r>
          </w:p>
        </w:tc>
        <w:tc>
          <w:tcPr>
            <w:tcW w:w="700" w:type="dxa"/>
          </w:tcPr>
          <w:p w14:paraId="6A07A0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B052EE" w14:textId="77777777" w:rsidR="00E8069C" w:rsidRDefault="00E8069C">
            <w:r>
              <w:t>13.513043</w:t>
            </w:r>
          </w:p>
        </w:tc>
        <w:tc>
          <w:tcPr>
            <w:tcW w:w="598" w:type="dxa"/>
          </w:tcPr>
          <w:p w14:paraId="246A3D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C10EE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B64650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851D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C115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5BAD2E" w14:textId="77777777" w:rsidR="00E8069C" w:rsidRDefault="00E8069C">
            <w:r>
              <w:t>66.013043</w:t>
            </w:r>
          </w:p>
        </w:tc>
      </w:tr>
      <w:tr w:rsidR="00E8069C" w14:paraId="05809F49" w14:textId="77777777" w:rsidTr="00E8069C">
        <w:tc>
          <w:tcPr>
            <w:tcW w:w="1133" w:type="dxa"/>
          </w:tcPr>
          <w:p w14:paraId="631A143F" w14:textId="77777777" w:rsidR="00E8069C" w:rsidRDefault="00E8069C">
            <w:r>
              <w:t>486</w:t>
            </w:r>
          </w:p>
        </w:tc>
        <w:tc>
          <w:tcPr>
            <w:tcW w:w="615" w:type="dxa"/>
          </w:tcPr>
          <w:p w14:paraId="5A2E8615" w14:textId="77777777" w:rsidR="00E8069C" w:rsidRDefault="00E8069C">
            <w:r>
              <w:t>18286</w:t>
            </w:r>
          </w:p>
        </w:tc>
        <w:tc>
          <w:tcPr>
            <w:tcW w:w="960" w:type="dxa"/>
          </w:tcPr>
          <w:p w14:paraId="45DAC85E" w14:textId="77777777" w:rsidR="00E8069C" w:rsidRDefault="00E8069C">
            <w:r>
              <w:t>Nida Khalid</w:t>
            </w:r>
          </w:p>
        </w:tc>
        <w:tc>
          <w:tcPr>
            <w:tcW w:w="935" w:type="dxa"/>
          </w:tcPr>
          <w:p w14:paraId="754597D6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09DED6D8" w14:textId="77777777" w:rsidR="00E8069C" w:rsidRDefault="00E8069C">
            <w:r>
              <w:t>90151-P</w:t>
            </w:r>
          </w:p>
        </w:tc>
        <w:tc>
          <w:tcPr>
            <w:tcW w:w="700" w:type="dxa"/>
          </w:tcPr>
          <w:p w14:paraId="1A353B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2A8084" w14:textId="77777777" w:rsidR="00E8069C" w:rsidRDefault="00E8069C">
            <w:r>
              <w:t>13.508333</w:t>
            </w:r>
          </w:p>
        </w:tc>
        <w:tc>
          <w:tcPr>
            <w:tcW w:w="598" w:type="dxa"/>
          </w:tcPr>
          <w:p w14:paraId="0490F0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63EFA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FED5E5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04806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3F2A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451698" w14:textId="77777777" w:rsidR="00E8069C" w:rsidRDefault="00E8069C">
            <w:r>
              <w:t>66.008333</w:t>
            </w:r>
          </w:p>
        </w:tc>
      </w:tr>
      <w:tr w:rsidR="00E8069C" w14:paraId="198D6096" w14:textId="77777777" w:rsidTr="00E8069C">
        <w:tc>
          <w:tcPr>
            <w:tcW w:w="1133" w:type="dxa"/>
          </w:tcPr>
          <w:p w14:paraId="326B73BC" w14:textId="77777777" w:rsidR="00E8069C" w:rsidRDefault="00E8069C">
            <w:r>
              <w:t>487</w:t>
            </w:r>
          </w:p>
        </w:tc>
        <w:tc>
          <w:tcPr>
            <w:tcW w:w="615" w:type="dxa"/>
          </w:tcPr>
          <w:p w14:paraId="4397B90D" w14:textId="77777777" w:rsidR="00E8069C" w:rsidRDefault="00E8069C">
            <w:r>
              <w:t>1767</w:t>
            </w:r>
          </w:p>
        </w:tc>
        <w:tc>
          <w:tcPr>
            <w:tcW w:w="960" w:type="dxa"/>
          </w:tcPr>
          <w:p w14:paraId="2EA3029D" w14:textId="77777777" w:rsidR="00E8069C" w:rsidRDefault="00E8069C">
            <w:r>
              <w:t>Dr Ali Hasan</w:t>
            </w:r>
          </w:p>
        </w:tc>
        <w:tc>
          <w:tcPr>
            <w:tcW w:w="935" w:type="dxa"/>
          </w:tcPr>
          <w:p w14:paraId="3EA8012D" w14:textId="77777777" w:rsidR="00E8069C" w:rsidRDefault="00E8069C">
            <w:r>
              <w:t>Akbar Ali</w:t>
            </w:r>
          </w:p>
        </w:tc>
        <w:tc>
          <w:tcPr>
            <w:tcW w:w="957" w:type="dxa"/>
          </w:tcPr>
          <w:p w14:paraId="4E41E168" w14:textId="77777777" w:rsidR="00E8069C" w:rsidRDefault="00E8069C">
            <w:r>
              <w:t>96213-P</w:t>
            </w:r>
          </w:p>
        </w:tc>
        <w:tc>
          <w:tcPr>
            <w:tcW w:w="700" w:type="dxa"/>
          </w:tcPr>
          <w:p w14:paraId="1FD54C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E1D002" w14:textId="77777777" w:rsidR="00E8069C" w:rsidRDefault="00E8069C">
            <w:r>
              <w:t>13.497872</w:t>
            </w:r>
          </w:p>
        </w:tc>
        <w:tc>
          <w:tcPr>
            <w:tcW w:w="598" w:type="dxa"/>
          </w:tcPr>
          <w:p w14:paraId="75F5B1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A6332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04D14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FDE86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D930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2BBA0E" w14:textId="77777777" w:rsidR="00E8069C" w:rsidRDefault="00E8069C">
            <w:r>
              <w:t>65.997872</w:t>
            </w:r>
          </w:p>
        </w:tc>
      </w:tr>
      <w:tr w:rsidR="00E8069C" w14:paraId="350A5221" w14:textId="77777777" w:rsidTr="00E8069C">
        <w:tc>
          <w:tcPr>
            <w:tcW w:w="1133" w:type="dxa"/>
          </w:tcPr>
          <w:p w14:paraId="5FBF287E" w14:textId="77777777" w:rsidR="00E8069C" w:rsidRDefault="00E8069C">
            <w:r>
              <w:t>488</w:t>
            </w:r>
          </w:p>
        </w:tc>
        <w:tc>
          <w:tcPr>
            <w:tcW w:w="615" w:type="dxa"/>
          </w:tcPr>
          <w:p w14:paraId="2AC1293A" w14:textId="77777777" w:rsidR="00E8069C" w:rsidRDefault="00E8069C">
            <w:r>
              <w:t>16759</w:t>
            </w:r>
          </w:p>
        </w:tc>
        <w:tc>
          <w:tcPr>
            <w:tcW w:w="960" w:type="dxa"/>
          </w:tcPr>
          <w:p w14:paraId="4F574ECA" w14:textId="77777777" w:rsidR="00E8069C" w:rsidRDefault="00E8069C">
            <w:r>
              <w:t>Anam Yaqub</w:t>
            </w:r>
          </w:p>
        </w:tc>
        <w:tc>
          <w:tcPr>
            <w:tcW w:w="935" w:type="dxa"/>
          </w:tcPr>
          <w:p w14:paraId="6376887A" w14:textId="77777777" w:rsidR="00E8069C" w:rsidRDefault="00E8069C">
            <w:r>
              <w:t>Muhammad Yaqoob</w:t>
            </w:r>
          </w:p>
        </w:tc>
        <w:tc>
          <w:tcPr>
            <w:tcW w:w="957" w:type="dxa"/>
          </w:tcPr>
          <w:p w14:paraId="555E9C24" w14:textId="77777777" w:rsidR="00E8069C" w:rsidRDefault="00E8069C">
            <w:r>
              <w:t>88789-P</w:t>
            </w:r>
          </w:p>
        </w:tc>
        <w:tc>
          <w:tcPr>
            <w:tcW w:w="700" w:type="dxa"/>
          </w:tcPr>
          <w:p w14:paraId="6CA991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4C2711" w14:textId="77777777" w:rsidR="00E8069C" w:rsidRDefault="00E8069C">
            <w:r>
              <w:t>13.4875</w:t>
            </w:r>
          </w:p>
        </w:tc>
        <w:tc>
          <w:tcPr>
            <w:tcW w:w="598" w:type="dxa"/>
          </w:tcPr>
          <w:p w14:paraId="448381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14B28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10FB5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B8647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6AAF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E2D4CB" w14:textId="77777777" w:rsidR="00E8069C" w:rsidRDefault="00E8069C">
            <w:r>
              <w:t>65.9875</w:t>
            </w:r>
          </w:p>
        </w:tc>
      </w:tr>
      <w:tr w:rsidR="00E8069C" w14:paraId="64A25548" w14:textId="77777777" w:rsidTr="00E8069C">
        <w:tc>
          <w:tcPr>
            <w:tcW w:w="1133" w:type="dxa"/>
          </w:tcPr>
          <w:p w14:paraId="67FD826B" w14:textId="77777777" w:rsidR="00E8069C" w:rsidRDefault="00E8069C">
            <w:r>
              <w:t>489</w:t>
            </w:r>
          </w:p>
        </w:tc>
        <w:tc>
          <w:tcPr>
            <w:tcW w:w="615" w:type="dxa"/>
          </w:tcPr>
          <w:p w14:paraId="12B5A43A" w14:textId="77777777" w:rsidR="00E8069C" w:rsidRDefault="00E8069C">
            <w:r>
              <w:t>4513</w:t>
            </w:r>
          </w:p>
        </w:tc>
        <w:tc>
          <w:tcPr>
            <w:tcW w:w="960" w:type="dxa"/>
          </w:tcPr>
          <w:p w14:paraId="5D6A0834" w14:textId="77777777" w:rsidR="00E8069C" w:rsidRDefault="00E8069C">
            <w:r>
              <w:t>Mudassar Maqbool</w:t>
            </w:r>
          </w:p>
        </w:tc>
        <w:tc>
          <w:tcPr>
            <w:tcW w:w="935" w:type="dxa"/>
          </w:tcPr>
          <w:p w14:paraId="47C9A981" w14:textId="77777777" w:rsidR="00E8069C" w:rsidRDefault="00E8069C">
            <w:r>
              <w:t>Maqbool Ahmad</w:t>
            </w:r>
          </w:p>
        </w:tc>
        <w:tc>
          <w:tcPr>
            <w:tcW w:w="957" w:type="dxa"/>
          </w:tcPr>
          <w:p w14:paraId="1E7881F2" w14:textId="77777777" w:rsidR="00E8069C" w:rsidRDefault="00E8069C">
            <w:r>
              <w:t>95338-p</w:t>
            </w:r>
          </w:p>
        </w:tc>
        <w:tc>
          <w:tcPr>
            <w:tcW w:w="700" w:type="dxa"/>
          </w:tcPr>
          <w:p w14:paraId="67A861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A27E0F" w14:textId="77777777" w:rsidR="00E8069C" w:rsidRDefault="00E8069C">
            <w:r>
              <w:t>14.483333</w:t>
            </w:r>
          </w:p>
        </w:tc>
        <w:tc>
          <w:tcPr>
            <w:tcW w:w="598" w:type="dxa"/>
          </w:tcPr>
          <w:p w14:paraId="11CAEE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20F1D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7E9D037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3FE5C06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12CA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F106E5" w14:textId="77777777" w:rsidR="00E8069C" w:rsidRDefault="00E8069C">
            <w:r>
              <w:t>65.983333</w:t>
            </w:r>
          </w:p>
        </w:tc>
      </w:tr>
      <w:tr w:rsidR="00E8069C" w14:paraId="6DFE1F04" w14:textId="77777777" w:rsidTr="00E8069C">
        <w:tc>
          <w:tcPr>
            <w:tcW w:w="1133" w:type="dxa"/>
          </w:tcPr>
          <w:p w14:paraId="42AEA00B" w14:textId="77777777" w:rsidR="00E8069C" w:rsidRDefault="00E8069C">
            <w:r>
              <w:t>490</w:t>
            </w:r>
          </w:p>
        </w:tc>
        <w:tc>
          <w:tcPr>
            <w:tcW w:w="615" w:type="dxa"/>
          </w:tcPr>
          <w:p w14:paraId="344725C8" w14:textId="77777777" w:rsidR="00E8069C" w:rsidRDefault="00E8069C">
            <w:r>
              <w:t>5187</w:t>
            </w:r>
          </w:p>
        </w:tc>
        <w:tc>
          <w:tcPr>
            <w:tcW w:w="960" w:type="dxa"/>
          </w:tcPr>
          <w:p w14:paraId="28813017" w14:textId="77777777" w:rsidR="00E8069C" w:rsidRDefault="00E8069C">
            <w:r>
              <w:t>Aneeqa Ahmad</w:t>
            </w:r>
          </w:p>
        </w:tc>
        <w:tc>
          <w:tcPr>
            <w:tcW w:w="935" w:type="dxa"/>
          </w:tcPr>
          <w:p w14:paraId="7F1EB24D" w14:textId="77777777" w:rsidR="00E8069C" w:rsidRDefault="00E8069C">
            <w:r>
              <w:t>Ahmad Din</w:t>
            </w:r>
          </w:p>
        </w:tc>
        <w:tc>
          <w:tcPr>
            <w:tcW w:w="957" w:type="dxa"/>
          </w:tcPr>
          <w:p w14:paraId="57AB2CE8" w14:textId="77777777" w:rsidR="00E8069C" w:rsidRDefault="00E8069C">
            <w:r>
              <w:t>103468-P</w:t>
            </w:r>
          </w:p>
        </w:tc>
        <w:tc>
          <w:tcPr>
            <w:tcW w:w="700" w:type="dxa"/>
          </w:tcPr>
          <w:p w14:paraId="16B05D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01D899" w14:textId="77777777" w:rsidR="00E8069C" w:rsidRDefault="00E8069C">
            <w:r>
              <w:t>15.15</w:t>
            </w:r>
          </w:p>
        </w:tc>
        <w:tc>
          <w:tcPr>
            <w:tcW w:w="598" w:type="dxa"/>
          </w:tcPr>
          <w:p w14:paraId="6CDF08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44A3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40678C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30D132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943E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1E2855" w14:textId="77777777" w:rsidR="00E8069C" w:rsidRDefault="00E8069C">
            <w:r>
              <w:t>65.983333</w:t>
            </w:r>
          </w:p>
        </w:tc>
      </w:tr>
      <w:tr w:rsidR="00E8069C" w14:paraId="71B5D6D8" w14:textId="77777777" w:rsidTr="00E8069C">
        <w:tc>
          <w:tcPr>
            <w:tcW w:w="1133" w:type="dxa"/>
          </w:tcPr>
          <w:p w14:paraId="48F8CA00" w14:textId="77777777" w:rsidR="00E8069C" w:rsidRDefault="00E8069C">
            <w:r>
              <w:t>491</w:t>
            </w:r>
          </w:p>
        </w:tc>
        <w:tc>
          <w:tcPr>
            <w:tcW w:w="615" w:type="dxa"/>
          </w:tcPr>
          <w:p w14:paraId="15379C2D" w14:textId="77777777" w:rsidR="00E8069C" w:rsidRDefault="00E8069C">
            <w:r>
              <w:t>4544</w:t>
            </w:r>
          </w:p>
        </w:tc>
        <w:tc>
          <w:tcPr>
            <w:tcW w:w="960" w:type="dxa"/>
          </w:tcPr>
          <w:p w14:paraId="116F3163" w14:textId="77777777" w:rsidR="00E8069C" w:rsidRDefault="00E8069C">
            <w:r>
              <w:t>Saddam Hussain</w:t>
            </w:r>
          </w:p>
        </w:tc>
        <w:tc>
          <w:tcPr>
            <w:tcW w:w="935" w:type="dxa"/>
          </w:tcPr>
          <w:p w14:paraId="71C64E92" w14:textId="77777777" w:rsidR="00E8069C" w:rsidRDefault="00E8069C">
            <w:r>
              <w:t>Jalil Ahmad</w:t>
            </w:r>
          </w:p>
        </w:tc>
        <w:tc>
          <w:tcPr>
            <w:tcW w:w="957" w:type="dxa"/>
          </w:tcPr>
          <w:p w14:paraId="5FC12C4D" w14:textId="77777777" w:rsidR="00E8069C" w:rsidRDefault="00E8069C">
            <w:r>
              <w:t>95635-p</w:t>
            </w:r>
          </w:p>
        </w:tc>
        <w:tc>
          <w:tcPr>
            <w:tcW w:w="700" w:type="dxa"/>
          </w:tcPr>
          <w:p w14:paraId="336E2E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F66C1A" w14:textId="77777777" w:rsidR="00E8069C" w:rsidRDefault="00E8069C">
            <w:r>
              <w:t>13.475</w:t>
            </w:r>
          </w:p>
        </w:tc>
        <w:tc>
          <w:tcPr>
            <w:tcW w:w="598" w:type="dxa"/>
          </w:tcPr>
          <w:p w14:paraId="1C9DD6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40506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5A79A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DF9F8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CD70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6F6656" w14:textId="77777777" w:rsidR="00E8069C" w:rsidRDefault="00E8069C">
            <w:r>
              <w:t>65.975</w:t>
            </w:r>
          </w:p>
        </w:tc>
      </w:tr>
      <w:tr w:rsidR="00E8069C" w14:paraId="0765D7E4" w14:textId="77777777" w:rsidTr="00E8069C">
        <w:tc>
          <w:tcPr>
            <w:tcW w:w="1133" w:type="dxa"/>
          </w:tcPr>
          <w:p w14:paraId="680001FF" w14:textId="77777777" w:rsidR="00E8069C" w:rsidRDefault="00E8069C">
            <w:r>
              <w:t>492</w:t>
            </w:r>
          </w:p>
        </w:tc>
        <w:tc>
          <w:tcPr>
            <w:tcW w:w="615" w:type="dxa"/>
          </w:tcPr>
          <w:p w14:paraId="7E7F0CA9" w14:textId="77777777" w:rsidR="00E8069C" w:rsidRDefault="00E8069C">
            <w:r>
              <w:t>4072</w:t>
            </w:r>
          </w:p>
        </w:tc>
        <w:tc>
          <w:tcPr>
            <w:tcW w:w="960" w:type="dxa"/>
          </w:tcPr>
          <w:p w14:paraId="6B15BC08" w14:textId="77777777" w:rsidR="00E8069C" w:rsidRDefault="00E8069C">
            <w:r>
              <w:t>Ozair Bilal Ahmed</w:t>
            </w:r>
          </w:p>
        </w:tc>
        <w:tc>
          <w:tcPr>
            <w:tcW w:w="935" w:type="dxa"/>
          </w:tcPr>
          <w:p w14:paraId="3BDB7CDC" w14:textId="77777777" w:rsidR="00E8069C" w:rsidRDefault="00E8069C">
            <w:r>
              <w:t>Bilal Ahmad</w:t>
            </w:r>
          </w:p>
        </w:tc>
        <w:tc>
          <w:tcPr>
            <w:tcW w:w="957" w:type="dxa"/>
          </w:tcPr>
          <w:p w14:paraId="6E51EACC" w14:textId="77777777" w:rsidR="00E8069C" w:rsidRDefault="00E8069C">
            <w:r>
              <w:t>100536-P</w:t>
            </w:r>
          </w:p>
        </w:tc>
        <w:tc>
          <w:tcPr>
            <w:tcW w:w="700" w:type="dxa"/>
          </w:tcPr>
          <w:p w14:paraId="1C2D9A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9E6BB1" w14:textId="77777777" w:rsidR="00E8069C" w:rsidRDefault="00E8069C">
            <w:r>
              <w:t>13.47234</w:t>
            </w:r>
          </w:p>
        </w:tc>
        <w:tc>
          <w:tcPr>
            <w:tcW w:w="598" w:type="dxa"/>
          </w:tcPr>
          <w:p w14:paraId="049632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0CF04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69BB2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B3E14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92F4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C95F9D" w14:textId="77777777" w:rsidR="00E8069C" w:rsidRDefault="00E8069C">
            <w:r>
              <w:t>65.97234</w:t>
            </w:r>
          </w:p>
        </w:tc>
      </w:tr>
      <w:tr w:rsidR="00E8069C" w14:paraId="3525B385" w14:textId="77777777" w:rsidTr="00E8069C">
        <w:tc>
          <w:tcPr>
            <w:tcW w:w="1133" w:type="dxa"/>
          </w:tcPr>
          <w:p w14:paraId="6917EEBD" w14:textId="77777777" w:rsidR="00E8069C" w:rsidRDefault="00E8069C">
            <w:r>
              <w:t>493</w:t>
            </w:r>
          </w:p>
        </w:tc>
        <w:tc>
          <w:tcPr>
            <w:tcW w:w="615" w:type="dxa"/>
          </w:tcPr>
          <w:p w14:paraId="70ABDD88" w14:textId="77777777" w:rsidR="00E8069C" w:rsidRDefault="00E8069C">
            <w:r>
              <w:t>2411</w:t>
            </w:r>
          </w:p>
        </w:tc>
        <w:tc>
          <w:tcPr>
            <w:tcW w:w="960" w:type="dxa"/>
          </w:tcPr>
          <w:p w14:paraId="0C5E9A5A" w14:textId="77777777" w:rsidR="00E8069C" w:rsidRDefault="00E8069C">
            <w:r>
              <w:t>Abdul Shakoor</w:t>
            </w:r>
          </w:p>
        </w:tc>
        <w:tc>
          <w:tcPr>
            <w:tcW w:w="935" w:type="dxa"/>
          </w:tcPr>
          <w:p w14:paraId="2454308F" w14:textId="77777777" w:rsidR="00E8069C" w:rsidRDefault="00E8069C">
            <w:r>
              <w:t>Mushtaque Ahmed Urf Kaura</w:t>
            </w:r>
          </w:p>
        </w:tc>
        <w:tc>
          <w:tcPr>
            <w:tcW w:w="957" w:type="dxa"/>
          </w:tcPr>
          <w:p w14:paraId="4CD7AAD3" w14:textId="77777777" w:rsidR="00E8069C" w:rsidRDefault="00E8069C">
            <w:r>
              <w:t>98122-P</w:t>
            </w:r>
          </w:p>
        </w:tc>
        <w:tc>
          <w:tcPr>
            <w:tcW w:w="700" w:type="dxa"/>
          </w:tcPr>
          <w:p w14:paraId="7A046D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E56F78" w14:textId="77777777" w:rsidR="00E8069C" w:rsidRDefault="00E8069C">
            <w:r>
              <w:t>13.454167</w:t>
            </w:r>
          </w:p>
        </w:tc>
        <w:tc>
          <w:tcPr>
            <w:tcW w:w="598" w:type="dxa"/>
          </w:tcPr>
          <w:p w14:paraId="7AF215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3D1C1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6AAA4B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4213CB3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682A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36B761" w14:textId="77777777" w:rsidR="00E8069C" w:rsidRDefault="00E8069C">
            <w:r>
              <w:t>65.954167</w:t>
            </w:r>
          </w:p>
        </w:tc>
      </w:tr>
      <w:tr w:rsidR="00E8069C" w14:paraId="00A8F105" w14:textId="77777777" w:rsidTr="00E8069C">
        <w:tc>
          <w:tcPr>
            <w:tcW w:w="1133" w:type="dxa"/>
          </w:tcPr>
          <w:p w14:paraId="0264C066" w14:textId="77777777" w:rsidR="00E8069C" w:rsidRDefault="00E8069C">
            <w:r>
              <w:t>494</w:t>
            </w:r>
          </w:p>
        </w:tc>
        <w:tc>
          <w:tcPr>
            <w:tcW w:w="615" w:type="dxa"/>
          </w:tcPr>
          <w:p w14:paraId="383AE684" w14:textId="77777777" w:rsidR="00E8069C" w:rsidRDefault="00E8069C">
            <w:r>
              <w:t>16948</w:t>
            </w:r>
          </w:p>
        </w:tc>
        <w:tc>
          <w:tcPr>
            <w:tcW w:w="960" w:type="dxa"/>
          </w:tcPr>
          <w:p w14:paraId="46AA22D4" w14:textId="77777777" w:rsidR="00E8069C" w:rsidRDefault="00E8069C">
            <w:r>
              <w:t>Umm-E-Kalsoom</w:t>
            </w:r>
          </w:p>
        </w:tc>
        <w:tc>
          <w:tcPr>
            <w:tcW w:w="935" w:type="dxa"/>
          </w:tcPr>
          <w:p w14:paraId="080706CC" w14:textId="77777777" w:rsidR="00E8069C" w:rsidRDefault="00E8069C">
            <w:r>
              <w:t>Sheikh Asif Javed</w:t>
            </w:r>
          </w:p>
        </w:tc>
        <w:tc>
          <w:tcPr>
            <w:tcW w:w="957" w:type="dxa"/>
          </w:tcPr>
          <w:p w14:paraId="109C632E" w14:textId="77777777" w:rsidR="00E8069C" w:rsidRDefault="00E8069C">
            <w:r>
              <w:t>98025-P</w:t>
            </w:r>
          </w:p>
        </w:tc>
        <w:tc>
          <w:tcPr>
            <w:tcW w:w="700" w:type="dxa"/>
          </w:tcPr>
          <w:p w14:paraId="36AE75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E2111F" w14:textId="77777777" w:rsidR="00E8069C" w:rsidRDefault="00E8069C">
            <w:r>
              <w:t>13.95</w:t>
            </w:r>
          </w:p>
        </w:tc>
        <w:tc>
          <w:tcPr>
            <w:tcW w:w="598" w:type="dxa"/>
          </w:tcPr>
          <w:p w14:paraId="44B7C8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8DE25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31D012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190804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A370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0DE8CE" w14:textId="77777777" w:rsidR="00E8069C" w:rsidRDefault="00E8069C">
            <w:r>
              <w:t>65.95</w:t>
            </w:r>
          </w:p>
        </w:tc>
      </w:tr>
      <w:tr w:rsidR="00E8069C" w14:paraId="1CD19A1E" w14:textId="77777777" w:rsidTr="00E8069C">
        <w:tc>
          <w:tcPr>
            <w:tcW w:w="1133" w:type="dxa"/>
          </w:tcPr>
          <w:p w14:paraId="6C32F98C" w14:textId="77777777" w:rsidR="00E8069C" w:rsidRDefault="00E8069C">
            <w:r>
              <w:t>495</w:t>
            </w:r>
          </w:p>
        </w:tc>
        <w:tc>
          <w:tcPr>
            <w:tcW w:w="615" w:type="dxa"/>
          </w:tcPr>
          <w:p w14:paraId="661E4EF9" w14:textId="77777777" w:rsidR="00E8069C" w:rsidRDefault="00E8069C">
            <w:r>
              <w:t>3294</w:t>
            </w:r>
          </w:p>
        </w:tc>
        <w:tc>
          <w:tcPr>
            <w:tcW w:w="960" w:type="dxa"/>
          </w:tcPr>
          <w:p w14:paraId="33C894C1" w14:textId="77777777" w:rsidR="00E8069C" w:rsidRDefault="00E8069C">
            <w:r>
              <w:t>Maryam Fatima</w:t>
            </w:r>
          </w:p>
        </w:tc>
        <w:tc>
          <w:tcPr>
            <w:tcW w:w="935" w:type="dxa"/>
          </w:tcPr>
          <w:p w14:paraId="30FF71FA" w14:textId="77777777" w:rsidR="00E8069C" w:rsidRDefault="00E8069C">
            <w:r>
              <w:t>Ahmed Hussain Chauhan</w:t>
            </w:r>
          </w:p>
        </w:tc>
        <w:tc>
          <w:tcPr>
            <w:tcW w:w="957" w:type="dxa"/>
          </w:tcPr>
          <w:p w14:paraId="52C450B2" w14:textId="77777777" w:rsidR="00E8069C" w:rsidRDefault="00E8069C">
            <w:r>
              <w:t>87276-P</w:t>
            </w:r>
          </w:p>
        </w:tc>
        <w:tc>
          <w:tcPr>
            <w:tcW w:w="700" w:type="dxa"/>
          </w:tcPr>
          <w:p w14:paraId="73A94C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E7E4D3" w14:textId="77777777" w:rsidR="00E8069C" w:rsidRDefault="00E8069C">
            <w:r>
              <w:t>13.433333</w:t>
            </w:r>
          </w:p>
        </w:tc>
        <w:tc>
          <w:tcPr>
            <w:tcW w:w="598" w:type="dxa"/>
          </w:tcPr>
          <w:p w14:paraId="1B4239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B46F8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3270CE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C2777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2AD0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7C7CEF" w14:textId="77777777" w:rsidR="00E8069C" w:rsidRDefault="00E8069C">
            <w:r>
              <w:t>65.933333</w:t>
            </w:r>
          </w:p>
        </w:tc>
      </w:tr>
      <w:tr w:rsidR="00E8069C" w14:paraId="17E7E422" w14:textId="77777777" w:rsidTr="00E8069C">
        <w:tc>
          <w:tcPr>
            <w:tcW w:w="1133" w:type="dxa"/>
          </w:tcPr>
          <w:p w14:paraId="30123AB4" w14:textId="77777777" w:rsidR="00E8069C" w:rsidRDefault="00E8069C">
            <w:r>
              <w:t>496</w:t>
            </w:r>
          </w:p>
        </w:tc>
        <w:tc>
          <w:tcPr>
            <w:tcW w:w="615" w:type="dxa"/>
          </w:tcPr>
          <w:p w14:paraId="44E84DE6" w14:textId="77777777" w:rsidR="00E8069C" w:rsidRDefault="00E8069C">
            <w:r>
              <w:t>2831</w:t>
            </w:r>
          </w:p>
        </w:tc>
        <w:tc>
          <w:tcPr>
            <w:tcW w:w="960" w:type="dxa"/>
          </w:tcPr>
          <w:p w14:paraId="1F015509" w14:textId="77777777" w:rsidR="00E8069C" w:rsidRDefault="00E8069C">
            <w:r>
              <w:t>Muhammad Bilal Jehangir</w:t>
            </w:r>
          </w:p>
        </w:tc>
        <w:tc>
          <w:tcPr>
            <w:tcW w:w="935" w:type="dxa"/>
          </w:tcPr>
          <w:p w14:paraId="11280401" w14:textId="77777777" w:rsidR="00E8069C" w:rsidRDefault="00E8069C">
            <w:r>
              <w:t>Mirza Jehangir Baig</w:t>
            </w:r>
          </w:p>
        </w:tc>
        <w:tc>
          <w:tcPr>
            <w:tcW w:w="957" w:type="dxa"/>
          </w:tcPr>
          <w:p w14:paraId="472E43A6" w14:textId="77777777" w:rsidR="00E8069C" w:rsidRDefault="00E8069C">
            <w:r>
              <w:t>94716-P</w:t>
            </w:r>
          </w:p>
        </w:tc>
        <w:tc>
          <w:tcPr>
            <w:tcW w:w="700" w:type="dxa"/>
          </w:tcPr>
          <w:p w14:paraId="19A824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8F1D39" w14:textId="77777777" w:rsidR="00E8069C" w:rsidRDefault="00E8069C">
            <w:r>
              <w:t>13.416667</w:t>
            </w:r>
          </w:p>
        </w:tc>
        <w:tc>
          <w:tcPr>
            <w:tcW w:w="598" w:type="dxa"/>
          </w:tcPr>
          <w:p w14:paraId="2760F2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325DC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443D3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4EE0B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3C0C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AA5E12" w14:textId="77777777" w:rsidR="00E8069C" w:rsidRDefault="00E8069C">
            <w:r>
              <w:t>65.916667</w:t>
            </w:r>
          </w:p>
        </w:tc>
      </w:tr>
      <w:tr w:rsidR="00E8069C" w14:paraId="0EA24845" w14:textId="77777777" w:rsidTr="00E8069C">
        <w:tc>
          <w:tcPr>
            <w:tcW w:w="1133" w:type="dxa"/>
          </w:tcPr>
          <w:p w14:paraId="3627AF1D" w14:textId="77777777" w:rsidR="00E8069C" w:rsidRDefault="00E8069C">
            <w:r>
              <w:t>497</w:t>
            </w:r>
          </w:p>
        </w:tc>
        <w:tc>
          <w:tcPr>
            <w:tcW w:w="615" w:type="dxa"/>
          </w:tcPr>
          <w:p w14:paraId="265CE41B" w14:textId="77777777" w:rsidR="00E8069C" w:rsidRDefault="00E8069C">
            <w:r>
              <w:t>18202</w:t>
            </w:r>
          </w:p>
        </w:tc>
        <w:tc>
          <w:tcPr>
            <w:tcW w:w="960" w:type="dxa"/>
          </w:tcPr>
          <w:p w14:paraId="54A7B60D" w14:textId="77777777" w:rsidR="00E8069C" w:rsidRDefault="00E8069C">
            <w:r>
              <w:t>Muhammad Humble</w:t>
            </w:r>
          </w:p>
        </w:tc>
        <w:tc>
          <w:tcPr>
            <w:tcW w:w="935" w:type="dxa"/>
          </w:tcPr>
          <w:p w14:paraId="40FFED2F" w14:textId="77777777" w:rsidR="00E8069C" w:rsidRDefault="00E8069C">
            <w:r>
              <w:t>Muhammad Ajmal</w:t>
            </w:r>
          </w:p>
        </w:tc>
        <w:tc>
          <w:tcPr>
            <w:tcW w:w="957" w:type="dxa"/>
          </w:tcPr>
          <w:p w14:paraId="353B0375" w14:textId="77777777" w:rsidR="00E8069C" w:rsidRDefault="00E8069C">
            <w:r>
              <w:t>98154-P</w:t>
            </w:r>
          </w:p>
        </w:tc>
        <w:tc>
          <w:tcPr>
            <w:tcW w:w="700" w:type="dxa"/>
          </w:tcPr>
          <w:p w14:paraId="128C47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A0302D" w14:textId="77777777" w:rsidR="00E8069C" w:rsidRDefault="00E8069C">
            <w:r>
              <w:t>12.916667</w:t>
            </w:r>
          </w:p>
        </w:tc>
        <w:tc>
          <w:tcPr>
            <w:tcW w:w="598" w:type="dxa"/>
          </w:tcPr>
          <w:p w14:paraId="5E6502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0C35B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757F87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0DAA33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9651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C65B1E" w14:textId="77777777" w:rsidR="00E8069C" w:rsidRDefault="00E8069C">
            <w:r>
              <w:t>65.916667</w:t>
            </w:r>
          </w:p>
        </w:tc>
      </w:tr>
      <w:tr w:rsidR="00E8069C" w14:paraId="42DDDA95" w14:textId="77777777" w:rsidTr="00E8069C">
        <w:tc>
          <w:tcPr>
            <w:tcW w:w="1133" w:type="dxa"/>
          </w:tcPr>
          <w:p w14:paraId="02BB45A8" w14:textId="77777777" w:rsidR="00E8069C" w:rsidRDefault="00E8069C">
            <w:r>
              <w:t>498</w:t>
            </w:r>
          </w:p>
        </w:tc>
        <w:tc>
          <w:tcPr>
            <w:tcW w:w="615" w:type="dxa"/>
          </w:tcPr>
          <w:p w14:paraId="5757C775" w14:textId="77777777" w:rsidR="00E8069C" w:rsidRDefault="00E8069C">
            <w:r>
              <w:t>7691</w:t>
            </w:r>
          </w:p>
        </w:tc>
        <w:tc>
          <w:tcPr>
            <w:tcW w:w="960" w:type="dxa"/>
          </w:tcPr>
          <w:p w14:paraId="5D8BACE4" w14:textId="77777777" w:rsidR="00E8069C" w:rsidRDefault="00E8069C">
            <w:r>
              <w:t>MUHAMMAD NAIMAL</w:t>
            </w:r>
          </w:p>
        </w:tc>
        <w:tc>
          <w:tcPr>
            <w:tcW w:w="935" w:type="dxa"/>
          </w:tcPr>
          <w:p w14:paraId="52749B6A" w14:textId="77777777" w:rsidR="00E8069C" w:rsidRDefault="00E8069C">
            <w:r>
              <w:t>Abdul Hameed Malik</w:t>
            </w:r>
          </w:p>
        </w:tc>
        <w:tc>
          <w:tcPr>
            <w:tcW w:w="957" w:type="dxa"/>
          </w:tcPr>
          <w:p w14:paraId="5E7B239F" w14:textId="77777777" w:rsidR="00E8069C" w:rsidRDefault="00E8069C">
            <w:r>
              <w:t>107536-p</w:t>
            </w:r>
          </w:p>
        </w:tc>
        <w:tc>
          <w:tcPr>
            <w:tcW w:w="700" w:type="dxa"/>
          </w:tcPr>
          <w:p w14:paraId="21562F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627E0A" w14:textId="77777777" w:rsidR="00E8069C" w:rsidRDefault="00E8069C">
            <w:r>
              <w:t>13.4125</w:t>
            </w:r>
          </w:p>
        </w:tc>
        <w:tc>
          <w:tcPr>
            <w:tcW w:w="598" w:type="dxa"/>
          </w:tcPr>
          <w:p w14:paraId="1789F4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85801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8FBCFB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351E6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F4D2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388F4B" w14:textId="77777777" w:rsidR="00E8069C" w:rsidRDefault="00E8069C">
            <w:r>
              <w:t>65.9125</w:t>
            </w:r>
          </w:p>
        </w:tc>
      </w:tr>
      <w:tr w:rsidR="00E8069C" w14:paraId="46B7FEDE" w14:textId="77777777" w:rsidTr="00E8069C">
        <w:tc>
          <w:tcPr>
            <w:tcW w:w="1133" w:type="dxa"/>
          </w:tcPr>
          <w:p w14:paraId="541751A8" w14:textId="77777777" w:rsidR="00E8069C" w:rsidRDefault="00E8069C">
            <w:r>
              <w:t>499</w:t>
            </w:r>
          </w:p>
        </w:tc>
        <w:tc>
          <w:tcPr>
            <w:tcW w:w="615" w:type="dxa"/>
          </w:tcPr>
          <w:p w14:paraId="011404B8" w14:textId="77777777" w:rsidR="00E8069C" w:rsidRDefault="00E8069C">
            <w:r>
              <w:t>4626</w:t>
            </w:r>
          </w:p>
        </w:tc>
        <w:tc>
          <w:tcPr>
            <w:tcW w:w="960" w:type="dxa"/>
          </w:tcPr>
          <w:p w14:paraId="7805C0AF" w14:textId="77777777" w:rsidR="00E8069C" w:rsidRDefault="00E8069C">
            <w:r>
              <w:t>Dr Aniqa Riaz</w:t>
            </w:r>
          </w:p>
        </w:tc>
        <w:tc>
          <w:tcPr>
            <w:tcW w:w="935" w:type="dxa"/>
          </w:tcPr>
          <w:p w14:paraId="0FBE0279" w14:textId="77777777" w:rsidR="00E8069C" w:rsidRDefault="00E8069C">
            <w:r>
              <w:t>Hafiz Muhammad Riaz</w:t>
            </w:r>
          </w:p>
        </w:tc>
        <w:tc>
          <w:tcPr>
            <w:tcW w:w="957" w:type="dxa"/>
          </w:tcPr>
          <w:p w14:paraId="07719595" w14:textId="77777777" w:rsidR="00E8069C" w:rsidRDefault="00E8069C">
            <w:r>
              <w:t>81205-P</w:t>
            </w:r>
          </w:p>
        </w:tc>
        <w:tc>
          <w:tcPr>
            <w:tcW w:w="700" w:type="dxa"/>
          </w:tcPr>
          <w:p w14:paraId="0642091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627165" w14:textId="77777777" w:rsidR="00E8069C" w:rsidRDefault="00E8069C">
            <w:r>
              <w:t>13.408333</w:t>
            </w:r>
          </w:p>
        </w:tc>
        <w:tc>
          <w:tcPr>
            <w:tcW w:w="598" w:type="dxa"/>
          </w:tcPr>
          <w:p w14:paraId="11A50D9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06B1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C4C6C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B0996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D43C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27C4DC" w14:textId="77777777" w:rsidR="00E8069C" w:rsidRDefault="00E8069C">
            <w:r>
              <w:t>65.908333</w:t>
            </w:r>
          </w:p>
        </w:tc>
      </w:tr>
      <w:tr w:rsidR="00E8069C" w14:paraId="46272A32" w14:textId="77777777" w:rsidTr="00E8069C">
        <w:tc>
          <w:tcPr>
            <w:tcW w:w="1133" w:type="dxa"/>
          </w:tcPr>
          <w:p w14:paraId="1BB9676A" w14:textId="77777777" w:rsidR="00E8069C" w:rsidRDefault="00E8069C">
            <w:r>
              <w:t>500</w:t>
            </w:r>
          </w:p>
        </w:tc>
        <w:tc>
          <w:tcPr>
            <w:tcW w:w="615" w:type="dxa"/>
          </w:tcPr>
          <w:p w14:paraId="66F511F3" w14:textId="77777777" w:rsidR="00E8069C" w:rsidRDefault="00E8069C">
            <w:r>
              <w:t>1399</w:t>
            </w:r>
          </w:p>
        </w:tc>
        <w:tc>
          <w:tcPr>
            <w:tcW w:w="960" w:type="dxa"/>
          </w:tcPr>
          <w:p w14:paraId="62BE7323" w14:textId="77777777" w:rsidR="00E8069C" w:rsidRDefault="00E8069C">
            <w:r>
              <w:t>Alisha Anwar</w:t>
            </w:r>
          </w:p>
        </w:tc>
        <w:tc>
          <w:tcPr>
            <w:tcW w:w="935" w:type="dxa"/>
          </w:tcPr>
          <w:p w14:paraId="3F53FA14" w14:textId="77777777" w:rsidR="00E8069C" w:rsidRDefault="00E8069C">
            <w:r>
              <w:t>Anwar Ul Haq</w:t>
            </w:r>
          </w:p>
        </w:tc>
        <w:tc>
          <w:tcPr>
            <w:tcW w:w="957" w:type="dxa"/>
          </w:tcPr>
          <w:p w14:paraId="13ADAE7B" w14:textId="77777777" w:rsidR="00E8069C" w:rsidRDefault="00E8069C">
            <w:r>
              <w:t>95563-P</w:t>
            </w:r>
          </w:p>
        </w:tc>
        <w:tc>
          <w:tcPr>
            <w:tcW w:w="700" w:type="dxa"/>
          </w:tcPr>
          <w:p w14:paraId="130871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E9C440" w14:textId="77777777" w:rsidR="00E8069C" w:rsidRDefault="00E8069C">
            <w:r>
              <w:t>13.240816</w:t>
            </w:r>
          </w:p>
        </w:tc>
        <w:tc>
          <w:tcPr>
            <w:tcW w:w="598" w:type="dxa"/>
          </w:tcPr>
          <w:p w14:paraId="341AB8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1EF3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7B74D5" w14:textId="77777777" w:rsidR="00E8069C" w:rsidRDefault="00E8069C">
            <w:r>
              <w:t>17.666667</w:t>
            </w:r>
          </w:p>
        </w:tc>
        <w:tc>
          <w:tcPr>
            <w:tcW w:w="596" w:type="dxa"/>
          </w:tcPr>
          <w:p w14:paraId="213DF1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599B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B6C16C" w14:textId="77777777" w:rsidR="00E8069C" w:rsidRDefault="00E8069C">
            <w:r>
              <w:t>65.907483</w:t>
            </w:r>
          </w:p>
        </w:tc>
      </w:tr>
      <w:tr w:rsidR="00E8069C" w14:paraId="7091CCED" w14:textId="77777777" w:rsidTr="00E8069C">
        <w:tc>
          <w:tcPr>
            <w:tcW w:w="1133" w:type="dxa"/>
          </w:tcPr>
          <w:p w14:paraId="678A9176" w14:textId="77777777" w:rsidR="00E8069C" w:rsidRDefault="00E8069C">
            <w:r>
              <w:t>501</w:t>
            </w:r>
          </w:p>
        </w:tc>
        <w:tc>
          <w:tcPr>
            <w:tcW w:w="615" w:type="dxa"/>
          </w:tcPr>
          <w:p w14:paraId="270A4E82" w14:textId="77777777" w:rsidR="00E8069C" w:rsidRDefault="00E8069C">
            <w:r>
              <w:t>20281</w:t>
            </w:r>
          </w:p>
        </w:tc>
        <w:tc>
          <w:tcPr>
            <w:tcW w:w="960" w:type="dxa"/>
          </w:tcPr>
          <w:p w14:paraId="51728873" w14:textId="77777777" w:rsidR="00E8069C" w:rsidRDefault="00E8069C">
            <w:r>
              <w:t>Ramsha Khan</w:t>
            </w:r>
          </w:p>
        </w:tc>
        <w:tc>
          <w:tcPr>
            <w:tcW w:w="935" w:type="dxa"/>
          </w:tcPr>
          <w:p w14:paraId="31E97899" w14:textId="77777777" w:rsidR="00E8069C" w:rsidRDefault="00E8069C">
            <w:r>
              <w:t>Muhammad tariq khan</w:t>
            </w:r>
          </w:p>
        </w:tc>
        <w:tc>
          <w:tcPr>
            <w:tcW w:w="957" w:type="dxa"/>
          </w:tcPr>
          <w:p w14:paraId="64C450BC" w14:textId="77777777" w:rsidR="00E8069C" w:rsidRDefault="00E8069C">
            <w:r>
              <w:t>106060-P</w:t>
            </w:r>
          </w:p>
        </w:tc>
        <w:tc>
          <w:tcPr>
            <w:tcW w:w="700" w:type="dxa"/>
          </w:tcPr>
          <w:p w14:paraId="4E2122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2610F7" w14:textId="77777777" w:rsidR="00E8069C" w:rsidRDefault="00E8069C">
            <w:r>
              <w:t>13.404167</w:t>
            </w:r>
          </w:p>
        </w:tc>
        <w:tc>
          <w:tcPr>
            <w:tcW w:w="598" w:type="dxa"/>
          </w:tcPr>
          <w:p w14:paraId="1765C5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5862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C0FB84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417DF0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79F6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047F3B" w14:textId="77777777" w:rsidR="00E8069C" w:rsidRDefault="00E8069C">
            <w:r>
              <w:t>65.904167</w:t>
            </w:r>
          </w:p>
        </w:tc>
      </w:tr>
      <w:tr w:rsidR="00E8069C" w14:paraId="2CE6F65F" w14:textId="77777777" w:rsidTr="00E8069C">
        <w:tc>
          <w:tcPr>
            <w:tcW w:w="1133" w:type="dxa"/>
          </w:tcPr>
          <w:p w14:paraId="246F9FC7" w14:textId="77777777" w:rsidR="00E8069C" w:rsidRDefault="00E8069C">
            <w:r>
              <w:t>502</w:t>
            </w:r>
          </w:p>
        </w:tc>
        <w:tc>
          <w:tcPr>
            <w:tcW w:w="615" w:type="dxa"/>
          </w:tcPr>
          <w:p w14:paraId="65F853AF" w14:textId="77777777" w:rsidR="00E8069C" w:rsidRDefault="00E8069C">
            <w:r>
              <w:t>16699</w:t>
            </w:r>
          </w:p>
        </w:tc>
        <w:tc>
          <w:tcPr>
            <w:tcW w:w="960" w:type="dxa"/>
          </w:tcPr>
          <w:p w14:paraId="02AF450F" w14:textId="77777777" w:rsidR="00E8069C" w:rsidRDefault="00E8069C">
            <w:r>
              <w:t>Maria Iqbal Khan</w:t>
            </w:r>
          </w:p>
        </w:tc>
        <w:tc>
          <w:tcPr>
            <w:tcW w:w="935" w:type="dxa"/>
          </w:tcPr>
          <w:p w14:paraId="18F8F3D1" w14:textId="77777777" w:rsidR="00E8069C" w:rsidRDefault="00E8069C">
            <w:r>
              <w:t>Muhammad Iqbal Khan</w:t>
            </w:r>
          </w:p>
        </w:tc>
        <w:tc>
          <w:tcPr>
            <w:tcW w:w="957" w:type="dxa"/>
          </w:tcPr>
          <w:p w14:paraId="21AE6894" w14:textId="77777777" w:rsidR="00E8069C" w:rsidRDefault="00E8069C">
            <w:r>
              <w:t>95329-P</w:t>
            </w:r>
          </w:p>
        </w:tc>
        <w:tc>
          <w:tcPr>
            <w:tcW w:w="700" w:type="dxa"/>
          </w:tcPr>
          <w:p w14:paraId="74CD93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B0FA4A" w14:textId="77777777" w:rsidR="00E8069C" w:rsidRDefault="00E8069C">
            <w:r>
              <w:t>12.5625</w:t>
            </w:r>
          </w:p>
        </w:tc>
        <w:tc>
          <w:tcPr>
            <w:tcW w:w="598" w:type="dxa"/>
          </w:tcPr>
          <w:p w14:paraId="597EA0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EDBF5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D20E8C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7584F5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CD73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E5F4A3" w14:textId="77777777" w:rsidR="00E8069C" w:rsidRDefault="00E8069C">
            <w:r>
              <w:t>65.895833</w:t>
            </w:r>
          </w:p>
        </w:tc>
      </w:tr>
      <w:tr w:rsidR="00E8069C" w14:paraId="3F560603" w14:textId="77777777" w:rsidTr="00E8069C">
        <w:tc>
          <w:tcPr>
            <w:tcW w:w="1133" w:type="dxa"/>
          </w:tcPr>
          <w:p w14:paraId="3386563B" w14:textId="77777777" w:rsidR="00E8069C" w:rsidRDefault="00E8069C">
            <w:r>
              <w:t>503</w:t>
            </w:r>
          </w:p>
        </w:tc>
        <w:tc>
          <w:tcPr>
            <w:tcW w:w="615" w:type="dxa"/>
          </w:tcPr>
          <w:p w14:paraId="530BDFD8" w14:textId="77777777" w:rsidR="00E8069C" w:rsidRDefault="00E8069C">
            <w:r>
              <w:t>16719</w:t>
            </w:r>
          </w:p>
        </w:tc>
        <w:tc>
          <w:tcPr>
            <w:tcW w:w="960" w:type="dxa"/>
          </w:tcPr>
          <w:p w14:paraId="09974FFE" w14:textId="77777777" w:rsidR="00E8069C" w:rsidRDefault="00E8069C">
            <w:r>
              <w:t>Nishat Rasool</w:t>
            </w:r>
          </w:p>
        </w:tc>
        <w:tc>
          <w:tcPr>
            <w:tcW w:w="935" w:type="dxa"/>
          </w:tcPr>
          <w:p w14:paraId="0CE473AE" w14:textId="77777777" w:rsidR="00E8069C" w:rsidRDefault="00E8069C">
            <w:r>
              <w:t>sana ullah</w:t>
            </w:r>
          </w:p>
        </w:tc>
        <w:tc>
          <w:tcPr>
            <w:tcW w:w="957" w:type="dxa"/>
          </w:tcPr>
          <w:p w14:paraId="33369ABA" w14:textId="77777777" w:rsidR="00E8069C" w:rsidRDefault="00E8069C">
            <w:r>
              <w:t>97967-p</w:t>
            </w:r>
          </w:p>
        </w:tc>
        <w:tc>
          <w:tcPr>
            <w:tcW w:w="700" w:type="dxa"/>
          </w:tcPr>
          <w:p w14:paraId="6C70B5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DE0352" w14:textId="77777777" w:rsidR="00E8069C" w:rsidRDefault="00E8069C">
            <w:r>
              <w:t>12.8875</w:t>
            </w:r>
          </w:p>
        </w:tc>
        <w:tc>
          <w:tcPr>
            <w:tcW w:w="598" w:type="dxa"/>
          </w:tcPr>
          <w:p w14:paraId="72322D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119A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5D4D3D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7669059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0913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3C24A2" w14:textId="77777777" w:rsidR="00E8069C" w:rsidRDefault="00E8069C">
            <w:r>
              <w:t>65.8875</w:t>
            </w:r>
          </w:p>
        </w:tc>
      </w:tr>
      <w:tr w:rsidR="00E8069C" w14:paraId="2B562382" w14:textId="77777777" w:rsidTr="00E8069C">
        <w:tc>
          <w:tcPr>
            <w:tcW w:w="1133" w:type="dxa"/>
          </w:tcPr>
          <w:p w14:paraId="62316C8A" w14:textId="77777777" w:rsidR="00E8069C" w:rsidRDefault="00E8069C">
            <w:r>
              <w:t>504</w:t>
            </w:r>
          </w:p>
        </w:tc>
        <w:tc>
          <w:tcPr>
            <w:tcW w:w="615" w:type="dxa"/>
          </w:tcPr>
          <w:p w14:paraId="6A1C6B51" w14:textId="77777777" w:rsidR="00E8069C" w:rsidRDefault="00E8069C">
            <w:r>
              <w:t>3948</w:t>
            </w:r>
          </w:p>
        </w:tc>
        <w:tc>
          <w:tcPr>
            <w:tcW w:w="960" w:type="dxa"/>
          </w:tcPr>
          <w:p w14:paraId="5F4DE627" w14:textId="77777777" w:rsidR="00E8069C" w:rsidRDefault="00E8069C">
            <w:r>
              <w:t>Sumaira Rafique</w:t>
            </w:r>
          </w:p>
        </w:tc>
        <w:tc>
          <w:tcPr>
            <w:tcW w:w="935" w:type="dxa"/>
          </w:tcPr>
          <w:p w14:paraId="4A835D4E" w14:textId="77777777" w:rsidR="00E8069C" w:rsidRDefault="00E8069C">
            <w:r>
              <w:t>Rafique Ahmad Thaheem</w:t>
            </w:r>
          </w:p>
        </w:tc>
        <w:tc>
          <w:tcPr>
            <w:tcW w:w="957" w:type="dxa"/>
          </w:tcPr>
          <w:p w14:paraId="2C9F4BD5" w14:textId="77777777" w:rsidR="00E8069C" w:rsidRDefault="00E8069C">
            <w:r>
              <w:t>109978-P</w:t>
            </w:r>
          </w:p>
        </w:tc>
        <w:tc>
          <w:tcPr>
            <w:tcW w:w="700" w:type="dxa"/>
          </w:tcPr>
          <w:p w14:paraId="37F38A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254FB0" w14:textId="77777777" w:rsidR="00E8069C" w:rsidRDefault="00E8069C">
            <w:r>
              <w:t>15.554167</w:t>
            </w:r>
          </w:p>
        </w:tc>
        <w:tc>
          <w:tcPr>
            <w:tcW w:w="598" w:type="dxa"/>
          </w:tcPr>
          <w:p w14:paraId="536EBF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A7CE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B278B4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43CD880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E756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EF0315" w14:textId="77777777" w:rsidR="00E8069C" w:rsidRDefault="00E8069C">
            <w:r>
              <w:t>65.8875</w:t>
            </w:r>
          </w:p>
        </w:tc>
      </w:tr>
      <w:tr w:rsidR="00E8069C" w14:paraId="14379E7E" w14:textId="77777777" w:rsidTr="00E8069C">
        <w:tc>
          <w:tcPr>
            <w:tcW w:w="1133" w:type="dxa"/>
          </w:tcPr>
          <w:p w14:paraId="229CF4C4" w14:textId="77777777" w:rsidR="00E8069C" w:rsidRDefault="00E8069C">
            <w:r>
              <w:t>505</w:t>
            </w:r>
          </w:p>
        </w:tc>
        <w:tc>
          <w:tcPr>
            <w:tcW w:w="615" w:type="dxa"/>
          </w:tcPr>
          <w:p w14:paraId="70F95105" w14:textId="77777777" w:rsidR="00E8069C" w:rsidRDefault="00E8069C">
            <w:r>
              <w:t>706</w:t>
            </w:r>
          </w:p>
        </w:tc>
        <w:tc>
          <w:tcPr>
            <w:tcW w:w="960" w:type="dxa"/>
          </w:tcPr>
          <w:p w14:paraId="27A61B90" w14:textId="77777777" w:rsidR="00E8069C" w:rsidRDefault="00E8069C">
            <w:r>
              <w:t>Sidra Saleem</w:t>
            </w:r>
          </w:p>
        </w:tc>
        <w:tc>
          <w:tcPr>
            <w:tcW w:w="935" w:type="dxa"/>
          </w:tcPr>
          <w:p w14:paraId="2A7C28C6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7834F603" w14:textId="77777777" w:rsidR="00E8069C" w:rsidRDefault="00E8069C">
            <w:r>
              <w:t>95275-P</w:t>
            </w:r>
          </w:p>
        </w:tc>
        <w:tc>
          <w:tcPr>
            <w:tcW w:w="700" w:type="dxa"/>
          </w:tcPr>
          <w:p w14:paraId="7470AE4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DAF80B" w14:textId="77777777" w:rsidR="00E8069C" w:rsidRDefault="00E8069C">
            <w:r>
              <w:t>13.386957</w:t>
            </w:r>
          </w:p>
        </w:tc>
        <w:tc>
          <w:tcPr>
            <w:tcW w:w="598" w:type="dxa"/>
          </w:tcPr>
          <w:p w14:paraId="686A89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27D73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57956E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B073B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8FD7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4D8017" w14:textId="77777777" w:rsidR="00E8069C" w:rsidRDefault="00E8069C">
            <w:r>
              <w:t>65.886957</w:t>
            </w:r>
          </w:p>
        </w:tc>
      </w:tr>
      <w:tr w:rsidR="00E8069C" w14:paraId="5189C90D" w14:textId="77777777" w:rsidTr="00E8069C">
        <w:tc>
          <w:tcPr>
            <w:tcW w:w="1133" w:type="dxa"/>
          </w:tcPr>
          <w:p w14:paraId="34C7FABA" w14:textId="77777777" w:rsidR="00E8069C" w:rsidRDefault="00E8069C">
            <w:r>
              <w:t>506</w:t>
            </w:r>
          </w:p>
        </w:tc>
        <w:tc>
          <w:tcPr>
            <w:tcW w:w="615" w:type="dxa"/>
          </w:tcPr>
          <w:p w14:paraId="1908F295" w14:textId="77777777" w:rsidR="00E8069C" w:rsidRDefault="00E8069C">
            <w:r>
              <w:t>17282</w:t>
            </w:r>
          </w:p>
        </w:tc>
        <w:tc>
          <w:tcPr>
            <w:tcW w:w="960" w:type="dxa"/>
          </w:tcPr>
          <w:p w14:paraId="074F0A1C" w14:textId="77777777" w:rsidR="00E8069C" w:rsidRDefault="00E8069C">
            <w:r>
              <w:t>Tasneem Abbas</w:t>
            </w:r>
          </w:p>
        </w:tc>
        <w:tc>
          <w:tcPr>
            <w:tcW w:w="935" w:type="dxa"/>
          </w:tcPr>
          <w:p w14:paraId="7E438EB0" w14:textId="77777777" w:rsidR="00E8069C" w:rsidRDefault="00E8069C">
            <w:r>
              <w:t>Syed Wakeel Abbas</w:t>
            </w:r>
          </w:p>
        </w:tc>
        <w:tc>
          <w:tcPr>
            <w:tcW w:w="957" w:type="dxa"/>
          </w:tcPr>
          <w:p w14:paraId="00C5F0D3" w14:textId="77777777" w:rsidR="00E8069C" w:rsidRDefault="00E8069C">
            <w:r>
              <w:t>78861-p</w:t>
            </w:r>
          </w:p>
        </w:tc>
        <w:tc>
          <w:tcPr>
            <w:tcW w:w="700" w:type="dxa"/>
          </w:tcPr>
          <w:p w14:paraId="5B5004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D8F75F" w14:textId="77777777" w:rsidR="00E8069C" w:rsidRDefault="00E8069C">
            <w:r>
              <w:t>13.373684</w:t>
            </w:r>
          </w:p>
        </w:tc>
        <w:tc>
          <w:tcPr>
            <w:tcW w:w="598" w:type="dxa"/>
          </w:tcPr>
          <w:p w14:paraId="4996CF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93FF3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B3F5D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BEA3C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1732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EFC5F2" w14:textId="77777777" w:rsidR="00E8069C" w:rsidRDefault="00E8069C">
            <w:r>
              <w:t>65.873684</w:t>
            </w:r>
          </w:p>
        </w:tc>
      </w:tr>
      <w:tr w:rsidR="00E8069C" w14:paraId="76282DF2" w14:textId="77777777" w:rsidTr="00E8069C">
        <w:tc>
          <w:tcPr>
            <w:tcW w:w="1133" w:type="dxa"/>
          </w:tcPr>
          <w:p w14:paraId="2DF2E665" w14:textId="77777777" w:rsidR="00E8069C" w:rsidRDefault="00E8069C">
            <w:r>
              <w:t>507</w:t>
            </w:r>
          </w:p>
        </w:tc>
        <w:tc>
          <w:tcPr>
            <w:tcW w:w="615" w:type="dxa"/>
          </w:tcPr>
          <w:p w14:paraId="7E32EBC7" w14:textId="77777777" w:rsidR="00E8069C" w:rsidRDefault="00E8069C">
            <w:r>
              <w:t>19097</w:t>
            </w:r>
          </w:p>
        </w:tc>
        <w:tc>
          <w:tcPr>
            <w:tcW w:w="960" w:type="dxa"/>
          </w:tcPr>
          <w:p w14:paraId="028C35D8" w14:textId="77777777" w:rsidR="00E8069C" w:rsidRDefault="00E8069C">
            <w:r>
              <w:t>Usman Qadeer</w:t>
            </w:r>
          </w:p>
        </w:tc>
        <w:tc>
          <w:tcPr>
            <w:tcW w:w="935" w:type="dxa"/>
          </w:tcPr>
          <w:p w14:paraId="57FA5F62" w14:textId="77777777" w:rsidR="00E8069C" w:rsidRDefault="00E8069C">
            <w:r>
              <w:t>Rana Abdul Qadeer</w:t>
            </w:r>
          </w:p>
        </w:tc>
        <w:tc>
          <w:tcPr>
            <w:tcW w:w="957" w:type="dxa"/>
          </w:tcPr>
          <w:p w14:paraId="3B2A0A1F" w14:textId="77777777" w:rsidR="00E8069C" w:rsidRDefault="00E8069C">
            <w:r>
              <w:t>101033-P</w:t>
            </w:r>
          </w:p>
        </w:tc>
        <w:tc>
          <w:tcPr>
            <w:tcW w:w="700" w:type="dxa"/>
          </w:tcPr>
          <w:p w14:paraId="7B42644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0E07F5" w14:textId="77777777" w:rsidR="00E8069C" w:rsidRDefault="00E8069C">
            <w:r>
              <w:t>13.868085</w:t>
            </w:r>
          </w:p>
        </w:tc>
        <w:tc>
          <w:tcPr>
            <w:tcW w:w="598" w:type="dxa"/>
          </w:tcPr>
          <w:p w14:paraId="5E5407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BAA1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DE06C6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02B690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D17B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6E510C" w14:textId="77777777" w:rsidR="00E8069C" w:rsidRDefault="00E8069C">
            <w:r>
              <w:t>65.868085</w:t>
            </w:r>
          </w:p>
        </w:tc>
      </w:tr>
      <w:tr w:rsidR="00E8069C" w14:paraId="7B7879D3" w14:textId="77777777" w:rsidTr="00E8069C">
        <w:tc>
          <w:tcPr>
            <w:tcW w:w="1133" w:type="dxa"/>
          </w:tcPr>
          <w:p w14:paraId="7E778F07" w14:textId="77777777" w:rsidR="00E8069C" w:rsidRDefault="00E8069C">
            <w:r>
              <w:t>508</w:t>
            </w:r>
          </w:p>
        </w:tc>
        <w:tc>
          <w:tcPr>
            <w:tcW w:w="615" w:type="dxa"/>
          </w:tcPr>
          <w:p w14:paraId="2B3B20D4" w14:textId="77777777" w:rsidR="00E8069C" w:rsidRDefault="00E8069C">
            <w:r>
              <w:t>7935</w:t>
            </w:r>
          </w:p>
        </w:tc>
        <w:tc>
          <w:tcPr>
            <w:tcW w:w="960" w:type="dxa"/>
          </w:tcPr>
          <w:p w14:paraId="166736EA" w14:textId="77777777" w:rsidR="00E8069C" w:rsidRDefault="00E8069C">
            <w:r>
              <w:t>Mohsan Ul Malik</w:t>
            </w:r>
          </w:p>
        </w:tc>
        <w:tc>
          <w:tcPr>
            <w:tcW w:w="935" w:type="dxa"/>
          </w:tcPr>
          <w:p w14:paraId="10B276F1" w14:textId="77777777" w:rsidR="00E8069C" w:rsidRDefault="00E8069C">
            <w:r>
              <w:t>Ijaz Mahmood</w:t>
            </w:r>
          </w:p>
        </w:tc>
        <w:tc>
          <w:tcPr>
            <w:tcW w:w="957" w:type="dxa"/>
          </w:tcPr>
          <w:p w14:paraId="2989BD6A" w14:textId="77777777" w:rsidR="00E8069C" w:rsidRDefault="00E8069C">
            <w:r>
              <w:t>97355-P</w:t>
            </w:r>
          </w:p>
        </w:tc>
        <w:tc>
          <w:tcPr>
            <w:tcW w:w="700" w:type="dxa"/>
          </w:tcPr>
          <w:p w14:paraId="072F8F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9C45AB" w14:textId="77777777" w:rsidR="00E8069C" w:rsidRDefault="00E8069C">
            <w:r>
              <w:t>13.354167</w:t>
            </w:r>
          </w:p>
        </w:tc>
        <w:tc>
          <w:tcPr>
            <w:tcW w:w="598" w:type="dxa"/>
          </w:tcPr>
          <w:p w14:paraId="74298B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D0508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AADEDB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D8623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FACC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8A58AB" w14:textId="77777777" w:rsidR="00E8069C" w:rsidRDefault="00E8069C">
            <w:r>
              <w:t>65.854167</w:t>
            </w:r>
          </w:p>
        </w:tc>
      </w:tr>
      <w:tr w:rsidR="00E8069C" w14:paraId="66CD4E39" w14:textId="77777777" w:rsidTr="00E8069C">
        <w:tc>
          <w:tcPr>
            <w:tcW w:w="1133" w:type="dxa"/>
          </w:tcPr>
          <w:p w14:paraId="57E68E75" w14:textId="77777777" w:rsidR="00E8069C" w:rsidRDefault="00E8069C">
            <w:r>
              <w:t>509</w:t>
            </w:r>
          </w:p>
        </w:tc>
        <w:tc>
          <w:tcPr>
            <w:tcW w:w="615" w:type="dxa"/>
          </w:tcPr>
          <w:p w14:paraId="5382122B" w14:textId="77777777" w:rsidR="00E8069C" w:rsidRDefault="00E8069C">
            <w:r>
              <w:t>16810</w:t>
            </w:r>
          </w:p>
        </w:tc>
        <w:tc>
          <w:tcPr>
            <w:tcW w:w="960" w:type="dxa"/>
          </w:tcPr>
          <w:p w14:paraId="3FFFDF20" w14:textId="77777777" w:rsidR="00E8069C" w:rsidRDefault="00E8069C">
            <w:r>
              <w:t>Usman Latif</w:t>
            </w:r>
          </w:p>
        </w:tc>
        <w:tc>
          <w:tcPr>
            <w:tcW w:w="935" w:type="dxa"/>
          </w:tcPr>
          <w:p w14:paraId="561FB0DB" w14:textId="77777777" w:rsidR="00E8069C" w:rsidRDefault="00E8069C">
            <w:r>
              <w:t>Abdul Latif</w:t>
            </w:r>
          </w:p>
        </w:tc>
        <w:tc>
          <w:tcPr>
            <w:tcW w:w="957" w:type="dxa"/>
          </w:tcPr>
          <w:p w14:paraId="18D0A06C" w14:textId="77777777" w:rsidR="00E8069C" w:rsidRDefault="00E8069C">
            <w:r>
              <w:t>81334-P</w:t>
            </w:r>
          </w:p>
        </w:tc>
        <w:tc>
          <w:tcPr>
            <w:tcW w:w="700" w:type="dxa"/>
          </w:tcPr>
          <w:p w14:paraId="1FE094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B2F22E" w14:textId="77777777" w:rsidR="00E8069C" w:rsidRDefault="00E8069C">
            <w:r>
              <w:t>13.345833</w:t>
            </w:r>
          </w:p>
        </w:tc>
        <w:tc>
          <w:tcPr>
            <w:tcW w:w="598" w:type="dxa"/>
          </w:tcPr>
          <w:p w14:paraId="3D0194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B23D2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E15F8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11BA8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20BF7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5F159E" w14:textId="77777777" w:rsidR="00E8069C" w:rsidRDefault="00E8069C">
            <w:r>
              <w:t>65.845833</w:t>
            </w:r>
          </w:p>
        </w:tc>
      </w:tr>
      <w:tr w:rsidR="00E8069C" w14:paraId="5C2E4F6E" w14:textId="77777777" w:rsidTr="00E8069C">
        <w:tc>
          <w:tcPr>
            <w:tcW w:w="1133" w:type="dxa"/>
          </w:tcPr>
          <w:p w14:paraId="6D3EDC69" w14:textId="77777777" w:rsidR="00E8069C" w:rsidRDefault="00E8069C">
            <w:r>
              <w:t>510</w:t>
            </w:r>
          </w:p>
        </w:tc>
        <w:tc>
          <w:tcPr>
            <w:tcW w:w="615" w:type="dxa"/>
          </w:tcPr>
          <w:p w14:paraId="1E4B9BBB" w14:textId="77777777" w:rsidR="00E8069C" w:rsidRDefault="00E8069C">
            <w:r>
              <w:t>15965</w:t>
            </w:r>
          </w:p>
        </w:tc>
        <w:tc>
          <w:tcPr>
            <w:tcW w:w="960" w:type="dxa"/>
          </w:tcPr>
          <w:p w14:paraId="55A20590" w14:textId="77777777" w:rsidR="00E8069C" w:rsidRDefault="00E8069C">
            <w:r>
              <w:t>Amna Sajjad</w:t>
            </w:r>
          </w:p>
        </w:tc>
        <w:tc>
          <w:tcPr>
            <w:tcW w:w="935" w:type="dxa"/>
          </w:tcPr>
          <w:p w14:paraId="43BC3ABB" w14:textId="77777777" w:rsidR="00E8069C" w:rsidRDefault="00E8069C">
            <w:r>
              <w:t>Sajjad hussain shah</w:t>
            </w:r>
          </w:p>
        </w:tc>
        <w:tc>
          <w:tcPr>
            <w:tcW w:w="957" w:type="dxa"/>
          </w:tcPr>
          <w:p w14:paraId="2725F479" w14:textId="77777777" w:rsidR="00E8069C" w:rsidRDefault="00E8069C">
            <w:r>
              <w:t>111623-p</w:t>
            </w:r>
          </w:p>
        </w:tc>
        <w:tc>
          <w:tcPr>
            <w:tcW w:w="700" w:type="dxa"/>
          </w:tcPr>
          <w:p w14:paraId="58BF736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BAEBD8" w14:textId="77777777" w:rsidR="00E8069C" w:rsidRDefault="00E8069C">
            <w:r>
              <w:t>16.845833</w:t>
            </w:r>
          </w:p>
        </w:tc>
        <w:tc>
          <w:tcPr>
            <w:tcW w:w="598" w:type="dxa"/>
          </w:tcPr>
          <w:p w14:paraId="74F684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4603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0DDA6C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738125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79DF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7EC3E7" w14:textId="77777777" w:rsidR="00E8069C" w:rsidRDefault="00E8069C">
            <w:r>
              <w:t>65.845833</w:t>
            </w:r>
          </w:p>
        </w:tc>
      </w:tr>
      <w:tr w:rsidR="00E8069C" w14:paraId="14C3D5F4" w14:textId="77777777" w:rsidTr="00E8069C">
        <w:tc>
          <w:tcPr>
            <w:tcW w:w="1133" w:type="dxa"/>
          </w:tcPr>
          <w:p w14:paraId="77AA18FB" w14:textId="77777777" w:rsidR="00E8069C" w:rsidRDefault="00E8069C">
            <w:r>
              <w:t>511</w:t>
            </w:r>
          </w:p>
        </w:tc>
        <w:tc>
          <w:tcPr>
            <w:tcW w:w="615" w:type="dxa"/>
          </w:tcPr>
          <w:p w14:paraId="28BFFB25" w14:textId="77777777" w:rsidR="00E8069C" w:rsidRDefault="00E8069C">
            <w:r>
              <w:t>4353</w:t>
            </w:r>
          </w:p>
        </w:tc>
        <w:tc>
          <w:tcPr>
            <w:tcW w:w="960" w:type="dxa"/>
          </w:tcPr>
          <w:p w14:paraId="681284B1" w14:textId="77777777" w:rsidR="00E8069C" w:rsidRDefault="00E8069C">
            <w:r>
              <w:t>Faraz Ahmed</w:t>
            </w:r>
          </w:p>
        </w:tc>
        <w:tc>
          <w:tcPr>
            <w:tcW w:w="935" w:type="dxa"/>
          </w:tcPr>
          <w:p w14:paraId="29797ABB" w14:textId="77777777" w:rsidR="00E8069C" w:rsidRDefault="00E8069C">
            <w:r>
              <w:t>Ghulam Akbar</w:t>
            </w:r>
          </w:p>
        </w:tc>
        <w:tc>
          <w:tcPr>
            <w:tcW w:w="957" w:type="dxa"/>
          </w:tcPr>
          <w:p w14:paraId="34661826" w14:textId="77777777" w:rsidR="00E8069C" w:rsidRDefault="00E8069C">
            <w:r>
              <w:t>97257-P</w:t>
            </w:r>
          </w:p>
        </w:tc>
        <w:tc>
          <w:tcPr>
            <w:tcW w:w="700" w:type="dxa"/>
          </w:tcPr>
          <w:p w14:paraId="1B7958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4DBF20" w14:textId="77777777" w:rsidR="00E8069C" w:rsidRDefault="00E8069C">
            <w:r>
              <w:t>13.334783</w:t>
            </w:r>
          </w:p>
        </w:tc>
        <w:tc>
          <w:tcPr>
            <w:tcW w:w="598" w:type="dxa"/>
          </w:tcPr>
          <w:p w14:paraId="56A9E3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7C0F4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640FC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1BD58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0A23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F107C5" w14:textId="77777777" w:rsidR="00E8069C" w:rsidRDefault="00E8069C">
            <w:r>
              <w:t>65.834783</w:t>
            </w:r>
          </w:p>
        </w:tc>
      </w:tr>
      <w:tr w:rsidR="00E8069C" w14:paraId="68155414" w14:textId="77777777" w:rsidTr="00E8069C">
        <w:tc>
          <w:tcPr>
            <w:tcW w:w="1133" w:type="dxa"/>
          </w:tcPr>
          <w:p w14:paraId="37F3ACC3" w14:textId="77777777" w:rsidR="00E8069C" w:rsidRDefault="00E8069C">
            <w:r>
              <w:t>512</w:t>
            </w:r>
          </w:p>
        </w:tc>
        <w:tc>
          <w:tcPr>
            <w:tcW w:w="615" w:type="dxa"/>
          </w:tcPr>
          <w:p w14:paraId="1710D9DF" w14:textId="77777777" w:rsidR="00E8069C" w:rsidRDefault="00E8069C">
            <w:r>
              <w:t>5447</w:t>
            </w:r>
          </w:p>
        </w:tc>
        <w:tc>
          <w:tcPr>
            <w:tcW w:w="960" w:type="dxa"/>
          </w:tcPr>
          <w:p w14:paraId="7C82FDD3" w14:textId="77777777" w:rsidR="00E8069C" w:rsidRDefault="00E8069C">
            <w:r>
              <w:t>Muhammad Ishfaq</w:t>
            </w:r>
          </w:p>
        </w:tc>
        <w:tc>
          <w:tcPr>
            <w:tcW w:w="935" w:type="dxa"/>
          </w:tcPr>
          <w:p w14:paraId="4850823C" w14:textId="77777777" w:rsidR="00E8069C" w:rsidRDefault="00E8069C">
            <w:r>
              <w:t>Muhammad Ishaq</w:t>
            </w:r>
          </w:p>
        </w:tc>
        <w:tc>
          <w:tcPr>
            <w:tcW w:w="957" w:type="dxa"/>
          </w:tcPr>
          <w:p w14:paraId="53A117EE" w14:textId="77777777" w:rsidR="00E8069C" w:rsidRDefault="00E8069C">
            <w:r>
              <w:t>87412-P</w:t>
            </w:r>
          </w:p>
        </w:tc>
        <w:tc>
          <w:tcPr>
            <w:tcW w:w="700" w:type="dxa"/>
          </w:tcPr>
          <w:p w14:paraId="70087B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7D3CD2" w14:textId="77777777" w:rsidR="00E8069C" w:rsidRDefault="00E8069C">
            <w:r>
              <w:t>13.333333</w:t>
            </w:r>
          </w:p>
        </w:tc>
        <w:tc>
          <w:tcPr>
            <w:tcW w:w="598" w:type="dxa"/>
          </w:tcPr>
          <w:p w14:paraId="2F92F4C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C4F10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5603E2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83CAA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5ECA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9CD147" w14:textId="77777777" w:rsidR="00E8069C" w:rsidRDefault="00E8069C">
            <w:r>
              <w:t>65.833333</w:t>
            </w:r>
          </w:p>
        </w:tc>
      </w:tr>
      <w:tr w:rsidR="00E8069C" w14:paraId="62BBA4AB" w14:textId="77777777" w:rsidTr="00E8069C">
        <w:tc>
          <w:tcPr>
            <w:tcW w:w="1133" w:type="dxa"/>
          </w:tcPr>
          <w:p w14:paraId="15476174" w14:textId="77777777" w:rsidR="00E8069C" w:rsidRDefault="00E8069C">
            <w:r>
              <w:t>513</w:t>
            </w:r>
          </w:p>
        </w:tc>
        <w:tc>
          <w:tcPr>
            <w:tcW w:w="615" w:type="dxa"/>
          </w:tcPr>
          <w:p w14:paraId="41DA50F7" w14:textId="77777777" w:rsidR="00E8069C" w:rsidRDefault="00E8069C">
            <w:r>
              <w:t>15095</w:t>
            </w:r>
          </w:p>
        </w:tc>
        <w:tc>
          <w:tcPr>
            <w:tcW w:w="960" w:type="dxa"/>
          </w:tcPr>
          <w:p w14:paraId="6F60DA03" w14:textId="77777777" w:rsidR="00E8069C" w:rsidRDefault="00E8069C">
            <w:r>
              <w:t>Hamna Inayat</w:t>
            </w:r>
          </w:p>
        </w:tc>
        <w:tc>
          <w:tcPr>
            <w:tcW w:w="935" w:type="dxa"/>
          </w:tcPr>
          <w:p w14:paraId="71988D76" w14:textId="77777777" w:rsidR="00E8069C" w:rsidRDefault="00E8069C">
            <w:r>
              <w:t>Inayat Ullah</w:t>
            </w:r>
          </w:p>
        </w:tc>
        <w:tc>
          <w:tcPr>
            <w:tcW w:w="957" w:type="dxa"/>
          </w:tcPr>
          <w:p w14:paraId="0477E91F" w14:textId="77777777" w:rsidR="00E8069C" w:rsidRDefault="00E8069C">
            <w:r>
              <w:t>87438-P</w:t>
            </w:r>
          </w:p>
        </w:tc>
        <w:tc>
          <w:tcPr>
            <w:tcW w:w="700" w:type="dxa"/>
          </w:tcPr>
          <w:p w14:paraId="6599B75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1BA0AE" w14:textId="77777777" w:rsidR="00E8069C" w:rsidRDefault="00E8069C">
            <w:r>
              <w:t>13.320833</w:t>
            </w:r>
          </w:p>
        </w:tc>
        <w:tc>
          <w:tcPr>
            <w:tcW w:w="598" w:type="dxa"/>
          </w:tcPr>
          <w:p w14:paraId="1FF01A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3F85B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4FA171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953F9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A925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2049CB" w14:textId="77777777" w:rsidR="00E8069C" w:rsidRDefault="00E8069C">
            <w:r>
              <w:t>65.820833</w:t>
            </w:r>
          </w:p>
        </w:tc>
      </w:tr>
      <w:tr w:rsidR="00E8069C" w14:paraId="26F9C462" w14:textId="77777777" w:rsidTr="00E8069C">
        <w:tc>
          <w:tcPr>
            <w:tcW w:w="1133" w:type="dxa"/>
          </w:tcPr>
          <w:p w14:paraId="53A92F9A" w14:textId="77777777" w:rsidR="00E8069C" w:rsidRDefault="00E8069C">
            <w:r>
              <w:t>514</w:t>
            </w:r>
          </w:p>
        </w:tc>
        <w:tc>
          <w:tcPr>
            <w:tcW w:w="615" w:type="dxa"/>
          </w:tcPr>
          <w:p w14:paraId="5DFD5C72" w14:textId="77777777" w:rsidR="00E8069C" w:rsidRDefault="00E8069C">
            <w:r>
              <w:t>1502</w:t>
            </w:r>
          </w:p>
        </w:tc>
        <w:tc>
          <w:tcPr>
            <w:tcW w:w="960" w:type="dxa"/>
          </w:tcPr>
          <w:p w14:paraId="5BD06B49" w14:textId="77777777" w:rsidR="00E8069C" w:rsidRDefault="00E8069C">
            <w:r>
              <w:t>Muhammad Waqas Saleem</w:t>
            </w:r>
          </w:p>
        </w:tc>
        <w:tc>
          <w:tcPr>
            <w:tcW w:w="935" w:type="dxa"/>
          </w:tcPr>
          <w:p w14:paraId="65B0C29B" w14:textId="77777777" w:rsidR="00E8069C" w:rsidRDefault="00E8069C">
            <w:r>
              <w:t>Muhammad Azhar Saleem</w:t>
            </w:r>
          </w:p>
        </w:tc>
        <w:tc>
          <w:tcPr>
            <w:tcW w:w="957" w:type="dxa"/>
          </w:tcPr>
          <w:p w14:paraId="4926B483" w14:textId="77777777" w:rsidR="00E8069C" w:rsidRDefault="00E8069C">
            <w:r>
              <w:t>95333-P</w:t>
            </w:r>
          </w:p>
        </w:tc>
        <w:tc>
          <w:tcPr>
            <w:tcW w:w="700" w:type="dxa"/>
          </w:tcPr>
          <w:p w14:paraId="1539FE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EE1A3B" w14:textId="77777777" w:rsidR="00E8069C" w:rsidRDefault="00E8069C">
            <w:r>
              <w:t>13.320833</w:t>
            </w:r>
          </w:p>
        </w:tc>
        <w:tc>
          <w:tcPr>
            <w:tcW w:w="598" w:type="dxa"/>
          </w:tcPr>
          <w:p w14:paraId="057142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11B02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A0693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EF2408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A215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2AE0AB" w14:textId="77777777" w:rsidR="00E8069C" w:rsidRDefault="00E8069C">
            <w:r>
              <w:t>65.820833</w:t>
            </w:r>
          </w:p>
        </w:tc>
      </w:tr>
      <w:tr w:rsidR="00E8069C" w14:paraId="47EF7639" w14:textId="77777777" w:rsidTr="00E8069C">
        <w:tc>
          <w:tcPr>
            <w:tcW w:w="1133" w:type="dxa"/>
          </w:tcPr>
          <w:p w14:paraId="56EFA949" w14:textId="77777777" w:rsidR="00E8069C" w:rsidRDefault="00E8069C">
            <w:r>
              <w:t>515</w:t>
            </w:r>
          </w:p>
        </w:tc>
        <w:tc>
          <w:tcPr>
            <w:tcW w:w="615" w:type="dxa"/>
          </w:tcPr>
          <w:p w14:paraId="4DCEF043" w14:textId="77777777" w:rsidR="00E8069C" w:rsidRDefault="00E8069C">
            <w:r>
              <w:t>1616</w:t>
            </w:r>
          </w:p>
        </w:tc>
        <w:tc>
          <w:tcPr>
            <w:tcW w:w="960" w:type="dxa"/>
          </w:tcPr>
          <w:p w14:paraId="16E420B2" w14:textId="77777777" w:rsidR="00E8069C" w:rsidRDefault="00E8069C">
            <w:r>
              <w:t>Irsa Khalid</w:t>
            </w:r>
          </w:p>
        </w:tc>
        <w:tc>
          <w:tcPr>
            <w:tcW w:w="935" w:type="dxa"/>
          </w:tcPr>
          <w:p w14:paraId="48C704C9" w14:textId="77777777" w:rsidR="00E8069C" w:rsidRDefault="00E8069C">
            <w:r>
              <w:t>Khalid Parvez Nadeem</w:t>
            </w:r>
          </w:p>
        </w:tc>
        <w:tc>
          <w:tcPr>
            <w:tcW w:w="957" w:type="dxa"/>
          </w:tcPr>
          <w:p w14:paraId="160F6EBC" w14:textId="77777777" w:rsidR="00E8069C" w:rsidRDefault="00E8069C">
            <w:r>
              <w:t>99294-P</w:t>
            </w:r>
          </w:p>
        </w:tc>
        <w:tc>
          <w:tcPr>
            <w:tcW w:w="700" w:type="dxa"/>
          </w:tcPr>
          <w:p w14:paraId="5453C8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4E10F8" w14:textId="77777777" w:rsidR="00E8069C" w:rsidRDefault="00E8069C">
            <w:r>
              <w:t>15.816667</w:t>
            </w:r>
          </w:p>
        </w:tc>
        <w:tc>
          <w:tcPr>
            <w:tcW w:w="598" w:type="dxa"/>
          </w:tcPr>
          <w:p w14:paraId="26EDBA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19D5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1A2D97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6A53E2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264B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3413FB" w14:textId="77777777" w:rsidR="00E8069C" w:rsidRDefault="00E8069C">
            <w:r>
              <w:t>65.816667</w:t>
            </w:r>
          </w:p>
        </w:tc>
      </w:tr>
      <w:tr w:rsidR="00E8069C" w14:paraId="4D39FDE2" w14:textId="77777777" w:rsidTr="00E8069C">
        <w:tc>
          <w:tcPr>
            <w:tcW w:w="1133" w:type="dxa"/>
          </w:tcPr>
          <w:p w14:paraId="4897543B" w14:textId="77777777" w:rsidR="00E8069C" w:rsidRDefault="00E8069C">
            <w:r>
              <w:t>516</w:t>
            </w:r>
          </w:p>
        </w:tc>
        <w:tc>
          <w:tcPr>
            <w:tcW w:w="615" w:type="dxa"/>
          </w:tcPr>
          <w:p w14:paraId="60DCD843" w14:textId="77777777" w:rsidR="00E8069C" w:rsidRDefault="00E8069C">
            <w:r>
              <w:t>15499</w:t>
            </w:r>
          </w:p>
        </w:tc>
        <w:tc>
          <w:tcPr>
            <w:tcW w:w="960" w:type="dxa"/>
          </w:tcPr>
          <w:p w14:paraId="136161F4" w14:textId="77777777" w:rsidR="00E8069C" w:rsidRDefault="00E8069C">
            <w:r>
              <w:t>Muhammad Husnain</w:t>
            </w:r>
          </w:p>
        </w:tc>
        <w:tc>
          <w:tcPr>
            <w:tcW w:w="935" w:type="dxa"/>
          </w:tcPr>
          <w:p w14:paraId="19F7786D" w14:textId="77777777" w:rsidR="00E8069C" w:rsidRDefault="00E8069C">
            <w:r>
              <w:t>Muhammad Ashiq</w:t>
            </w:r>
          </w:p>
        </w:tc>
        <w:tc>
          <w:tcPr>
            <w:tcW w:w="957" w:type="dxa"/>
          </w:tcPr>
          <w:p w14:paraId="45D3BC92" w14:textId="77777777" w:rsidR="00E8069C" w:rsidRDefault="00E8069C">
            <w:r>
              <w:t>107369-P</w:t>
            </w:r>
          </w:p>
        </w:tc>
        <w:tc>
          <w:tcPr>
            <w:tcW w:w="700" w:type="dxa"/>
          </w:tcPr>
          <w:p w14:paraId="0A07D9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363362" w14:textId="77777777" w:rsidR="00E8069C" w:rsidRDefault="00E8069C">
            <w:r>
              <w:t>14.979167</w:t>
            </w:r>
          </w:p>
        </w:tc>
        <w:tc>
          <w:tcPr>
            <w:tcW w:w="598" w:type="dxa"/>
          </w:tcPr>
          <w:p w14:paraId="3C5E34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15F2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FBABCA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12FA27B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D389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42656E" w14:textId="77777777" w:rsidR="00E8069C" w:rsidRDefault="00E8069C">
            <w:r>
              <w:t>65.8125</w:t>
            </w:r>
          </w:p>
        </w:tc>
      </w:tr>
      <w:tr w:rsidR="00E8069C" w14:paraId="37C296A7" w14:textId="77777777" w:rsidTr="00E8069C">
        <w:tc>
          <w:tcPr>
            <w:tcW w:w="1133" w:type="dxa"/>
          </w:tcPr>
          <w:p w14:paraId="44CDA789" w14:textId="77777777" w:rsidR="00E8069C" w:rsidRDefault="00E8069C">
            <w:r>
              <w:t>517</w:t>
            </w:r>
          </w:p>
        </w:tc>
        <w:tc>
          <w:tcPr>
            <w:tcW w:w="615" w:type="dxa"/>
          </w:tcPr>
          <w:p w14:paraId="68CC3A26" w14:textId="77777777" w:rsidR="00E8069C" w:rsidRDefault="00E8069C">
            <w:r>
              <w:t>5588</w:t>
            </w:r>
          </w:p>
        </w:tc>
        <w:tc>
          <w:tcPr>
            <w:tcW w:w="960" w:type="dxa"/>
          </w:tcPr>
          <w:p w14:paraId="7DDFB2EB" w14:textId="77777777" w:rsidR="00E8069C" w:rsidRDefault="00E8069C">
            <w:r>
              <w:t>Abdul Wahab Nawaz</w:t>
            </w:r>
          </w:p>
        </w:tc>
        <w:tc>
          <w:tcPr>
            <w:tcW w:w="935" w:type="dxa"/>
          </w:tcPr>
          <w:p w14:paraId="09DFEFE3" w14:textId="77777777" w:rsidR="00E8069C" w:rsidRDefault="00E8069C">
            <w:r>
              <w:t>Mohammed Nawaz</w:t>
            </w:r>
          </w:p>
        </w:tc>
        <w:tc>
          <w:tcPr>
            <w:tcW w:w="957" w:type="dxa"/>
          </w:tcPr>
          <w:p w14:paraId="6F029D85" w14:textId="77777777" w:rsidR="00E8069C" w:rsidRDefault="00E8069C">
            <w:r>
              <w:t>94886-P</w:t>
            </w:r>
          </w:p>
        </w:tc>
        <w:tc>
          <w:tcPr>
            <w:tcW w:w="700" w:type="dxa"/>
          </w:tcPr>
          <w:p w14:paraId="126D26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5CAC57" w14:textId="77777777" w:rsidR="00E8069C" w:rsidRDefault="00E8069C">
            <w:r>
              <w:t>13.304167</w:t>
            </w:r>
          </w:p>
        </w:tc>
        <w:tc>
          <w:tcPr>
            <w:tcW w:w="598" w:type="dxa"/>
          </w:tcPr>
          <w:p w14:paraId="7E4C2B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37035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874D37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9A9E4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A007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3FDB09" w14:textId="77777777" w:rsidR="00E8069C" w:rsidRDefault="00E8069C">
            <w:r>
              <w:t>65.804167</w:t>
            </w:r>
          </w:p>
        </w:tc>
      </w:tr>
      <w:tr w:rsidR="00E8069C" w14:paraId="04EEEEEC" w14:textId="77777777" w:rsidTr="00E8069C">
        <w:tc>
          <w:tcPr>
            <w:tcW w:w="1133" w:type="dxa"/>
          </w:tcPr>
          <w:p w14:paraId="3F1A48DA" w14:textId="77777777" w:rsidR="00E8069C" w:rsidRDefault="00E8069C">
            <w:r>
              <w:t>518</w:t>
            </w:r>
          </w:p>
        </w:tc>
        <w:tc>
          <w:tcPr>
            <w:tcW w:w="615" w:type="dxa"/>
          </w:tcPr>
          <w:p w14:paraId="6F86198A" w14:textId="77777777" w:rsidR="00E8069C" w:rsidRDefault="00E8069C">
            <w:r>
              <w:t>7560</w:t>
            </w:r>
          </w:p>
        </w:tc>
        <w:tc>
          <w:tcPr>
            <w:tcW w:w="960" w:type="dxa"/>
          </w:tcPr>
          <w:p w14:paraId="068EA332" w14:textId="77777777" w:rsidR="00E8069C" w:rsidRDefault="00E8069C">
            <w:r>
              <w:t>Fareeha Maqbool</w:t>
            </w:r>
          </w:p>
        </w:tc>
        <w:tc>
          <w:tcPr>
            <w:tcW w:w="935" w:type="dxa"/>
          </w:tcPr>
          <w:p w14:paraId="2917638C" w14:textId="77777777" w:rsidR="00E8069C" w:rsidRDefault="00E8069C">
            <w:r>
              <w:t>Maqbool Ahmad</w:t>
            </w:r>
          </w:p>
        </w:tc>
        <w:tc>
          <w:tcPr>
            <w:tcW w:w="957" w:type="dxa"/>
          </w:tcPr>
          <w:p w14:paraId="0152B60C" w14:textId="77777777" w:rsidR="00E8069C" w:rsidRDefault="00E8069C">
            <w:r>
              <w:t>103775-P</w:t>
            </w:r>
          </w:p>
        </w:tc>
        <w:tc>
          <w:tcPr>
            <w:tcW w:w="700" w:type="dxa"/>
          </w:tcPr>
          <w:p w14:paraId="7C4919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518EF7" w14:textId="77777777" w:rsidR="00E8069C" w:rsidRDefault="00E8069C">
            <w:r>
              <w:t>14.970833</w:t>
            </w:r>
          </w:p>
        </w:tc>
        <w:tc>
          <w:tcPr>
            <w:tcW w:w="598" w:type="dxa"/>
          </w:tcPr>
          <w:p w14:paraId="22E64B6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E7BF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985F1D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4085A0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7858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FA7F35" w14:textId="77777777" w:rsidR="00E8069C" w:rsidRDefault="00E8069C">
            <w:r>
              <w:t>65.804166</w:t>
            </w:r>
          </w:p>
        </w:tc>
      </w:tr>
      <w:tr w:rsidR="00E8069C" w14:paraId="4AF62A52" w14:textId="77777777" w:rsidTr="00E8069C">
        <w:tc>
          <w:tcPr>
            <w:tcW w:w="1133" w:type="dxa"/>
          </w:tcPr>
          <w:p w14:paraId="5D507EF7" w14:textId="77777777" w:rsidR="00E8069C" w:rsidRDefault="00E8069C">
            <w:r>
              <w:t>519</w:t>
            </w:r>
          </w:p>
        </w:tc>
        <w:tc>
          <w:tcPr>
            <w:tcW w:w="615" w:type="dxa"/>
          </w:tcPr>
          <w:p w14:paraId="2119996D" w14:textId="77777777" w:rsidR="00E8069C" w:rsidRDefault="00E8069C">
            <w:r>
              <w:t>16035</w:t>
            </w:r>
          </w:p>
        </w:tc>
        <w:tc>
          <w:tcPr>
            <w:tcW w:w="960" w:type="dxa"/>
          </w:tcPr>
          <w:p w14:paraId="6E1FC110" w14:textId="77777777" w:rsidR="00E8069C" w:rsidRDefault="00E8069C">
            <w:r>
              <w:t>Aniqua Tahir</w:t>
            </w:r>
          </w:p>
        </w:tc>
        <w:tc>
          <w:tcPr>
            <w:tcW w:w="935" w:type="dxa"/>
          </w:tcPr>
          <w:p w14:paraId="533E742E" w14:textId="77777777" w:rsidR="00E8069C" w:rsidRDefault="00E8069C">
            <w:r>
              <w:t>Muhammad Tahir</w:t>
            </w:r>
          </w:p>
        </w:tc>
        <w:tc>
          <w:tcPr>
            <w:tcW w:w="957" w:type="dxa"/>
          </w:tcPr>
          <w:p w14:paraId="1DFBDBCF" w14:textId="77777777" w:rsidR="00E8069C" w:rsidRDefault="00E8069C">
            <w:r>
              <w:t>109968-P</w:t>
            </w:r>
          </w:p>
        </w:tc>
        <w:tc>
          <w:tcPr>
            <w:tcW w:w="700" w:type="dxa"/>
          </w:tcPr>
          <w:p w14:paraId="5A4D4C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799E1A" w14:textId="77777777" w:rsidR="00E8069C" w:rsidRDefault="00E8069C">
            <w:r>
              <w:t>14.119149</w:t>
            </w:r>
          </w:p>
        </w:tc>
        <w:tc>
          <w:tcPr>
            <w:tcW w:w="598" w:type="dxa"/>
          </w:tcPr>
          <w:p w14:paraId="6EB347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CEB7F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B742A1E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02807A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FA4D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6F32A1" w14:textId="77777777" w:rsidR="00E8069C" w:rsidRDefault="00E8069C">
            <w:r>
              <w:t>65.785816</w:t>
            </w:r>
          </w:p>
        </w:tc>
      </w:tr>
      <w:tr w:rsidR="00E8069C" w14:paraId="1408CCE0" w14:textId="77777777" w:rsidTr="00E8069C">
        <w:tc>
          <w:tcPr>
            <w:tcW w:w="1133" w:type="dxa"/>
          </w:tcPr>
          <w:p w14:paraId="60C271D7" w14:textId="77777777" w:rsidR="00E8069C" w:rsidRDefault="00E8069C">
            <w:r>
              <w:t>520</w:t>
            </w:r>
          </w:p>
        </w:tc>
        <w:tc>
          <w:tcPr>
            <w:tcW w:w="615" w:type="dxa"/>
          </w:tcPr>
          <w:p w14:paraId="02A910CD" w14:textId="77777777" w:rsidR="00E8069C" w:rsidRDefault="00E8069C">
            <w:r>
              <w:t>7797</w:t>
            </w:r>
          </w:p>
        </w:tc>
        <w:tc>
          <w:tcPr>
            <w:tcW w:w="960" w:type="dxa"/>
          </w:tcPr>
          <w:p w14:paraId="2AF62F4A" w14:textId="77777777" w:rsidR="00E8069C" w:rsidRDefault="00E8069C">
            <w:r>
              <w:t>Samrina Naz</w:t>
            </w:r>
          </w:p>
        </w:tc>
        <w:tc>
          <w:tcPr>
            <w:tcW w:w="935" w:type="dxa"/>
          </w:tcPr>
          <w:p w14:paraId="4180F7CE" w14:textId="77777777" w:rsidR="00E8069C" w:rsidRDefault="00E8069C">
            <w:r>
              <w:t>Allah Dad</w:t>
            </w:r>
          </w:p>
        </w:tc>
        <w:tc>
          <w:tcPr>
            <w:tcW w:w="957" w:type="dxa"/>
          </w:tcPr>
          <w:p w14:paraId="0BAF6870" w14:textId="77777777" w:rsidR="00E8069C" w:rsidRDefault="00E8069C">
            <w:r>
              <w:t>90791-P</w:t>
            </w:r>
          </w:p>
        </w:tc>
        <w:tc>
          <w:tcPr>
            <w:tcW w:w="700" w:type="dxa"/>
          </w:tcPr>
          <w:p w14:paraId="1CCE0D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D9A791" w14:textId="77777777" w:rsidR="00E8069C" w:rsidRDefault="00E8069C">
            <w:r>
              <w:t>13.283333</w:t>
            </w:r>
          </w:p>
        </w:tc>
        <w:tc>
          <w:tcPr>
            <w:tcW w:w="598" w:type="dxa"/>
          </w:tcPr>
          <w:p w14:paraId="63FE28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67E43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AA4CF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457BB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B2D6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DDB8D6" w14:textId="77777777" w:rsidR="00E8069C" w:rsidRDefault="00E8069C">
            <w:r>
              <w:t>65.783333</w:t>
            </w:r>
          </w:p>
        </w:tc>
      </w:tr>
      <w:tr w:rsidR="00E8069C" w14:paraId="0258489D" w14:textId="77777777" w:rsidTr="00E8069C">
        <w:tc>
          <w:tcPr>
            <w:tcW w:w="1133" w:type="dxa"/>
          </w:tcPr>
          <w:p w14:paraId="30A86CC4" w14:textId="77777777" w:rsidR="00E8069C" w:rsidRDefault="00E8069C">
            <w:r>
              <w:t>521</w:t>
            </w:r>
          </w:p>
        </w:tc>
        <w:tc>
          <w:tcPr>
            <w:tcW w:w="615" w:type="dxa"/>
          </w:tcPr>
          <w:p w14:paraId="6D354018" w14:textId="77777777" w:rsidR="00E8069C" w:rsidRDefault="00E8069C">
            <w:r>
              <w:t>15894</w:t>
            </w:r>
          </w:p>
        </w:tc>
        <w:tc>
          <w:tcPr>
            <w:tcW w:w="960" w:type="dxa"/>
          </w:tcPr>
          <w:p w14:paraId="2EE8DA59" w14:textId="77777777" w:rsidR="00E8069C" w:rsidRDefault="00E8069C">
            <w:r>
              <w:t>Mazhar Fareed</w:t>
            </w:r>
          </w:p>
        </w:tc>
        <w:tc>
          <w:tcPr>
            <w:tcW w:w="935" w:type="dxa"/>
          </w:tcPr>
          <w:p w14:paraId="360D451A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3620B5D6" w14:textId="77777777" w:rsidR="00E8069C" w:rsidRDefault="00E8069C">
            <w:r>
              <w:t>40021-P</w:t>
            </w:r>
          </w:p>
        </w:tc>
        <w:tc>
          <w:tcPr>
            <w:tcW w:w="700" w:type="dxa"/>
          </w:tcPr>
          <w:p w14:paraId="53BCF7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7ABD74" w14:textId="77777777" w:rsidR="00E8069C" w:rsidRDefault="00E8069C">
            <w:r>
              <w:t>10.778947</w:t>
            </w:r>
          </w:p>
        </w:tc>
        <w:tc>
          <w:tcPr>
            <w:tcW w:w="598" w:type="dxa"/>
          </w:tcPr>
          <w:p w14:paraId="66C2C0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4E22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92B8D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FCA58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B37B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9D6C81" w14:textId="77777777" w:rsidR="00E8069C" w:rsidRDefault="00E8069C">
            <w:r>
              <w:t>65.778947</w:t>
            </w:r>
          </w:p>
        </w:tc>
      </w:tr>
      <w:tr w:rsidR="00E8069C" w14:paraId="4CCBDE2C" w14:textId="77777777" w:rsidTr="00E8069C">
        <w:tc>
          <w:tcPr>
            <w:tcW w:w="1133" w:type="dxa"/>
          </w:tcPr>
          <w:p w14:paraId="0FE667E9" w14:textId="77777777" w:rsidR="00E8069C" w:rsidRDefault="00E8069C">
            <w:r>
              <w:t>522</w:t>
            </w:r>
          </w:p>
        </w:tc>
        <w:tc>
          <w:tcPr>
            <w:tcW w:w="615" w:type="dxa"/>
          </w:tcPr>
          <w:p w14:paraId="6985870D" w14:textId="77777777" w:rsidR="00E8069C" w:rsidRDefault="00E8069C">
            <w:r>
              <w:t>16984</w:t>
            </w:r>
          </w:p>
        </w:tc>
        <w:tc>
          <w:tcPr>
            <w:tcW w:w="960" w:type="dxa"/>
          </w:tcPr>
          <w:p w14:paraId="429AFFB9" w14:textId="77777777" w:rsidR="00E8069C" w:rsidRDefault="00E8069C">
            <w:r>
              <w:t>Kiran Yaseen</w:t>
            </w:r>
          </w:p>
        </w:tc>
        <w:tc>
          <w:tcPr>
            <w:tcW w:w="935" w:type="dxa"/>
          </w:tcPr>
          <w:p w14:paraId="4F513BAA" w14:textId="77777777" w:rsidR="00E8069C" w:rsidRDefault="00E8069C">
            <w:r>
              <w:t>Muhammad Yaseen Ghauri</w:t>
            </w:r>
          </w:p>
        </w:tc>
        <w:tc>
          <w:tcPr>
            <w:tcW w:w="957" w:type="dxa"/>
          </w:tcPr>
          <w:p w14:paraId="7A6AD254" w14:textId="77777777" w:rsidR="00E8069C" w:rsidRDefault="00E8069C">
            <w:r>
              <w:t>103696-P</w:t>
            </w:r>
          </w:p>
        </w:tc>
        <w:tc>
          <w:tcPr>
            <w:tcW w:w="700" w:type="dxa"/>
          </w:tcPr>
          <w:p w14:paraId="683C29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FF5B3E" w14:textId="77777777" w:rsidR="00E8069C" w:rsidRDefault="00E8069C">
            <w:r>
              <w:t>13.770833</w:t>
            </w:r>
          </w:p>
        </w:tc>
        <w:tc>
          <w:tcPr>
            <w:tcW w:w="598" w:type="dxa"/>
          </w:tcPr>
          <w:p w14:paraId="6D5C47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41C4E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E2B49E6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3DBEEC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726C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CBFD94" w14:textId="77777777" w:rsidR="00E8069C" w:rsidRDefault="00E8069C">
            <w:r>
              <w:t>65.770833</w:t>
            </w:r>
          </w:p>
        </w:tc>
      </w:tr>
      <w:tr w:rsidR="00E8069C" w14:paraId="2AE29DD5" w14:textId="77777777" w:rsidTr="00E8069C">
        <w:tc>
          <w:tcPr>
            <w:tcW w:w="1133" w:type="dxa"/>
          </w:tcPr>
          <w:p w14:paraId="44171BCB" w14:textId="77777777" w:rsidR="00E8069C" w:rsidRDefault="00E8069C">
            <w:r>
              <w:t>523</w:t>
            </w:r>
          </w:p>
        </w:tc>
        <w:tc>
          <w:tcPr>
            <w:tcW w:w="615" w:type="dxa"/>
          </w:tcPr>
          <w:p w14:paraId="6AF32577" w14:textId="77777777" w:rsidR="00E8069C" w:rsidRDefault="00E8069C">
            <w:r>
              <w:t>15866</w:t>
            </w:r>
          </w:p>
        </w:tc>
        <w:tc>
          <w:tcPr>
            <w:tcW w:w="960" w:type="dxa"/>
          </w:tcPr>
          <w:p w14:paraId="0CF13D85" w14:textId="77777777" w:rsidR="00E8069C" w:rsidRDefault="00E8069C">
            <w:r>
              <w:t>Dr Sajid Hussain</w:t>
            </w:r>
          </w:p>
        </w:tc>
        <w:tc>
          <w:tcPr>
            <w:tcW w:w="935" w:type="dxa"/>
          </w:tcPr>
          <w:p w14:paraId="1DD1D163" w14:textId="77777777" w:rsidR="00E8069C" w:rsidRDefault="00E8069C">
            <w:r>
              <w:t>Abdul Ghani</w:t>
            </w:r>
          </w:p>
        </w:tc>
        <w:tc>
          <w:tcPr>
            <w:tcW w:w="957" w:type="dxa"/>
          </w:tcPr>
          <w:p w14:paraId="155A940A" w14:textId="77777777" w:rsidR="00E8069C" w:rsidRDefault="00E8069C">
            <w:r>
              <w:t>101523-P</w:t>
            </w:r>
          </w:p>
        </w:tc>
        <w:tc>
          <w:tcPr>
            <w:tcW w:w="700" w:type="dxa"/>
          </w:tcPr>
          <w:p w14:paraId="1D415B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5C93E6" w14:textId="77777777" w:rsidR="00E8069C" w:rsidRDefault="00E8069C">
            <w:r>
              <w:t>13.229167</w:t>
            </w:r>
          </w:p>
        </w:tc>
        <w:tc>
          <w:tcPr>
            <w:tcW w:w="598" w:type="dxa"/>
          </w:tcPr>
          <w:p w14:paraId="4DA2C6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ADD3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A3A608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42568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1C8B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2B4429" w14:textId="77777777" w:rsidR="00E8069C" w:rsidRDefault="00E8069C">
            <w:r>
              <w:t>65.729167</w:t>
            </w:r>
          </w:p>
        </w:tc>
      </w:tr>
      <w:tr w:rsidR="00E8069C" w14:paraId="1AF57DA1" w14:textId="77777777" w:rsidTr="00E8069C">
        <w:tc>
          <w:tcPr>
            <w:tcW w:w="1133" w:type="dxa"/>
          </w:tcPr>
          <w:p w14:paraId="52CDAC0D" w14:textId="77777777" w:rsidR="00E8069C" w:rsidRDefault="00E8069C">
            <w:r>
              <w:t>524</w:t>
            </w:r>
          </w:p>
        </w:tc>
        <w:tc>
          <w:tcPr>
            <w:tcW w:w="615" w:type="dxa"/>
          </w:tcPr>
          <w:p w14:paraId="7587263B" w14:textId="77777777" w:rsidR="00E8069C" w:rsidRDefault="00E8069C">
            <w:r>
              <w:t>4807</w:t>
            </w:r>
          </w:p>
        </w:tc>
        <w:tc>
          <w:tcPr>
            <w:tcW w:w="960" w:type="dxa"/>
          </w:tcPr>
          <w:p w14:paraId="5CD29227" w14:textId="77777777" w:rsidR="00E8069C" w:rsidRDefault="00E8069C">
            <w:r>
              <w:t>Ammara Khaliq</w:t>
            </w:r>
          </w:p>
        </w:tc>
        <w:tc>
          <w:tcPr>
            <w:tcW w:w="935" w:type="dxa"/>
          </w:tcPr>
          <w:p w14:paraId="153DD197" w14:textId="77777777" w:rsidR="00E8069C" w:rsidRDefault="00E8069C">
            <w:r>
              <w:t>Abdul Khaliq</w:t>
            </w:r>
          </w:p>
        </w:tc>
        <w:tc>
          <w:tcPr>
            <w:tcW w:w="957" w:type="dxa"/>
          </w:tcPr>
          <w:p w14:paraId="7F9E4526" w14:textId="77777777" w:rsidR="00E8069C" w:rsidRDefault="00E8069C">
            <w:r>
              <w:t>109996-p</w:t>
            </w:r>
          </w:p>
        </w:tc>
        <w:tc>
          <w:tcPr>
            <w:tcW w:w="700" w:type="dxa"/>
          </w:tcPr>
          <w:p w14:paraId="3EC3B2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94C48B" w14:textId="77777777" w:rsidR="00E8069C" w:rsidRDefault="00E8069C">
            <w:r>
              <w:t>15.395833</w:t>
            </w:r>
          </w:p>
        </w:tc>
        <w:tc>
          <w:tcPr>
            <w:tcW w:w="598" w:type="dxa"/>
          </w:tcPr>
          <w:p w14:paraId="0A4509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90EB0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94E8FE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32BB51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3B5D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86BC60" w14:textId="77777777" w:rsidR="00E8069C" w:rsidRDefault="00E8069C">
            <w:r>
              <w:t>65.729166</w:t>
            </w:r>
          </w:p>
        </w:tc>
      </w:tr>
      <w:tr w:rsidR="00E8069C" w14:paraId="1C8B05CC" w14:textId="77777777" w:rsidTr="00E8069C">
        <w:tc>
          <w:tcPr>
            <w:tcW w:w="1133" w:type="dxa"/>
          </w:tcPr>
          <w:p w14:paraId="56E1394B" w14:textId="77777777" w:rsidR="00E8069C" w:rsidRDefault="00E8069C">
            <w:r>
              <w:t>525</w:t>
            </w:r>
          </w:p>
        </w:tc>
        <w:tc>
          <w:tcPr>
            <w:tcW w:w="615" w:type="dxa"/>
          </w:tcPr>
          <w:p w14:paraId="322E0A7D" w14:textId="77777777" w:rsidR="00E8069C" w:rsidRDefault="00E8069C">
            <w:r>
              <w:t>7198</w:t>
            </w:r>
          </w:p>
        </w:tc>
        <w:tc>
          <w:tcPr>
            <w:tcW w:w="960" w:type="dxa"/>
          </w:tcPr>
          <w:p w14:paraId="2B553C45" w14:textId="77777777" w:rsidR="00E8069C" w:rsidRDefault="00E8069C">
            <w:r>
              <w:t>Maham Maryam</w:t>
            </w:r>
          </w:p>
        </w:tc>
        <w:tc>
          <w:tcPr>
            <w:tcW w:w="935" w:type="dxa"/>
          </w:tcPr>
          <w:p w14:paraId="7FF5FB41" w14:textId="77777777" w:rsidR="00E8069C" w:rsidRDefault="00E8069C">
            <w:r>
              <w:t>Muhammad Shahid Rasul</w:t>
            </w:r>
          </w:p>
        </w:tc>
        <w:tc>
          <w:tcPr>
            <w:tcW w:w="957" w:type="dxa"/>
          </w:tcPr>
          <w:p w14:paraId="1AB4E4CD" w14:textId="77777777" w:rsidR="00E8069C" w:rsidRDefault="00E8069C">
            <w:r>
              <w:t>105584-P</w:t>
            </w:r>
          </w:p>
        </w:tc>
        <w:tc>
          <w:tcPr>
            <w:tcW w:w="700" w:type="dxa"/>
          </w:tcPr>
          <w:p w14:paraId="0E3987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169DFC" w14:textId="77777777" w:rsidR="00E8069C" w:rsidRDefault="00E8069C">
            <w:r>
              <w:t>14.058333</w:t>
            </w:r>
          </w:p>
        </w:tc>
        <w:tc>
          <w:tcPr>
            <w:tcW w:w="598" w:type="dxa"/>
          </w:tcPr>
          <w:p w14:paraId="0EB7B7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14B7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D0A820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61CED2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78FF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F177BA" w14:textId="77777777" w:rsidR="00E8069C" w:rsidRDefault="00E8069C">
            <w:r>
              <w:t>65.725</w:t>
            </w:r>
          </w:p>
        </w:tc>
      </w:tr>
      <w:tr w:rsidR="00E8069C" w14:paraId="284E8692" w14:textId="77777777" w:rsidTr="00E8069C">
        <w:tc>
          <w:tcPr>
            <w:tcW w:w="1133" w:type="dxa"/>
          </w:tcPr>
          <w:p w14:paraId="1C6A13E4" w14:textId="77777777" w:rsidR="00E8069C" w:rsidRDefault="00E8069C">
            <w:r>
              <w:t>526</w:t>
            </w:r>
          </w:p>
        </w:tc>
        <w:tc>
          <w:tcPr>
            <w:tcW w:w="615" w:type="dxa"/>
          </w:tcPr>
          <w:p w14:paraId="74CB953A" w14:textId="77777777" w:rsidR="00E8069C" w:rsidRDefault="00E8069C">
            <w:r>
              <w:t>18830</w:t>
            </w:r>
          </w:p>
        </w:tc>
        <w:tc>
          <w:tcPr>
            <w:tcW w:w="960" w:type="dxa"/>
          </w:tcPr>
          <w:p w14:paraId="4128CFE0" w14:textId="77777777" w:rsidR="00E8069C" w:rsidRDefault="00E8069C">
            <w:r>
              <w:t>Muhammad Shehroz Sarwar</w:t>
            </w:r>
          </w:p>
        </w:tc>
        <w:tc>
          <w:tcPr>
            <w:tcW w:w="935" w:type="dxa"/>
          </w:tcPr>
          <w:p w14:paraId="55BB9D50" w14:textId="77777777" w:rsidR="00E8069C" w:rsidRDefault="00E8069C">
            <w:r>
              <w:t>Haji Ghulam Sarwar</w:t>
            </w:r>
          </w:p>
        </w:tc>
        <w:tc>
          <w:tcPr>
            <w:tcW w:w="957" w:type="dxa"/>
          </w:tcPr>
          <w:p w14:paraId="198EF735" w14:textId="77777777" w:rsidR="00E8069C" w:rsidRDefault="00E8069C">
            <w:r>
              <w:t>91176-P</w:t>
            </w:r>
          </w:p>
        </w:tc>
        <w:tc>
          <w:tcPr>
            <w:tcW w:w="700" w:type="dxa"/>
          </w:tcPr>
          <w:p w14:paraId="6A3388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FE822C" w14:textId="77777777" w:rsidR="00E8069C" w:rsidRDefault="00E8069C">
            <w:r>
              <w:t>13.2</w:t>
            </w:r>
          </w:p>
        </w:tc>
        <w:tc>
          <w:tcPr>
            <w:tcW w:w="598" w:type="dxa"/>
          </w:tcPr>
          <w:p w14:paraId="1FD4AF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4C29C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DEB05D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C4BE7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FAA7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053853" w14:textId="77777777" w:rsidR="00E8069C" w:rsidRDefault="00E8069C">
            <w:r>
              <w:t>65.7</w:t>
            </w:r>
          </w:p>
        </w:tc>
      </w:tr>
      <w:tr w:rsidR="00E8069C" w14:paraId="39493AC5" w14:textId="77777777" w:rsidTr="00E8069C">
        <w:tc>
          <w:tcPr>
            <w:tcW w:w="1133" w:type="dxa"/>
          </w:tcPr>
          <w:p w14:paraId="678D4E47" w14:textId="77777777" w:rsidR="00E8069C" w:rsidRDefault="00E8069C">
            <w:r>
              <w:t>527</w:t>
            </w:r>
          </w:p>
        </w:tc>
        <w:tc>
          <w:tcPr>
            <w:tcW w:w="615" w:type="dxa"/>
          </w:tcPr>
          <w:p w14:paraId="407FD803" w14:textId="77777777" w:rsidR="00E8069C" w:rsidRDefault="00E8069C">
            <w:r>
              <w:t>15896</w:t>
            </w:r>
          </w:p>
        </w:tc>
        <w:tc>
          <w:tcPr>
            <w:tcW w:w="960" w:type="dxa"/>
          </w:tcPr>
          <w:p w14:paraId="038ECD66" w14:textId="77777777" w:rsidR="00E8069C" w:rsidRDefault="00E8069C">
            <w:r>
              <w:t>Muhammad Minhal Sandhu</w:t>
            </w:r>
          </w:p>
        </w:tc>
        <w:tc>
          <w:tcPr>
            <w:tcW w:w="935" w:type="dxa"/>
          </w:tcPr>
          <w:p w14:paraId="186A8186" w14:textId="77777777" w:rsidR="00E8069C" w:rsidRDefault="00E8069C">
            <w:r>
              <w:t>SHAHID RAZZAQ SANDHU</w:t>
            </w:r>
          </w:p>
        </w:tc>
        <w:tc>
          <w:tcPr>
            <w:tcW w:w="957" w:type="dxa"/>
          </w:tcPr>
          <w:p w14:paraId="48F79F63" w14:textId="77777777" w:rsidR="00E8069C" w:rsidRDefault="00E8069C">
            <w:r>
              <w:t>104540-P</w:t>
            </w:r>
          </w:p>
        </w:tc>
        <w:tc>
          <w:tcPr>
            <w:tcW w:w="700" w:type="dxa"/>
          </w:tcPr>
          <w:p w14:paraId="4ADDE7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0E95C5" w14:textId="77777777" w:rsidR="00E8069C" w:rsidRDefault="00E8069C">
            <w:r>
              <w:t>14.8625</w:t>
            </w:r>
          </w:p>
        </w:tc>
        <w:tc>
          <w:tcPr>
            <w:tcW w:w="598" w:type="dxa"/>
          </w:tcPr>
          <w:p w14:paraId="509474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571B3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BCDD43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2A810E9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1A44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B53899" w14:textId="77777777" w:rsidR="00E8069C" w:rsidRDefault="00E8069C">
            <w:r>
              <w:t>65.695833</w:t>
            </w:r>
          </w:p>
        </w:tc>
      </w:tr>
      <w:tr w:rsidR="00E8069C" w14:paraId="7A2DC538" w14:textId="77777777" w:rsidTr="00E8069C">
        <w:tc>
          <w:tcPr>
            <w:tcW w:w="1133" w:type="dxa"/>
          </w:tcPr>
          <w:p w14:paraId="496074B4" w14:textId="77777777" w:rsidR="00E8069C" w:rsidRDefault="00E8069C">
            <w:r>
              <w:t>528</w:t>
            </w:r>
          </w:p>
        </w:tc>
        <w:tc>
          <w:tcPr>
            <w:tcW w:w="615" w:type="dxa"/>
          </w:tcPr>
          <w:p w14:paraId="077E7B8F" w14:textId="77777777" w:rsidR="00E8069C" w:rsidRDefault="00E8069C">
            <w:r>
              <w:t>15359</w:t>
            </w:r>
          </w:p>
        </w:tc>
        <w:tc>
          <w:tcPr>
            <w:tcW w:w="960" w:type="dxa"/>
          </w:tcPr>
          <w:p w14:paraId="1A56C0D8" w14:textId="77777777" w:rsidR="00E8069C" w:rsidRDefault="00E8069C">
            <w:r>
              <w:t>Adil Sultan</w:t>
            </w:r>
          </w:p>
        </w:tc>
        <w:tc>
          <w:tcPr>
            <w:tcW w:w="935" w:type="dxa"/>
          </w:tcPr>
          <w:p w14:paraId="0D30D22C" w14:textId="77777777" w:rsidR="00E8069C" w:rsidRDefault="00E8069C">
            <w:r>
              <w:t>Shams ud Din Yasin</w:t>
            </w:r>
          </w:p>
        </w:tc>
        <w:tc>
          <w:tcPr>
            <w:tcW w:w="957" w:type="dxa"/>
          </w:tcPr>
          <w:p w14:paraId="24FBA233" w14:textId="77777777" w:rsidR="00E8069C" w:rsidRDefault="00E8069C">
            <w:r>
              <w:t>94172-P</w:t>
            </w:r>
          </w:p>
        </w:tc>
        <w:tc>
          <w:tcPr>
            <w:tcW w:w="700" w:type="dxa"/>
          </w:tcPr>
          <w:p w14:paraId="288155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CA9961" w14:textId="77777777" w:rsidR="00E8069C" w:rsidRDefault="00E8069C">
            <w:r>
              <w:t>13.191667</w:t>
            </w:r>
          </w:p>
        </w:tc>
        <w:tc>
          <w:tcPr>
            <w:tcW w:w="598" w:type="dxa"/>
          </w:tcPr>
          <w:p w14:paraId="6B6AD2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24695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BEA1B0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F1BAF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18CD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829228" w14:textId="77777777" w:rsidR="00E8069C" w:rsidRDefault="00E8069C">
            <w:r>
              <w:t>65.691667</w:t>
            </w:r>
          </w:p>
        </w:tc>
      </w:tr>
      <w:tr w:rsidR="00E8069C" w14:paraId="74C57254" w14:textId="77777777" w:rsidTr="00E8069C">
        <w:tc>
          <w:tcPr>
            <w:tcW w:w="1133" w:type="dxa"/>
          </w:tcPr>
          <w:p w14:paraId="48F3FA7E" w14:textId="77777777" w:rsidR="00E8069C" w:rsidRDefault="00E8069C">
            <w:r>
              <w:t>529</w:t>
            </w:r>
          </w:p>
        </w:tc>
        <w:tc>
          <w:tcPr>
            <w:tcW w:w="615" w:type="dxa"/>
          </w:tcPr>
          <w:p w14:paraId="151D7E9C" w14:textId="77777777" w:rsidR="00E8069C" w:rsidRDefault="00E8069C">
            <w:r>
              <w:t>3965</w:t>
            </w:r>
          </w:p>
        </w:tc>
        <w:tc>
          <w:tcPr>
            <w:tcW w:w="960" w:type="dxa"/>
          </w:tcPr>
          <w:p w14:paraId="278EF08E" w14:textId="77777777" w:rsidR="00E8069C" w:rsidRDefault="00E8069C">
            <w:r>
              <w:t>Ayesha Shafique</w:t>
            </w:r>
          </w:p>
        </w:tc>
        <w:tc>
          <w:tcPr>
            <w:tcW w:w="935" w:type="dxa"/>
          </w:tcPr>
          <w:p w14:paraId="31AF2ECF" w14:textId="77777777" w:rsidR="00E8069C" w:rsidRDefault="00E8069C">
            <w:r>
              <w:t>Muhammad Shafique</w:t>
            </w:r>
          </w:p>
        </w:tc>
        <w:tc>
          <w:tcPr>
            <w:tcW w:w="957" w:type="dxa"/>
          </w:tcPr>
          <w:p w14:paraId="28A39005" w14:textId="77777777" w:rsidR="00E8069C" w:rsidRDefault="00E8069C">
            <w:r>
              <w:t>105237-P</w:t>
            </w:r>
          </w:p>
        </w:tc>
        <w:tc>
          <w:tcPr>
            <w:tcW w:w="700" w:type="dxa"/>
          </w:tcPr>
          <w:p w14:paraId="0B553D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13F735" w14:textId="77777777" w:rsidR="00E8069C" w:rsidRDefault="00E8069C">
            <w:r>
              <w:t>15.358333</w:t>
            </w:r>
          </w:p>
        </w:tc>
        <w:tc>
          <w:tcPr>
            <w:tcW w:w="598" w:type="dxa"/>
          </w:tcPr>
          <w:p w14:paraId="78FFA4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48C4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A86BF3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24421B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1C4C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A24F35" w14:textId="77777777" w:rsidR="00E8069C" w:rsidRDefault="00E8069C">
            <w:r>
              <w:t>65.691666</w:t>
            </w:r>
          </w:p>
        </w:tc>
      </w:tr>
      <w:tr w:rsidR="00E8069C" w14:paraId="51D15C48" w14:textId="77777777" w:rsidTr="00E8069C">
        <w:tc>
          <w:tcPr>
            <w:tcW w:w="1133" w:type="dxa"/>
          </w:tcPr>
          <w:p w14:paraId="55BFE4B2" w14:textId="77777777" w:rsidR="00E8069C" w:rsidRDefault="00E8069C">
            <w:r>
              <w:t>530</w:t>
            </w:r>
          </w:p>
        </w:tc>
        <w:tc>
          <w:tcPr>
            <w:tcW w:w="615" w:type="dxa"/>
          </w:tcPr>
          <w:p w14:paraId="57EE3D40" w14:textId="77777777" w:rsidR="00E8069C" w:rsidRDefault="00E8069C">
            <w:r>
              <w:t>5719</w:t>
            </w:r>
          </w:p>
        </w:tc>
        <w:tc>
          <w:tcPr>
            <w:tcW w:w="960" w:type="dxa"/>
          </w:tcPr>
          <w:p w14:paraId="69B09930" w14:textId="77777777" w:rsidR="00E8069C" w:rsidRDefault="00E8069C">
            <w:r>
              <w:t>Hassan Akhtar</w:t>
            </w:r>
          </w:p>
        </w:tc>
        <w:tc>
          <w:tcPr>
            <w:tcW w:w="935" w:type="dxa"/>
          </w:tcPr>
          <w:p w14:paraId="36F1B795" w14:textId="77777777" w:rsidR="00E8069C" w:rsidRDefault="00E8069C">
            <w:r>
              <w:t>Muhammad Akhtar</w:t>
            </w:r>
          </w:p>
        </w:tc>
        <w:tc>
          <w:tcPr>
            <w:tcW w:w="957" w:type="dxa"/>
          </w:tcPr>
          <w:p w14:paraId="721C8D3E" w14:textId="77777777" w:rsidR="00E8069C" w:rsidRDefault="00E8069C">
            <w:r>
              <w:t>96318-P</w:t>
            </w:r>
          </w:p>
        </w:tc>
        <w:tc>
          <w:tcPr>
            <w:tcW w:w="700" w:type="dxa"/>
          </w:tcPr>
          <w:p w14:paraId="1E5744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DA5D6C" w14:textId="77777777" w:rsidR="00E8069C" w:rsidRDefault="00E8069C">
            <w:r>
              <w:t>13.183333</w:t>
            </w:r>
          </w:p>
        </w:tc>
        <w:tc>
          <w:tcPr>
            <w:tcW w:w="598" w:type="dxa"/>
          </w:tcPr>
          <w:p w14:paraId="183EC2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BDCF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C34F51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45C6A4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9627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6A8DDE" w14:textId="77777777" w:rsidR="00E8069C" w:rsidRDefault="00E8069C">
            <w:r>
              <w:t>65.683333</w:t>
            </w:r>
          </w:p>
        </w:tc>
      </w:tr>
      <w:tr w:rsidR="00E8069C" w14:paraId="276ADB0E" w14:textId="77777777" w:rsidTr="00E8069C">
        <w:tc>
          <w:tcPr>
            <w:tcW w:w="1133" w:type="dxa"/>
          </w:tcPr>
          <w:p w14:paraId="67CE1FCE" w14:textId="77777777" w:rsidR="00E8069C" w:rsidRDefault="00E8069C">
            <w:r>
              <w:t>531</w:t>
            </w:r>
          </w:p>
        </w:tc>
        <w:tc>
          <w:tcPr>
            <w:tcW w:w="615" w:type="dxa"/>
          </w:tcPr>
          <w:p w14:paraId="34C5DE5E" w14:textId="77777777" w:rsidR="00E8069C" w:rsidRDefault="00E8069C">
            <w:r>
              <w:t>18979</w:t>
            </w:r>
          </w:p>
        </w:tc>
        <w:tc>
          <w:tcPr>
            <w:tcW w:w="960" w:type="dxa"/>
          </w:tcPr>
          <w:p w14:paraId="25F079BE" w14:textId="77777777" w:rsidR="00E8069C" w:rsidRDefault="00E8069C">
            <w:r>
              <w:t>Fahad Ahmad</w:t>
            </w:r>
          </w:p>
        </w:tc>
        <w:tc>
          <w:tcPr>
            <w:tcW w:w="935" w:type="dxa"/>
          </w:tcPr>
          <w:p w14:paraId="157B2D57" w14:textId="77777777" w:rsidR="00E8069C" w:rsidRDefault="00E8069C">
            <w:r>
              <w:t>Mehboob Ahmad</w:t>
            </w:r>
          </w:p>
        </w:tc>
        <w:tc>
          <w:tcPr>
            <w:tcW w:w="957" w:type="dxa"/>
          </w:tcPr>
          <w:p w14:paraId="318728BD" w14:textId="77777777" w:rsidR="00E8069C" w:rsidRDefault="00E8069C">
            <w:r>
              <w:t>102537-P</w:t>
            </w:r>
          </w:p>
        </w:tc>
        <w:tc>
          <w:tcPr>
            <w:tcW w:w="700" w:type="dxa"/>
          </w:tcPr>
          <w:p w14:paraId="195A632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9A1480" w14:textId="77777777" w:rsidR="00E8069C" w:rsidRDefault="00E8069C">
            <w:r>
              <w:t>13.175</w:t>
            </w:r>
          </w:p>
        </w:tc>
        <w:tc>
          <w:tcPr>
            <w:tcW w:w="598" w:type="dxa"/>
          </w:tcPr>
          <w:p w14:paraId="211143B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5FE62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0D26C2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394A9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49E3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A1774F" w14:textId="77777777" w:rsidR="00E8069C" w:rsidRDefault="00E8069C">
            <w:r>
              <w:t>65.675</w:t>
            </w:r>
          </w:p>
        </w:tc>
      </w:tr>
      <w:tr w:rsidR="00E8069C" w14:paraId="75E7D6A3" w14:textId="77777777" w:rsidTr="00E8069C">
        <w:tc>
          <w:tcPr>
            <w:tcW w:w="1133" w:type="dxa"/>
          </w:tcPr>
          <w:p w14:paraId="49627B42" w14:textId="77777777" w:rsidR="00E8069C" w:rsidRDefault="00E8069C">
            <w:r>
              <w:t>532</w:t>
            </w:r>
          </w:p>
        </w:tc>
        <w:tc>
          <w:tcPr>
            <w:tcW w:w="615" w:type="dxa"/>
          </w:tcPr>
          <w:p w14:paraId="476A0B2F" w14:textId="77777777" w:rsidR="00E8069C" w:rsidRDefault="00E8069C">
            <w:r>
              <w:t>4865</w:t>
            </w:r>
          </w:p>
        </w:tc>
        <w:tc>
          <w:tcPr>
            <w:tcW w:w="960" w:type="dxa"/>
          </w:tcPr>
          <w:p w14:paraId="4A3BDC58" w14:textId="77777777" w:rsidR="00E8069C" w:rsidRDefault="00E8069C">
            <w:r>
              <w:t>Bilal Younas</w:t>
            </w:r>
          </w:p>
        </w:tc>
        <w:tc>
          <w:tcPr>
            <w:tcW w:w="935" w:type="dxa"/>
          </w:tcPr>
          <w:p w14:paraId="758106BD" w14:textId="77777777" w:rsidR="00E8069C" w:rsidRDefault="00E8069C">
            <w:r>
              <w:t>Muhammad Younas</w:t>
            </w:r>
          </w:p>
        </w:tc>
        <w:tc>
          <w:tcPr>
            <w:tcW w:w="957" w:type="dxa"/>
          </w:tcPr>
          <w:p w14:paraId="71EC7AA4" w14:textId="77777777" w:rsidR="00E8069C" w:rsidRDefault="00E8069C">
            <w:r>
              <w:t>88593-P</w:t>
            </w:r>
          </w:p>
        </w:tc>
        <w:tc>
          <w:tcPr>
            <w:tcW w:w="700" w:type="dxa"/>
          </w:tcPr>
          <w:p w14:paraId="18B78E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E446F5" w14:textId="77777777" w:rsidR="00E8069C" w:rsidRDefault="00E8069C">
            <w:r>
              <w:t>13.165957</w:t>
            </w:r>
          </w:p>
        </w:tc>
        <w:tc>
          <w:tcPr>
            <w:tcW w:w="598" w:type="dxa"/>
          </w:tcPr>
          <w:p w14:paraId="548304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4C2C9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256B86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3EC24D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4D86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27DA20" w14:textId="77777777" w:rsidR="00E8069C" w:rsidRDefault="00E8069C">
            <w:r>
              <w:t>65.665957</w:t>
            </w:r>
          </w:p>
        </w:tc>
      </w:tr>
      <w:tr w:rsidR="00E8069C" w14:paraId="00F4C447" w14:textId="77777777" w:rsidTr="00E8069C">
        <w:tc>
          <w:tcPr>
            <w:tcW w:w="1133" w:type="dxa"/>
          </w:tcPr>
          <w:p w14:paraId="5A222353" w14:textId="77777777" w:rsidR="00E8069C" w:rsidRDefault="00E8069C">
            <w:r>
              <w:t>533</w:t>
            </w:r>
          </w:p>
        </w:tc>
        <w:tc>
          <w:tcPr>
            <w:tcW w:w="615" w:type="dxa"/>
          </w:tcPr>
          <w:p w14:paraId="220940AF" w14:textId="77777777" w:rsidR="00E8069C" w:rsidRDefault="00E8069C">
            <w:r>
              <w:t>16409</w:t>
            </w:r>
          </w:p>
        </w:tc>
        <w:tc>
          <w:tcPr>
            <w:tcW w:w="960" w:type="dxa"/>
          </w:tcPr>
          <w:p w14:paraId="58034267" w14:textId="77777777" w:rsidR="00E8069C" w:rsidRDefault="00E8069C">
            <w:r>
              <w:t>Rimsha Jabbar</w:t>
            </w:r>
          </w:p>
        </w:tc>
        <w:tc>
          <w:tcPr>
            <w:tcW w:w="935" w:type="dxa"/>
          </w:tcPr>
          <w:p w14:paraId="1017588A" w14:textId="77777777" w:rsidR="00E8069C" w:rsidRDefault="00E8069C">
            <w:r>
              <w:t>Abdul Jabbar</w:t>
            </w:r>
          </w:p>
        </w:tc>
        <w:tc>
          <w:tcPr>
            <w:tcW w:w="957" w:type="dxa"/>
          </w:tcPr>
          <w:p w14:paraId="6AAC67EB" w14:textId="77777777" w:rsidR="00E8069C" w:rsidRDefault="00E8069C">
            <w:r>
              <w:t>100001-P</w:t>
            </w:r>
          </w:p>
        </w:tc>
        <w:tc>
          <w:tcPr>
            <w:tcW w:w="700" w:type="dxa"/>
          </w:tcPr>
          <w:p w14:paraId="033C15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10B260" w14:textId="77777777" w:rsidR="00E8069C" w:rsidRDefault="00E8069C">
            <w:r>
              <w:t>13.1625</w:t>
            </w:r>
          </w:p>
        </w:tc>
        <w:tc>
          <w:tcPr>
            <w:tcW w:w="598" w:type="dxa"/>
          </w:tcPr>
          <w:p w14:paraId="2297EA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0D7C8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705E4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2DDAB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1A61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0E8AEF" w14:textId="77777777" w:rsidR="00E8069C" w:rsidRDefault="00E8069C">
            <w:r>
              <w:t>65.6625</w:t>
            </w:r>
          </w:p>
        </w:tc>
      </w:tr>
      <w:tr w:rsidR="00E8069C" w14:paraId="7EAE5A05" w14:textId="77777777" w:rsidTr="00E8069C">
        <w:tc>
          <w:tcPr>
            <w:tcW w:w="1133" w:type="dxa"/>
          </w:tcPr>
          <w:p w14:paraId="491A75EA" w14:textId="77777777" w:rsidR="00E8069C" w:rsidRDefault="00E8069C">
            <w:r>
              <w:t>534</w:t>
            </w:r>
          </w:p>
        </w:tc>
        <w:tc>
          <w:tcPr>
            <w:tcW w:w="615" w:type="dxa"/>
          </w:tcPr>
          <w:p w14:paraId="5C215E5F" w14:textId="77777777" w:rsidR="00E8069C" w:rsidRDefault="00E8069C">
            <w:r>
              <w:t>4182</w:t>
            </w:r>
          </w:p>
        </w:tc>
        <w:tc>
          <w:tcPr>
            <w:tcW w:w="960" w:type="dxa"/>
          </w:tcPr>
          <w:p w14:paraId="072E4A24" w14:textId="77777777" w:rsidR="00E8069C" w:rsidRDefault="00E8069C">
            <w:r>
              <w:t>Tauqeer Azhar</w:t>
            </w:r>
          </w:p>
        </w:tc>
        <w:tc>
          <w:tcPr>
            <w:tcW w:w="935" w:type="dxa"/>
          </w:tcPr>
          <w:p w14:paraId="15DF0293" w14:textId="77777777" w:rsidR="00E8069C" w:rsidRDefault="00E8069C">
            <w:r>
              <w:t>Muhammad Azhar Khan</w:t>
            </w:r>
          </w:p>
        </w:tc>
        <w:tc>
          <w:tcPr>
            <w:tcW w:w="957" w:type="dxa"/>
          </w:tcPr>
          <w:p w14:paraId="27727D6C" w14:textId="77777777" w:rsidR="00E8069C" w:rsidRDefault="00E8069C">
            <w:r>
              <w:t>89148-P</w:t>
            </w:r>
          </w:p>
        </w:tc>
        <w:tc>
          <w:tcPr>
            <w:tcW w:w="700" w:type="dxa"/>
          </w:tcPr>
          <w:p w14:paraId="033696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28032F" w14:textId="77777777" w:rsidR="00E8069C" w:rsidRDefault="00E8069C">
            <w:r>
              <w:t>13.158333</w:t>
            </w:r>
          </w:p>
        </w:tc>
        <w:tc>
          <w:tcPr>
            <w:tcW w:w="598" w:type="dxa"/>
          </w:tcPr>
          <w:p w14:paraId="7A0F09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E5B18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FD89C5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3F207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25E4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AA132D" w14:textId="77777777" w:rsidR="00E8069C" w:rsidRDefault="00E8069C">
            <w:r>
              <w:t>65.658333</w:t>
            </w:r>
          </w:p>
        </w:tc>
      </w:tr>
      <w:tr w:rsidR="00E8069C" w14:paraId="1480E4E5" w14:textId="77777777" w:rsidTr="00E8069C">
        <w:tc>
          <w:tcPr>
            <w:tcW w:w="1133" w:type="dxa"/>
          </w:tcPr>
          <w:p w14:paraId="01C06642" w14:textId="77777777" w:rsidR="00E8069C" w:rsidRDefault="00E8069C">
            <w:r>
              <w:t>535</w:t>
            </w:r>
          </w:p>
        </w:tc>
        <w:tc>
          <w:tcPr>
            <w:tcW w:w="615" w:type="dxa"/>
          </w:tcPr>
          <w:p w14:paraId="44E218A6" w14:textId="77777777" w:rsidR="00E8069C" w:rsidRDefault="00E8069C">
            <w:r>
              <w:t>6255</w:t>
            </w:r>
          </w:p>
        </w:tc>
        <w:tc>
          <w:tcPr>
            <w:tcW w:w="960" w:type="dxa"/>
          </w:tcPr>
          <w:p w14:paraId="30D86B8D" w14:textId="77777777" w:rsidR="00E8069C" w:rsidRDefault="00E8069C">
            <w:r>
              <w:t>Warda Javaid</w:t>
            </w:r>
          </w:p>
        </w:tc>
        <w:tc>
          <w:tcPr>
            <w:tcW w:w="935" w:type="dxa"/>
          </w:tcPr>
          <w:p w14:paraId="79A2D27E" w14:textId="77777777" w:rsidR="00E8069C" w:rsidRDefault="00E8069C">
            <w:r>
              <w:t>Javaid Islam</w:t>
            </w:r>
          </w:p>
        </w:tc>
        <w:tc>
          <w:tcPr>
            <w:tcW w:w="957" w:type="dxa"/>
          </w:tcPr>
          <w:p w14:paraId="7672168B" w14:textId="77777777" w:rsidR="00E8069C" w:rsidRDefault="00E8069C">
            <w:r>
              <w:t>101464-P</w:t>
            </w:r>
          </w:p>
        </w:tc>
        <w:tc>
          <w:tcPr>
            <w:tcW w:w="700" w:type="dxa"/>
          </w:tcPr>
          <w:p w14:paraId="1ECF39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D91742" w14:textId="77777777" w:rsidR="00E8069C" w:rsidRDefault="00E8069C">
            <w:r>
              <w:t>14.820833</w:t>
            </w:r>
          </w:p>
        </w:tc>
        <w:tc>
          <w:tcPr>
            <w:tcW w:w="598" w:type="dxa"/>
          </w:tcPr>
          <w:p w14:paraId="395DEA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F4ABC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6EE1C2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3BD7C1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390F8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166080" w14:textId="77777777" w:rsidR="00E8069C" w:rsidRDefault="00E8069C">
            <w:r>
              <w:t>65.654166</w:t>
            </w:r>
          </w:p>
        </w:tc>
      </w:tr>
      <w:tr w:rsidR="00E8069C" w14:paraId="681C373C" w14:textId="77777777" w:rsidTr="00E8069C">
        <w:tc>
          <w:tcPr>
            <w:tcW w:w="1133" w:type="dxa"/>
          </w:tcPr>
          <w:p w14:paraId="2FD9E93A" w14:textId="77777777" w:rsidR="00E8069C" w:rsidRDefault="00E8069C">
            <w:r>
              <w:t>536</w:t>
            </w:r>
          </w:p>
        </w:tc>
        <w:tc>
          <w:tcPr>
            <w:tcW w:w="615" w:type="dxa"/>
          </w:tcPr>
          <w:p w14:paraId="68864BC0" w14:textId="77777777" w:rsidR="00E8069C" w:rsidRDefault="00E8069C">
            <w:r>
              <w:t>4054</w:t>
            </w:r>
          </w:p>
        </w:tc>
        <w:tc>
          <w:tcPr>
            <w:tcW w:w="960" w:type="dxa"/>
          </w:tcPr>
          <w:p w14:paraId="0314EBEE" w14:textId="77777777" w:rsidR="00E8069C" w:rsidRDefault="00E8069C">
            <w:r>
              <w:t>Dr. Rubab Javed Khan Niazi</w:t>
            </w:r>
          </w:p>
        </w:tc>
        <w:tc>
          <w:tcPr>
            <w:tcW w:w="935" w:type="dxa"/>
          </w:tcPr>
          <w:p w14:paraId="54ABC182" w14:textId="77777777" w:rsidR="00E8069C" w:rsidRDefault="00E8069C">
            <w:r>
              <w:t>Javed Iqbal Khan Niazi</w:t>
            </w:r>
          </w:p>
        </w:tc>
        <w:tc>
          <w:tcPr>
            <w:tcW w:w="957" w:type="dxa"/>
          </w:tcPr>
          <w:p w14:paraId="5C2B6CF9" w14:textId="77777777" w:rsidR="00E8069C" w:rsidRDefault="00E8069C">
            <w:r>
              <w:t>101800-P</w:t>
            </w:r>
          </w:p>
        </w:tc>
        <w:tc>
          <w:tcPr>
            <w:tcW w:w="700" w:type="dxa"/>
          </w:tcPr>
          <w:p w14:paraId="6F9500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526C94" w14:textId="77777777" w:rsidR="00E8069C" w:rsidRDefault="00E8069C">
            <w:r>
              <w:t>15.141667</w:t>
            </w:r>
          </w:p>
        </w:tc>
        <w:tc>
          <w:tcPr>
            <w:tcW w:w="598" w:type="dxa"/>
          </w:tcPr>
          <w:p w14:paraId="6F1C3E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A26B4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F997B8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403E58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D1D9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8E45E5" w14:textId="77777777" w:rsidR="00E8069C" w:rsidRDefault="00E8069C">
            <w:r>
              <w:t>65.641667</w:t>
            </w:r>
          </w:p>
        </w:tc>
      </w:tr>
      <w:tr w:rsidR="00E8069C" w14:paraId="79E7A885" w14:textId="77777777" w:rsidTr="00E8069C">
        <w:tc>
          <w:tcPr>
            <w:tcW w:w="1133" w:type="dxa"/>
          </w:tcPr>
          <w:p w14:paraId="1D7FD8DB" w14:textId="77777777" w:rsidR="00E8069C" w:rsidRDefault="00E8069C">
            <w:r>
              <w:t>537</w:t>
            </w:r>
          </w:p>
        </w:tc>
        <w:tc>
          <w:tcPr>
            <w:tcW w:w="615" w:type="dxa"/>
          </w:tcPr>
          <w:p w14:paraId="1852B19E" w14:textId="77777777" w:rsidR="00E8069C" w:rsidRDefault="00E8069C">
            <w:r>
              <w:t>19048</w:t>
            </w:r>
          </w:p>
        </w:tc>
        <w:tc>
          <w:tcPr>
            <w:tcW w:w="960" w:type="dxa"/>
          </w:tcPr>
          <w:p w14:paraId="3774AE79" w14:textId="77777777" w:rsidR="00E8069C" w:rsidRDefault="00E8069C">
            <w:r>
              <w:t>Amber Farooq</w:t>
            </w:r>
          </w:p>
        </w:tc>
        <w:tc>
          <w:tcPr>
            <w:tcW w:w="935" w:type="dxa"/>
          </w:tcPr>
          <w:p w14:paraId="12563B04" w14:textId="77777777" w:rsidR="00E8069C" w:rsidRDefault="00E8069C">
            <w:r>
              <w:t>Muhammad Adeel</w:t>
            </w:r>
          </w:p>
        </w:tc>
        <w:tc>
          <w:tcPr>
            <w:tcW w:w="957" w:type="dxa"/>
          </w:tcPr>
          <w:p w14:paraId="1122C0E1" w14:textId="77777777" w:rsidR="00E8069C" w:rsidRDefault="00E8069C">
            <w:r>
              <w:t>96967-p</w:t>
            </w:r>
          </w:p>
        </w:tc>
        <w:tc>
          <w:tcPr>
            <w:tcW w:w="700" w:type="dxa"/>
          </w:tcPr>
          <w:p w14:paraId="39921D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8384B5" w14:textId="77777777" w:rsidR="00E8069C" w:rsidRDefault="00E8069C">
            <w:r>
              <w:t>13.630435</w:t>
            </w:r>
          </w:p>
        </w:tc>
        <w:tc>
          <w:tcPr>
            <w:tcW w:w="598" w:type="dxa"/>
          </w:tcPr>
          <w:p w14:paraId="1186E4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EE620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349CE3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6F7376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8B46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22DF91" w14:textId="77777777" w:rsidR="00E8069C" w:rsidRDefault="00E8069C">
            <w:r>
              <w:t>65.630435</w:t>
            </w:r>
          </w:p>
        </w:tc>
      </w:tr>
      <w:tr w:rsidR="00E8069C" w14:paraId="3430FA5A" w14:textId="77777777" w:rsidTr="00E8069C">
        <w:tc>
          <w:tcPr>
            <w:tcW w:w="1133" w:type="dxa"/>
          </w:tcPr>
          <w:p w14:paraId="4738F745" w14:textId="77777777" w:rsidR="00E8069C" w:rsidRDefault="00E8069C">
            <w:r>
              <w:t>538</w:t>
            </w:r>
          </w:p>
        </w:tc>
        <w:tc>
          <w:tcPr>
            <w:tcW w:w="615" w:type="dxa"/>
          </w:tcPr>
          <w:p w14:paraId="35C2801E" w14:textId="77777777" w:rsidR="00E8069C" w:rsidRDefault="00E8069C">
            <w:r>
              <w:t>15839</w:t>
            </w:r>
          </w:p>
        </w:tc>
        <w:tc>
          <w:tcPr>
            <w:tcW w:w="960" w:type="dxa"/>
          </w:tcPr>
          <w:p w14:paraId="01B9CE2D" w14:textId="77777777" w:rsidR="00E8069C" w:rsidRDefault="00E8069C">
            <w:r>
              <w:t>Muhammad Bilal Kundi</w:t>
            </w:r>
          </w:p>
        </w:tc>
        <w:tc>
          <w:tcPr>
            <w:tcW w:w="935" w:type="dxa"/>
          </w:tcPr>
          <w:p w14:paraId="50274E91" w14:textId="77777777" w:rsidR="00E8069C" w:rsidRDefault="00E8069C">
            <w:r>
              <w:t>Muhammad Asghar Kundi</w:t>
            </w:r>
          </w:p>
        </w:tc>
        <w:tc>
          <w:tcPr>
            <w:tcW w:w="957" w:type="dxa"/>
          </w:tcPr>
          <w:p w14:paraId="0EFDEFB1" w14:textId="77777777" w:rsidR="00E8069C" w:rsidRDefault="00E8069C">
            <w:r>
              <w:t>87611-P</w:t>
            </w:r>
          </w:p>
        </w:tc>
        <w:tc>
          <w:tcPr>
            <w:tcW w:w="700" w:type="dxa"/>
          </w:tcPr>
          <w:p w14:paraId="5A3E254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288A9B" w14:textId="77777777" w:rsidR="00E8069C" w:rsidRDefault="00E8069C">
            <w:r>
              <w:t>13.129167</w:t>
            </w:r>
          </w:p>
        </w:tc>
        <w:tc>
          <w:tcPr>
            <w:tcW w:w="598" w:type="dxa"/>
          </w:tcPr>
          <w:p w14:paraId="375A1B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D1500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F8361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B3F315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54F0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A9E7DD" w14:textId="77777777" w:rsidR="00E8069C" w:rsidRDefault="00E8069C">
            <w:r>
              <w:t>65.629167</w:t>
            </w:r>
          </w:p>
        </w:tc>
      </w:tr>
      <w:tr w:rsidR="00E8069C" w14:paraId="2A726BCB" w14:textId="77777777" w:rsidTr="00E8069C">
        <w:tc>
          <w:tcPr>
            <w:tcW w:w="1133" w:type="dxa"/>
          </w:tcPr>
          <w:p w14:paraId="56012C48" w14:textId="77777777" w:rsidR="00E8069C" w:rsidRDefault="00E8069C">
            <w:r>
              <w:t>539</w:t>
            </w:r>
          </w:p>
        </w:tc>
        <w:tc>
          <w:tcPr>
            <w:tcW w:w="615" w:type="dxa"/>
          </w:tcPr>
          <w:p w14:paraId="65B0B86A" w14:textId="77777777" w:rsidR="00E8069C" w:rsidRDefault="00E8069C">
            <w:r>
              <w:t>5320</w:t>
            </w:r>
          </w:p>
        </w:tc>
        <w:tc>
          <w:tcPr>
            <w:tcW w:w="960" w:type="dxa"/>
          </w:tcPr>
          <w:p w14:paraId="479F95FF" w14:textId="77777777" w:rsidR="00E8069C" w:rsidRDefault="00E8069C">
            <w:r>
              <w:t>Afifah Zamir</w:t>
            </w:r>
          </w:p>
        </w:tc>
        <w:tc>
          <w:tcPr>
            <w:tcW w:w="935" w:type="dxa"/>
          </w:tcPr>
          <w:p w14:paraId="504A2928" w14:textId="77777777" w:rsidR="00E8069C" w:rsidRDefault="00E8069C">
            <w:r>
              <w:t>Zamir Ahmad</w:t>
            </w:r>
          </w:p>
        </w:tc>
        <w:tc>
          <w:tcPr>
            <w:tcW w:w="957" w:type="dxa"/>
          </w:tcPr>
          <w:p w14:paraId="4819D559" w14:textId="77777777" w:rsidR="00E8069C" w:rsidRDefault="00E8069C">
            <w:r>
              <w:t>90571-P</w:t>
            </w:r>
          </w:p>
        </w:tc>
        <w:tc>
          <w:tcPr>
            <w:tcW w:w="700" w:type="dxa"/>
          </w:tcPr>
          <w:p w14:paraId="6FBEBC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516758" w14:textId="77777777" w:rsidR="00E8069C" w:rsidRDefault="00E8069C">
            <w:r>
              <w:t>13.9625</w:t>
            </w:r>
          </w:p>
        </w:tc>
        <w:tc>
          <w:tcPr>
            <w:tcW w:w="598" w:type="dxa"/>
          </w:tcPr>
          <w:p w14:paraId="64F6585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A7AC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7EFEF5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7307A6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9A40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B8FA98" w14:textId="77777777" w:rsidR="00E8069C" w:rsidRDefault="00E8069C">
            <w:r>
              <w:t>65.629167</w:t>
            </w:r>
          </w:p>
        </w:tc>
      </w:tr>
      <w:tr w:rsidR="00E8069C" w14:paraId="23993C0B" w14:textId="77777777" w:rsidTr="00E8069C">
        <w:tc>
          <w:tcPr>
            <w:tcW w:w="1133" w:type="dxa"/>
          </w:tcPr>
          <w:p w14:paraId="029E04AB" w14:textId="77777777" w:rsidR="00E8069C" w:rsidRDefault="00E8069C">
            <w:r>
              <w:t>540</w:t>
            </w:r>
          </w:p>
        </w:tc>
        <w:tc>
          <w:tcPr>
            <w:tcW w:w="615" w:type="dxa"/>
          </w:tcPr>
          <w:p w14:paraId="227DC327" w14:textId="77777777" w:rsidR="00E8069C" w:rsidRDefault="00E8069C">
            <w:r>
              <w:t>19000</w:t>
            </w:r>
          </w:p>
        </w:tc>
        <w:tc>
          <w:tcPr>
            <w:tcW w:w="960" w:type="dxa"/>
          </w:tcPr>
          <w:p w14:paraId="4DB46E42" w14:textId="77777777" w:rsidR="00E8069C" w:rsidRDefault="00E8069C">
            <w:r>
              <w:t>Hafiz Fatim Jawad</w:t>
            </w:r>
          </w:p>
        </w:tc>
        <w:tc>
          <w:tcPr>
            <w:tcW w:w="935" w:type="dxa"/>
          </w:tcPr>
          <w:p w14:paraId="1DF6B192" w14:textId="77777777" w:rsidR="00E8069C" w:rsidRDefault="00E8069C">
            <w:r>
              <w:t>Abdul Qadir</w:t>
            </w:r>
          </w:p>
        </w:tc>
        <w:tc>
          <w:tcPr>
            <w:tcW w:w="957" w:type="dxa"/>
          </w:tcPr>
          <w:p w14:paraId="1C06EE7B" w14:textId="77777777" w:rsidR="00E8069C" w:rsidRDefault="00E8069C">
            <w:r>
              <w:t>101377-P</w:t>
            </w:r>
          </w:p>
        </w:tc>
        <w:tc>
          <w:tcPr>
            <w:tcW w:w="700" w:type="dxa"/>
          </w:tcPr>
          <w:p w14:paraId="46CBA0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DCF643" w14:textId="77777777" w:rsidR="00E8069C" w:rsidRDefault="00E8069C">
            <w:r>
              <w:t>14.791667</w:t>
            </w:r>
          </w:p>
        </w:tc>
        <w:tc>
          <w:tcPr>
            <w:tcW w:w="598" w:type="dxa"/>
          </w:tcPr>
          <w:p w14:paraId="13E012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2AE3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5428DC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65B044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5143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96005F" w14:textId="77777777" w:rsidR="00E8069C" w:rsidRDefault="00E8069C">
            <w:r>
              <w:t>65.625</w:t>
            </w:r>
          </w:p>
        </w:tc>
      </w:tr>
      <w:tr w:rsidR="00E8069C" w14:paraId="6C07E214" w14:textId="77777777" w:rsidTr="00E8069C">
        <w:tc>
          <w:tcPr>
            <w:tcW w:w="1133" w:type="dxa"/>
          </w:tcPr>
          <w:p w14:paraId="48A12B51" w14:textId="77777777" w:rsidR="00E8069C" w:rsidRDefault="00E8069C">
            <w:r>
              <w:t>541</w:t>
            </w:r>
          </w:p>
        </w:tc>
        <w:tc>
          <w:tcPr>
            <w:tcW w:w="615" w:type="dxa"/>
          </w:tcPr>
          <w:p w14:paraId="3694EEC8" w14:textId="77777777" w:rsidR="00E8069C" w:rsidRDefault="00E8069C">
            <w:r>
              <w:t>18684</w:t>
            </w:r>
          </w:p>
        </w:tc>
        <w:tc>
          <w:tcPr>
            <w:tcW w:w="960" w:type="dxa"/>
          </w:tcPr>
          <w:p w14:paraId="0A993445" w14:textId="77777777" w:rsidR="00E8069C" w:rsidRDefault="00E8069C">
            <w:r>
              <w:t>Mehwish Sarwar</w:t>
            </w:r>
          </w:p>
        </w:tc>
        <w:tc>
          <w:tcPr>
            <w:tcW w:w="935" w:type="dxa"/>
          </w:tcPr>
          <w:p w14:paraId="3276E4BA" w14:textId="77777777" w:rsidR="00E8069C" w:rsidRDefault="00E8069C">
            <w:r>
              <w:t>Muhammad Rehan</w:t>
            </w:r>
          </w:p>
        </w:tc>
        <w:tc>
          <w:tcPr>
            <w:tcW w:w="957" w:type="dxa"/>
          </w:tcPr>
          <w:p w14:paraId="16318D1D" w14:textId="77777777" w:rsidR="00E8069C" w:rsidRDefault="00E8069C">
            <w:r>
              <w:t>90489-P</w:t>
            </w:r>
          </w:p>
        </w:tc>
        <w:tc>
          <w:tcPr>
            <w:tcW w:w="700" w:type="dxa"/>
          </w:tcPr>
          <w:p w14:paraId="2D6071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F8C5D6" w14:textId="77777777" w:rsidR="00E8069C" w:rsidRDefault="00E8069C">
            <w:r>
              <w:t>13.1125</w:t>
            </w:r>
          </w:p>
        </w:tc>
        <w:tc>
          <w:tcPr>
            <w:tcW w:w="598" w:type="dxa"/>
          </w:tcPr>
          <w:p w14:paraId="4DCAA2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D9EF9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C926E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FE57A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9594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60F0EF" w14:textId="77777777" w:rsidR="00E8069C" w:rsidRDefault="00E8069C">
            <w:r>
              <w:t>65.6125</w:t>
            </w:r>
          </w:p>
        </w:tc>
      </w:tr>
      <w:tr w:rsidR="00E8069C" w14:paraId="7DC62F0D" w14:textId="77777777" w:rsidTr="00E8069C">
        <w:tc>
          <w:tcPr>
            <w:tcW w:w="1133" w:type="dxa"/>
          </w:tcPr>
          <w:p w14:paraId="057910A1" w14:textId="77777777" w:rsidR="00E8069C" w:rsidRDefault="00E8069C">
            <w:r>
              <w:t>542</w:t>
            </w:r>
          </w:p>
        </w:tc>
        <w:tc>
          <w:tcPr>
            <w:tcW w:w="615" w:type="dxa"/>
          </w:tcPr>
          <w:p w14:paraId="1471ECE9" w14:textId="77777777" w:rsidR="00E8069C" w:rsidRDefault="00E8069C">
            <w:r>
              <w:t>18913</w:t>
            </w:r>
          </w:p>
        </w:tc>
        <w:tc>
          <w:tcPr>
            <w:tcW w:w="960" w:type="dxa"/>
          </w:tcPr>
          <w:p w14:paraId="719A6C53" w14:textId="77777777" w:rsidR="00E8069C" w:rsidRDefault="00E8069C">
            <w:r>
              <w:t>Afifa Zafar</w:t>
            </w:r>
          </w:p>
        </w:tc>
        <w:tc>
          <w:tcPr>
            <w:tcW w:w="935" w:type="dxa"/>
          </w:tcPr>
          <w:p w14:paraId="4C3AA982" w14:textId="77777777" w:rsidR="00E8069C" w:rsidRDefault="00E8069C">
            <w:r>
              <w:t>Zafar Ullah</w:t>
            </w:r>
          </w:p>
        </w:tc>
        <w:tc>
          <w:tcPr>
            <w:tcW w:w="957" w:type="dxa"/>
          </w:tcPr>
          <w:p w14:paraId="0185B5B9" w14:textId="77777777" w:rsidR="00E8069C" w:rsidRDefault="00E8069C">
            <w:r>
              <w:t>87739-P</w:t>
            </w:r>
          </w:p>
        </w:tc>
        <w:tc>
          <w:tcPr>
            <w:tcW w:w="700" w:type="dxa"/>
          </w:tcPr>
          <w:p w14:paraId="6DED33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E005AC" w14:textId="77777777" w:rsidR="00E8069C" w:rsidRDefault="00E8069C">
            <w:r>
              <w:t>13.108333</w:t>
            </w:r>
          </w:p>
        </w:tc>
        <w:tc>
          <w:tcPr>
            <w:tcW w:w="598" w:type="dxa"/>
          </w:tcPr>
          <w:p w14:paraId="104667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FADFE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E6C347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825EF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630BB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C49CF4" w14:textId="77777777" w:rsidR="00E8069C" w:rsidRDefault="00E8069C">
            <w:r>
              <w:t>65.608333</w:t>
            </w:r>
          </w:p>
        </w:tc>
      </w:tr>
      <w:tr w:rsidR="00E8069C" w14:paraId="71FDE9B9" w14:textId="77777777" w:rsidTr="00E8069C">
        <w:tc>
          <w:tcPr>
            <w:tcW w:w="1133" w:type="dxa"/>
          </w:tcPr>
          <w:p w14:paraId="370813F0" w14:textId="77777777" w:rsidR="00E8069C" w:rsidRDefault="00E8069C">
            <w:r>
              <w:t>543</w:t>
            </w:r>
          </w:p>
        </w:tc>
        <w:tc>
          <w:tcPr>
            <w:tcW w:w="615" w:type="dxa"/>
          </w:tcPr>
          <w:p w14:paraId="7198EAED" w14:textId="77777777" w:rsidR="00E8069C" w:rsidRDefault="00E8069C">
            <w:r>
              <w:t>18737</w:t>
            </w:r>
          </w:p>
        </w:tc>
        <w:tc>
          <w:tcPr>
            <w:tcW w:w="960" w:type="dxa"/>
          </w:tcPr>
          <w:p w14:paraId="12797299" w14:textId="77777777" w:rsidR="00E8069C" w:rsidRDefault="00E8069C">
            <w:r>
              <w:t>Sehrish Ahmad Ali</w:t>
            </w:r>
          </w:p>
        </w:tc>
        <w:tc>
          <w:tcPr>
            <w:tcW w:w="935" w:type="dxa"/>
          </w:tcPr>
          <w:p w14:paraId="582E0BA8" w14:textId="77777777" w:rsidR="00E8069C" w:rsidRDefault="00E8069C">
            <w:r>
              <w:t>AHMAD ALI</w:t>
            </w:r>
          </w:p>
        </w:tc>
        <w:tc>
          <w:tcPr>
            <w:tcW w:w="957" w:type="dxa"/>
          </w:tcPr>
          <w:p w14:paraId="79820F15" w14:textId="77777777" w:rsidR="00E8069C" w:rsidRDefault="00E8069C">
            <w:r>
              <w:t>71921-P</w:t>
            </w:r>
          </w:p>
        </w:tc>
        <w:tc>
          <w:tcPr>
            <w:tcW w:w="700" w:type="dxa"/>
          </w:tcPr>
          <w:p w14:paraId="7376AC9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C7F9C5" w14:textId="77777777" w:rsidR="00E8069C" w:rsidRDefault="00E8069C">
            <w:r>
              <w:t>13.104348</w:t>
            </w:r>
          </w:p>
        </w:tc>
        <w:tc>
          <w:tcPr>
            <w:tcW w:w="598" w:type="dxa"/>
          </w:tcPr>
          <w:p w14:paraId="54C5B7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0B9E2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8BEF56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0D8D2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02C6F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97860A" w14:textId="77777777" w:rsidR="00E8069C" w:rsidRDefault="00E8069C">
            <w:r>
              <w:t>65.604348</w:t>
            </w:r>
          </w:p>
        </w:tc>
      </w:tr>
      <w:tr w:rsidR="00E8069C" w14:paraId="7DD56AED" w14:textId="77777777" w:rsidTr="00E8069C">
        <w:tc>
          <w:tcPr>
            <w:tcW w:w="1133" w:type="dxa"/>
          </w:tcPr>
          <w:p w14:paraId="34FC51F9" w14:textId="77777777" w:rsidR="00E8069C" w:rsidRDefault="00E8069C">
            <w:r>
              <w:t>544</w:t>
            </w:r>
          </w:p>
        </w:tc>
        <w:tc>
          <w:tcPr>
            <w:tcW w:w="615" w:type="dxa"/>
          </w:tcPr>
          <w:p w14:paraId="103283E3" w14:textId="77777777" w:rsidR="00E8069C" w:rsidRDefault="00E8069C">
            <w:r>
              <w:t>4532</w:t>
            </w:r>
          </w:p>
        </w:tc>
        <w:tc>
          <w:tcPr>
            <w:tcW w:w="960" w:type="dxa"/>
          </w:tcPr>
          <w:p w14:paraId="7CFA4A5E" w14:textId="77777777" w:rsidR="00E8069C" w:rsidRDefault="00E8069C">
            <w:r>
              <w:t>Ali Asghar</w:t>
            </w:r>
          </w:p>
        </w:tc>
        <w:tc>
          <w:tcPr>
            <w:tcW w:w="935" w:type="dxa"/>
          </w:tcPr>
          <w:p w14:paraId="2903ED1D" w14:textId="77777777" w:rsidR="00E8069C" w:rsidRDefault="00E8069C">
            <w:r>
              <w:t>Mian Muhammad Asghar</w:t>
            </w:r>
          </w:p>
        </w:tc>
        <w:tc>
          <w:tcPr>
            <w:tcW w:w="957" w:type="dxa"/>
          </w:tcPr>
          <w:p w14:paraId="16AC39D8" w14:textId="77777777" w:rsidR="00E8069C" w:rsidRDefault="00E8069C">
            <w:r>
              <w:t>98685-P</w:t>
            </w:r>
          </w:p>
        </w:tc>
        <w:tc>
          <w:tcPr>
            <w:tcW w:w="700" w:type="dxa"/>
          </w:tcPr>
          <w:p w14:paraId="2704D0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CC6506" w14:textId="77777777" w:rsidR="00E8069C" w:rsidRDefault="00E8069C">
            <w:r>
              <w:t>13.083333</w:t>
            </w:r>
          </w:p>
        </w:tc>
        <w:tc>
          <w:tcPr>
            <w:tcW w:w="598" w:type="dxa"/>
          </w:tcPr>
          <w:p w14:paraId="024C9B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FF14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7CFA05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3476D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33E7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490F1C" w14:textId="77777777" w:rsidR="00E8069C" w:rsidRDefault="00E8069C">
            <w:r>
              <w:t>65.583333</w:t>
            </w:r>
          </w:p>
        </w:tc>
      </w:tr>
      <w:tr w:rsidR="00E8069C" w14:paraId="0819ACFA" w14:textId="77777777" w:rsidTr="00E8069C">
        <w:tc>
          <w:tcPr>
            <w:tcW w:w="1133" w:type="dxa"/>
          </w:tcPr>
          <w:p w14:paraId="7F740A6B" w14:textId="77777777" w:rsidR="00E8069C" w:rsidRDefault="00E8069C">
            <w:r>
              <w:t>545</w:t>
            </w:r>
          </w:p>
        </w:tc>
        <w:tc>
          <w:tcPr>
            <w:tcW w:w="615" w:type="dxa"/>
          </w:tcPr>
          <w:p w14:paraId="57C971E8" w14:textId="77777777" w:rsidR="00E8069C" w:rsidRDefault="00E8069C">
            <w:r>
              <w:t>15899</w:t>
            </w:r>
          </w:p>
        </w:tc>
        <w:tc>
          <w:tcPr>
            <w:tcW w:w="960" w:type="dxa"/>
          </w:tcPr>
          <w:p w14:paraId="6623BE4D" w14:textId="77777777" w:rsidR="00E8069C" w:rsidRDefault="00E8069C">
            <w:r>
              <w:t>Norena Abdul Ghafar</w:t>
            </w:r>
          </w:p>
        </w:tc>
        <w:tc>
          <w:tcPr>
            <w:tcW w:w="935" w:type="dxa"/>
          </w:tcPr>
          <w:p w14:paraId="044874D5" w14:textId="77777777" w:rsidR="00E8069C" w:rsidRDefault="00E8069C">
            <w:r>
              <w:t>Abdul Ghafar</w:t>
            </w:r>
          </w:p>
        </w:tc>
        <w:tc>
          <w:tcPr>
            <w:tcW w:w="957" w:type="dxa"/>
          </w:tcPr>
          <w:p w14:paraId="6AB6AF39" w14:textId="77777777" w:rsidR="00E8069C" w:rsidRDefault="00E8069C">
            <w:r>
              <w:t>96331-P</w:t>
            </w:r>
          </w:p>
        </w:tc>
        <w:tc>
          <w:tcPr>
            <w:tcW w:w="700" w:type="dxa"/>
          </w:tcPr>
          <w:p w14:paraId="5983DA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610CD4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5035F5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1F1E2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D4A75E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36259B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DA2C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D7FD34" w14:textId="77777777" w:rsidR="00E8069C" w:rsidRDefault="00E8069C">
            <w:r>
              <w:t>65.575</w:t>
            </w:r>
          </w:p>
        </w:tc>
      </w:tr>
      <w:tr w:rsidR="00E8069C" w14:paraId="0C765C57" w14:textId="77777777" w:rsidTr="00E8069C">
        <w:tc>
          <w:tcPr>
            <w:tcW w:w="1133" w:type="dxa"/>
          </w:tcPr>
          <w:p w14:paraId="5C0DBAAD" w14:textId="77777777" w:rsidR="00E8069C" w:rsidRDefault="00E8069C">
            <w:r>
              <w:t>546</w:t>
            </w:r>
          </w:p>
        </w:tc>
        <w:tc>
          <w:tcPr>
            <w:tcW w:w="615" w:type="dxa"/>
          </w:tcPr>
          <w:p w14:paraId="6E16123C" w14:textId="77777777" w:rsidR="00E8069C" w:rsidRDefault="00E8069C">
            <w:r>
              <w:t>4389</w:t>
            </w:r>
          </w:p>
        </w:tc>
        <w:tc>
          <w:tcPr>
            <w:tcW w:w="960" w:type="dxa"/>
          </w:tcPr>
          <w:p w14:paraId="5FC67B1C" w14:textId="77777777" w:rsidR="00E8069C" w:rsidRDefault="00E8069C">
            <w:r>
              <w:t>Muhammad Adeel</w:t>
            </w:r>
          </w:p>
        </w:tc>
        <w:tc>
          <w:tcPr>
            <w:tcW w:w="935" w:type="dxa"/>
          </w:tcPr>
          <w:p w14:paraId="5C6DCFFD" w14:textId="77777777" w:rsidR="00E8069C" w:rsidRDefault="00E8069C">
            <w:r>
              <w:t>Kalim Ullah Shahid</w:t>
            </w:r>
          </w:p>
        </w:tc>
        <w:tc>
          <w:tcPr>
            <w:tcW w:w="957" w:type="dxa"/>
          </w:tcPr>
          <w:p w14:paraId="7BD10F8C" w14:textId="77777777" w:rsidR="00E8069C" w:rsidRDefault="00E8069C">
            <w:r>
              <w:t>107217-P</w:t>
            </w:r>
          </w:p>
        </w:tc>
        <w:tc>
          <w:tcPr>
            <w:tcW w:w="700" w:type="dxa"/>
          </w:tcPr>
          <w:p w14:paraId="415CF3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F6A057" w14:textId="77777777" w:rsidR="00E8069C" w:rsidRDefault="00E8069C">
            <w:r>
              <w:t>13.904167</w:t>
            </w:r>
          </w:p>
        </w:tc>
        <w:tc>
          <w:tcPr>
            <w:tcW w:w="598" w:type="dxa"/>
          </w:tcPr>
          <w:p w14:paraId="0171E2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0A36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EC6B7D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73E48F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530E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60ED24" w14:textId="77777777" w:rsidR="00E8069C" w:rsidRDefault="00E8069C">
            <w:r>
              <w:t>65.570834</w:t>
            </w:r>
          </w:p>
        </w:tc>
      </w:tr>
      <w:tr w:rsidR="00E8069C" w14:paraId="42CFBE13" w14:textId="77777777" w:rsidTr="00E8069C">
        <w:tc>
          <w:tcPr>
            <w:tcW w:w="1133" w:type="dxa"/>
          </w:tcPr>
          <w:p w14:paraId="33C13C6A" w14:textId="77777777" w:rsidR="00E8069C" w:rsidRDefault="00E8069C">
            <w:r>
              <w:t>547</w:t>
            </w:r>
          </w:p>
        </w:tc>
        <w:tc>
          <w:tcPr>
            <w:tcW w:w="615" w:type="dxa"/>
          </w:tcPr>
          <w:p w14:paraId="6C434552" w14:textId="77777777" w:rsidR="00E8069C" w:rsidRDefault="00E8069C">
            <w:r>
              <w:t>16492</w:t>
            </w:r>
          </w:p>
        </w:tc>
        <w:tc>
          <w:tcPr>
            <w:tcW w:w="960" w:type="dxa"/>
          </w:tcPr>
          <w:p w14:paraId="6BC7590A" w14:textId="77777777" w:rsidR="00E8069C" w:rsidRDefault="00E8069C">
            <w:r>
              <w:t>Aatiqa Abbas</w:t>
            </w:r>
          </w:p>
        </w:tc>
        <w:tc>
          <w:tcPr>
            <w:tcW w:w="935" w:type="dxa"/>
          </w:tcPr>
          <w:p w14:paraId="59AFD762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49E6A317" w14:textId="77777777" w:rsidR="00E8069C" w:rsidRDefault="00E8069C">
            <w:r>
              <w:t>76662-P</w:t>
            </w:r>
          </w:p>
        </w:tc>
        <w:tc>
          <w:tcPr>
            <w:tcW w:w="700" w:type="dxa"/>
          </w:tcPr>
          <w:p w14:paraId="47AEA4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EC1629" w14:textId="77777777" w:rsidR="00E8069C" w:rsidRDefault="00E8069C">
            <w:r>
              <w:t>13.069474</w:t>
            </w:r>
          </w:p>
        </w:tc>
        <w:tc>
          <w:tcPr>
            <w:tcW w:w="598" w:type="dxa"/>
          </w:tcPr>
          <w:p w14:paraId="291AE1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42794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34648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10061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985F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86574B" w14:textId="77777777" w:rsidR="00E8069C" w:rsidRDefault="00E8069C">
            <w:r>
              <w:t>65.569474</w:t>
            </w:r>
          </w:p>
        </w:tc>
      </w:tr>
      <w:tr w:rsidR="00E8069C" w14:paraId="72607319" w14:textId="77777777" w:rsidTr="00E8069C">
        <w:tc>
          <w:tcPr>
            <w:tcW w:w="1133" w:type="dxa"/>
          </w:tcPr>
          <w:p w14:paraId="36BBB2F9" w14:textId="77777777" w:rsidR="00E8069C" w:rsidRDefault="00E8069C">
            <w:r>
              <w:t>548</w:t>
            </w:r>
          </w:p>
        </w:tc>
        <w:tc>
          <w:tcPr>
            <w:tcW w:w="615" w:type="dxa"/>
          </w:tcPr>
          <w:p w14:paraId="3ED227B3" w14:textId="77777777" w:rsidR="00E8069C" w:rsidRDefault="00E8069C">
            <w:r>
              <w:t>16294</w:t>
            </w:r>
          </w:p>
        </w:tc>
        <w:tc>
          <w:tcPr>
            <w:tcW w:w="960" w:type="dxa"/>
          </w:tcPr>
          <w:p w14:paraId="1F49CC68" w14:textId="77777777" w:rsidR="00E8069C" w:rsidRDefault="00E8069C">
            <w:r>
              <w:t>Musa Hassan</w:t>
            </w:r>
          </w:p>
        </w:tc>
        <w:tc>
          <w:tcPr>
            <w:tcW w:w="935" w:type="dxa"/>
          </w:tcPr>
          <w:p w14:paraId="6D33651B" w14:textId="77777777" w:rsidR="00E8069C" w:rsidRDefault="00E8069C">
            <w:r>
              <w:t>Saeed ahmad</w:t>
            </w:r>
          </w:p>
        </w:tc>
        <w:tc>
          <w:tcPr>
            <w:tcW w:w="957" w:type="dxa"/>
          </w:tcPr>
          <w:p w14:paraId="67BAA6E8" w14:textId="77777777" w:rsidR="00E8069C" w:rsidRDefault="00E8069C">
            <w:r>
              <w:t>96182-p</w:t>
            </w:r>
          </w:p>
        </w:tc>
        <w:tc>
          <w:tcPr>
            <w:tcW w:w="700" w:type="dxa"/>
          </w:tcPr>
          <w:p w14:paraId="261725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05D8FE" w14:textId="77777777" w:rsidR="00E8069C" w:rsidRDefault="00E8069C">
            <w:r>
              <w:t>14.225</w:t>
            </w:r>
          </w:p>
        </w:tc>
        <w:tc>
          <w:tcPr>
            <w:tcW w:w="598" w:type="dxa"/>
          </w:tcPr>
          <w:p w14:paraId="386265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CADF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E02061" w14:textId="77777777" w:rsidR="00E8069C" w:rsidRDefault="00E8069C">
            <w:r>
              <w:t>16.333333</w:t>
            </w:r>
          </w:p>
        </w:tc>
        <w:tc>
          <w:tcPr>
            <w:tcW w:w="596" w:type="dxa"/>
          </w:tcPr>
          <w:p w14:paraId="074706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C0E2C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C84734" w14:textId="77777777" w:rsidR="00E8069C" w:rsidRDefault="00E8069C">
            <w:r>
              <w:t>65.558333</w:t>
            </w:r>
          </w:p>
        </w:tc>
      </w:tr>
      <w:tr w:rsidR="00E8069C" w14:paraId="5E3A6CB1" w14:textId="77777777" w:rsidTr="00E8069C">
        <w:tc>
          <w:tcPr>
            <w:tcW w:w="1133" w:type="dxa"/>
          </w:tcPr>
          <w:p w14:paraId="792C84C8" w14:textId="77777777" w:rsidR="00E8069C" w:rsidRDefault="00E8069C">
            <w:r>
              <w:t>549</w:t>
            </w:r>
          </w:p>
        </w:tc>
        <w:tc>
          <w:tcPr>
            <w:tcW w:w="615" w:type="dxa"/>
          </w:tcPr>
          <w:p w14:paraId="4372E8BB" w14:textId="77777777" w:rsidR="00E8069C" w:rsidRDefault="00E8069C">
            <w:r>
              <w:t>6331</w:t>
            </w:r>
          </w:p>
        </w:tc>
        <w:tc>
          <w:tcPr>
            <w:tcW w:w="960" w:type="dxa"/>
          </w:tcPr>
          <w:p w14:paraId="2A573603" w14:textId="77777777" w:rsidR="00E8069C" w:rsidRDefault="00E8069C">
            <w:r>
              <w:t>Ali Umair</w:t>
            </w:r>
          </w:p>
        </w:tc>
        <w:tc>
          <w:tcPr>
            <w:tcW w:w="935" w:type="dxa"/>
          </w:tcPr>
          <w:p w14:paraId="6EBFD007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4F9C8C8F" w14:textId="77777777" w:rsidR="00E8069C" w:rsidRDefault="00E8069C">
            <w:r>
              <w:t>93967-P</w:t>
            </w:r>
          </w:p>
        </w:tc>
        <w:tc>
          <w:tcPr>
            <w:tcW w:w="700" w:type="dxa"/>
          </w:tcPr>
          <w:p w14:paraId="199F29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01416D" w14:textId="77777777" w:rsidR="00E8069C" w:rsidRDefault="00E8069C">
            <w:r>
              <w:t>13.058333</w:t>
            </w:r>
          </w:p>
        </w:tc>
        <w:tc>
          <w:tcPr>
            <w:tcW w:w="598" w:type="dxa"/>
          </w:tcPr>
          <w:p w14:paraId="6D37B8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9FB96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398A88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285B2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25B3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51F540" w14:textId="77777777" w:rsidR="00E8069C" w:rsidRDefault="00E8069C">
            <w:r>
              <w:t>65.558333</w:t>
            </w:r>
          </w:p>
        </w:tc>
      </w:tr>
      <w:tr w:rsidR="00E8069C" w14:paraId="5345D6AE" w14:textId="77777777" w:rsidTr="00E8069C">
        <w:tc>
          <w:tcPr>
            <w:tcW w:w="1133" w:type="dxa"/>
          </w:tcPr>
          <w:p w14:paraId="0268B758" w14:textId="77777777" w:rsidR="00E8069C" w:rsidRDefault="00E8069C">
            <w:r>
              <w:t>550</w:t>
            </w:r>
          </w:p>
        </w:tc>
        <w:tc>
          <w:tcPr>
            <w:tcW w:w="615" w:type="dxa"/>
          </w:tcPr>
          <w:p w14:paraId="2B1638E7" w14:textId="77777777" w:rsidR="00E8069C" w:rsidRDefault="00E8069C">
            <w:r>
              <w:t>16555</w:t>
            </w:r>
          </w:p>
        </w:tc>
        <w:tc>
          <w:tcPr>
            <w:tcW w:w="960" w:type="dxa"/>
          </w:tcPr>
          <w:p w14:paraId="0E91C35A" w14:textId="77777777" w:rsidR="00E8069C" w:rsidRDefault="00E8069C">
            <w:r>
              <w:t>Hashir Ashraf</w:t>
            </w:r>
          </w:p>
        </w:tc>
        <w:tc>
          <w:tcPr>
            <w:tcW w:w="935" w:type="dxa"/>
          </w:tcPr>
          <w:p w14:paraId="09000095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60230009" w14:textId="77777777" w:rsidR="00E8069C" w:rsidRDefault="00E8069C">
            <w:r>
              <w:t>95454-P</w:t>
            </w:r>
          </w:p>
        </w:tc>
        <w:tc>
          <w:tcPr>
            <w:tcW w:w="700" w:type="dxa"/>
          </w:tcPr>
          <w:p w14:paraId="5FD02D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72D526" w14:textId="77777777" w:rsidR="00E8069C" w:rsidRDefault="00E8069C">
            <w:r>
              <w:t>13.05567</w:t>
            </w:r>
          </w:p>
        </w:tc>
        <w:tc>
          <w:tcPr>
            <w:tcW w:w="598" w:type="dxa"/>
          </w:tcPr>
          <w:p w14:paraId="6067E8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616DF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C3E6C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F7968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B9AB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F14737" w14:textId="77777777" w:rsidR="00E8069C" w:rsidRDefault="00E8069C">
            <w:r>
              <w:t>65.55567</w:t>
            </w:r>
          </w:p>
        </w:tc>
      </w:tr>
      <w:tr w:rsidR="00E8069C" w14:paraId="00F92142" w14:textId="77777777" w:rsidTr="00E8069C">
        <w:tc>
          <w:tcPr>
            <w:tcW w:w="1133" w:type="dxa"/>
          </w:tcPr>
          <w:p w14:paraId="3949B8EA" w14:textId="77777777" w:rsidR="00E8069C" w:rsidRDefault="00E8069C">
            <w:r>
              <w:t>551</w:t>
            </w:r>
          </w:p>
        </w:tc>
        <w:tc>
          <w:tcPr>
            <w:tcW w:w="615" w:type="dxa"/>
          </w:tcPr>
          <w:p w14:paraId="7C1CB05D" w14:textId="77777777" w:rsidR="00E8069C" w:rsidRDefault="00E8069C">
            <w:r>
              <w:t>3871</w:t>
            </w:r>
          </w:p>
        </w:tc>
        <w:tc>
          <w:tcPr>
            <w:tcW w:w="960" w:type="dxa"/>
          </w:tcPr>
          <w:p w14:paraId="73A6D293" w14:textId="77777777" w:rsidR="00E8069C" w:rsidRDefault="00E8069C">
            <w:r>
              <w:t>Gul Shan Ahmed</w:t>
            </w:r>
          </w:p>
        </w:tc>
        <w:tc>
          <w:tcPr>
            <w:tcW w:w="935" w:type="dxa"/>
          </w:tcPr>
          <w:p w14:paraId="61E935BB" w14:textId="77777777" w:rsidR="00E8069C" w:rsidRDefault="00E8069C">
            <w:r>
              <w:t>Hafiz Mushtaq</w:t>
            </w:r>
          </w:p>
        </w:tc>
        <w:tc>
          <w:tcPr>
            <w:tcW w:w="957" w:type="dxa"/>
          </w:tcPr>
          <w:p w14:paraId="4ABF292A" w14:textId="77777777" w:rsidR="00E8069C" w:rsidRDefault="00E8069C">
            <w:r>
              <w:t>77561-P</w:t>
            </w:r>
          </w:p>
        </w:tc>
        <w:tc>
          <w:tcPr>
            <w:tcW w:w="700" w:type="dxa"/>
          </w:tcPr>
          <w:p w14:paraId="319FCA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18A62D" w14:textId="77777777" w:rsidR="00E8069C" w:rsidRDefault="00E8069C">
            <w:r>
              <w:t>13.221053</w:t>
            </w:r>
          </w:p>
        </w:tc>
        <w:tc>
          <w:tcPr>
            <w:tcW w:w="598" w:type="dxa"/>
          </w:tcPr>
          <w:p w14:paraId="7EABF3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AFF9D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B102D07" w14:textId="77777777" w:rsidR="00E8069C" w:rsidRDefault="00E8069C">
            <w:r>
              <w:t>19.833333</w:t>
            </w:r>
          </w:p>
        </w:tc>
        <w:tc>
          <w:tcPr>
            <w:tcW w:w="596" w:type="dxa"/>
          </w:tcPr>
          <w:p w14:paraId="669C5E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ECCE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B0BABF" w14:textId="77777777" w:rsidR="00E8069C" w:rsidRDefault="00E8069C">
            <w:r>
              <w:t>65.554386</w:t>
            </w:r>
          </w:p>
        </w:tc>
      </w:tr>
      <w:tr w:rsidR="00E8069C" w14:paraId="57A1D36B" w14:textId="77777777" w:rsidTr="00E8069C">
        <w:tc>
          <w:tcPr>
            <w:tcW w:w="1133" w:type="dxa"/>
          </w:tcPr>
          <w:p w14:paraId="707D9BCB" w14:textId="77777777" w:rsidR="00E8069C" w:rsidRDefault="00E8069C">
            <w:r>
              <w:t>552</w:t>
            </w:r>
          </w:p>
        </w:tc>
        <w:tc>
          <w:tcPr>
            <w:tcW w:w="615" w:type="dxa"/>
          </w:tcPr>
          <w:p w14:paraId="352921D2" w14:textId="77777777" w:rsidR="00E8069C" w:rsidRDefault="00E8069C">
            <w:r>
              <w:t>5815</w:t>
            </w:r>
          </w:p>
        </w:tc>
        <w:tc>
          <w:tcPr>
            <w:tcW w:w="960" w:type="dxa"/>
          </w:tcPr>
          <w:p w14:paraId="060352BA" w14:textId="77777777" w:rsidR="00E8069C" w:rsidRDefault="00E8069C">
            <w:r>
              <w:t>Samreena Hanif</w:t>
            </w:r>
          </w:p>
        </w:tc>
        <w:tc>
          <w:tcPr>
            <w:tcW w:w="935" w:type="dxa"/>
          </w:tcPr>
          <w:p w14:paraId="48897074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5BABE589" w14:textId="77777777" w:rsidR="00E8069C" w:rsidRDefault="00E8069C">
            <w:r>
              <w:t>100165-P</w:t>
            </w:r>
          </w:p>
        </w:tc>
        <w:tc>
          <w:tcPr>
            <w:tcW w:w="700" w:type="dxa"/>
          </w:tcPr>
          <w:p w14:paraId="28A691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22FE24" w14:textId="77777777" w:rsidR="00E8069C" w:rsidRDefault="00E8069C">
            <w:r>
              <w:t>15.052</w:t>
            </w:r>
          </w:p>
        </w:tc>
        <w:tc>
          <w:tcPr>
            <w:tcW w:w="598" w:type="dxa"/>
          </w:tcPr>
          <w:p w14:paraId="6E7C79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57B05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713C6C1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6CBC9D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006F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C0F5C7" w14:textId="77777777" w:rsidR="00E8069C" w:rsidRDefault="00E8069C">
            <w:r>
              <w:t>65.552</w:t>
            </w:r>
          </w:p>
        </w:tc>
      </w:tr>
      <w:tr w:rsidR="00E8069C" w14:paraId="458CF9F5" w14:textId="77777777" w:rsidTr="00E8069C">
        <w:tc>
          <w:tcPr>
            <w:tcW w:w="1133" w:type="dxa"/>
          </w:tcPr>
          <w:p w14:paraId="7638A116" w14:textId="77777777" w:rsidR="00E8069C" w:rsidRDefault="00E8069C">
            <w:r>
              <w:t>553</w:t>
            </w:r>
          </w:p>
        </w:tc>
        <w:tc>
          <w:tcPr>
            <w:tcW w:w="615" w:type="dxa"/>
          </w:tcPr>
          <w:p w14:paraId="5EE79B3C" w14:textId="77777777" w:rsidR="00E8069C" w:rsidRDefault="00E8069C">
            <w:r>
              <w:t>16241</w:t>
            </w:r>
          </w:p>
        </w:tc>
        <w:tc>
          <w:tcPr>
            <w:tcW w:w="960" w:type="dxa"/>
          </w:tcPr>
          <w:p w14:paraId="763B250F" w14:textId="77777777" w:rsidR="00E8069C" w:rsidRDefault="00E8069C">
            <w:r>
              <w:t>Khadeeja Mustafa</w:t>
            </w:r>
          </w:p>
        </w:tc>
        <w:tc>
          <w:tcPr>
            <w:tcW w:w="935" w:type="dxa"/>
          </w:tcPr>
          <w:p w14:paraId="5609AF9A" w14:textId="77777777" w:rsidR="00E8069C" w:rsidRDefault="00E8069C">
            <w:r>
              <w:t>Ghulam ,Mustafa</w:t>
            </w:r>
          </w:p>
        </w:tc>
        <w:tc>
          <w:tcPr>
            <w:tcW w:w="957" w:type="dxa"/>
          </w:tcPr>
          <w:p w14:paraId="4CA28A3A" w14:textId="77777777" w:rsidR="00E8069C" w:rsidRDefault="00E8069C">
            <w:r>
              <w:t>82387-P</w:t>
            </w:r>
          </w:p>
        </w:tc>
        <w:tc>
          <w:tcPr>
            <w:tcW w:w="700" w:type="dxa"/>
          </w:tcPr>
          <w:p w14:paraId="441F2D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314112" w14:textId="77777777" w:rsidR="00E8069C" w:rsidRDefault="00E8069C">
            <w:r>
              <w:t>13.048421</w:t>
            </w:r>
          </w:p>
        </w:tc>
        <w:tc>
          <w:tcPr>
            <w:tcW w:w="598" w:type="dxa"/>
          </w:tcPr>
          <w:p w14:paraId="2B9A52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53B95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FB5F3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E804B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CDC5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210A18" w14:textId="77777777" w:rsidR="00E8069C" w:rsidRDefault="00E8069C">
            <w:r>
              <w:t>65.548421</w:t>
            </w:r>
          </w:p>
        </w:tc>
      </w:tr>
      <w:tr w:rsidR="00E8069C" w14:paraId="1BA45611" w14:textId="77777777" w:rsidTr="00E8069C">
        <w:tc>
          <w:tcPr>
            <w:tcW w:w="1133" w:type="dxa"/>
          </w:tcPr>
          <w:p w14:paraId="4C5E1188" w14:textId="77777777" w:rsidR="00E8069C" w:rsidRDefault="00E8069C">
            <w:r>
              <w:t>554</w:t>
            </w:r>
          </w:p>
        </w:tc>
        <w:tc>
          <w:tcPr>
            <w:tcW w:w="615" w:type="dxa"/>
          </w:tcPr>
          <w:p w14:paraId="3C1CF873" w14:textId="77777777" w:rsidR="00E8069C" w:rsidRDefault="00E8069C">
            <w:r>
              <w:t>3275</w:t>
            </w:r>
          </w:p>
        </w:tc>
        <w:tc>
          <w:tcPr>
            <w:tcW w:w="960" w:type="dxa"/>
          </w:tcPr>
          <w:p w14:paraId="3E74399B" w14:textId="77777777" w:rsidR="00E8069C" w:rsidRDefault="00E8069C">
            <w:r>
              <w:t>Bushra Batool</w:t>
            </w:r>
          </w:p>
        </w:tc>
        <w:tc>
          <w:tcPr>
            <w:tcW w:w="935" w:type="dxa"/>
          </w:tcPr>
          <w:p w14:paraId="0BD2C362" w14:textId="77777777" w:rsidR="00E8069C" w:rsidRDefault="00E8069C">
            <w:r>
              <w:t>Abdul Khaliq</w:t>
            </w:r>
          </w:p>
        </w:tc>
        <w:tc>
          <w:tcPr>
            <w:tcW w:w="957" w:type="dxa"/>
          </w:tcPr>
          <w:p w14:paraId="2F9E3270" w14:textId="77777777" w:rsidR="00E8069C" w:rsidRDefault="00E8069C">
            <w:r>
              <w:t>92316-P</w:t>
            </w:r>
          </w:p>
        </w:tc>
        <w:tc>
          <w:tcPr>
            <w:tcW w:w="700" w:type="dxa"/>
          </w:tcPr>
          <w:p w14:paraId="52CEB9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B8094F" w14:textId="77777777" w:rsidR="00E8069C" w:rsidRDefault="00E8069C">
            <w:r>
              <w:t>13.030189</w:t>
            </w:r>
          </w:p>
        </w:tc>
        <w:tc>
          <w:tcPr>
            <w:tcW w:w="598" w:type="dxa"/>
          </w:tcPr>
          <w:p w14:paraId="3249F5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57C11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96647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B9836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7E9B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2AD7C5" w14:textId="77777777" w:rsidR="00E8069C" w:rsidRDefault="00E8069C">
            <w:r>
              <w:t>65.530189</w:t>
            </w:r>
          </w:p>
        </w:tc>
      </w:tr>
      <w:tr w:rsidR="00E8069C" w14:paraId="574158C3" w14:textId="77777777" w:rsidTr="00E8069C">
        <w:tc>
          <w:tcPr>
            <w:tcW w:w="1133" w:type="dxa"/>
          </w:tcPr>
          <w:p w14:paraId="0A86982E" w14:textId="77777777" w:rsidR="00E8069C" w:rsidRDefault="00E8069C">
            <w:r>
              <w:t>555</w:t>
            </w:r>
          </w:p>
        </w:tc>
        <w:tc>
          <w:tcPr>
            <w:tcW w:w="615" w:type="dxa"/>
          </w:tcPr>
          <w:p w14:paraId="11240FA5" w14:textId="77777777" w:rsidR="00E8069C" w:rsidRDefault="00E8069C">
            <w:r>
              <w:t>15873</w:t>
            </w:r>
          </w:p>
        </w:tc>
        <w:tc>
          <w:tcPr>
            <w:tcW w:w="960" w:type="dxa"/>
          </w:tcPr>
          <w:p w14:paraId="2F78E5AA" w14:textId="77777777" w:rsidR="00E8069C" w:rsidRDefault="00E8069C">
            <w:r>
              <w:t>Muhammad Haider Ali</w:t>
            </w:r>
          </w:p>
        </w:tc>
        <w:tc>
          <w:tcPr>
            <w:tcW w:w="935" w:type="dxa"/>
          </w:tcPr>
          <w:p w14:paraId="4C0F717D" w14:textId="77777777" w:rsidR="00E8069C" w:rsidRDefault="00E8069C">
            <w:r>
              <w:t>Saad Akhtar Khan</w:t>
            </w:r>
          </w:p>
        </w:tc>
        <w:tc>
          <w:tcPr>
            <w:tcW w:w="957" w:type="dxa"/>
          </w:tcPr>
          <w:p w14:paraId="0781B43C" w14:textId="77777777" w:rsidR="00E8069C" w:rsidRDefault="00E8069C">
            <w:r>
              <w:t>81122-P</w:t>
            </w:r>
          </w:p>
        </w:tc>
        <w:tc>
          <w:tcPr>
            <w:tcW w:w="700" w:type="dxa"/>
          </w:tcPr>
          <w:p w14:paraId="1F2976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C29784" w14:textId="77777777" w:rsidR="00E8069C" w:rsidRDefault="00E8069C">
            <w:r>
              <w:t>13.027368</w:t>
            </w:r>
          </w:p>
        </w:tc>
        <w:tc>
          <w:tcPr>
            <w:tcW w:w="598" w:type="dxa"/>
          </w:tcPr>
          <w:p w14:paraId="083B6D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E4E3C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A04059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7565A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D21E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D6A9EA" w14:textId="77777777" w:rsidR="00E8069C" w:rsidRDefault="00E8069C">
            <w:r>
              <w:t>65.527368</w:t>
            </w:r>
          </w:p>
        </w:tc>
      </w:tr>
      <w:tr w:rsidR="00E8069C" w14:paraId="090F85BD" w14:textId="77777777" w:rsidTr="00E8069C">
        <w:tc>
          <w:tcPr>
            <w:tcW w:w="1133" w:type="dxa"/>
          </w:tcPr>
          <w:p w14:paraId="00F71A1E" w14:textId="77777777" w:rsidR="00E8069C" w:rsidRDefault="00E8069C">
            <w:r>
              <w:t>556</w:t>
            </w:r>
          </w:p>
        </w:tc>
        <w:tc>
          <w:tcPr>
            <w:tcW w:w="615" w:type="dxa"/>
          </w:tcPr>
          <w:p w14:paraId="782AF644" w14:textId="77777777" w:rsidR="00E8069C" w:rsidRDefault="00E8069C">
            <w:r>
              <w:t>1951</w:t>
            </w:r>
          </w:p>
        </w:tc>
        <w:tc>
          <w:tcPr>
            <w:tcW w:w="960" w:type="dxa"/>
          </w:tcPr>
          <w:p w14:paraId="233692EB" w14:textId="77777777" w:rsidR="00E8069C" w:rsidRDefault="00E8069C">
            <w:r>
              <w:t>Ayesha Batool</w:t>
            </w:r>
          </w:p>
        </w:tc>
        <w:tc>
          <w:tcPr>
            <w:tcW w:w="935" w:type="dxa"/>
          </w:tcPr>
          <w:p w14:paraId="7FAEF525" w14:textId="77777777" w:rsidR="00E8069C" w:rsidRDefault="00E8069C">
            <w:r>
              <w:t>Tariq Farooq</w:t>
            </w:r>
          </w:p>
        </w:tc>
        <w:tc>
          <w:tcPr>
            <w:tcW w:w="957" w:type="dxa"/>
          </w:tcPr>
          <w:p w14:paraId="75FF79FC" w14:textId="77777777" w:rsidR="00E8069C" w:rsidRDefault="00E8069C">
            <w:r>
              <w:t>97111-P</w:t>
            </w:r>
          </w:p>
        </w:tc>
        <w:tc>
          <w:tcPr>
            <w:tcW w:w="700" w:type="dxa"/>
          </w:tcPr>
          <w:p w14:paraId="0BF38C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6093FD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291A13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7740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054B15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601E33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A306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3E8F62" w14:textId="77777777" w:rsidR="00E8069C" w:rsidRDefault="00E8069C">
            <w:r>
              <w:t>65.525</w:t>
            </w:r>
          </w:p>
        </w:tc>
      </w:tr>
      <w:tr w:rsidR="00E8069C" w14:paraId="3F79C814" w14:textId="77777777" w:rsidTr="00E8069C">
        <w:tc>
          <w:tcPr>
            <w:tcW w:w="1133" w:type="dxa"/>
          </w:tcPr>
          <w:p w14:paraId="338A4827" w14:textId="77777777" w:rsidR="00E8069C" w:rsidRDefault="00E8069C">
            <w:r>
              <w:t>557</w:t>
            </w:r>
          </w:p>
        </w:tc>
        <w:tc>
          <w:tcPr>
            <w:tcW w:w="615" w:type="dxa"/>
          </w:tcPr>
          <w:p w14:paraId="4E2E9EBB" w14:textId="77777777" w:rsidR="00E8069C" w:rsidRDefault="00E8069C">
            <w:r>
              <w:t>6851</w:t>
            </w:r>
          </w:p>
        </w:tc>
        <w:tc>
          <w:tcPr>
            <w:tcW w:w="960" w:type="dxa"/>
          </w:tcPr>
          <w:p w14:paraId="6D8C4578" w14:textId="77777777" w:rsidR="00E8069C" w:rsidRDefault="00E8069C">
            <w:r>
              <w:t>Marriam Rasheed</w:t>
            </w:r>
          </w:p>
        </w:tc>
        <w:tc>
          <w:tcPr>
            <w:tcW w:w="935" w:type="dxa"/>
          </w:tcPr>
          <w:p w14:paraId="39520F1F" w14:textId="77777777" w:rsidR="00E8069C" w:rsidRDefault="00E8069C">
            <w:r>
              <w:t>Muhammad Rasheed</w:t>
            </w:r>
          </w:p>
        </w:tc>
        <w:tc>
          <w:tcPr>
            <w:tcW w:w="957" w:type="dxa"/>
          </w:tcPr>
          <w:p w14:paraId="1C1ADBED" w14:textId="77777777" w:rsidR="00E8069C" w:rsidRDefault="00E8069C">
            <w:r>
              <w:t>84537-P</w:t>
            </w:r>
          </w:p>
        </w:tc>
        <w:tc>
          <w:tcPr>
            <w:tcW w:w="700" w:type="dxa"/>
          </w:tcPr>
          <w:p w14:paraId="6DB565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098A16" w14:textId="77777777" w:rsidR="00E8069C" w:rsidRDefault="00E8069C">
            <w:r>
              <w:t>14.025</w:t>
            </w:r>
          </w:p>
        </w:tc>
        <w:tc>
          <w:tcPr>
            <w:tcW w:w="598" w:type="dxa"/>
          </w:tcPr>
          <w:p w14:paraId="000366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87D2C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EAD9F10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65BC2C1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F59AD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432F49" w14:textId="77777777" w:rsidR="00E8069C" w:rsidRDefault="00E8069C">
            <w:r>
              <w:t>65.525</w:t>
            </w:r>
          </w:p>
        </w:tc>
      </w:tr>
      <w:tr w:rsidR="00E8069C" w14:paraId="6ABD2521" w14:textId="77777777" w:rsidTr="00E8069C">
        <w:tc>
          <w:tcPr>
            <w:tcW w:w="1133" w:type="dxa"/>
          </w:tcPr>
          <w:p w14:paraId="3DFD88D3" w14:textId="77777777" w:rsidR="00E8069C" w:rsidRDefault="00E8069C">
            <w:r>
              <w:t>558</w:t>
            </w:r>
          </w:p>
        </w:tc>
        <w:tc>
          <w:tcPr>
            <w:tcW w:w="615" w:type="dxa"/>
          </w:tcPr>
          <w:p w14:paraId="19F31E04" w14:textId="77777777" w:rsidR="00E8069C" w:rsidRDefault="00E8069C">
            <w:r>
              <w:t>3307</w:t>
            </w:r>
          </w:p>
        </w:tc>
        <w:tc>
          <w:tcPr>
            <w:tcW w:w="960" w:type="dxa"/>
          </w:tcPr>
          <w:p w14:paraId="1ED339C0" w14:textId="77777777" w:rsidR="00E8069C" w:rsidRDefault="00E8069C">
            <w:r>
              <w:t>Muhammad Rauf</w:t>
            </w:r>
          </w:p>
        </w:tc>
        <w:tc>
          <w:tcPr>
            <w:tcW w:w="935" w:type="dxa"/>
          </w:tcPr>
          <w:p w14:paraId="285B3A5E" w14:textId="77777777" w:rsidR="00E8069C" w:rsidRDefault="00E8069C">
            <w:r>
              <w:t>Muhammad Bakhsh</w:t>
            </w:r>
          </w:p>
        </w:tc>
        <w:tc>
          <w:tcPr>
            <w:tcW w:w="957" w:type="dxa"/>
          </w:tcPr>
          <w:p w14:paraId="4EDAE3CA" w14:textId="77777777" w:rsidR="00E8069C" w:rsidRDefault="00E8069C">
            <w:r>
              <w:t>98547-P</w:t>
            </w:r>
          </w:p>
        </w:tc>
        <w:tc>
          <w:tcPr>
            <w:tcW w:w="700" w:type="dxa"/>
          </w:tcPr>
          <w:p w14:paraId="442B339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66ABD4" w14:textId="77777777" w:rsidR="00E8069C" w:rsidRDefault="00E8069C">
            <w:r>
              <w:t>13.021739</w:t>
            </w:r>
          </w:p>
        </w:tc>
        <w:tc>
          <w:tcPr>
            <w:tcW w:w="598" w:type="dxa"/>
          </w:tcPr>
          <w:p w14:paraId="25DAAF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8D44E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39A4BB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57322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2BBC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D8A19F" w14:textId="77777777" w:rsidR="00E8069C" w:rsidRDefault="00E8069C">
            <w:r>
              <w:t>65.521739</w:t>
            </w:r>
          </w:p>
        </w:tc>
      </w:tr>
      <w:tr w:rsidR="00E8069C" w14:paraId="2CBCACC8" w14:textId="77777777" w:rsidTr="00E8069C">
        <w:tc>
          <w:tcPr>
            <w:tcW w:w="1133" w:type="dxa"/>
          </w:tcPr>
          <w:p w14:paraId="7546510E" w14:textId="77777777" w:rsidR="00E8069C" w:rsidRDefault="00E8069C">
            <w:r>
              <w:t>559</w:t>
            </w:r>
          </w:p>
        </w:tc>
        <w:tc>
          <w:tcPr>
            <w:tcW w:w="615" w:type="dxa"/>
          </w:tcPr>
          <w:p w14:paraId="0D4AA27E" w14:textId="77777777" w:rsidR="00E8069C" w:rsidRDefault="00E8069C">
            <w:r>
              <w:t>5714</w:t>
            </w:r>
          </w:p>
        </w:tc>
        <w:tc>
          <w:tcPr>
            <w:tcW w:w="960" w:type="dxa"/>
          </w:tcPr>
          <w:p w14:paraId="03486969" w14:textId="77777777" w:rsidR="00E8069C" w:rsidRDefault="00E8069C">
            <w:r>
              <w:t>Abdul Ghaffar Khan</w:t>
            </w:r>
          </w:p>
        </w:tc>
        <w:tc>
          <w:tcPr>
            <w:tcW w:w="935" w:type="dxa"/>
          </w:tcPr>
          <w:p w14:paraId="0C008603" w14:textId="77777777" w:rsidR="00E8069C" w:rsidRDefault="00E8069C">
            <w:r>
              <w:t>Abdul Sattar Khan</w:t>
            </w:r>
          </w:p>
        </w:tc>
        <w:tc>
          <w:tcPr>
            <w:tcW w:w="957" w:type="dxa"/>
          </w:tcPr>
          <w:p w14:paraId="0B21E2A8" w14:textId="77777777" w:rsidR="00E8069C" w:rsidRDefault="00E8069C">
            <w:r>
              <w:t>103033-P</w:t>
            </w:r>
          </w:p>
        </w:tc>
        <w:tc>
          <w:tcPr>
            <w:tcW w:w="700" w:type="dxa"/>
          </w:tcPr>
          <w:p w14:paraId="79AA5F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1DBFC3" w14:textId="77777777" w:rsidR="00E8069C" w:rsidRDefault="00E8069C">
            <w:r>
              <w:t>13.0</w:t>
            </w:r>
          </w:p>
        </w:tc>
        <w:tc>
          <w:tcPr>
            <w:tcW w:w="598" w:type="dxa"/>
          </w:tcPr>
          <w:p w14:paraId="485259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4C15F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F4892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73EEC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066E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C975E5" w14:textId="77777777" w:rsidR="00E8069C" w:rsidRDefault="00E8069C">
            <w:r>
              <w:t>65.5</w:t>
            </w:r>
          </w:p>
        </w:tc>
      </w:tr>
      <w:tr w:rsidR="00E8069C" w14:paraId="4C5D58B2" w14:textId="77777777" w:rsidTr="00E8069C">
        <w:tc>
          <w:tcPr>
            <w:tcW w:w="1133" w:type="dxa"/>
          </w:tcPr>
          <w:p w14:paraId="5D3D3F49" w14:textId="77777777" w:rsidR="00E8069C" w:rsidRDefault="00E8069C">
            <w:r>
              <w:t>560</w:t>
            </w:r>
          </w:p>
        </w:tc>
        <w:tc>
          <w:tcPr>
            <w:tcW w:w="615" w:type="dxa"/>
          </w:tcPr>
          <w:p w14:paraId="16DC62EC" w14:textId="77777777" w:rsidR="00E8069C" w:rsidRDefault="00E8069C">
            <w:r>
              <w:t>6871</w:t>
            </w:r>
          </w:p>
        </w:tc>
        <w:tc>
          <w:tcPr>
            <w:tcW w:w="960" w:type="dxa"/>
          </w:tcPr>
          <w:p w14:paraId="1FCBB57A" w14:textId="77777777" w:rsidR="00E8069C" w:rsidRDefault="00E8069C">
            <w:r>
              <w:t>Muhammad Muqaddas Mustafai</w:t>
            </w:r>
          </w:p>
        </w:tc>
        <w:tc>
          <w:tcPr>
            <w:tcW w:w="935" w:type="dxa"/>
          </w:tcPr>
          <w:p w14:paraId="64FDD692" w14:textId="77777777" w:rsidR="00E8069C" w:rsidRDefault="00E8069C">
            <w:r>
              <w:t>Zahoor Ahmad Abid</w:t>
            </w:r>
          </w:p>
        </w:tc>
        <w:tc>
          <w:tcPr>
            <w:tcW w:w="957" w:type="dxa"/>
          </w:tcPr>
          <w:p w14:paraId="791D834A" w14:textId="77777777" w:rsidR="00E8069C" w:rsidRDefault="00E8069C">
            <w:r>
              <w:t>98121-P</w:t>
            </w:r>
          </w:p>
        </w:tc>
        <w:tc>
          <w:tcPr>
            <w:tcW w:w="700" w:type="dxa"/>
          </w:tcPr>
          <w:p w14:paraId="2551116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15CC20" w14:textId="77777777" w:rsidR="00E8069C" w:rsidRDefault="00E8069C">
            <w:r>
              <w:t>12.995833</w:t>
            </w:r>
          </w:p>
        </w:tc>
        <w:tc>
          <w:tcPr>
            <w:tcW w:w="598" w:type="dxa"/>
          </w:tcPr>
          <w:p w14:paraId="0944BF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71276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012342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6BB285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B66A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2F65B4" w14:textId="77777777" w:rsidR="00E8069C" w:rsidRDefault="00E8069C">
            <w:r>
              <w:t>65.495833</w:t>
            </w:r>
          </w:p>
        </w:tc>
      </w:tr>
      <w:tr w:rsidR="00E8069C" w14:paraId="1FE620C2" w14:textId="77777777" w:rsidTr="00E8069C">
        <w:tc>
          <w:tcPr>
            <w:tcW w:w="1133" w:type="dxa"/>
          </w:tcPr>
          <w:p w14:paraId="3420883F" w14:textId="77777777" w:rsidR="00E8069C" w:rsidRDefault="00E8069C">
            <w:r>
              <w:t>561</w:t>
            </w:r>
          </w:p>
        </w:tc>
        <w:tc>
          <w:tcPr>
            <w:tcW w:w="615" w:type="dxa"/>
          </w:tcPr>
          <w:p w14:paraId="792932E9" w14:textId="77777777" w:rsidR="00E8069C" w:rsidRDefault="00E8069C">
            <w:r>
              <w:t>18774</w:t>
            </w:r>
          </w:p>
        </w:tc>
        <w:tc>
          <w:tcPr>
            <w:tcW w:w="960" w:type="dxa"/>
          </w:tcPr>
          <w:p w14:paraId="3C93093C" w14:textId="77777777" w:rsidR="00E8069C" w:rsidRDefault="00E8069C">
            <w:r>
              <w:t>Madiha Fida</w:t>
            </w:r>
          </w:p>
        </w:tc>
        <w:tc>
          <w:tcPr>
            <w:tcW w:w="935" w:type="dxa"/>
          </w:tcPr>
          <w:p w14:paraId="6FD60E8C" w14:textId="77777777" w:rsidR="00E8069C" w:rsidRDefault="00E8069C">
            <w:r>
              <w:t>Fida Hussain</w:t>
            </w:r>
          </w:p>
        </w:tc>
        <w:tc>
          <w:tcPr>
            <w:tcW w:w="957" w:type="dxa"/>
          </w:tcPr>
          <w:p w14:paraId="01F90334" w14:textId="77777777" w:rsidR="00E8069C" w:rsidRDefault="00E8069C">
            <w:r>
              <w:t>98258-P</w:t>
            </w:r>
          </w:p>
        </w:tc>
        <w:tc>
          <w:tcPr>
            <w:tcW w:w="700" w:type="dxa"/>
          </w:tcPr>
          <w:p w14:paraId="1E0EFC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F6062F" w14:textId="77777777" w:rsidR="00E8069C" w:rsidRDefault="00E8069C">
            <w:r>
              <w:t>12.9875</w:t>
            </w:r>
          </w:p>
        </w:tc>
        <w:tc>
          <w:tcPr>
            <w:tcW w:w="598" w:type="dxa"/>
          </w:tcPr>
          <w:p w14:paraId="5C5822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24D2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A48A4B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225A538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43850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52A08C" w14:textId="77777777" w:rsidR="00E8069C" w:rsidRDefault="00E8069C">
            <w:r>
              <w:t>65.4875</w:t>
            </w:r>
          </w:p>
        </w:tc>
      </w:tr>
      <w:tr w:rsidR="00E8069C" w14:paraId="0E9D7396" w14:textId="77777777" w:rsidTr="00E8069C">
        <w:tc>
          <w:tcPr>
            <w:tcW w:w="1133" w:type="dxa"/>
          </w:tcPr>
          <w:p w14:paraId="5A837CBB" w14:textId="77777777" w:rsidR="00E8069C" w:rsidRDefault="00E8069C">
            <w:r>
              <w:t>562</w:t>
            </w:r>
          </w:p>
        </w:tc>
        <w:tc>
          <w:tcPr>
            <w:tcW w:w="615" w:type="dxa"/>
          </w:tcPr>
          <w:p w14:paraId="25201703" w14:textId="77777777" w:rsidR="00E8069C" w:rsidRDefault="00E8069C">
            <w:r>
              <w:t>17782</w:t>
            </w:r>
          </w:p>
        </w:tc>
        <w:tc>
          <w:tcPr>
            <w:tcW w:w="960" w:type="dxa"/>
          </w:tcPr>
          <w:p w14:paraId="5B1F8293" w14:textId="77777777" w:rsidR="00E8069C" w:rsidRDefault="00E8069C">
            <w:r>
              <w:t>Rizwan Munir</w:t>
            </w:r>
          </w:p>
        </w:tc>
        <w:tc>
          <w:tcPr>
            <w:tcW w:w="935" w:type="dxa"/>
          </w:tcPr>
          <w:p w14:paraId="62E1379A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751EEA34" w14:textId="77777777" w:rsidR="00E8069C" w:rsidRDefault="00E8069C">
            <w:r>
              <w:t>91043-P</w:t>
            </w:r>
          </w:p>
        </w:tc>
        <w:tc>
          <w:tcPr>
            <w:tcW w:w="700" w:type="dxa"/>
          </w:tcPr>
          <w:p w14:paraId="672693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FCA340" w14:textId="77777777" w:rsidR="00E8069C" w:rsidRDefault="00E8069C">
            <w:r>
              <w:t>13.145833</w:t>
            </w:r>
          </w:p>
        </w:tc>
        <w:tc>
          <w:tcPr>
            <w:tcW w:w="598" w:type="dxa"/>
          </w:tcPr>
          <w:p w14:paraId="700F9F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6E5A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932E53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6F6525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4C65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CE9100" w14:textId="77777777" w:rsidR="00E8069C" w:rsidRDefault="00E8069C">
            <w:r>
              <w:t>65.479166</w:t>
            </w:r>
          </w:p>
        </w:tc>
      </w:tr>
      <w:tr w:rsidR="00E8069C" w14:paraId="20400918" w14:textId="77777777" w:rsidTr="00E8069C">
        <w:tc>
          <w:tcPr>
            <w:tcW w:w="1133" w:type="dxa"/>
          </w:tcPr>
          <w:p w14:paraId="4967F904" w14:textId="77777777" w:rsidR="00E8069C" w:rsidRDefault="00E8069C">
            <w:r>
              <w:t>563</w:t>
            </w:r>
          </w:p>
        </w:tc>
        <w:tc>
          <w:tcPr>
            <w:tcW w:w="615" w:type="dxa"/>
          </w:tcPr>
          <w:p w14:paraId="3717AF65" w14:textId="77777777" w:rsidR="00E8069C" w:rsidRDefault="00E8069C">
            <w:r>
              <w:t>4163</w:t>
            </w:r>
          </w:p>
        </w:tc>
        <w:tc>
          <w:tcPr>
            <w:tcW w:w="960" w:type="dxa"/>
          </w:tcPr>
          <w:p w14:paraId="22B08318" w14:textId="77777777" w:rsidR="00E8069C" w:rsidRDefault="00E8069C">
            <w:r>
              <w:t>Dr.Hamna Akhtar</w:t>
            </w:r>
          </w:p>
        </w:tc>
        <w:tc>
          <w:tcPr>
            <w:tcW w:w="935" w:type="dxa"/>
          </w:tcPr>
          <w:p w14:paraId="68A1FB8B" w14:textId="77777777" w:rsidR="00E8069C" w:rsidRDefault="00E8069C">
            <w:r>
              <w:t>Rana Aqib Mahfooz</w:t>
            </w:r>
          </w:p>
        </w:tc>
        <w:tc>
          <w:tcPr>
            <w:tcW w:w="957" w:type="dxa"/>
          </w:tcPr>
          <w:p w14:paraId="293BFCCF" w14:textId="77777777" w:rsidR="00E8069C" w:rsidRDefault="00E8069C">
            <w:r>
              <w:t>95119-P</w:t>
            </w:r>
          </w:p>
        </w:tc>
        <w:tc>
          <w:tcPr>
            <w:tcW w:w="700" w:type="dxa"/>
          </w:tcPr>
          <w:p w14:paraId="24ED8D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595384" w14:textId="77777777" w:rsidR="00E8069C" w:rsidRDefault="00E8069C">
            <w:r>
              <w:t>12.978261</w:t>
            </w:r>
          </w:p>
        </w:tc>
        <w:tc>
          <w:tcPr>
            <w:tcW w:w="598" w:type="dxa"/>
          </w:tcPr>
          <w:p w14:paraId="25E5D2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D3343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8716B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27F6AA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2C8D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338347" w14:textId="77777777" w:rsidR="00E8069C" w:rsidRDefault="00E8069C">
            <w:r>
              <w:t>65.478261</w:t>
            </w:r>
          </w:p>
        </w:tc>
      </w:tr>
      <w:tr w:rsidR="00E8069C" w14:paraId="440F545D" w14:textId="77777777" w:rsidTr="00E8069C">
        <w:tc>
          <w:tcPr>
            <w:tcW w:w="1133" w:type="dxa"/>
          </w:tcPr>
          <w:p w14:paraId="53A9B070" w14:textId="77777777" w:rsidR="00E8069C" w:rsidRDefault="00E8069C">
            <w:r>
              <w:t>564</w:t>
            </w:r>
          </w:p>
        </w:tc>
        <w:tc>
          <w:tcPr>
            <w:tcW w:w="615" w:type="dxa"/>
          </w:tcPr>
          <w:p w14:paraId="5570C621" w14:textId="77777777" w:rsidR="00E8069C" w:rsidRDefault="00E8069C">
            <w:r>
              <w:t>1712</w:t>
            </w:r>
          </w:p>
        </w:tc>
        <w:tc>
          <w:tcPr>
            <w:tcW w:w="960" w:type="dxa"/>
          </w:tcPr>
          <w:p w14:paraId="626DC763" w14:textId="77777777" w:rsidR="00E8069C" w:rsidRDefault="00E8069C">
            <w:r>
              <w:t>Anum Munir</w:t>
            </w:r>
          </w:p>
        </w:tc>
        <w:tc>
          <w:tcPr>
            <w:tcW w:w="935" w:type="dxa"/>
          </w:tcPr>
          <w:p w14:paraId="28871448" w14:textId="77777777" w:rsidR="00E8069C" w:rsidRDefault="00E8069C">
            <w:r>
              <w:t>Muhammad Munir Rana</w:t>
            </w:r>
          </w:p>
        </w:tc>
        <w:tc>
          <w:tcPr>
            <w:tcW w:w="957" w:type="dxa"/>
          </w:tcPr>
          <w:p w14:paraId="6121D689" w14:textId="77777777" w:rsidR="00E8069C" w:rsidRDefault="00E8069C">
            <w:r>
              <w:t>79403-P</w:t>
            </w:r>
          </w:p>
        </w:tc>
        <w:tc>
          <w:tcPr>
            <w:tcW w:w="700" w:type="dxa"/>
          </w:tcPr>
          <w:p w14:paraId="55E596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CDFC56" w14:textId="77777777" w:rsidR="00E8069C" w:rsidRDefault="00E8069C">
            <w:r>
              <w:t>12.976842</w:t>
            </w:r>
          </w:p>
        </w:tc>
        <w:tc>
          <w:tcPr>
            <w:tcW w:w="598" w:type="dxa"/>
          </w:tcPr>
          <w:p w14:paraId="705649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5E1AE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A39FC3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D8E63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7D16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E0399E" w14:textId="77777777" w:rsidR="00E8069C" w:rsidRDefault="00E8069C">
            <w:r>
              <w:t>65.476842</w:t>
            </w:r>
          </w:p>
        </w:tc>
      </w:tr>
      <w:tr w:rsidR="00E8069C" w14:paraId="7573E1C6" w14:textId="77777777" w:rsidTr="00E8069C">
        <w:tc>
          <w:tcPr>
            <w:tcW w:w="1133" w:type="dxa"/>
          </w:tcPr>
          <w:p w14:paraId="1B245831" w14:textId="77777777" w:rsidR="00E8069C" w:rsidRDefault="00E8069C">
            <w:r>
              <w:t>565</w:t>
            </w:r>
          </w:p>
        </w:tc>
        <w:tc>
          <w:tcPr>
            <w:tcW w:w="615" w:type="dxa"/>
          </w:tcPr>
          <w:p w14:paraId="066FEC52" w14:textId="77777777" w:rsidR="00E8069C" w:rsidRDefault="00E8069C">
            <w:r>
              <w:t>18944</w:t>
            </w:r>
          </w:p>
        </w:tc>
        <w:tc>
          <w:tcPr>
            <w:tcW w:w="960" w:type="dxa"/>
          </w:tcPr>
          <w:p w14:paraId="0EC9AD5B" w14:textId="77777777" w:rsidR="00E8069C" w:rsidRDefault="00E8069C">
            <w:r>
              <w:t>Rehana Fateeh</w:t>
            </w:r>
          </w:p>
        </w:tc>
        <w:tc>
          <w:tcPr>
            <w:tcW w:w="935" w:type="dxa"/>
          </w:tcPr>
          <w:p w14:paraId="6A0C2BEF" w14:textId="77777777" w:rsidR="00E8069C" w:rsidRDefault="00E8069C">
            <w:r>
              <w:t>Fateeh Ullah Khan</w:t>
            </w:r>
          </w:p>
        </w:tc>
        <w:tc>
          <w:tcPr>
            <w:tcW w:w="957" w:type="dxa"/>
          </w:tcPr>
          <w:p w14:paraId="6FFE72A5" w14:textId="77777777" w:rsidR="00E8069C" w:rsidRDefault="00E8069C">
            <w:r>
              <w:t>101442-P</w:t>
            </w:r>
          </w:p>
        </w:tc>
        <w:tc>
          <w:tcPr>
            <w:tcW w:w="700" w:type="dxa"/>
          </w:tcPr>
          <w:p w14:paraId="692927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E1BAB4" w14:textId="77777777" w:rsidR="00E8069C" w:rsidRDefault="00E8069C">
            <w:r>
              <w:t>13.804167</w:t>
            </w:r>
          </w:p>
        </w:tc>
        <w:tc>
          <w:tcPr>
            <w:tcW w:w="598" w:type="dxa"/>
          </w:tcPr>
          <w:p w14:paraId="70C4713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38457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CEA5A6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2AB5B7F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5F06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7BB8F9" w14:textId="77777777" w:rsidR="00E8069C" w:rsidRDefault="00E8069C">
            <w:r>
              <w:t>65.470834</w:t>
            </w:r>
          </w:p>
        </w:tc>
      </w:tr>
      <w:tr w:rsidR="00E8069C" w14:paraId="6C9E06D5" w14:textId="77777777" w:rsidTr="00E8069C">
        <w:tc>
          <w:tcPr>
            <w:tcW w:w="1133" w:type="dxa"/>
          </w:tcPr>
          <w:p w14:paraId="79A96768" w14:textId="77777777" w:rsidR="00E8069C" w:rsidRDefault="00E8069C">
            <w:r>
              <w:t>566</w:t>
            </w:r>
          </w:p>
        </w:tc>
        <w:tc>
          <w:tcPr>
            <w:tcW w:w="615" w:type="dxa"/>
          </w:tcPr>
          <w:p w14:paraId="03CC848D" w14:textId="77777777" w:rsidR="00E8069C" w:rsidRDefault="00E8069C">
            <w:r>
              <w:t>20284</w:t>
            </w:r>
          </w:p>
        </w:tc>
        <w:tc>
          <w:tcPr>
            <w:tcW w:w="960" w:type="dxa"/>
          </w:tcPr>
          <w:p w14:paraId="5805C1BB" w14:textId="77777777" w:rsidR="00E8069C" w:rsidRDefault="00E8069C">
            <w:r>
              <w:t>Umar Farooq</w:t>
            </w:r>
          </w:p>
        </w:tc>
        <w:tc>
          <w:tcPr>
            <w:tcW w:w="935" w:type="dxa"/>
          </w:tcPr>
          <w:p w14:paraId="6FE5F8B9" w14:textId="77777777" w:rsidR="00E8069C" w:rsidRDefault="00E8069C">
            <w:r>
              <w:t>Murad Ali</w:t>
            </w:r>
          </w:p>
        </w:tc>
        <w:tc>
          <w:tcPr>
            <w:tcW w:w="957" w:type="dxa"/>
          </w:tcPr>
          <w:p w14:paraId="6483D095" w14:textId="77777777" w:rsidR="00E8069C" w:rsidRDefault="00E8069C">
            <w:r>
              <w:t>105681-P</w:t>
            </w:r>
          </w:p>
        </w:tc>
        <w:tc>
          <w:tcPr>
            <w:tcW w:w="700" w:type="dxa"/>
          </w:tcPr>
          <w:p w14:paraId="203EF0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9DE86C" w14:textId="77777777" w:rsidR="00E8069C" w:rsidRDefault="00E8069C">
            <w:r>
              <w:t>12.963265</w:t>
            </w:r>
          </w:p>
        </w:tc>
        <w:tc>
          <w:tcPr>
            <w:tcW w:w="598" w:type="dxa"/>
          </w:tcPr>
          <w:p w14:paraId="29EA43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270F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8089CD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23353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252F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A323B7" w14:textId="77777777" w:rsidR="00E8069C" w:rsidRDefault="00E8069C">
            <w:r>
              <w:t>65.463265</w:t>
            </w:r>
          </w:p>
        </w:tc>
      </w:tr>
      <w:tr w:rsidR="00E8069C" w14:paraId="7908B477" w14:textId="77777777" w:rsidTr="00E8069C">
        <w:tc>
          <w:tcPr>
            <w:tcW w:w="1133" w:type="dxa"/>
          </w:tcPr>
          <w:p w14:paraId="05791431" w14:textId="77777777" w:rsidR="00E8069C" w:rsidRDefault="00E8069C">
            <w:r>
              <w:t>567</w:t>
            </w:r>
          </w:p>
        </w:tc>
        <w:tc>
          <w:tcPr>
            <w:tcW w:w="615" w:type="dxa"/>
          </w:tcPr>
          <w:p w14:paraId="2025FECE" w14:textId="77777777" w:rsidR="00E8069C" w:rsidRDefault="00E8069C">
            <w:r>
              <w:t>1939</w:t>
            </w:r>
          </w:p>
        </w:tc>
        <w:tc>
          <w:tcPr>
            <w:tcW w:w="960" w:type="dxa"/>
          </w:tcPr>
          <w:p w14:paraId="6CACE1FA" w14:textId="77777777" w:rsidR="00E8069C" w:rsidRDefault="00E8069C">
            <w:r>
              <w:t>Muhammad Usama Hassan</w:t>
            </w:r>
          </w:p>
        </w:tc>
        <w:tc>
          <w:tcPr>
            <w:tcW w:w="935" w:type="dxa"/>
          </w:tcPr>
          <w:p w14:paraId="3F66160D" w14:textId="77777777" w:rsidR="00E8069C" w:rsidRDefault="00E8069C">
            <w:r>
              <w:t>Muhammad Zahoor Ahmad</w:t>
            </w:r>
          </w:p>
        </w:tc>
        <w:tc>
          <w:tcPr>
            <w:tcW w:w="957" w:type="dxa"/>
          </w:tcPr>
          <w:p w14:paraId="4A68CFA8" w14:textId="77777777" w:rsidR="00E8069C" w:rsidRDefault="00E8069C">
            <w:r>
              <w:t>93856-P</w:t>
            </w:r>
          </w:p>
        </w:tc>
        <w:tc>
          <w:tcPr>
            <w:tcW w:w="700" w:type="dxa"/>
          </w:tcPr>
          <w:p w14:paraId="5BCC08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6EFE34" w14:textId="77777777" w:rsidR="00E8069C" w:rsidRDefault="00E8069C">
            <w:r>
              <w:t>12.9625</w:t>
            </w:r>
          </w:p>
        </w:tc>
        <w:tc>
          <w:tcPr>
            <w:tcW w:w="598" w:type="dxa"/>
          </w:tcPr>
          <w:p w14:paraId="661AD3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2B01F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2F6DAD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33529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98B3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210D50" w14:textId="77777777" w:rsidR="00E8069C" w:rsidRDefault="00E8069C">
            <w:r>
              <w:t>65.4625</w:t>
            </w:r>
          </w:p>
        </w:tc>
      </w:tr>
      <w:tr w:rsidR="00E8069C" w14:paraId="39DBCC3C" w14:textId="77777777" w:rsidTr="00E8069C">
        <w:tc>
          <w:tcPr>
            <w:tcW w:w="1133" w:type="dxa"/>
          </w:tcPr>
          <w:p w14:paraId="5E00238D" w14:textId="77777777" w:rsidR="00E8069C" w:rsidRDefault="00E8069C">
            <w:r>
              <w:t>568</w:t>
            </w:r>
          </w:p>
        </w:tc>
        <w:tc>
          <w:tcPr>
            <w:tcW w:w="615" w:type="dxa"/>
          </w:tcPr>
          <w:p w14:paraId="0EC50174" w14:textId="77777777" w:rsidR="00E8069C" w:rsidRDefault="00E8069C">
            <w:r>
              <w:t>18627</w:t>
            </w:r>
          </w:p>
        </w:tc>
        <w:tc>
          <w:tcPr>
            <w:tcW w:w="960" w:type="dxa"/>
          </w:tcPr>
          <w:p w14:paraId="36D583C7" w14:textId="77777777" w:rsidR="00E8069C" w:rsidRDefault="00E8069C">
            <w:r>
              <w:t>Osama Nasir</w:t>
            </w:r>
          </w:p>
        </w:tc>
        <w:tc>
          <w:tcPr>
            <w:tcW w:w="935" w:type="dxa"/>
          </w:tcPr>
          <w:p w14:paraId="382D2B75" w14:textId="77777777" w:rsidR="00E8069C" w:rsidRDefault="00E8069C">
            <w:r>
              <w:t>Nasir Ahmad</w:t>
            </w:r>
          </w:p>
        </w:tc>
        <w:tc>
          <w:tcPr>
            <w:tcW w:w="957" w:type="dxa"/>
          </w:tcPr>
          <w:p w14:paraId="37E8E9E4" w14:textId="77777777" w:rsidR="00E8069C" w:rsidRDefault="00E8069C">
            <w:r>
              <w:t>97891-P</w:t>
            </w:r>
          </w:p>
        </w:tc>
        <w:tc>
          <w:tcPr>
            <w:tcW w:w="700" w:type="dxa"/>
          </w:tcPr>
          <w:p w14:paraId="26551B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00F2DB" w14:textId="77777777" w:rsidR="00E8069C" w:rsidRDefault="00E8069C">
            <w:r>
              <w:t>14.608333</w:t>
            </w:r>
          </w:p>
        </w:tc>
        <w:tc>
          <w:tcPr>
            <w:tcW w:w="598" w:type="dxa"/>
          </w:tcPr>
          <w:p w14:paraId="01717D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D705C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904B97F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554D10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7492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16EF00" w14:textId="77777777" w:rsidR="00E8069C" w:rsidRDefault="00E8069C">
            <w:r>
              <w:t>65.441666</w:t>
            </w:r>
          </w:p>
        </w:tc>
      </w:tr>
      <w:tr w:rsidR="00E8069C" w14:paraId="62D21209" w14:textId="77777777" w:rsidTr="00E8069C">
        <w:tc>
          <w:tcPr>
            <w:tcW w:w="1133" w:type="dxa"/>
          </w:tcPr>
          <w:p w14:paraId="4036EFBD" w14:textId="77777777" w:rsidR="00E8069C" w:rsidRDefault="00E8069C">
            <w:r>
              <w:t>569</w:t>
            </w:r>
          </w:p>
        </w:tc>
        <w:tc>
          <w:tcPr>
            <w:tcW w:w="615" w:type="dxa"/>
          </w:tcPr>
          <w:p w14:paraId="4D700B3D" w14:textId="77777777" w:rsidR="00E8069C" w:rsidRDefault="00E8069C">
            <w:r>
              <w:t>4809</w:t>
            </w:r>
          </w:p>
        </w:tc>
        <w:tc>
          <w:tcPr>
            <w:tcW w:w="960" w:type="dxa"/>
          </w:tcPr>
          <w:p w14:paraId="5E6C0C95" w14:textId="77777777" w:rsidR="00E8069C" w:rsidRDefault="00E8069C">
            <w:r>
              <w:t>Muhammad Faizan Akbar</w:t>
            </w:r>
          </w:p>
        </w:tc>
        <w:tc>
          <w:tcPr>
            <w:tcW w:w="935" w:type="dxa"/>
          </w:tcPr>
          <w:p w14:paraId="722B9FC5" w14:textId="77777777" w:rsidR="00E8069C" w:rsidRDefault="00E8069C">
            <w:r>
              <w:t>Hakkem Ikram Ul Haq</w:t>
            </w:r>
          </w:p>
        </w:tc>
        <w:tc>
          <w:tcPr>
            <w:tcW w:w="957" w:type="dxa"/>
          </w:tcPr>
          <w:p w14:paraId="0E9D3B23" w14:textId="77777777" w:rsidR="00E8069C" w:rsidRDefault="00E8069C">
            <w:r>
              <w:t>105077-p</w:t>
            </w:r>
          </w:p>
        </w:tc>
        <w:tc>
          <w:tcPr>
            <w:tcW w:w="700" w:type="dxa"/>
          </w:tcPr>
          <w:p w14:paraId="2BFAB8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7DF46F" w14:textId="77777777" w:rsidR="00E8069C" w:rsidRDefault="00E8069C">
            <w:r>
              <w:t>15.095833</w:t>
            </w:r>
          </w:p>
        </w:tc>
        <w:tc>
          <w:tcPr>
            <w:tcW w:w="598" w:type="dxa"/>
          </w:tcPr>
          <w:p w14:paraId="17172D9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3C45C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4DDA47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23BBC0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DD0E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733C02" w14:textId="77777777" w:rsidR="00E8069C" w:rsidRDefault="00E8069C">
            <w:r>
              <w:t>65.429166</w:t>
            </w:r>
          </w:p>
        </w:tc>
      </w:tr>
      <w:tr w:rsidR="00E8069C" w14:paraId="411F185F" w14:textId="77777777" w:rsidTr="00E8069C">
        <w:tc>
          <w:tcPr>
            <w:tcW w:w="1133" w:type="dxa"/>
          </w:tcPr>
          <w:p w14:paraId="300AC008" w14:textId="77777777" w:rsidR="00E8069C" w:rsidRDefault="00E8069C">
            <w:r>
              <w:t>570</w:t>
            </w:r>
          </w:p>
        </w:tc>
        <w:tc>
          <w:tcPr>
            <w:tcW w:w="615" w:type="dxa"/>
          </w:tcPr>
          <w:p w14:paraId="58D5050E" w14:textId="77777777" w:rsidR="00E8069C" w:rsidRDefault="00E8069C">
            <w:r>
              <w:t>15290</w:t>
            </w:r>
          </w:p>
        </w:tc>
        <w:tc>
          <w:tcPr>
            <w:tcW w:w="960" w:type="dxa"/>
          </w:tcPr>
          <w:p w14:paraId="7F2FC605" w14:textId="77777777" w:rsidR="00E8069C" w:rsidRDefault="00E8069C">
            <w:r>
              <w:t>Angbeen Zafar</w:t>
            </w:r>
          </w:p>
        </w:tc>
        <w:tc>
          <w:tcPr>
            <w:tcW w:w="935" w:type="dxa"/>
          </w:tcPr>
          <w:p w14:paraId="66CCA925" w14:textId="77777777" w:rsidR="00E8069C" w:rsidRDefault="00E8069C">
            <w:r>
              <w:t>Shoaib Nasar Malhi</w:t>
            </w:r>
          </w:p>
        </w:tc>
        <w:tc>
          <w:tcPr>
            <w:tcW w:w="957" w:type="dxa"/>
          </w:tcPr>
          <w:p w14:paraId="5481F00B" w14:textId="77777777" w:rsidR="00E8069C" w:rsidRDefault="00E8069C">
            <w:r>
              <w:t>83955-P</w:t>
            </w:r>
          </w:p>
        </w:tc>
        <w:tc>
          <w:tcPr>
            <w:tcW w:w="700" w:type="dxa"/>
          </w:tcPr>
          <w:p w14:paraId="706C00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545533" w14:textId="77777777" w:rsidR="00E8069C" w:rsidRDefault="00E8069C">
            <w:r>
              <w:t>12.897959</w:t>
            </w:r>
          </w:p>
        </w:tc>
        <w:tc>
          <w:tcPr>
            <w:tcW w:w="598" w:type="dxa"/>
          </w:tcPr>
          <w:p w14:paraId="10556D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54D29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1F76F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724D8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9076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0C40D0" w14:textId="77777777" w:rsidR="00E8069C" w:rsidRDefault="00E8069C">
            <w:r>
              <w:t>65.397959</w:t>
            </w:r>
          </w:p>
        </w:tc>
      </w:tr>
      <w:tr w:rsidR="00E8069C" w14:paraId="7128FDBB" w14:textId="77777777" w:rsidTr="00E8069C">
        <w:tc>
          <w:tcPr>
            <w:tcW w:w="1133" w:type="dxa"/>
          </w:tcPr>
          <w:p w14:paraId="60F6BFD0" w14:textId="77777777" w:rsidR="00E8069C" w:rsidRDefault="00E8069C">
            <w:r>
              <w:t>571</w:t>
            </w:r>
          </w:p>
        </w:tc>
        <w:tc>
          <w:tcPr>
            <w:tcW w:w="615" w:type="dxa"/>
          </w:tcPr>
          <w:p w14:paraId="588ECC18" w14:textId="77777777" w:rsidR="00E8069C" w:rsidRDefault="00E8069C">
            <w:r>
              <w:t>5427</w:t>
            </w:r>
          </w:p>
        </w:tc>
        <w:tc>
          <w:tcPr>
            <w:tcW w:w="960" w:type="dxa"/>
          </w:tcPr>
          <w:p w14:paraId="7938A675" w14:textId="77777777" w:rsidR="00E8069C" w:rsidRDefault="00E8069C">
            <w:r>
              <w:t>Rabia Zafar</w:t>
            </w:r>
          </w:p>
        </w:tc>
        <w:tc>
          <w:tcPr>
            <w:tcW w:w="935" w:type="dxa"/>
          </w:tcPr>
          <w:p w14:paraId="0D56CC5F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55EB0159" w14:textId="77777777" w:rsidR="00E8069C" w:rsidRDefault="00E8069C">
            <w:r>
              <w:t>107252-P</w:t>
            </w:r>
          </w:p>
        </w:tc>
        <w:tc>
          <w:tcPr>
            <w:tcW w:w="700" w:type="dxa"/>
          </w:tcPr>
          <w:p w14:paraId="0AEF03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54A2C1" w14:textId="77777777" w:rsidR="00E8069C" w:rsidRDefault="00E8069C">
            <w:r>
              <w:t>14.558333</w:t>
            </w:r>
          </w:p>
        </w:tc>
        <w:tc>
          <w:tcPr>
            <w:tcW w:w="598" w:type="dxa"/>
          </w:tcPr>
          <w:p w14:paraId="5FF46C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00BD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732E06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4FB951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684F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B4FBB4" w14:textId="77777777" w:rsidR="00E8069C" w:rsidRDefault="00E8069C">
            <w:r>
              <w:t>65.391666</w:t>
            </w:r>
          </w:p>
        </w:tc>
      </w:tr>
      <w:tr w:rsidR="00E8069C" w14:paraId="0BF24863" w14:textId="77777777" w:rsidTr="00E8069C">
        <w:tc>
          <w:tcPr>
            <w:tcW w:w="1133" w:type="dxa"/>
          </w:tcPr>
          <w:p w14:paraId="4C9AEADD" w14:textId="77777777" w:rsidR="00E8069C" w:rsidRDefault="00E8069C">
            <w:r>
              <w:t>572</w:t>
            </w:r>
          </w:p>
        </w:tc>
        <w:tc>
          <w:tcPr>
            <w:tcW w:w="615" w:type="dxa"/>
          </w:tcPr>
          <w:p w14:paraId="3E6F37A8" w14:textId="77777777" w:rsidR="00E8069C" w:rsidRDefault="00E8069C">
            <w:r>
              <w:t>1447</w:t>
            </w:r>
          </w:p>
        </w:tc>
        <w:tc>
          <w:tcPr>
            <w:tcW w:w="960" w:type="dxa"/>
          </w:tcPr>
          <w:p w14:paraId="4BB70B63" w14:textId="77777777" w:rsidR="00E8069C" w:rsidRDefault="00E8069C">
            <w:r>
              <w:t>Muhammad Abbas Ali Tayyab</w:t>
            </w:r>
          </w:p>
        </w:tc>
        <w:tc>
          <w:tcPr>
            <w:tcW w:w="935" w:type="dxa"/>
          </w:tcPr>
          <w:p w14:paraId="483CA942" w14:textId="77777777" w:rsidR="00E8069C" w:rsidRDefault="00E8069C">
            <w:r>
              <w:t>Muhammad Tayyab</w:t>
            </w:r>
          </w:p>
        </w:tc>
        <w:tc>
          <w:tcPr>
            <w:tcW w:w="957" w:type="dxa"/>
          </w:tcPr>
          <w:p w14:paraId="5A363014" w14:textId="77777777" w:rsidR="00E8069C" w:rsidRDefault="00E8069C">
            <w:r>
              <w:t>97340-P</w:t>
            </w:r>
          </w:p>
        </w:tc>
        <w:tc>
          <w:tcPr>
            <w:tcW w:w="700" w:type="dxa"/>
          </w:tcPr>
          <w:p w14:paraId="6FA866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75A5B9" w14:textId="77777777" w:rsidR="00E8069C" w:rsidRDefault="00E8069C">
            <w:r>
              <w:t>12.8875</w:t>
            </w:r>
          </w:p>
        </w:tc>
        <w:tc>
          <w:tcPr>
            <w:tcW w:w="598" w:type="dxa"/>
          </w:tcPr>
          <w:p w14:paraId="7E637A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5DA29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833247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D09D5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55150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153080" w14:textId="77777777" w:rsidR="00E8069C" w:rsidRDefault="00E8069C">
            <w:r>
              <w:t>65.3875</w:t>
            </w:r>
          </w:p>
        </w:tc>
      </w:tr>
      <w:tr w:rsidR="00E8069C" w14:paraId="41E2227D" w14:textId="77777777" w:rsidTr="00E8069C">
        <w:tc>
          <w:tcPr>
            <w:tcW w:w="1133" w:type="dxa"/>
          </w:tcPr>
          <w:p w14:paraId="68CFC60B" w14:textId="77777777" w:rsidR="00E8069C" w:rsidRDefault="00E8069C">
            <w:r>
              <w:t>573</w:t>
            </w:r>
          </w:p>
        </w:tc>
        <w:tc>
          <w:tcPr>
            <w:tcW w:w="615" w:type="dxa"/>
          </w:tcPr>
          <w:p w14:paraId="3BF92292" w14:textId="77777777" w:rsidR="00E8069C" w:rsidRDefault="00E8069C">
            <w:r>
              <w:t>18499</w:t>
            </w:r>
          </w:p>
        </w:tc>
        <w:tc>
          <w:tcPr>
            <w:tcW w:w="960" w:type="dxa"/>
          </w:tcPr>
          <w:p w14:paraId="5FAFFD6D" w14:textId="77777777" w:rsidR="00E8069C" w:rsidRDefault="00E8069C">
            <w:r>
              <w:t>Shahbaz Ali</w:t>
            </w:r>
          </w:p>
        </w:tc>
        <w:tc>
          <w:tcPr>
            <w:tcW w:w="935" w:type="dxa"/>
          </w:tcPr>
          <w:p w14:paraId="7D9A15E3" w14:textId="77777777" w:rsidR="00E8069C" w:rsidRDefault="00E8069C">
            <w:r>
              <w:t>Makhdoom Faiz Hussain</w:t>
            </w:r>
          </w:p>
        </w:tc>
        <w:tc>
          <w:tcPr>
            <w:tcW w:w="957" w:type="dxa"/>
          </w:tcPr>
          <w:p w14:paraId="1B4696C2" w14:textId="77777777" w:rsidR="00E8069C" w:rsidRDefault="00E8069C">
            <w:r>
              <w:t>84885-P</w:t>
            </w:r>
          </w:p>
        </w:tc>
        <w:tc>
          <w:tcPr>
            <w:tcW w:w="700" w:type="dxa"/>
          </w:tcPr>
          <w:p w14:paraId="21748E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9AB7BE" w14:textId="77777777" w:rsidR="00E8069C" w:rsidRDefault="00E8069C">
            <w:r>
              <w:t>12.8875</w:t>
            </w:r>
          </w:p>
        </w:tc>
        <w:tc>
          <w:tcPr>
            <w:tcW w:w="598" w:type="dxa"/>
          </w:tcPr>
          <w:p w14:paraId="3D87B1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B5B9B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BA2679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06DCC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4A21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E42EBE" w14:textId="77777777" w:rsidR="00E8069C" w:rsidRDefault="00E8069C">
            <w:r>
              <w:t>65.3875</w:t>
            </w:r>
          </w:p>
        </w:tc>
      </w:tr>
      <w:tr w:rsidR="00E8069C" w14:paraId="36DDACE2" w14:textId="77777777" w:rsidTr="00E8069C">
        <w:tc>
          <w:tcPr>
            <w:tcW w:w="1133" w:type="dxa"/>
          </w:tcPr>
          <w:p w14:paraId="1B51EBCE" w14:textId="77777777" w:rsidR="00E8069C" w:rsidRDefault="00E8069C">
            <w:r>
              <w:t>574</w:t>
            </w:r>
          </w:p>
        </w:tc>
        <w:tc>
          <w:tcPr>
            <w:tcW w:w="615" w:type="dxa"/>
          </w:tcPr>
          <w:p w14:paraId="7BBA7E85" w14:textId="77777777" w:rsidR="00E8069C" w:rsidRDefault="00E8069C">
            <w:r>
              <w:t>4540</w:t>
            </w:r>
          </w:p>
        </w:tc>
        <w:tc>
          <w:tcPr>
            <w:tcW w:w="960" w:type="dxa"/>
          </w:tcPr>
          <w:p w14:paraId="3C94AEF9" w14:textId="77777777" w:rsidR="00E8069C" w:rsidRDefault="00E8069C">
            <w:r>
              <w:t>Amna Razzaq</w:t>
            </w:r>
          </w:p>
        </w:tc>
        <w:tc>
          <w:tcPr>
            <w:tcW w:w="935" w:type="dxa"/>
          </w:tcPr>
          <w:p w14:paraId="2F096DA2" w14:textId="77777777" w:rsidR="00E8069C" w:rsidRDefault="00E8069C">
            <w:r>
              <w:t xml:space="preserve">Abdul Razzaq </w:t>
            </w:r>
          </w:p>
        </w:tc>
        <w:tc>
          <w:tcPr>
            <w:tcW w:w="957" w:type="dxa"/>
          </w:tcPr>
          <w:p w14:paraId="17BFBE44" w14:textId="77777777" w:rsidR="00E8069C" w:rsidRDefault="00E8069C">
            <w:r>
              <w:t>107562-p</w:t>
            </w:r>
          </w:p>
        </w:tc>
        <w:tc>
          <w:tcPr>
            <w:tcW w:w="700" w:type="dxa"/>
          </w:tcPr>
          <w:p w14:paraId="4E4B41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10406D" w14:textId="77777777" w:rsidR="00E8069C" w:rsidRDefault="00E8069C">
            <w:r>
              <w:t>14.55</w:t>
            </w:r>
          </w:p>
        </w:tc>
        <w:tc>
          <w:tcPr>
            <w:tcW w:w="598" w:type="dxa"/>
          </w:tcPr>
          <w:p w14:paraId="628470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E4CB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52C3F4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B343C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F7A6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B7D11A" w14:textId="77777777" w:rsidR="00E8069C" w:rsidRDefault="00E8069C">
            <w:r>
              <w:t>65.383333</w:t>
            </w:r>
          </w:p>
        </w:tc>
      </w:tr>
      <w:tr w:rsidR="00E8069C" w14:paraId="20D7322C" w14:textId="77777777" w:rsidTr="00E8069C">
        <w:tc>
          <w:tcPr>
            <w:tcW w:w="1133" w:type="dxa"/>
          </w:tcPr>
          <w:p w14:paraId="713E3D27" w14:textId="77777777" w:rsidR="00E8069C" w:rsidRDefault="00E8069C">
            <w:r>
              <w:t>575</w:t>
            </w:r>
          </w:p>
        </w:tc>
        <w:tc>
          <w:tcPr>
            <w:tcW w:w="615" w:type="dxa"/>
          </w:tcPr>
          <w:p w14:paraId="5648F031" w14:textId="77777777" w:rsidR="00E8069C" w:rsidRDefault="00E8069C">
            <w:r>
              <w:t>1188</w:t>
            </w:r>
          </w:p>
        </w:tc>
        <w:tc>
          <w:tcPr>
            <w:tcW w:w="960" w:type="dxa"/>
          </w:tcPr>
          <w:p w14:paraId="47337199" w14:textId="77777777" w:rsidR="00E8069C" w:rsidRDefault="00E8069C">
            <w:r>
              <w:t>Dr.Waqas Ashraf</w:t>
            </w:r>
          </w:p>
        </w:tc>
        <w:tc>
          <w:tcPr>
            <w:tcW w:w="935" w:type="dxa"/>
          </w:tcPr>
          <w:p w14:paraId="1B99E6B5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7A346559" w14:textId="77777777" w:rsidR="00E8069C" w:rsidRDefault="00E8069C">
            <w:r>
              <w:t>97295-P</w:t>
            </w:r>
          </w:p>
        </w:tc>
        <w:tc>
          <w:tcPr>
            <w:tcW w:w="700" w:type="dxa"/>
          </w:tcPr>
          <w:p w14:paraId="57E333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3254C7" w14:textId="77777777" w:rsidR="00E8069C" w:rsidRDefault="00E8069C">
            <w:r>
              <w:t>12.870833</w:t>
            </w:r>
          </w:p>
        </w:tc>
        <w:tc>
          <w:tcPr>
            <w:tcW w:w="598" w:type="dxa"/>
          </w:tcPr>
          <w:p w14:paraId="1FEB1C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9FFCA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AD96E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381C5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92D1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7E718E" w14:textId="77777777" w:rsidR="00E8069C" w:rsidRDefault="00E8069C">
            <w:r>
              <w:t>65.370833</w:t>
            </w:r>
          </w:p>
        </w:tc>
      </w:tr>
      <w:tr w:rsidR="00E8069C" w14:paraId="284DF3B0" w14:textId="77777777" w:rsidTr="00E8069C">
        <w:tc>
          <w:tcPr>
            <w:tcW w:w="1133" w:type="dxa"/>
          </w:tcPr>
          <w:p w14:paraId="7AAC96CD" w14:textId="77777777" w:rsidR="00E8069C" w:rsidRDefault="00E8069C">
            <w:r>
              <w:t>576</w:t>
            </w:r>
          </w:p>
        </w:tc>
        <w:tc>
          <w:tcPr>
            <w:tcW w:w="615" w:type="dxa"/>
          </w:tcPr>
          <w:p w14:paraId="0B3C0103" w14:textId="77777777" w:rsidR="00E8069C" w:rsidRDefault="00E8069C">
            <w:r>
              <w:t>18241</w:t>
            </w:r>
          </w:p>
        </w:tc>
        <w:tc>
          <w:tcPr>
            <w:tcW w:w="960" w:type="dxa"/>
          </w:tcPr>
          <w:p w14:paraId="17FF7721" w14:textId="77777777" w:rsidR="00E8069C" w:rsidRDefault="00E8069C">
            <w:r>
              <w:t>Muhammad Jawad Tariq</w:t>
            </w:r>
          </w:p>
        </w:tc>
        <w:tc>
          <w:tcPr>
            <w:tcW w:w="935" w:type="dxa"/>
          </w:tcPr>
          <w:p w14:paraId="3E89F8D1" w14:textId="77777777" w:rsidR="00E8069C" w:rsidRDefault="00E8069C">
            <w:r>
              <w:t>TARIQ MASOOD</w:t>
            </w:r>
          </w:p>
        </w:tc>
        <w:tc>
          <w:tcPr>
            <w:tcW w:w="957" w:type="dxa"/>
          </w:tcPr>
          <w:p w14:paraId="4E1B3CDF" w14:textId="77777777" w:rsidR="00E8069C" w:rsidRDefault="00E8069C">
            <w:r>
              <w:t>82881-p</w:t>
            </w:r>
          </w:p>
        </w:tc>
        <w:tc>
          <w:tcPr>
            <w:tcW w:w="700" w:type="dxa"/>
          </w:tcPr>
          <w:p w14:paraId="0C3267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C5DBC7" w14:textId="77777777" w:rsidR="00E8069C" w:rsidRDefault="00E8069C">
            <w:r>
              <w:t>12.8375</w:t>
            </w:r>
          </w:p>
        </w:tc>
        <w:tc>
          <w:tcPr>
            <w:tcW w:w="598" w:type="dxa"/>
          </w:tcPr>
          <w:p w14:paraId="358D17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D5961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EAD82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87413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1F38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D28BE8" w14:textId="77777777" w:rsidR="00E8069C" w:rsidRDefault="00E8069C">
            <w:r>
              <w:t>65.3375</w:t>
            </w:r>
          </w:p>
        </w:tc>
      </w:tr>
      <w:tr w:rsidR="00E8069C" w14:paraId="04C023FE" w14:textId="77777777" w:rsidTr="00E8069C">
        <w:tc>
          <w:tcPr>
            <w:tcW w:w="1133" w:type="dxa"/>
          </w:tcPr>
          <w:p w14:paraId="518A6774" w14:textId="77777777" w:rsidR="00E8069C" w:rsidRDefault="00E8069C">
            <w:r>
              <w:t>577</w:t>
            </w:r>
          </w:p>
        </w:tc>
        <w:tc>
          <w:tcPr>
            <w:tcW w:w="615" w:type="dxa"/>
          </w:tcPr>
          <w:p w14:paraId="5EF7613B" w14:textId="77777777" w:rsidR="00E8069C" w:rsidRDefault="00E8069C">
            <w:r>
              <w:t>3122</w:t>
            </w:r>
          </w:p>
        </w:tc>
        <w:tc>
          <w:tcPr>
            <w:tcW w:w="960" w:type="dxa"/>
          </w:tcPr>
          <w:p w14:paraId="535A09B2" w14:textId="77777777" w:rsidR="00E8069C" w:rsidRDefault="00E8069C">
            <w:r>
              <w:t>Babur Murtaza</w:t>
            </w:r>
          </w:p>
        </w:tc>
        <w:tc>
          <w:tcPr>
            <w:tcW w:w="935" w:type="dxa"/>
          </w:tcPr>
          <w:p w14:paraId="4032D5C5" w14:textId="77777777" w:rsidR="00E8069C" w:rsidRDefault="00E8069C">
            <w:r>
              <w:t>Ghulam Murtaza</w:t>
            </w:r>
          </w:p>
        </w:tc>
        <w:tc>
          <w:tcPr>
            <w:tcW w:w="957" w:type="dxa"/>
          </w:tcPr>
          <w:p w14:paraId="793FB3D0" w14:textId="77777777" w:rsidR="00E8069C" w:rsidRDefault="00E8069C">
            <w:r>
              <w:t>100591-P</w:t>
            </w:r>
          </w:p>
        </w:tc>
        <w:tc>
          <w:tcPr>
            <w:tcW w:w="700" w:type="dxa"/>
          </w:tcPr>
          <w:p w14:paraId="5151E9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665B4F" w14:textId="77777777" w:rsidR="00E8069C" w:rsidRDefault="00E8069C">
            <w:r>
              <w:t>13.328</w:t>
            </w:r>
          </w:p>
        </w:tc>
        <w:tc>
          <w:tcPr>
            <w:tcW w:w="598" w:type="dxa"/>
          </w:tcPr>
          <w:p w14:paraId="47C9B9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DA2D6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0CE730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230E18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D538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DBF12E" w14:textId="77777777" w:rsidR="00E8069C" w:rsidRDefault="00E8069C">
            <w:r>
              <w:t>65.328</w:t>
            </w:r>
          </w:p>
        </w:tc>
      </w:tr>
      <w:tr w:rsidR="00E8069C" w14:paraId="62D6D0CB" w14:textId="77777777" w:rsidTr="00E8069C">
        <w:tc>
          <w:tcPr>
            <w:tcW w:w="1133" w:type="dxa"/>
          </w:tcPr>
          <w:p w14:paraId="5A31762D" w14:textId="77777777" w:rsidR="00E8069C" w:rsidRDefault="00E8069C">
            <w:r>
              <w:t>578</w:t>
            </w:r>
          </w:p>
        </w:tc>
        <w:tc>
          <w:tcPr>
            <w:tcW w:w="615" w:type="dxa"/>
          </w:tcPr>
          <w:p w14:paraId="241B84FC" w14:textId="77777777" w:rsidR="00E8069C" w:rsidRDefault="00E8069C">
            <w:r>
              <w:t>2616</w:t>
            </w:r>
          </w:p>
        </w:tc>
        <w:tc>
          <w:tcPr>
            <w:tcW w:w="960" w:type="dxa"/>
          </w:tcPr>
          <w:p w14:paraId="4EC973F0" w14:textId="77777777" w:rsidR="00E8069C" w:rsidRDefault="00E8069C">
            <w:r>
              <w:t>Sidra Tufail</w:t>
            </w:r>
          </w:p>
        </w:tc>
        <w:tc>
          <w:tcPr>
            <w:tcW w:w="935" w:type="dxa"/>
          </w:tcPr>
          <w:p w14:paraId="2171A777" w14:textId="77777777" w:rsidR="00E8069C" w:rsidRDefault="00E8069C">
            <w:r>
              <w:t>Aman Ullah Khan</w:t>
            </w:r>
          </w:p>
        </w:tc>
        <w:tc>
          <w:tcPr>
            <w:tcW w:w="957" w:type="dxa"/>
          </w:tcPr>
          <w:p w14:paraId="20323B93" w14:textId="77777777" w:rsidR="00E8069C" w:rsidRDefault="00E8069C">
            <w:r>
              <w:t>81214-P</w:t>
            </w:r>
          </w:p>
        </w:tc>
        <w:tc>
          <w:tcPr>
            <w:tcW w:w="700" w:type="dxa"/>
          </w:tcPr>
          <w:p w14:paraId="055835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098B6E" w14:textId="77777777" w:rsidR="00E8069C" w:rsidRDefault="00E8069C">
            <w:r>
              <w:t>12.804167</w:t>
            </w:r>
          </w:p>
        </w:tc>
        <w:tc>
          <w:tcPr>
            <w:tcW w:w="598" w:type="dxa"/>
          </w:tcPr>
          <w:p w14:paraId="1D36AE3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C630B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F48F52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CF133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4542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02E9F9" w14:textId="77777777" w:rsidR="00E8069C" w:rsidRDefault="00E8069C">
            <w:r>
              <w:t>65.304167</w:t>
            </w:r>
          </w:p>
        </w:tc>
      </w:tr>
      <w:tr w:rsidR="00E8069C" w14:paraId="76C1E329" w14:textId="77777777" w:rsidTr="00E8069C">
        <w:tc>
          <w:tcPr>
            <w:tcW w:w="1133" w:type="dxa"/>
          </w:tcPr>
          <w:p w14:paraId="6614E5B1" w14:textId="77777777" w:rsidR="00E8069C" w:rsidRDefault="00E8069C">
            <w:r>
              <w:t>579</w:t>
            </w:r>
          </w:p>
        </w:tc>
        <w:tc>
          <w:tcPr>
            <w:tcW w:w="615" w:type="dxa"/>
          </w:tcPr>
          <w:p w14:paraId="732BF31F" w14:textId="77777777" w:rsidR="00E8069C" w:rsidRDefault="00E8069C">
            <w:r>
              <w:t>1912</w:t>
            </w:r>
          </w:p>
        </w:tc>
        <w:tc>
          <w:tcPr>
            <w:tcW w:w="960" w:type="dxa"/>
          </w:tcPr>
          <w:p w14:paraId="781AE87D" w14:textId="77777777" w:rsidR="00E8069C" w:rsidRDefault="00E8069C">
            <w:r>
              <w:t>Badar Iqbal</w:t>
            </w:r>
          </w:p>
        </w:tc>
        <w:tc>
          <w:tcPr>
            <w:tcW w:w="935" w:type="dxa"/>
          </w:tcPr>
          <w:p w14:paraId="3B5609E8" w14:textId="77777777" w:rsidR="00E8069C" w:rsidRDefault="00E8069C">
            <w:r>
              <w:t>Khuda Bukhsh</w:t>
            </w:r>
          </w:p>
        </w:tc>
        <w:tc>
          <w:tcPr>
            <w:tcW w:w="957" w:type="dxa"/>
          </w:tcPr>
          <w:p w14:paraId="6EC6E4EB" w14:textId="77777777" w:rsidR="00E8069C" w:rsidRDefault="00E8069C">
            <w:r>
              <w:t>103499-p</w:t>
            </w:r>
          </w:p>
        </w:tc>
        <w:tc>
          <w:tcPr>
            <w:tcW w:w="700" w:type="dxa"/>
          </w:tcPr>
          <w:p w14:paraId="0B65B0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3A27D0" w14:textId="77777777" w:rsidR="00E8069C" w:rsidRDefault="00E8069C">
            <w:r>
              <w:t>12.6375</w:t>
            </w:r>
          </w:p>
        </w:tc>
        <w:tc>
          <w:tcPr>
            <w:tcW w:w="598" w:type="dxa"/>
          </w:tcPr>
          <w:p w14:paraId="6D1638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87E2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1718B7" w14:textId="77777777" w:rsidR="00E8069C" w:rsidRDefault="00E8069C">
            <w:r>
              <w:t>17.666667</w:t>
            </w:r>
          </w:p>
        </w:tc>
        <w:tc>
          <w:tcPr>
            <w:tcW w:w="596" w:type="dxa"/>
          </w:tcPr>
          <w:p w14:paraId="711C1B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67CE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652825" w14:textId="77777777" w:rsidR="00E8069C" w:rsidRDefault="00E8069C">
            <w:r>
              <w:t>65.304167</w:t>
            </w:r>
          </w:p>
        </w:tc>
      </w:tr>
      <w:tr w:rsidR="00E8069C" w14:paraId="0BBE1F60" w14:textId="77777777" w:rsidTr="00E8069C">
        <w:tc>
          <w:tcPr>
            <w:tcW w:w="1133" w:type="dxa"/>
          </w:tcPr>
          <w:p w14:paraId="0734A64A" w14:textId="77777777" w:rsidR="00E8069C" w:rsidRDefault="00E8069C">
            <w:r>
              <w:t>580</w:t>
            </w:r>
          </w:p>
        </w:tc>
        <w:tc>
          <w:tcPr>
            <w:tcW w:w="615" w:type="dxa"/>
          </w:tcPr>
          <w:p w14:paraId="1793D58F" w14:textId="77777777" w:rsidR="00E8069C" w:rsidRDefault="00E8069C">
            <w:r>
              <w:t>15692</w:t>
            </w:r>
          </w:p>
        </w:tc>
        <w:tc>
          <w:tcPr>
            <w:tcW w:w="960" w:type="dxa"/>
          </w:tcPr>
          <w:p w14:paraId="1D74887F" w14:textId="77777777" w:rsidR="00E8069C" w:rsidRDefault="00E8069C">
            <w:r>
              <w:t>Jamshaid Alam</w:t>
            </w:r>
          </w:p>
        </w:tc>
        <w:tc>
          <w:tcPr>
            <w:tcW w:w="935" w:type="dxa"/>
          </w:tcPr>
          <w:p w14:paraId="1AA536CC" w14:textId="77777777" w:rsidR="00E8069C" w:rsidRDefault="00E8069C">
            <w:r>
              <w:t>M.Alam</w:t>
            </w:r>
          </w:p>
        </w:tc>
        <w:tc>
          <w:tcPr>
            <w:tcW w:w="957" w:type="dxa"/>
          </w:tcPr>
          <w:p w14:paraId="4F33EE99" w14:textId="77777777" w:rsidR="00E8069C" w:rsidRDefault="00E8069C">
            <w:r>
              <w:t>95044-P</w:t>
            </w:r>
          </w:p>
        </w:tc>
        <w:tc>
          <w:tcPr>
            <w:tcW w:w="700" w:type="dxa"/>
          </w:tcPr>
          <w:p w14:paraId="61F0C9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71EB56" w14:textId="77777777" w:rsidR="00E8069C" w:rsidRDefault="00E8069C">
            <w:r>
              <w:t>12.795833</w:t>
            </w:r>
          </w:p>
        </w:tc>
        <w:tc>
          <w:tcPr>
            <w:tcW w:w="598" w:type="dxa"/>
          </w:tcPr>
          <w:p w14:paraId="465E21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343A4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AC385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3FA423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CA0A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FFB48C" w14:textId="77777777" w:rsidR="00E8069C" w:rsidRDefault="00E8069C">
            <w:r>
              <w:t>65.295833</w:t>
            </w:r>
          </w:p>
        </w:tc>
      </w:tr>
      <w:tr w:rsidR="00E8069C" w14:paraId="218B6903" w14:textId="77777777" w:rsidTr="00E8069C">
        <w:tc>
          <w:tcPr>
            <w:tcW w:w="1133" w:type="dxa"/>
          </w:tcPr>
          <w:p w14:paraId="17C6686A" w14:textId="77777777" w:rsidR="00E8069C" w:rsidRDefault="00E8069C">
            <w:r>
              <w:t>581</w:t>
            </w:r>
          </w:p>
        </w:tc>
        <w:tc>
          <w:tcPr>
            <w:tcW w:w="615" w:type="dxa"/>
          </w:tcPr>
          <w:p w14:paraId="36F4431D" w14:textId="77777777" w:rsidR="00E8069C" w:rsidRDefault="00E8069C">
            <w:r>
              <w:t>3136</w:t>
            </w:r>
          </w:p>
        </w:tc>
        <w:tc>
          <w:tcPr>
            <w:tcW w:w="960" w:type="dxa"/>
          </w:tcPr>
          <w:p w14:paraId="53BF906B" w14:textId="77777777" w:rsidR="00E8069C" w:rsidRDefault="00E8069C">
            <w:r>
              <w:t>Shahid Iqbal</w:t>
            </w:r>
          </w:p>
        </w:tc>
        <w:tc>
          <w:tcPr>
            <w:tcW w:w="935" w:type="dxa"/>
          </w:tcPr>
          <w:p w14:paraId="77142D63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5C1E2AF8" w14:textId="77777777" w:rsidR="00E8069C" w:rsidRDefault="00E8069C">
            <w:r>
              <w:t>98883-P</w:t>
            </w:r>
          </w:p>
        </w:tc>
        <w:tc>
          <w:tcPr>
            <w:tcW w:w="700" w:type="dxa"/>
          </w:tcPr>
          <w:p w14:paraId="5B0B0A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A39DFA" w14:textId="77777777" w:rsidR="00E8069C" w:rsidRDefault="00E8069C">
            <w:r>
              <w:t>13.283333</w:t>
            </w:r>
          </w:p>
        </w:tc>
        <w:tc>
          <w:tcPr>
            <w:tcW w:w="598" w:type="dxa"/>
          </w:tcPr>
          <w:p w14:paraId="0CF051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6D686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4BCDB3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411F3D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88DE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CAE3A1" w14:textId="77777777" w:rsidR="00E8069C" w:rsidRDefault="00E8069C">
            <w:r>
              <w:t>65.283333</w:t>
            </w:r>
          </w:p>
        </w:tc>
      </w:tr>
      <w:tr w:rsidR="00E8069C" w14:paraId="749A9EA7" w14:textId="77777777" w:rsidTr="00E8069C">
        <w:tc>
          <w:tcPr>
            <w:tcW w:w="1133" w:type="dxa"/>
          </w:tcPr>
          <w:p w14:paraId="7C48638A" w14:textId="77777777" w:rsidR="00E8069C" w:rsidRDefault="00E8069C">
            <w:r>
              <w:t>582</w:t>
            </w:r>
          </w:p>
        </w:tc>
        <w:tc>
          <w:tcPr>
            <w:tcW w:w="615" w:type="dxa"/>
          </w:tcPr>
          <w:p w14:paraId="728CFE0F" w14:textId="77777777" w:rsidR="00E8069C" w:rsidRDefault="00E8069C">
            <w:r>
              <w:t>4516</w:t>
            </w:r>
          </w:p>
        </w:tc>
        <w:tc>
          <w:tcPr>
            <w:tcW w:w="960" w:type="dxa"/>
          </w:tcPr>
          <w:p w14:paraId="25FB6F53" w14:textId="77777777" w:rsidR="00E8069C" w:rsidRDefault="00E8069C">
            <w:r>
              <w:t>Khalid Hussain</w:t>
            </w:r>
          </w:p>
        </w:tc>
        <w:tc>
          <w:tcPr>
            <w:tcW w:w="935" w:type="dxa"/>
          </w:tcPr>
          <w:p w14:paraId="39EA8FF4" w14:textId="77777777" w:rsidR="00E8069C" w:rsidRDefault="00E8069C">
            <w:r>
              <w:t>Ghulam Nabbi</w:t>
            </w:r>
          </w:p>
        </w:tc>
        <w:tc>
          <w:tcPr>
            <w:tcW w:w="957" w:type="dxa"/>
          </w:tcPr>
          <w:p w14:paraId="76A16472" w14:textId="77777777" w:rsidR="00E8069C" w:rsidRDefault="00E8069C">
            <w:r>
              <w:t>101823-p</w:t>
            </w:r>
          </w:p>
        </w:tc>
        <w:tc>
          <w:tcPr>
            <w:tcW w:w="700" w:type="dxa"/>
          </w:tcPr>
          <w:p w14:paraId="51E4395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7929BB" w14:textId="77777777" w:rsidR="00E8069C" w:rsidRDefault="00E8069C">
            <w:r>
              <w:t>14.1125</w:t>
            </w:r>
          </w:p>
        </w:tc>
        <w:tc>
          <w:tcPr>
            <w:tcW w:w="598" w:type="dxa"/>
          </w:tcPr>
          <w:p w14:paraId="3242C4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72726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9ABEFE" w14:textId="77777777" w:rsidR="00E8069C" w:rsidRDefault="00E8069C">
            <w:r>
              <w:t>16.166667</w:t>
            </w:r>
          </w:p>
        </w:tc>
        <w:tc>
          <w:tcPr>
            <w:tcW w:w="596" w:type="dxa"/>
          </w:tcPr>
          <w:p w14:paraId="5E9DE24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FD922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DBF6DF" w14:textId="77777777" w:rsidR="00E8069C" w:rsidRDefault="00E8069C">
            <w:r>
              <w:t>65.279167</w:t>
            </w:r>
          </w:p>
        </w:tc>
      </w:tr>
      <w:tr w:rsidR="00E8069C" w14:paraId="3D1EF6C5" w14:textId="77777777" w:rsidTr="00E8069C">
        <w:tc>
          <w:tcPr>
            <w:tcW w:w="1133" w:type="dxa"/>
          </w:tcPr>
          <w:p w14:paraId="6AC55E1B" w14:textId="77777777" w:rsidR="00E8069C" w:rsidRDefault="00E8069C">
            <w:r>
              <w:t>583</w:t>
            </w:r>
          </w:p>
        </w:tc>
        <w:tc>
          <w:tcPr>
            <w:tcW w:w="615" w:type="dxa"/>
          </w:tcPr>
          <w:p w14:paraId="2BB98FAA" w14:textId="77777777" w:rsidR="00E8069C" w:rsidRDefault="00E8069C">
            <w:r>
              <w:t>16350</w:t>
            </w:r>
          </w:p>
        </w:tc>
        <w:tc>
          <w:tcPr>
            <w:tcW w:w="960" w:type="dxa"/>
          </w:tcPr>
          <w:p w14:paraId="08C9385D" w14:textId="77777777" w:rsidR="00E8069C" w:rsidRDefault="00E8069C">
            <w:r>
              <w:t>Yusra Iqbal</w:t>
            </w:r>
          </w:p>
        </w:tc>
        <w:tc>
          <w:tcPr>
            <w:tcW w:w="935" w:type="dxa"/>
          </w:tcPr>
          <w:p w14:paraId="2A8405D4" w14:textId="77777777" w:rsidR="00E8069C" w:rsidRDefault="00E8069C">
            <w:r>
              <w:t>FAZAL UR REHMAN</w:t>
            </w:r>
          </w:p>
        </w:tc>
        <w:tc>
          <w:tcPr>
            <w:tcW w:w="957" w:type="dxa"/>
          </w:tcPr>
          <w:p w14:paraId="25E058C7" w14:textId="77777777" w:rsidR="00E8069C" w:rsidRDefault="00E8069C">
            <w:r>
              <w:t>76833-P</w:t>
            </w:r>
          </w:p>
        </w:tc>
        <w:tc>
          <w:tcPr>
            <w:tcW w:w="700" w:type="dxa"/>
          </w:tcPr>
          <w:p w14:paraId="544EA8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A3046C" w14:textId="77777777" w:rsidR="00E8069C" w:rsidRDefault="00E8069C">
            <w:r>
              <w:t>12.753684</w:t>
            </w:r>
          </w:p>
        </w:tc>
        <w:tc>
          <w:tcPr>
            <w:tcW w:w="598" w:type="dxa"/>
          </w:tcPr>
          <w:p w14:paraId="50ED9F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19D79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56FB50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981E3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F06B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55F82F" w14:textId="77777777" w:rsidR="00E8069C" w:rsidRDefault="00E8069C">
            <w:r>
              <w:t>65.253684</w:t>
            </w:r>
          </w:p>
        </w:tc>
      </w:tr>
      <w:tr w:rsidR="00E8069C" w14:paraId="79C4018E" w14:textId="77777777" w:rsidTr="00E8069C">
        <w:tc>
          <w:tcPr>
            <w:tcW w:w="1133" w:type="dxa"/>
          </w:tcPr>
          <w:p w14:paraId="67EDB948" w14:textId="77777777" w:rsidR="00E8069C" w:rsidRDefault="00E8069C">
            <w:r>
              <w:t>584</w:t>
            </w:r>
          </w:p>
        </w:tc>
        <w:tc>
          <w:tcPr>
            <w:tcW w:w="615" w:type="dxa"/>
          </w:tcPr>
          <w:p w14:paraId="611DF37A" w14:textId="77777777" w:rsidR="00E8069C" w:rsidRDefault="00E8069C">
            <w:r>
              <w:t>6768</w:t>
            </w:r>
          </w:p>
        </w:tc>
        <w:tc>
          <w:tcPr>
            <w:tcW w:w="960" w:type="dxa"/>
          </w:tcPr>
          <w:p w14:paraId="5512834F" w14:textId="77777777" w:rsidR="00E8069C" w:rsidRDefault="00E8069C">
            <w:r>
              <w:t>Rafaqat Hussain</w:t>
            </w:r>
          </w:p>
        </w:tc>
        <w:tc>
          <w:tcPr>
            <w:tcW w:w="935" w:type="dxa"/>
          </w:tcPr>
          <w:p w14:paraId="42444E6F" w14:textId="77777777" w:rsidR="00E8069C" w:rsidRDefault="00E8069C">
            <w:r>
              <w:t>Barkat Hussain</w:t>
            </w:r>
          </w:p>
        </w:tc>
        <w:tc>
          <w:tcPr>
            <w:tcW w:w="957" w:type="dxa"/>
          </w:tcPr>
          <w:p w14:paraId="5181BEE8" w14:textId="77777777" w:rsidR="00E8069C" w:rsidRDefault="00E8069C">
            <w:r>
              <w:t>58708-S</w:t>
            </w:r>
          </w:p>
        </w:tc>
        <w:tc>
          <w:tcPr>
            <w:tcW w:w="700" w:type="dxa"/>
          </w:tcPr>
          <w:p w14:paraId="179143F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E8A24F" w14:textId="77777777" w:rsidR="00E8069C" w:rsidRDefault="00E8069C">
            <w:r>
              <w:t>12.752</w:t>
            </w:r>
          </w:p>
        </w:tc>
        <w:tc>
          <w:tcPr>
            <w:tcW w:w="598" w:type="dxa"/>
          </w:tcPr>
          <w:p w14:paraId="09A7932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C532E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3FC6A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DB4C7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5AAE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F09D02" w14:textId="77777777" w:rsidR="00E8069C" w:rsidRDefault="00E8069C">
            <w:r>
              <w:t>65.252</w:t>
            </w:r>
          </w:p>
        </w:tc>
      </w:tr>
      <w:tr w:rsidR="00E8069C" w14:paraId="176C8F8F" w14:textId="77777777" w:rsidTr="00E8069C">
        <w:tc>
          <w:tcPr>
            <w:tcW w:w="1133" w:type="dxa"/>
          </w:tcPr>
          <w:p w14:paraId="6F7CAEC0" w14:textId="77777777" w:rsidR="00E8069C" w:rsidRDefault="00E8069C">
            <w:r>
              <w:t>585</w:t>
            </w:r>
          </w:p>
        </w:tc>
        <w:tc>
          <w:tcPr>
            <w:tcW w:w="615" w:type="dxa"/>
          </w:tcPr>
          <w:p w14:paraId="6580CE62" w14:textId="77777777" w:rsidR="00E8069C" w:rsidRDefault="00E8069C">
            <w:r>
              <w:t>18731</w:t>
            </w:r>
          </w:p>
        </w:tc>
        <w:tc>
          <w:tcPr>
            <w:tcW w:w="960" w:type="dxa"/>
          </w:tcPr>
          <w:p w14:paraId="197A6B95" w14:textId="77777777" w:rsidR="00E8069C" w:rsidRDefault="00E8069C">
            <w:r>
              <w:t>Hassan Farooq</w:t>
            </w:r>
          </w:p>
        </w:tc>
        <w:tc>
          <w:tcPr>
            <w:tcW w:w="935" w:type="dxa"/>
          </w:tcPr>
          <w:p w14:paraId="087DEEC7" w14:textId="77777777" w:rsidR="00E8069C" w:rsidRDefault="00E8069C">
            <w:r>
              <w:t>Farooq Ahmad Mian</w:t>
            </w:r>
          </w:p>
        </w:tc>
        <w:tc>
          <w:tcPr>
            <w:tcW w:w="957" w:type="dxa"/>
          </w:tcPr>
          <w:p w14:paraId="623DEBE2" w14:textId="77777777" w:rsidR="00E8069C" w:rsidRDefault="00E8069C">
            <w:r>
              <w:t>101463-P</w:t>
            </w:r>
          </w:p>
        </w:tc>
        <w:tc>
          <w:tcPr>
            <w:tcW w:w="700" w:type="dxa"/>
          </w:tcPr>
          <w:p w14:paraId="1A0AFA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41A38A" w14:textId="77777777" w:rsidR="00E8069C" w:rsidRDefault="00E8069C">
            <w:r>
              <w:t>12.745833</w:t>
            </w:r>
          </w:p>
        </w:tc>
        <w:tc>
          <w:tcPr>
            <w:tcW w:w="598" w:type="dxa"/>
          </w:tcPr>
          <w:p w14:paraId="1B2BA3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1FB81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E6DDF0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6DD43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6F08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B55AE4" w14:textId="77777777" w:rsidR="00E8069C" w:rsidRDefault="00E8069C">
            <w:r>
              <w:t>65.245833</w:t>
            </w:r>
          </w:p>
        </w:tc>
      </w:tr>
      <w:tr w:rsidR="00E8069C" w14:paraId="4DC2F6B3" w14:textId="77777777" w:rsidTr="00E8069C">
        <w:tc>
          <w:tcPr>
            <w:tcW w:w="1133" w:type="dxa"/>
          </w:tcPr>
          <w:p w14:paraId="3ACC1ECE" w14:textId="77777777" w:rsidR="00E8069C" w:rsidRDefault="00E8069C">
            <w:r>
              <w:t>586</w:t>
            </w:r>
          </w:p>
        </w:tc>
        <w:tc>
          <w:tcPr>
            <w:tcW w:w="615" w:type="dxa"/>
          </w:tcPr>
          <w:p w14:paraId="66C09DBF" w14:textId="77777777" w:rsidR="00E8069C" w:rsidRDefault="00E8069C">
            <w:r>
              <w:t>18306</w:t>
            </w:r>
          </w:p>
        </w:tc>
        <w:tc>
          <w:tcPr>
            <w:tcW w:w="960" w:type="dxa"/>
          </w:tcPr>
          <w:p w14:paraId="0670903E" w14:textId="77777777" w:rsidR="00E8069C" w:rsidRDefault="00E8069C">
            <w:r>
              <w:t>Abdul Wahab</w:t>
            </w:r>
          </w:p>
        </w:tc>
        <w:tc>
          <w:tcPr>
            <w:tcW w:w="935" w:type="dxa"/>
          </w:tcPr>
          <w:p w14:paraId="275A448F" w14:textId="77777777" w:rsidR="00E8069C" w:rsidRDefault="00E8069C">
            <w:r>
              <w:t>Azraf-Ul-Haq Ahmad</w:t>
            </w:r>
          </w:p>
        </w:tc>
        <w:tc>
          <w:tcPr>
            <w:tcW w:w="957" w:type="dxa"/>
          </w:tcPr>
          <w:p w14:paraId="4D04F7F7" w14:textId="77777777" w:rsidR="00E8069C" w:rsidRDefault="00E8069C">
            <w:r>
              <w:t>110971-P</w:t>
            </w:r>
          </w:p>
        </w:tc>
        <w:tc>
          <w:tcPr>
            <w:tcW w:w="700" w:type="dxa"/>
          </w:tcPr>
          <w:p w14:paraId="525148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45FC35" w14:textId="77777777" w:rsidR="00E8069C" w:rsidRDefault="00E8069C">
            <w:r>
              <w:t>17.070833</w:t>
            </w:r>
          </w:p>
        </w:tc>
        <w:tc>
          <w:tcPr>
            <w:tcW w:w="598" w:type="dxa"/>
          </w:tcPr>
          <w:p w14:paraId="7EE93CC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CE12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B3772D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7FEF97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9E30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BDD5E1" w14:textId="77777777" w:rsidR="00E8069C" w:rsidRDefault="00E8069C">
            <w:r>
              <w:t>65.2375</w:t>
            </w:r>
          </w:p>
        </w:tc>
      </w:tr>
      <w:tr w:rsidR="00E8069C" w14:paraId="398886C1" w14:textId="77777777" w:rsidTr="00E8069C">
        <w:tc>
          <w:tcPr>
            <w:tcW w:w="1133" w:type="dxa"/>
          </w:tcPr>
          <w:p w14:paraId="4B7F0253" w14:textId="77777777" w:rsidR="00E8069C" w:rsidRDefault="00E8069C">
            <w:r>
              <w:t>587</w:t>
            </w:r>
          </w:p>
        </w:tc>
        <w:tc>
          <w:tcPr>
            <w:tcW w:w="615" w:type="dxa"/>
          </w:tcPr>
          <w:p w14:paraId="75242AD1" w14:textId="77777777" w:rsidR="00E8069C" w:rsidRDefault="00E8069C">
            <w:r>
              <w:t>17013</w:t>
            </w:r>
          </w:p>
        </w:tc>
        <w:tc>
          <w:tcPr>
            <w:tcW w:w="960" w:type="dxa"/>
          </w:tcPr>
          <w:p w14:paraId="078B97E1" w14:textId="77777777" w:rsidR="00E8069C" w:rsidRDefault="00E8069C">
            <w:r>
              <w:t>Abira Abid</w:t>
            </w:r>
          </w:p>
        </w:tc>
        <w:tc>
          <w:tcPr>
            <w:tcW w:w="935" w:type="dxa"/>
          </w:tcPr>
          <w:p w14:paraId="114E4146" w14:textId="77777777" w:rsidR="00E8069C" w:rsidRDefault="00E8069C">
            <w:r>
              <w:t>Muhammad Abid Feroz Sheikh</w:t>
            </w:r>
          </w:p>
        </w:tc>
        <w:tc>
          <w:tcPr>
            <w:tcW w:w="957" w:type="dxa"/>
          </w:tcPr>
          <w:p w14:paraId="022AC631" w14:textId="77777777" w:rsidR="00E8069C" w:rsidRDefault="00E8069C">
            <w:r>
              <w:t>89459-P</w:t>
            </w:r>
          </w:p>
        </w:tc>
        <w:tc>
          <w:tcPr>
            <w:tcW w:w="700" w:type="dxa"/>
          </w:tcPr>
          <w:p w14:paraId="6D37E54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645341" w14:textId="77777777" w:rsidR="00E8069C" w:rsidRDefault="00E8069C">
            <w:r>
              <w:t>12.7375</w:t>
            </w:r>
          </w:p>
        </w:tc>
        <w:tc>
          <w:tcPr>
            <w:tcW w:w="598" w:type="dxa"/>
          </w:tcPr>
          <w:p w14:paraId="67DA92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2F05D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00823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8915C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9BCA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B1C969" w14:textId="77777777" w:rsidR="00E8069C" w:rsidRDefault="00E8069C">
            <w:r>
              <w:t>65.2375</w:t>
            </w:r>
          </w:p>
        </w:tc>
      </w:tr>
      <w:tr w:rsidR="00E8069C" w14:paraId="5C18A2B1" w14:textId="77777777" w:rsidTr="00E8069C">
        <w:tc>
          <w:tcPr>
            <w:tcW w:w="1133" w:type="dxa"/>
          </w:tcPr>
          <w:p w14:paraId="45A66A23" w14:textId="77777777" w:rsidR="00E8069C" w:rsidRDefault="00E8069C">
            <w:r>
              <w:t>588</w:t>
            </w:r>
          </w:p>
        </w:tc>
        <w:tc>
          <w:tcPr>
            <w:tcW w:w="615" w:type="dxa"/>
          </w:tcPr>
          <w:p w14:paraId="0F1314CF" w14:textId="77777777" w:rsidR="00E8069C" w:rsidRDefault="00E8069C">
            <w:r>
              <w:t>6470</w:t>
            </w:r>
          </w:p>
        </w:tc>
        <w:tc>
          <w:tcPr>
            <w:tcW w:w="960" w:type="dxa"/>
          </w:tcPr>
          <w:p w14:paraId="6A11EF8F" w14:textId="77777777" w:rsidR="00E8069C" w:rsidRDefault="00E8069C">
            <w:r>
              <w:t>Sanashabbir</w:t>
            </w:r>
          </w:p>
        </w:tc>
        <w:tc>
          <w:tcPr>
            <w:tcW w:w="935" w:type="dxa"/>
          </w:tcPr>
          <w:p w14:paraId="4D204127" w14:textId="77777777" w:rsidR="00E8069C" w:rsidRDefault="00E8069C">
            <w:r>
              <w:t>SHABBIR AHMAD RAHI</w:t>
            </w:r>
          </w:p>
        </w:tc>
        <w:tc>
          <w:tcPr>
            <w:tcW w:w="957" w:type="dxa"/>
          </w:tcPr>
          <w:p w14:paraId="697046D6" w14:textId="77777777" w:rsidR="00E8069C" w:rsidRDefault="00E8069C">
            <w:r>
              <w:t>79374-p</w:t>
            </w:r>
          </w:p>
        </w:tc>
        <w:tc>
          <w:tcPr>
            <w:tcW w:w="700" w:type="dxa"/>
          </w:tcPr>
          <w:p w14:paraId="11D9F9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403089" w14:textId="77777777" w:rsidR="00E8069C" w:rsidRDefault="00E8069C">
            <w:r>
              <w:t>12.728421</w:t>
            </w:r>
          </w:p>
        </w:tc>
        <w:tc>
          <w:tcPr>
            <w:tcW w:w="598" w:type="dxa"/>
          </w:tcPr>
          <w:p w14:paraId="2392EA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2C153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4364E5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26879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12ED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229771" w14:textId="77777777" w:rsidR="00E8069C" w:rsidRDefault="00E8069C">
            <w:r>
              <w:t>65.228421</w:t>
            </w:r>
          </w:p>
        </w:tc>
      </w:tr>
      <w:tr w:rsidR="00E8069C" w14:paraId="4BED2804" w14:textId="77777777" w:rsidTr="00E8069C">
        <w:tc>
          <w:tcPr>
            <w:tcW w:w="1133" w:type="dxa"/>
          </w:tcPr>
          <w:p w14:paraId="38263592" w14:textId="77777777" w:rsidR="00E8069C" w:rsidRDefault="00E8069C">
            <w:r>
              <w:t>589</w:t>
            </w:r>
          </w:p>
        </w:tc>
        <w:tc>
          <w:tcPr>
            <w:tcW w:w="615" w:type="dxa"/>
          </w:tcPr>
          <w:p w14:paraId="1ED561F0" w14:textId="77777777" w:rsidR="00E8069C" w:rsidRDefault="00E8069C">
            <w:r>
              <w:t>7418</w:t>
            </w:r>
          </w:p>
        </w:tc>
        <w:tc>
          <w:tcPr>
            <w:tcW w:w="960" w:type="dxa"/>
          </w:tcPr>
          <w:p w14:paraId="7B1AF0A7" w14:textId="77777777" w:rsidR="00E8069C" w:rsidRDefault="00E8069C">
            <w:r>
              <w:t>Muhammad Idrees</w:t>
            </w:r>
          </w:p>
        </w:tc>
        <w:tc>
          <w:tcPr>
            <w:tcW w:w="935" w:type="dxa"/>
          </w:tcPr>
          <w:p w14:paraId="538F26E9" w14:textId="77777777" w:rsidR="00E8069C" w:rsidRDefault="00E8069C">
            <w:r>
              <w:t>Mulazim Hussain</w:t>
            </w:r>
          </w:p>
        </w:tc>
        <w:tc>
          <w:tcPr>
            <w:tcW w:w="957" w:type="dxa"/>
          </w:tcPr>
          <w:p w14:paraId="35D49661" w14:textId="77777777" w:rsidR="00E8069C" w:rsidRDefault="00E8069C">
            <w:r>
              <w:t>94800-P</w:t>
            </w:r>
          </w:p>
        </w:tc>
        <w:tc>
          <w:tcPr>
            <w:tcW w:w="700" w:type="dxa"/>
          </w:tcPr>
          <w:p w14:paraId="26B29E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794291" w14:textId="77777777" w:rsidR="00E8069C" w:rsidRDefault="00E8069C">
            <w:r>
              <w:t>12.725</w:t>
            </w:r>
          </w:p>
        </w:tc>
        <w:tc>
          <w:tcPr>
            <w:tcW w:w="598" w:type="dxa"/>
          </w:tcPr>
          <w:p w14:paraId="1FFB89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C838F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3D1E6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6C395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4E31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DD03F2" w14:textId="77777777" w:rsidR="00E8069C" w:rsidRDefault="00E8069C">
            <w:r>
              <w:t>65.225</w:t>
            </w:r>
          </w:p>
        </w:tc>
      </w:tr>
      <w:tr w:rsidR="00E8069C" w14:paraId="4FD53A25" w14:textId="77777777" w:rsidTr="00E8069C">
        <w:tc>
          <w:tcPr>
            <w:tcW w:w="1133" w:type="dxa"/>
          </w:tcPr>
          <w:p w14:paraId="6424F7C5" w14:textId="77777777" w:rsidR="00E8069C" w:rsidRDefault="00E8069C">
            <w:r>
              <w:t>590</w:t>
            </w:r>
          </w:p>
        </w:tc>
        <w:tc>
          <w:tcPr>
            <w:tcW w:w="615" w:type="dxa"/>
          </w:tcPr>
          <w:p w14:paraId="370702B0" w14:textId="77777777" w:rsidR="00E8069C" w:rsidRDefault="00E8069C">
            <w:r>
              <w:t>18783</w:t>
            </w:r>
          </w:p>
        </w:tc>
        <w:tc>
          <w:tcPr>
            <w:tcW w:w="960" w:type="dxa"/>
          </w:tcPr>
          <w:p w14:paraId="22FED967" w14:textId="77777777" w:rsidR="00E8069C" w:rsidRDefault="00E8069C">
            <w:r>
              <w:t>Ahmad Nawaz</w:t>
            </w:r>
          </w:p>
        </w:tc>
        <w:tc>
          <w:tcPr>
            <w:tcW w:w="935" w:type="dxa"/>
          </w:tcPr>
          <w:p w14:paraId="25E7187D" w14:textId="77777777" w:rsidR="00E8069C" w:rsidRDefault="00E8069C">
            <w:r>
              <w:t>RAB NAWAZ ABID</w:t>
            </w:r>
          </w:p>
        </w:tc>
        <w:tc>
          <w:tcPr>
            <w:tcW w:w="957" w:type="dxa"/>
          </w:tcPr>
          <w:p w14:paraId="2DA3459C" w14:textId="77777777" w:rsidR="00E8069C" w:rsidRDefault="00E8069C">
            <w:r>
              <w:t>95513-P</w:t>
            </w:r>
          </w:p>
        </w:tc>
        <w:tc>
          <w:tcPr>
            <w:tcW w:w="700" w:type="dxa"/>
          </w:tcPr>
          <w:p w14:paraId="2DC6434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0FC93F" w14:textId="77777777" w:rsidR="00E8069C" w:rsidRDefault="00E8069C">
            <w:r>
              <w:t>12.725</w:t>
            </w:r>
          </w:p>
        </w:tc>
        <w:tc>
          <w:tcPr>
            <w:tcW w:w="598" w:type="dxa"/>
          </w:tcPr>
          <w:p w14:paraId="3AA830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4D3AB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AD153F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B8E34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8F0D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FD3489" w14:textId="77777777" w:rsidR="00E8069C" w:rsidRDefault="00E8069C">
            <w:r>
              <w:t>65.225</w:t>
            </w:r>
          </w:p>
        </w:tc>
      </w:tr>
      <w:tr w:rsidR="00E8069C" w14:paraId="3C471E90" w14:textId="77777777" w:rsidTr="00E8069C">
        <w:tc>
          <w:tcPr>
            <w:tcW w:w="1133" w:type="dxa"/>
          </w:tcPr>
          <w:p w14:paraId="42247721" w14:textId="77777777" w:rsidR="00E8069C" w:rsidRDefault="00E8069C">
            <w:r>
              <w:t>591</w:t>
            </w:r>
          </w:p>
        </w:tc>
        <w:tc>
          <w:tcPr>
            <w:tcW w:w="615" w:type="dxa"/>
          </w:tcPr>
          <w:p w14:paraId="47D32F9A" w14:textId="77777777" w:rsidR="00E8069C" w:rsidRDefault="00E8069C">
            <w:r>
              <w:t>5925</w:t>
            </w:r>
          </w:p>
        </w:tc>
        <w:tc>
          <w:tcPr>
            <w:tcW w:w="960" w:type="dxa"/>
          </w:tcPr>
          <w:p w14:paraId="0BD5F9BF" w14:textId="77777777" w:rsidR="00E8069C" w:rsidRDefault="00E8069C">
            <w:r>
              <w:t>Hafiz Muhammad Aman Ashraf</w:t>
            </w:r>
          </w:p>
        </w:tc>
        <w:tc>
          <w:tcPr>
            <w:tcW w:w="935" w:type="dxa"/>
          </w:tcPr>
          <w:p w14:paraId="2ADABCDA" w14:textId="77777777" w:rsidR="00E8069C" w:rsidRDefault="00E8069C">
            <w:r>
              <w:t>Mukhtar Ashraf</w:t>
            </w:r>
          </w:p>
        </w:tc>
        <w:tc>
          <w:tcPr>
            <w:tcW w:w="957" w:type="dxa"/>
          </w:tcPr>
          <w:p w14:paraId="248BADF8" w14:textId="77777777" w:rsidR="00E8069C" w:rsidRDefault="00E8069C">
            <w:r>
              <w:t>108519-P</w:t>
            </w:r>
          </w:p>
        </w:tc>
        <w:tc>
          <w:tcPr>
            <w:tcW w:w="700" w:type="dxa"/>
          </w:tcPr>
          <w:p w14:paraId="4AECBD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1FB9E1" w14:textId="77777777" w:rsidR="00E8069C" w:rsidRDefault="00E8069C">
            <w:r>
              <w:t>14.220833</w:t>
            </w:r>
          </w:p>
        </w:tc>
        <w:tc>
          <w:tcPr>
            <w:tcW w:w="598" w:type="dxa"/>
          </w:tcPr>
          <w:p w14:paraId="172ADD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7AC63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1259B6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2A0864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F209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72C6F2" w14:textId="77777777" w:rsidR="00E8069C" w:rsidRDefault="00E8069C">
            <w:r>
              <w:t>65.220833</w:t>
            </w:r>
          </w:p>
        </w:tc>
      </w:tr>
      <w:tr w:rsidR="00E8069C" w14:paraId="2BB8A793" w14:textId="77777777" w:rsidTr="00E8069C">
        <w:tc>
          <w:tcPr>
            <w:tcW w:w="1133" w:type="dxa"/>
          </w:tcPr>
          <w:p w14:paraId="0F6C3C54" w14:textId="77777777" w:rsidR="00E8069C" w:rsidRDefault="00E8069C">
            <w:r>
              <w:t>592</w:t>
            </w:r>
          </w:p>
        </w:tc>
        <w:tc>
          <w:tcPr>
            <w:tcW w:w="615" w:type="dxa"/>
          </w:tcPr>
          <w:p w14:paraId="5C62B7E1" w14:textId="77777777" w:rsidR="00E8069C" w:rsidRDefault="00E8069C">
            <w:r>
              <w:t>4714</w:t>
            </w:r>
          </w:p>
        </w:tc>
        <w:tc>
          <w:tcPr>
            <w:tcW w:w="960" w:type="dxa"/>
          </w:tcPr>
          <w:p w14:paraId="52352C59" w14:textId="77777777" w:rsidR="00E8069C" w:rsidRDefault="00E8069C">
            <w:r>
              <w:t>Muhammad Raza</w:t>
            </w:r>
          </w:p>
        </w:tc>
        <w:tc>
          <w:tcPr>
            <w:tcW w:w="935" w:type="dxa"/>
          </w:tcPr>
          <w:p w14:paraId="5CF3249A" w14:textId="77777777" w:rsidR="00E8069C" w:rsidRDefault="00E8069C">
            <w:r>
              <w:t>Sheikh Javed Akhter</w:t>
            </w:r>
          </w:p>
        </w:tc>
        <w:tc>
          <w:tcPr>
            <w:tcW w:w="957" w:type="dxa"/>
          </w:tcPr>
          <w:p w14:paraId="76D012B7" w14:textId="77777777" w:rsidR="00E8069C" w:rsidRDefault="00E8069C">
            <w:r>
              <w:t>95691-P</w:t>
            </w:r>
          </w:p>
        </w:tc>
        <w:tc>
          <w:tcPr>
            <w:tcW w:w="700" w:type="dxa"/>
          </w:tcPr>
          <w:p w14:paraId="4C97D3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AC1A59" w14:textId="77777777" w:rsidR="00E8069C" w:rsidRDefault="00E8069C">
            <w:r>
              <w:t>13.040816</w:t>
            </w:r>
          </w:p>
        </w:tc>
        <w:tc>
          <w:tcPr>
            <w:tcW w:w="598" w:type="dxa"/>
          </w:tcPr>
          <w:p w14:paraId="207BC4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2249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5807A8" w14:textId="77777777" w:rsidR="00E8069C" w:rsidRDefault="00E8069C">
            <w:r>
              <w:t>14.666667</w:t>
            </w:r>
          </w:p>
        </w:tc>
        <w:tc>
          <w:tcPr>
            <w:tcW w:w="596" w:type="dxa"/>
          </w:tcPr>
          <w:p w14:paraId="112A6C69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38DAA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CCE6A3" w14:textId="77777777" w:rsidR="00E8069C" w:rsidRDefault="00E8069C">
            <w:r>
              <w:t>65.207483</w:t>
            </w:r>
          </w:p>
        </w:tc>
      </w:tr>
      <w:tr w:rsidR="00E8069C" w14:paraId="53F9B273" w14:textId="77777777" w:rsidTr="00E8069C">
        <w:tc>
          <w:tcPr>
            <w:tcW w:w="1133" w:type="dxa"/>
          </w:tcPr>
          <w:p w14:paraId="66017A42" w14:textId="77777777" w:rsidR="00E8069C" w:rsidRDefault="00E8069C">
            <w:r>
              <w:t>593</w:t>
            </w:r>
          </w:p>
        </w:tc>
        <w:tc>
          <w:tcPr>
            <w:tcW w:w="615" w:type="dxa"/>
          </w:tcPr>
          <w:p w14:paraId="71543825" w14:textId="77777777" w:rsidR="00E8069C" w:rsidRDefault="00E8069C">
            <w:r>
              <w:t>18472</w:t>
            </w:r>
          </w:p>
        </w:tc>
        <w:tc>
          <w:tcPr>
            <w:tcW w:w="960" w:type="dxa"/>
          </w:tcPr>
          <w:p w14:paraId="46FAD6C2" w14:textId="77777777" w:rsidR="00E8069C" w:rsidRDefault="00E8069C">
            <w:r>
              <w:t>Muhammad Asif Sohail</w:t>
            </w:r>
          </w:p>
        </w:tc>
        <w:tc>
          <w:tcPr>
            <w:tcW w:w="935" w:type="dxa"/>
          </w:tcPr>
          <w:p w14:paraId="200D98EF" w14:textId="77777777" w:rsidR="00E8069C" w:rsidRDefault="00E8069C">
            <w:r>
              <w:t>Khuda Bakhsh</w:t>
            </w:r>
          </w:p>
        </w:tc>
        <w:tc>
          <w:tcPr>
            <w:tcW w:w="957" w:type="dxa"/>
          </w:tcPr>
          <w:p w14:paraId="44B0D51A" w14:textId="77777777" w:rsidR="00E8069C" w:rsidRDefault="00E8069C">
            <w:r>
              <w:t>95250-P</w:t>
            </w:r>
          </w:p>
        </w:tc>
        <w:tc>
          <w:tcPr>
            <w:tcW w:w="700" w:type="dxa"/>
          </w:tcPr>
          <w:p w14:paraId="531B282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DFC438" w14:textId="77777777" w:rsidR="00E8069C" w:rsidRDefault="00E8069C">
            <w:r>
              <w:t>12.704167</w:t>
            </w:r>
          </w:p>
        </w:tc>
        <w:tc>
          <w:tcPr>
            <w:tcW w:w="598" w:type="dxa"/>
          </w:tcPr>
          <w:p w14:paraId="4A777B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D1565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E96EE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F4FF8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F447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785FA2" w14:textId="77777777" w:rsidR="00E8069C" w:rsidRDefault="00E8069C">
            <w:r>
              <w:t>65.204167</w:t>
            </w:r>
          </w:p>
        </w:tc>
      </w:tr>
      <w:tr w:rsidR="00E8069C" w14:paraId="565FF699" w14:textId="77777777" w:rsidTr="00E8069C">
        <w:tc>
          <w:tcPr>
            <w:tcW w:w="1133" w:type="dxa"/>
          </w:tcPr>
          <w:p w14:paraId="2D3FD57F" w14:textId="77777777" w:rsidR="00E8069C" w:rsidRDefault="00E8069C">
            <w:r>
              <w:t>594</w:t>
            </w:r>
          </w:p>
        </w:tc>
        <w:tc>
          <w:tcPr>
            <w:tcW w:w="615" w:type="dxa"/>
          </w:tcPr>
          <w:p w14:paraId="2064E4E5" w14:textId="77777777" w:rsidR="00E8069C" w:rsidRDefault="00E8069C">
            <w:r>
              <w:t>18020</w:t>
            </w:r>
          </w:p>
        </w:tc>
        <w:tc>
          <w:tcPr>
            <w:tcW w:w="960" w:type="dxa"/>
          </w:tcPr>
          <w:p w14:paraId="59ADF86F" w14:textId="77777777" w:rsidR="00E8069C" w:rsidRDefault="00E8069C">
            <w:r>
              <w:t>Muhammad Saud Iqbal</w:t>
            </w:r>
          </w:p>
        </w:tc>
        <w:tc>
          <w:tcPr>
            <w:tcW w:w="935" w:type="dxa"/>
          </w:tcPr>
          <w:p w14:paraId="0220B2F6" w14:textId="77777777" w:rsidR="00E8069C" w:rsidRDefault="00E8069C">
            <w:r>
              <w:t>Rasheed Iqbal</w:t>
            </w:r>
          </w:p>
        </w:tc>
        <w:tc>
          <w:tcPr>
            <w:tcW w:w="957" w:type="dxa"/>
          </w:tcPr>
          <w:p w14:paraId="3B7E4BC7" w14:textId="77777777" w:rsidR="00E8069C" w:rsidRDefault="00E8069C">
            <w:r>
              <w:t>96380-P</w:t>
            </w:r>
          </w:p>
        </w:tc>
        <w:tc>
          <w:tcPr>
            <w:tcW w:w="700" w:type="dxa"/>
          </w:tcPr>
          <w:p w14:paraId="36B3CA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766818" w14:textId="77777777" w:rsidR="00E8069C" w:rsidRDefault="00E8069C">
            <w:r>
              <w:t>12.7</w:t>
            </w:r>
          </w:p>
        </w:tc>
        <w:tc>
          <w:tcPr>
            <w:tcW w:w="598" w:type="dxa"/>
          </w:tcPr>
          <w:p w14:paraId="1B841E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9721D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FAD0EF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72E3C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DDD9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F9B34B" w14:textId="77777777" w:rsidR="00E8069C" w:rsidRDefault="00E8069C">
            <w:r>
              <w:t>65.2</w:t>
            </w:r>
          </w:p>
        </w:tc>
      </w:tr>
      <w:tr w:rsidR="00E8069C" w14:paraId="4753ED61" w14:textId="77777777" w:rsidTr="00E8069C">
        <w:tc>
          <w:tcPr>
            <w:tcW w:w="1133" w:type="dxa"/>
          </w:tcPr>
          <w:p w14:paraId="3A8427D2" w14:textId="77777777" w:rsidR="00E8069C" w:rsidRDefault="00E8069C">
            <w:r>
              <w:t>595</w:t>
            </w:r>
          </w:p>
        </w:tc>
        <w:tc>
          <w:tcPr>
            <w:tcW w:w="615" w:type="dxa"/>
          </w:tcPr>
          <w:p w14:paraId="098C5D47" w14:textId="77777777" w:rsidR="00E8069C" w:rsidRDefault="00E8069C">
            <w:r>
              <w:t>16205</w:t>
            </w:r>
          </w:p>
        </w:tc>
        <w:tc>
          <w:tcPr>
            <w:tcW w:w="960" w:type="dxa"/>
          </w:tcPr>
          <w:p w14:paraId="68E31B8C" w14:textId="77777777" w:rsidR="00E8069C" w:rsidRDefault="00E8069C">
            <w:r>
              <w:t>Hina Batool</w:t>
            </w:r>
          </w:p>
        </w:tc>
        <w:tc>
          <w:tcPr>
            <w:tcW w:w="935" w:type="dxa"/>
          </w:tcPr>
          <w:p w14:paraId="6BA4B0E2" w14:textId="77777777" w:rsidR="00E8069C" w:rsidRDefault="00E8069C">
            <w:r>
              <w:t>Muhammad Ajmal</w:t>
            </w:r>
          </w:p>
        </w:tc>
        <w:tc>
          <w:tcPr>
            <w:tcW w:w="957" w:type="dxa"/>
          </w:tcPr>
          <w:p w14:paraId="2822C4F1" w14:textId="77777777" w:rsidR="00E8069C" w:rsidRDefault="00E8069C">
            <w:r>
              <w:t>101381-P</w:t>
            </w:r>
          </w:p>
        </w:tc>
        <w:tc>
          <w:tcPr>
            <w:tcW w:w="700" w:type="dxa"/>
          </w:tcPr>
          <w:p w14:paraId="254E29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9BDD8F" w14:textId="77777777" w:rsidR="00E8069C" w:rsidRDefault="00E8069C">
            <w:r>
              <w:t>14.341667</w:t>
            </w:r>
          </w:p>
        </w:tc>
        <w:tc>
          <w:tcPr>
            <w:tcW w:w="598" w:type="dxa"/>
          </w:tcPr>
          <w:p w14:paraId="708F95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6D3E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094072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6FA1C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27E2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28A523" w14:textId="77777777" w:rsidR="00E8069C" w:rsidRDefault="00E8069C">
            <w:r>
              <w:t>65.175</w:t>
            </w:r>
          </w:p>
        </w:tc>
      </w:tr>
      <w:tr w:rsidR="00E8069C" w14:paraId="0B1C1CEF" w14:textId="77777777" w:rsidTr="00E8069C">
        <w:tc>
          <w:tcPr>
            <w:tcW w:w="1133" w:type="dxa"/>
          </w:tcPr>
          <w:p w14:paraId="79C68EE2" w14:textId="77777777" w:rsidR="00E8069C" w:rsidRDefault="00E8069C">
            <w:r>
              <w:t>596</w:t>
            </w:r>
          </w:p>
        </w:tc>
        <w:tc>
          <w:tcPr>
            <w:tcW w:w="615" w:type="dxa"/>
          </w:tcPr>
          <w:p w14:paraId="384ECAC2" w14:textId="77777777" w:rsidR="00E8069C" w:rsidRDefault="00E8069C">
            <w:r>
              <w:t>18661</w:t>
            </w:r>
          </w:p>
        </w:tc>
        <w:tc>
          <w:tcPr>
            <w:tcW w:w="960" w:type="dxa"/>
          </w:tcPr>
          <w:p w14:paraId="41C53A89" w14:textId="77777777" w:rsidR="00E8069C" w:rsidRDefault="00E8069C">
            <w:r>
              <w:t>Tayyeba Afzal</w:t>
            </w:r>
          </w:p>
        </w:tc>
        <w:tc>
          <w:tcPr>
            <w:tcW w:w="935" w:type="dxa"/>
          </w:tcPr>
          <w:p w14:paraId="46636D3D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6F62A455" w14:textId="77777777" w:rsidR="00E8069C" w:rsidRDefault="00E8069C">
            <w:r>
              <w:t>84113-P</w:t>
            </w:r>
          </w:p>
        </w:tc>
        <w:tc>
          <w:tcPr>
            <w:tcW w:w="700" w:type="dxa"/>
          </w:tcPr>
          <w:p w14:paraId="69ADBC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21F2B1" w14:textId="77777777" w:rsidR="00E8069C" w:rsidRDefault="00E8069C">
            <w:r>
              <w:t>12.6625</w:t>
            </w:r>
          </w:p>
        </w:tc>
        <w:tc>
          <w:tcPr>
            <w:tcW w:w="598" w:type="dxa"/>
          </w:tcPr>
          <w:p w14:paraId="3668556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A0455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E9162B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A85CC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0B83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BE3C4C" w14:textId="77777777" w:rsidR="00E8069C" w:rsidRDefault="00E8069C">
            <w:r>
              <w:t>65.1625</w:t>
            </w:r>
          </w:p>
        </w:tc>
      </w:tr>
      <w:tr w:rsidR="00E8069C" w14:paraId="225154A1" w14:textId="77777777" w:rsidTr="00E8069C">
        <w:tc>
          <w:tcPr>
            <w:tcW w:w="1133" w:type="dxa"/>
          </w:tcPr>
          <w:p w14:paraId="508EB0D3" w14:textId="77777777" w:rsidR="00E8069C" w:rsidRDefault="00E8069C">
            <w:r>
              <w:t>597</w:t>
            </w:r>
          </w:p>
        </w:tc>
        <w:tc>
          <w:tcPr>
            <w:tcW w:w="615" w:type="dxa"/>
          </w:tcPr>
          <w:p w14:paraId="65400685" w14:textId="77777777" w:rsidR="00E8069C" w:rsidRDefault="00E8069C">
            <w:r>
              <w:t>19098</w:t>
            </w:r>
          </w:p>
        </w:tc>
        <w:tc>
          <w:tcPr>
            <w:tcW w:w="960" w:type="dxa"/>
          </w:tcPr>
          <w:p w14:paraId="64471C38" w14:textId="77777777" w:rsidR="00E8069C" w:rsidRDefault="00E8069C">
            <w:r>
              <w:t>Umama Jeelani</w:t>
            </w:r>
          </w:p>
        </w:tc>
        <w:tc>
          <w:tcPr>
            <w:tcW w:w="935" w:type="dxa"/>
          </w:tcPr>
          <w:p w14:paraId="17126C82" w14:textId="77777777" w:rsidR="00E8069C" w:rsidRDefault="00E8069C">
            <w:r>
              <w:t>Ghulam Jeelani</w:t>
            </w:r>
          </w:p>
        </w:tc>
        <w:tc>
          <w:tcPr>
            <w:tcW w:w="957" w:type="dxa"/>
          </w:tcPr>
          <w:p w14:paraId="38D97ABD" w14:textId="77777777" w:rsidR="00E8069C" w:rsidRDefault="00E8069C">
            <w:r>
              <w:t>102987-P</w:t>
            </w:r>
          </w:p>
        </w:tc>
        <w:tc>
          <w:tcPr>
            <w:tcW w:w="700" w:type="dxa"/>
          </w:tcPr>
          <w:p w14:paraId="4B78BCC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EFFC81" w14:textId="77777777" w:rsidR="00E8069C" w:rsidRDefault="00E8069C">
            <w:r>
              <w:t>14.325</w:t>
            </w:r>
          </w:p>
        </w:tc>
        <w:tc>
          <w:tcPr>
            <w:tcW w:w="598" w:type="dxa"/>
          </w:tcPr>
          <w:p w14:paraId="1EB6E0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D3DBB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A034C0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771471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5728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BC13D3" w14:textId="77777777" w:rsidR="00E8069C" w:rsidRDefault="00E8069C">
            <w:r>
              <w:t>65.158333</w:t>
            </w:r>
          </w:p>
        </w:tc>
      </w:tr>
      <w:tr w:rsidR="00E8069C" w14:paraId="3A98A5CE" w14:textId="77777777" w:rsidTr="00E8069C">
        <w:tc>
          <w:tcPr>
            <w:tcW w:w="1133" w:type="dxa"/>
          </w:tcPr>
          <w:p w14:paraId="25286933" w14:textId="77777777" w:rsidR="00E8069C" w:rsidRDefault="00E8069C">
            <w:r>
              <w:t>598</w:t>
            </w:r>
          </w:p>
        </w:tc>
        <w:tc>
          <w:tcPr>
            <w:tcW w:w="615" w:type="dxa"/>
          </w:tcPr>
          <w:p w14:paraId="1FD4FA10" w14:textId="77777777" w:rsidR="00E8069C" w:rsidRDefault="00E8069C">
            <w:r>
              <w:t>15084</w:t>
            </w:r>
          </w:p>
        </w:tc>
        <w:tc>
          <w:tcPr>
            <w:tcW w:w="960" w:type="dxa"/>
          </w:tcPr>
          <w:p w14:paraId="4889FF38" w14:textId="77777777" w:rsidR="00E8069C" w:rsidRDefault="00E8069C">
            <w:r>
              <w:t>Kinza Zafar</w:t>
            </w:r>
          </w:p>
        </w:tc>
        <w:tc>
          <w:tcPr>
            <w:tcW w:w="935" w:type="dxa"/>
          </w:tcPr>
          <w:p w14:paraId="7110E527" w14:textId="77777777" w:rsidR="00E8069C" w:rsidRDefault="00E8069C">
            <w:r>
              <w:t>USMAN BABAR</w:t>
            </w:r>
          </w:p>
        </w:tc>
        <w:tc>
          <w:tcPr>
            <w:tcW w:w="957" w:type="dxa"/>
          </w:tcPr>
          <w:p w14:paraId="3033F2E5" w14:textId="77777777" w:rsidR="00E8069C" w:rsidRDefault="00E8069C">
            <w:r>
              <w:t>81343-P</w:t>
            </w:r>
          </w:p>
        </w:tc>
        <w:tc>
          <w:tcPr>
            <w:tcW w:w="700" w:type="dxa"/>
          </w:tcPr>
          <w:p w14:paraId="37FAD4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A90F85" w14:textId="77777777" w:rsidR="00E8069C" w:rsidRDefault="00E8069C">
            <w:r>
              <w:t>13.15</w:t>
            </w:r>
          </w:p>
        </w:tc>
        <w:tc>
          <w:tcPr>
            <w:tcW w:w="598" w:type="dxa"/>
          </w:tcPr>
          <w:p w14:paraId="6CC51B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C6D56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6F5372B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48523E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2C9C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81E771" w14:textId="77777777" w:rsidR="00E8069C" w:rsidRDefault="00E8069C">
            <w:r>
              <w:t>65.15</w:t>
            </w:r>
          </w:p>
        </w:tc>
      </w:tr>
      <w:tr w:rsidR="00E8069C" w14:paraId="3775D222" w14:textId="77777777" w:rsidTr="00E8069C">
        <w:tc>
          <w:tcPr>
            <w:tcW w:w="1133" w:type="dxa"/>
          </w:tcPr>
          <w:p w14:paraId="0D1D9BD1" w14:textId="77777777" w:rsidR="00E8069C" w:rsidRDefault="00E8069C">
            <w:r>
              <w:t>599</w:t>
            </w:r>
          </w:p>
        </w:tc>
        <w:tc>
          <w:tcPr>
            <w:tcW w:w="615" w:type="dxa"/>
          </w:tcPr>
          <w:p w14:paraId="57C1BE77" w14:textId="77777777" w:rsidR="00E8069C" w:rsidRDefault="00E8069C">
            <w:r>
              <w:t>5408</w:t>
            </w:r>
          </w:p>
        </w:tc>
        <w:tc>
          <w:tcPr>
            <w:tcW w:w="960" w:type="dxa"/>
          </w:tcPr>
          <w:p w14:paraId="3EB4CCAC" w14:textId="77777777" w:rsidR="00E8069C" w:rsidRDefault="00E8069C">
            <w:r>
              <w:t>Muhammad Bilal</w:t>
            </w:r>
          </w:p>
        </w:tc>
        <w:tc>
          <w:tcPr>
            <w:tcW w:w="935" w:type="dxa"/>
          </w:tcPr>
          <w:p w14:paraId="391CBC79" w14:textId="77777777" w:rsidR="00E8069C" w:rsidRDefault="00E8069C">
            <w:r>
              <w:t>Muhammmad Saleem</w:t>
            </w:r>
          </w:p>
        </w:tc>
        <w:tc>
          <w:tcPr>
            <w:tcW w:w="957" w:type="dxa"/>
          </w:tcPr>
          <w:p w14:paraId="1E774D91" w14:textId="77777777" w:rsidR="00E8069C" w:rsidRDefault="00E8069C">
            <w:r>
              <w:t>108866-P</w:t>
            </w:r>
          </w:p>
        </w:tc>
        <w:tc>
          <w:tcPr>
            <w:tcW w:w="700" w:type="dxa"/>
          </w:tcPr>
          <w:p w14:paraId="09DF61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B12232" w14:textId="77777777" w:rsidR="00E8069C" w:rsidRDefault="00E8069C">
            <w:r>
              <w:t>13.479167</w:t>
            </w:r>
          </w:p>
        </w:tc>
        <w:tc>
          <w:tcPr>
            <w:tcW w:w="598" w:type="dxa"/>
          </w:tcPr>
          <w:p w14:paraId="7B79C7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ED5C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089722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4E9AE8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C694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3013D7" w14:textId="77777777" w:rsidR="00E8069C" w:rsidRDefault="00E8069C">
            <w:r>
              <w:t>65.145834</w:t>
            </w:r>
          </w:p>
        </w:tc>
      </w:tr>
      <w:tr w:rsidR="00E8069C" w14:paraId="7BB322AB" w14:textId="77777777" w:rsidTr="00E8069C">
        <w:tc>
          <w:tcPr>
            <w:tcW w:w="1133" w:type="dxa"/>
          </w:tcPr>
          <w:p w14:paraId="3E0B3094" w14:textId="77777777" w:rsidR="00E8069C" w:rsidRDefault="00E8069C">
            <w:r>
              <w:t>600</w:t>
            </w:r>
          </w:p>
        </w:tc>
        <w:tc>
          <w:tcPr>
            <w:tcW w:w="615" w:type="dxa"/>
          </w:tcPr>
          <w:p w14:paraId="3C9A2121" w14:textId="77777777" w:rsidR="00E8069C" w:rsidRDefault="00E8069C">
            <w:r>
              <w:t>18621</w:t>
            </w:r>
          </w:p>
        </w:tc>
        <w:tc>
          <w:tcPr>
            <w:tcW w:w="960" w:type="dxa"/>
          </w:tcPr>
          <w:p w14:paraId="7FF5C394" w14:textId="77777777" w:rsidR="00E8069C" w:rsidRDefault="00E8069C">
            <w:r>
              <w:t>Manzar Abbas</w:t>
            </w:r>
          </w:p>
        </w:tc>
        <w:tc>
          <w:tcPr>
            <w:tcW w:w="935" w:type="dxa"/>
          </w:tcPr>
          <w:p w14:paraId="125D07BE" w14:textId="77777777" w:rsidR="00E8069C" w:rsidRDefault="00E8069C">
            <w:r>
              <w:t>Irshad Hussian</w:t>
            </w:r>
          </w:p>
        </w:tc>
        <w:tc>
          <w:tcPr>
            <w:tcW w:w="957" w:type="dxa"/>
          </w:tcPr>
          <w:p w14:paraId="15FECAFC" w14:textId="77777777" w:rsidR="00E8069C" w:rsidRDefault="00E8069C">
            <w:r>
              <w:t>98850-P</w:t>
            </w:r>
          </w:p>
        </w:tc>
        <w:tc>
          <w:tcPr>
            <w:tcW w:w="700" w:type="dxa"/>
          </w:tcPr>
          <w:p w14:paraId="104FAB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8445D1" w14:textId="77777777" w:rsidR="00E8069C" w:rsidRDefault="00E8069C">
            <w:r>
              <w:t>13.145833</w:t>
            </w:r>
          </w:p>
        </w:tc>
        <w:tc>
          <w:tcPr>
            <w:tcW w:w="598" w:type="dxa"/>
          </w:tcPr>
          <w:p w14:paraId="7C775A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C9CA2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5E1C0F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3E671A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7663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C63A31" w14:textId="77777777" w:rsidR="00E8069C" w:rsidRDefault="00E8069C">
            <w:r>
              <w:t>65.145833</w:t>
            </w:r>
          </w:p>
        </w:tc>
      </w:tr>
      <w:tr w:rsidR="00E8069C" w14:paraId="19BD673A" w14:textId="77777777" w:rsidTr="00E8069C">
        <w:tc>
          <w:tcPr>
            <w:tcW w:w="1133" w:type="dxa"/>
          </w:tcPr>
          <w:p w14:paraId="2245F528" w14:textId="77777777" w:rsidR="00E8069C" w:rsidRDefault="00E8069C">
            <w:r>
              <w:t>601</w:t>
            </w:r>
          </w:p>
        </w:tc>
        <w:tc>
          <w:tcPr>
            <w:tcW w:w="615" w:type="dxa"/>
          </w:tcPr>
          <w:p w14:paraId="5C802D29" w14:textId="77777777" w:rsidR="00E8069C" w:rsidRDefault="00E8069C">
            <w:r>
              <w:t>4984</w:t>
            </w:r>
          </w:p>
        </w:tc>
        <w:tc>
          <w:tcPr>
            <w:tcW w:w="960" w:type="dxa"/>
          </w:tcPr>
          <w:p w14:paraId="3C516525" w14:textId="77777777" w:rsidR="00E8069C" w:rsidRDefault="00E8069C">
            <w:r>
              <w:t>Ayesha Hashmi</w:t>
            </w:r>
          </w:p>
        </w:tc>
        <w:tc>
          <w:tcPr>
            <w:tcW w:w="935" w:type="dxa"/>
          </w:tcPr>
          <w:p w14:paraId="19A221D2" w14:textId="77777777" w:rsidR="00E8069C" w:rsidRDefault="00E8069C">
            <w:r>
              <w:t>Abdul Khaliq Hashmi</w:t>
            </w:r>
          </w:p>
        </w:tc>
        <w:tc>
          <w:tcPr>
            <w:tcW w:w="957" w:type="dxa"/>
          </w:tcPr>
          <w:p w14:paraId="7BF845E9" w14:textId="77777777" w:rsidR="00E8069C" w:rsidRDefault="00E8069C">
            <w:r>
              <w:t>108442-p</w:t>
            </w:r>
          </w:p>
        </w:tc>
        <w:tc>
          <w:tcPr>
            <w:tcW w:w="700" w:type="dxa"/>
          </w:tcPr>
          <w:p w14:paraId="31002A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63E63F" w14:textId="77777777" w:rsidR="00E8069C" w:rsidRDefault="00E8069C">
            <w:r>
              <w:t>13.468</w:t>
            </w:r>
          </w:p>
        </w:tc>
        <w:tc>
          <w:tcPr>
            <w:tcW w:w="598" w:type="dxa"/>
          </w:tcPr>
          <w:p w14:paraId="0984FF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38074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7D26C8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1A45B2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E29A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4E6D21" w14:textId="77777777" w:rsidR="00E8069C" w:rsidRDefault="00E8069C">
            <w:r>
              <w:t>65.134667</w:t>
            </w:r>
          </w:p>
        </w:tc>
      </w:tr>
      <w:tr w:rsidR="00E8069C" w14:paraId="003516CE" w14:textId="77777777" w:rsidTr="00E8069C">
        <w:tc>
          <w:tcPr>
            <w:tcW w:w="1133" w:type="dxa"/>
          </w:tcPr>
          <w:p w14:paraId="122DE68D" w14:textId="77777777" w:rsidR="00E8069C" w:rsidRDefault="00E8069C">
            <w:r>
              <w:t>602</w:t>
            </w:r>
          </w:p>
        </w:tc>
        <w:tc>
          <w:tcPr>
            <w:tcW w:w="615" w:type="dxa"/>
          </w:tcPr>
          <w:p w14:paraId="101FD796" w14:textId="77777777" w:rsidR="00E8069C" w:rsidRDefault="00E8069C">
            <w:r>
              <w:t>17253</w:t>
            </w:r>
          </w:p>
        </w:tc>
        <w:tc>
          <w:tcPr>
            <w:tcW w:w="960" w:type="dxa"/>
          </w:tcPr>
          <w:p w14:paraId="309E5A47" w14:textId="77777777" w:rsidR="00E8069C" w:rsidRDefault="00E8069C">
            <w:r>
              <w:t>Muhammad Hasnain</w:t>
            </w:r>
          </w:p>
        </w:tc>
        <w:tc>
          <w:tcPr>
            <w:tcW w:w="935" w:type="dxa"/>
          </w:tcPr>
          <w:p w14:paraId="45FA25E4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288C7C56" w14:textId="77777777" w:rsidR="00E8069C" w:rsidRDefault="00E8069C">
            <w:r>
              <w:t>92397-p</w:t>
            </w:r>
          </w:p>
        </w:tc>
        <w:tc>
          <w:tcPr>
            <w:tcW w:w="700" w:type="dxa"/>
          </w:tcPr>
          <w:p w14:paraId="570BFF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5201FE" w14:textId="77777777" w:rsidR="00E8069C" w:rsidRDefault="00E8069C">
            <w:r>
              <w:t>12.629167</w:t>
            </w:r>
          </w:p>
        </w:tc>
        <w:tc>
          <w:tcPr>
            <w:tcW w:w="598" w:type="dxa"/>
          </w:tcPr>
          <w:p w14:paraId="1F230C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95BAF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335AB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A2B2F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D8ED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1895BC" w14:textId="77777777" w:rsidR="00E8069C" w:rsidRDefault="00E8069C">
            <w:r>
              <w:t>65.129167</w:t>
            </w:r>
          </w:p>
        </w:tc>
      </w:tr>
      <w:tr w:rsidR="00E8069C" w14:paraId="12E1F289" w14:textId="77777777" w:rsidTr="00E8069C">
        <w:tc>
          <w:tcPr>
            <w:tcW w:w="1133" w:type="dxa"/>
          </w:tcPr>
          <w:p w14:paraId="0FB89795" w14:textId="77777777" w:rsidR="00E8069C" w:rsidRDefault="00E8069C">
            <w:r>
              <w:t>603</w:t>
            </w:r>
          </w:p>
        </w:tc>
        <w:tc>
          <w:tcPr>
            <w:tcW w:w="615" w:type="dxa"/>
          </w:tcPr>
          <w:p w14:paraId="4988200D" w14:textId="77777777" w:rsidR="00E8069C" w:rsidRDefault="00E8069C">
            <w:r>
              <w:t>4485</w:t>
            </w:r>
          </w:p>
        </w:tc>
        <w:tc>
          <w:tcPr>
            <w:tcW w:w="960" w:type="dxa"/>
          </w:tcPr>
          <w:p w14:paraId="06427375" w14:textId="77777777" w:rsidR="00E8069C" w:rsidRDefault="00E8069C">
            <w:r>
              <w:t>Muhammad Mehmood Ul Hassan</w:t>
            </w:r>
          </w:p>
        </w:tc>
        <w:tc>
          <w:tcPr>
            <w:tcW w:w="935" w:type="dxa"/>
          </w:tcPr>
          <w:p w14:paraId="3E541616" w14:textId="77777777" w:rsidR="00E8069C" w:rsidRDefault="00E8069C">
            <w:r>
              <w:t>Attaullah Khan</w:t>
            </w:r>
          </w:p>
        </w:tc>
        <w:tc>
          <w:tcPr>
            <w:tcW w:w="957" w:type="dxa"/>
          </w:tcPr>
          <w:p w14:paraId="3AE027E1" w14:textId="77777777" w:rsidR="00E8069C" w:rsidRDefault="00E8069C">
            <w:r>
              <w:t>107367-P</w:t>
            </w:r>
          </w:p>
        </w:tc>
        <w:tc>
          <w:tcPr>
            <w:tcW w:w="700" w:type="dxa"/>
          </w:tcPr>
          <w:p w14:paraId="320A46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3441B6" w14:textId="77777777" w:rsidR="00E8069C" w:rsidRDefault="00E8069C">
            <w:r>
              <w:t>14.625</w:t>
            </w:r>
          </w:p>
        </w:tc>
        <w:tc>
          <w:tcPr>
            <w:tcW w:w="598" w:type="dxa"/>
          </w:tcPr>
          <w:p w14:paraId="22C9B0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85AA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DD2063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363052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E27E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1A6D5A" w14:textId="77777777" w:rsidR="00E8069C" w:rsidRDefault="00E8069C">
            <w:r>
              <w:t>65.125</w:t>
            </w:r>
          </w:p>
        </w:tc>
      </w:tr>
      <w:tr w:rsidR="00E8069C" w14:paraId="06C8382A" w14:textId="77777777" w:rsidTr="00E8069C">
        <w:tc>
          <w:tcPr>
            <w:tcW w:w="1133" w:type="dxa"/>
          </w:tcPr>
          <w:p w14:paraId="01222746" w14:textId="77777777" w:rsidR="00E8069C" w:rsidRDefault="00E8069C">
            <w:r>
              <w:t>604</w:t>
            </w:r>
          </w:p>
        </w:tc>
        <w:tc>
          <w:tcPr>
            <w:tcW w:w="615" w:type="dxa"/>
          </w:tcPr>
          <w:p w14:paraId="08EAAECF" w14:textId="77777777" w:rsidR="00E8069C" w:rsidRDefault="00E8069C">
            <w:r>
              <w:t>5124</w:t>
            </w:r>
          </w:p>
        </w:tc>
        <w:tc>
          <w:tcPr>
            <w:tcW w:w="960" w:type="dxa"/>
          </w:tcPr>
          <w:p w14:paraId="2E41033F" w14:textId="77777777" w:rsidR="00E8069C" w:rsidRDefault="00E8069C">
            <w:r>
              <w:t>Muhammad Qamar Nazeer</w:t>
            </w:r>
          </w:p>
        </w:tc>
        <w:tc>
          <w:tcPr>
            <w:tcW w:w="935" w:type="dxa"/>
          </w:tcPr>
          <w:p w14:paraId="0F264106" w14:textId="77777777" w:rsidR="00E8069C" w:rsidRDefault="00E8069C">
            <w:r>
              <w:t>Muhammad Nazeer</w:t>
            </w:r>
          </w:p>
        </w:tc>
        <w:tc>
          <w:tcPr>
            <w:tcW w:w="957" w:type="dxa"/>
          </w:tcPr>
          <w:p w14:paraId="499936B1" w14:textId="77777777" w:rsidR="00E8069C" w:rsidRDefault="00E8069C">
            <w:r>
              <w:t>83860-P</w:t>
            </w:r>
          </w:p>
        </w:tc>
        <w:tc>
          <w:tcPr>
            <w:tcW w:w="700" w:type="dxa"/>
          </w:tcPr>
          <w:p w14:paraId="02F5B3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FE24EC" w14:textId="77777777" w:rsidR="00E8069C" w:rsidRDefault="00E8069C">
            <w:r>
              <w:t>12.586957</w:t>
            </w:r>
          </w:p>
        </w:tc>
        <w:tc>
          <w:tcPr>
            <w:tcW w:w="598" w:type="dxa"/>
          </w:tcPr>
          <w:p w14:paraId="7EDB26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604F1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1C722D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F9135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B5B9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8A6819" w14:textId="77777777" w:rsidR="00E8069C" w:rsidRDefault="00E8069C">
            <w:r>
              <w:t>65.086957</w:t>
            </w:r>
          </w:p>
        </w:tc>
      </w:tr>
      <w:tr w:rsidR="00E8069C" w14:paraId="0B645EFC" w14:textId="77777777" w:rsidTr="00E8069C">
        <w:tc>
          <w:tcPr>
            <w:tcW w:w="1133" w:type="dxa"/>
          </w:tcPr>
          <w:p w14:paraId="4A1F55C2" w14:textId="77777777" w:rsidR="00E8069C" w:rsidRDefault="00E8069C">
            <w:r>
              <w:t>605</w:t>
            </w:r>
          </w:p>
        </w:tc>
        <w:tc>
          <w:tcPr>
            <w:tcW w:w="615" w:type="dxa"/>
          </w:tcPr>
          <w:p w14:paraId="66A0BAA2" w14:textId="77777777" w:rsidR="00E8069C" w:rsidRDefault="00E8069C">
            <w:r>
              <w:t>15049</w:t>
            </w:r>
          </w:p>
        </w:tc>
        <w:tc>
          <w:tcPr>
            <w:tcW w:w="960" w:type="dxa"/>
          </w:tcPr>
          <w:p w14:paraId="3F24D276" w14:textId="77777777" w:rsidR="00E8069C" w:rsidRDefault="00E8069C">
            <w:r>
              <w:t>Zubia Zafar</w:t>
            </w:r>
          </w:p>
        </w:tc>
        <w:tc>
          <w:tcPr>
            <w:tcW w:w="935" w:type="dxa"/>
          </w:tcPr>
          <w:p w14:paraId="02AACB24" w14:textId="77777777" w:rsidR="00E8069C" w:rsidRDefault="00E8069C">
            <w:r>
              <w:t>Zafar Ullah</w:t>
            </w:r>
          </w:p>
        </w:tc>
        <w:tc>
          <w:tcPr>
            <w:tcW w:w="957" w:type="dxa"/>
          </w:tcPr>
          <w:p w14:paraId="6D3FE87C" w14:textId="77777777" w:rsidR="00E8069C" w:rsidRDefault="00E8069C">
            <w:r>
              <w:t xml:space="preserve">87737-P </w:t>
            </w:r>
          </w:p>
        </w:tc>
        <w:tc>
          <w:tcPr>
            <w:tcW w:w="700" w:type="dxa"/>
          </w:tcPr>
          <w:p w14:paraId="323433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B1875F" w14:textId="77777777" w:rsidR="00E8069C" w:rsidRDefault="00E8069C">
            <w:r>
              <w:t>12.570833</w:t>
            </w:r>
          </w:p>
        </w:tc>
        <w:tc>
          <w:tcPr>
            <w:tcW w:w="598" w:type="dxa"/>
          </w:tcPr>
          <w:p w14:paraId="10A2F3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5E5AC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CCD35A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790D5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6932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CD3482" w14:textId="77777777" w:rsidR="00E8069C" w:rsidRDefault="00E8069C">
            <w:r>
              <w:t>65.070833</w:t>
            </w:r>
          </w:p>
        </w:tc>
      </w:tr>
      <w:tr w:rsidR="00E8069C" w14:paraId="1C4D62EB" w14:textId="77777777" w:rsidTr="00E8069C">
        <w:tc>
          <w:tcPr>
            <w:tcW w:w="1133" w:type="dxa"/>
          </w:tcPr>
          <w:p w14:paraId="249C917C" w14:textId="77777777" w:rsidR="00E8069C" w:rsidRDefault="00E8069C">
            <w:r>
              <w:t>606</w:t>
            </w:r>
          </w:p>
        </w:tc>
        <w:tc>
          <w:tcPr>
            <w:tcW w:w="615" w:type="dxa"/>
          </w:tcPr>
          <w:p w14:paraId="1FF2BD7E" w14:textId="77777777" w:rsidR="00E8069C" w:rsidRDefault="00E8069C">
            <w:r>
              <w:t>7126</w:t>
            </w:r>
          </w:p>
        </w:tc>
        <w:tc>
          <w:tcPr>
            <w:tcW w:w="960" w:type="dxa"/>
          </w:tcPr>
          <w:p w14:paraId="3E5C5BC5" w14:textId="77777777" w:rsidR="00E8069C" w:rsidRDefault="00E8069C">
            <w:r>
              <w:t>Adan Masood</w:t>
            </w:r>
          </w:p>
        </w:tc>
        <w:tc>
          <w:tcPr>
            <w:tcW w:w="935" w:type="dxa"/>
          </w:tcPr>
          <w:p w14:paraId="78397BF7" w14:textId="77777777" w:rsidR="00E8069C" w:rsidRDefault="00E8069C">
            <w:r>
              <w:t>Masood ahmad</w:t>
            </w:r>
          </w:p>
        </w:tc>
        <w:tc>
          <w:tcPr>
            <w:tcW w:w="957" w:type="dxa"/>
          </w:tcPr>
          <w:p w14:paraId="5055A60B" w14:textId="77777777" w:rsidR="00E8069C" w:rsidRDefault="00E8069C">
            <w:r>
              <w:t>91474-P</w:t>
            </w:r>
          </w:p>
        </w:tc>
        <w:tc>
          <w:tcPr>
            <w:tcW w:w="700" w:type="dxa"/>
          </w:tcPr>
          <w:p w14:paraId="423D38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A1F949" w14:textId="77777777" w:rsidR="00E8069C" w:rsidRDefault="00E8069C">
            <w:r>
              <w:t>12.570833</w:t>
            </w:r>
          </w:p>
        </w:tc>
        <w:tc>
          <w:tcPr>
            <w:tcW w:w="598" w:type="dxa"/>
          </w:tcPr>
          <w:p w14:paraId="7DE535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2FCFF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E49233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6D81C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C6F3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871C17" w14:textId="77777777" w:rsidR="00E8069C" w:rsidRDefault="00E8069C">
            <w:r>
              <w:t>65.070833</w:t>
            </w:r>
          </w:p>
        </w:tc>
      </w:tr>
      <w:tr w:rsidR="00E8069C" w14:paraId="0E4485BF" w14:textId="77777777" w:rsidTr="00E8069C">
        <w:tc>
          <w:tcPr>
            <w:tcW w:w="1133" w:type="dxa"/>
          </w:tcPr>
          <w:p w14:paraId="5FD88C90" w14:textId="77777777" w:rsidR="00E8069C" w:rsidRDefault="00E8069C">
            <w:r>
              <w:t>607</w:t>
            </w:r>
          </w:p>
        </w:tc>
        <w:tc>
          <w:tcPr>
            <w:tcW w:w="615" w:type="dxa"/>
          </w:tcPr>
          <w:p w14:paraId="5BC0A0B9" w14:textId="77777777" w:rsidR="00E8069C" w:rsidRDefault="00E8069C">
            <w:r>
              <w:t>18021</w:t>
            </w:r>
          </w:p>
        </w:tc>
        <w:tc>
          <w:tcPr>
            <w:tcW w:w="960" w:type="dxa"/>
          </w:tcPr>
          <w:p w14:paraId="07E2B9DE" w14:textId="77777777" w:rsidR="00E8069C" w:rsidRDefault="00E8069C">
            <w:r>
              <w:t>Muzammil Hayat</w:t>
            </w:r>
          </w:p>
        </w:tc>
        <w:tc>
          <w:tcPr>
            <w:tcW w:w="935" w:type="dxa"/>
          </w:tcPr>
          <w:p w14:paraId="20013944" w14:textId="77777777" w:rsidR="00E8069C" w:rsidRDefault="00E8069C">
            <w:r>
              <w:t>Irfan Ahmed</w:t>
            </w:r>
          </w:p>
        </w:tc>
        <w:tc>
          <w:tcPr>
            <w:tcW w:w="957" w:type="dxa"/>
          </w:tcPr>
          <w:p w14:paraId="69FEA158" w14:textId="77777777" w:rsidR="00E8069C" w:rsidRDefault="00E8069C">
            <w:r>
              <w:t>78476-P</w:t>
            </w:r>
          </w:p>
        </w:tc>
        <w:tc>
          <w:tcPr>
            <w:tcW w:w="700" w:type="dxa"/>
          </w:tcPr>
          <w:p w14:paraId="291EDE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3A4F9A" w14:textId="77777777" w:rsidR="00E8069C" w:rsidRDefault="00E8069C">
            <w:r>
              <w:t>14.232558</w:t>
            </w:r>
          </w:p>
        </w:tc>
        <w:tc>
          <w:tcPr>
            <w:tcW w:w="598" w:type="dxa"/>
          </w:tcPr>
          <w:p w14:paraId="780C92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5C096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E12EA7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07C770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3A2C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BED029" w14:textId="77777777" w:rsidR="00E8069C" w:rsidRDefault="00E8069C">
            <w:r>
              <w:t>65.065891</w:t>
            </w:r>
          </w:p>
        </w:tc>
      </w:tr>
      <w:tr w:rsidR="00E8069C" w14:paraId="5A7BB195" w14:textId="77777777" w:rsidTr="00E8069C">
        <w:tc>
          <w:tcPr>
            <w:tcW w:w="1133" w:type="dxa"/>
          </w:tcPr>
          <w:p w14:paraId="75CBA37C" w14:textId="77777777" w:rsidR="00E8069C" w:rsidRDefault="00E8069C">
            <w:r>
              <w:t>608</w:t>
            </w:r>
          </w:p>
        </w:tc>
        <w:tc>
          <w:tcPr>
            <w:tcW w:w="615" w:type="dxa"/>
          </w:tcPr>
          <w:p w14:paraId="15D865C7" w14:textId="77777777" w:rsidR="00E8069C" w:rsidRDefault="00E8069C">
            <w:r>
              <w:t>4947</w:t>
            </w:r>
          </w:p>
        </w:tc>
        <w:tc>
          <w:tcPr>
            <w:tcW w:w="960" w:type="dxa"/>
          </w:tcPr>
          <w:p w14:paraId="29C5362C" w14:textId="77777777" w:rsidR="00E8069C" w:rsidRDefault="00E8069C">
            <w:r>
              <w:t>Maryam Shahid</w:t>
            </w:r>
          </w:p>
        </w:tc>
        <w:tc>
          <w:tcPr>
            <w:tcW w:w="935" w:type="dxa"/>
          </w:tcPr>
          <w:p w14:paraId="0DBBF647" w14:textId="77777777" w:rsidR="00E8069C" w:rsidRDefault="00E8069C">
            <w:r>
              <w:t>Ch.Muhammad Hussain Shahid</w:t>
            </w:r>
          </w:p>
        </w:tc>
        <w:tc>
          <w:tcPr>
            <w:tcW w:w="957" w:type="dxa"/>
          </w:tcPr>
          <w:p w14:paraId="7EE3AF6C" w14:textId="77777777" w:rsidR="00E8069C" w:rsidRDefault="00E8069C">
            <w:r>
              <w:t>60751-P</w:t>
            </w:r>
          </w:p>
        </w:tc>
        <w:tc>
          <w:tcPr>
            <w:tcW w:w="700" w:type="dxa"/>
          </w:tcPr>
          <w:p w14:paraId="11788D9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DC3E35" w14:textId="77777777" w:rsidR="00E8069C" w:rsidRDefault="00E8069C">
            <w:r>
              <w:t>12.561702</w:t>
            </w:r>
          </w:p>
        </w:tc>
        <w:tc>
          <w:tcPr>
            <w:tcW w:w="598" w:type="dxa"/>
          </w:tcPr>
          <w:p w14:paraId="144B50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4D791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F2A902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E87E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473B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C24270" w14:textId="77777777" w:rsidR="00E8069C" w:rsidRDefault="00E8069C">
            <w:r>
              <w:t>65.061702</w:t>
            </w:r>
          </w:p>
        </w:tc>
      </w:tr>
      <w:tr w:rsidR="00E8069C" w14:paraId="4F52131F" w14:textId="77777777" w:rsidTr="00E8069C">
        <w:tc>
          <w:tcPr>
            <w:tcW w:w="1133" w:type="dxa"/>
          </w:tcPr>
          <w:p w14:paraId="56587460" w14:textId="77777777" w:rsidR="00E8069C" w:rsidRDefault="00E8069C">
            <w:r>
              <w:t>609</w:t>
            </w:r>
          </w:p>
        </w:tc>
        <w:tc>
          <w:tcPr>
            <w:tcW w:w="615" w:type="dxa"/>
          </w:tcPr>
          <w:p w14:paraId="7E25D099" w14:textId="77777777" w:rsidR="00E8069C" w:rsidRDefault="00E8069C">
            <w:r>
              <w:t>15835</w:t>
            </w:r>
          </w:p>
        </w:tc>
        <w:tc>
          <w:tcPr>
            <w:tcW w:w="960" w:type="dxa"/>
          </w:tcPr>
          <w:p w14:paraId="0BC072B3" w14:textId="77777777" w:rsidR="00E8069C" w:rsidRDefault="00E8069C">
            <w:r>
              <w:t>Iqra Shahnwaz</w:t>
            </w:r>
          </w:p>
        </w:tc>
        <w:tc>
          <w:tcPr>
            <w:tcW w:w="935" w:type="dxa"/>
          </w:tcPr>
          <w:p w14:paraId="70FCECE7" w14:textId="77777777" w:rsidR="00E8069C" w:rsidRDefault="00E8069C">
            <w:r>
              <w:t>Muhammad Abdul Sattar</w:t>
            </w:r>
          </w:p>
        </w:tc>
        <w:tc>
          <w:tcPr>
            <w:tcW w:w="957" w:type="dxa"/>
          </w:tcPr>
          <w:p w14:paraId="32195CBE" w14:textId="77777777" w:rsidR="00E8069C" w:rsidRDefault="00E8069C">
            <w:r>
              <w:t>100239-P</w:t>
            </w:r>
          </w:p>
        </w:tc>
        <w:tc>
          <w:tcPr>
            <w:tcW w:w="700" w:type="dxa"/>
          </w:tcPr>
          <w:p w14:paraId="4F0C6C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9D0116" w14:textId="77777777" w:rsidR="00E8069C" w:rsidRDefault="00E8069C">
            <w:r>
              <w:t>12.55</w:t>
            </w:r>
          </w:p>
        </w:tc>
        <w:tc>
          <w:tcPr>
            <w:tcW w:w="598" w:type="dxa"/>
          </w:tcPr>
          <w:p w14:paraId="643F6D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51FC2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43D07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8A247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A61E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EA51D5" w14:textId="77777777" w:rsidR="00E8069C" w:rsidRDefault="00E8069C">
            <w:r>
              <w:t>65.05</w:t>
            </w:r>
          </w:p>
        </w:tc>
      </w:tr>
      <w:tr w:rsidR="00E8069C" w14:paraId="4A40B0C8" w14:textId="77777777" w:rsidTr="00E8069C">
        <w:tc>
          <w:tcPr>
            <w:tcW w:w="1133" w:type="dxa"/>
          </w:tcPr>
          <w:p w14:paraId="1AB475B0" w14:textId="77777777" w:rsidR="00E8069C" w:rsidRDefault="00E8069C">
            <w:r>
              <w:t>610</w:t>
            </w:r>
          </w:p>
        </w:tc>
        <w:tc>
          <w:tcPr>
            <w:tcW w:w="615" w:type="dxa"/>
          </w:tcPr>
          <w:p w14:paraId="58E6B448" w14:textId="77777777" w:rsidR="00E8069C" w:rsidRDefault="00E8069C">
            <w:r>
              <w:t>17682</w:t>
            </w:r>
          </w:p>
        </w:tc>
        <w:tc>
          <w:tcPr>
            <w:tcW w:w="960" w:type="dxa"/>
          </w:tcPr>
          <w:p w14:paraId="259F1CAD" w14:textId="77777777" w:rsidR="00E8069C" w:rsidRDefault="00E8069C">
            <w:r>
              <w:t>Hamas Mahmood</w:t>
            </w:r>
          </w:p>
        </w:tc>
        <w:tc>
          <w:tcPr>
            <w:tcW w:w="935" w:type="dxa"/>
          </w:tcPr>
          <w:p w14:paraId="641BEF9D" w14:textId="77777777" w:rsidR="00E8069C" w:rsidRDefault="00E8069C">
            <w:r>
              <w:t>ABDUL HAZIQ CH</w:t>
            </w:r>
          </w:p>
        </w:tc>
        <w:tc>
          <w:tcPr>
            <w:tcW w:w="957" w:type="dxa"/>
          </w:tcPr>
          <w:p w14:paraId="1EC440EA" w14:textId="77777777" w:rsidR="00E8069C" w:rsidRDefault="00E8069C">
            <w:r>
              <w:t>103183-P</w:t>
            </w:r>
          </w:p>
        </w:tc>
        <w:tc>
          <w:tcPr>
            <w:tcW w:w="700" w:type="dxa"/>
          </w:tcPr>
          <w:p w14:paraId="6029A0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07C242" w14:textId="77777777" w:rsidR="00E8069C" w:rsidRDefault="00E8069C">
            <w:r>
              <w:t>13.041667</w:t>
            </w:r>
          </w:p>
        </w:tc>
        <w:tc>
          <w:tcPr>
            <w:tcW w:w="598" w:type="dxa"/>
          </w:tcPr>
          <w:p w14:paraId="1CB42A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D9F5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9CB3FF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40B21767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0B38952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BDA3C6" w14:textId="77777777" w:rsidR="00E8069C" w:rsidRDefault="00E8069C">
            <w:r>
              <w:t>65.041667</w:t>
            </w:r>
          </w:p>
        </w:tc>
      </w:tr>
      <w:tr w:rsidR="00E8069C" w14:paraId="754C097C" w14:textId="77777777" w:rsidTr="00E8069C">
        <w:tc>
          <w:tcPr>
            <w:tcW w:w="1133" w:type="dxa"/>
          </w:tcPr>
          <w:p w14:paraId="2ECAB7EF" w14:textId="77777777" w:rsidR="00E8069C" w:rsidRDefault="00E8069C">
            <w:r>
              <w:t>611</w:t>
            </w:r>
          </w:p>
        </w:tc>
        <w:tc>
          <w:tcPr>
            <w:tcW w:w="615" w:type="dxa"/>
          </w:tcPr>
          <w:p w14:paraId="19BB137E" w14:textId="77777777" w:rsidR="00E8069C" w:rsidRDefault="00E8069C">
            <w:r>
              <w:t>18411</w:t>
            </w:r>
          </w:p>
        </w:tc>
        <w:tc>
          <w:tcPr>
            <w:tcW w:w="960" w:type="dxa"/>
          </w:tcPr>
          <w:p w14:paraId="38E7925B" w14:textId="77777777" w:rsidR="00E8069C" w:rsidRDefault="00E8069C">
            <w:r>
              <w:t>Shagufta Habib</w:t>
            </w:r>
          </w:p>
        </w:tc>
        <w:tc>
          <w:tcPr>
            <w:tcW w:w="935" w:type="dxa"/>
          </w:tcPr>
          <w:p w14:paraId="26E66EC6" w14:textId="77777777" w:rsidR="00E8069C" w:rsidRDefault="00E8069C">
            <w:r>
              <w:t>Muhammad Habib</w:t>
            </w:r>
          </w:p>
        </w:tc>
        <w:tc>
          <w:tcPr>
            <w:tcW w:w="957" w:type="dxa"/>
          </w:tcPr>
          <w:p w14:paraId="713460DE" w14:textId="77777777" w:rsidR="00E8069C" w:rsidRDefault="00E8069C">
            <w:r>
              <w:t>91749-P</w:t>
            </w:r>
          </w:p>
        </w:tc>
        <w:tc>
          <w:tcPr>
            <w:tcW w:w="700" w:type="dxa"/>
          </w:tcPr>
          <w:p w14:paraId="03A6AC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42F587" w14:textId="77777777" w:rsidR="00E8069C" w:rsidRDefault="00E8069C">
            <w:r>
              <w:t>12.541667</w:t>
            </w:r>
          </w:p>
        </w:tc>
        <w:tc>
          <w:tcPr>
            <w:tcW w:w="598" w:type="dxa"/>
          </w:tcPr>
          <w:p w14:paraId="1FD20D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5AC15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B71C0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7BB01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3088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F670A3" w14:textId="77777777" w:rsidR="00E8069C" w:rsidRDefault="00E8069C">
            <w:r>
              <w:t>65.041667</w:t>
            </w:r>
          </w:p>
        </w:tc>
      </w:tr>
      <w:tr w:rsidR="00E8069C" w14:paraId="757B0E11" w14:textId="77777777" w:rsidTr="00E8069C">
        <w:tc>
          <w:tcPr>
            <w:tcW w:w="1133" w:type="dxa"/>
          </w:tcPr>
          <w:p w14:paraId="0114C5F3" w14:textId="77777777" w:rsidR="00E8069C" w:rsidRDefault="00E8069C">
            <w:r>
              <w:t>612</w:t>
            </w:r>
          </w:p>
        </w:tc>
        <w:tc>
          <w:tcPr>
            <w:tcW w:w="615" w:type="dxa"/>
          </w:tcPr>
          <w:p w14:paraId="0B0EA368" w14:textId="77777777" w:rsidR="00E8069C" w:rsidRDefault="00E8069C">
            <w:r>
              <w:t>6337</w:t>
            </w:r>
          </w:p>
        </w:tc>
        <w:tc>
          <w:tcPr>
            <w:tcW w:w="960" w:type="dxa"/>
          </w:tcPr>
          <w:p w14:paraId="4B9F7C36" w14:textId="77777777" w:rsidR="00E8069C" w:rsidRDefault="00E8069C">
            <w:r>
              <w:t>Farheen Nisha</w:t>
            </w:r>
          </w:p>
        </w:tc>
        <w:tc>
          <w:tcPr>
            <w:tcW w:w="935" w:type="dxa"/>
          </w:tcPr>
          <w:p w14:paraId="406CFCA2" w14:textId="77777777" w:rsidR="00E8069C" w:rsidRDefault="00E8069C">
            <w:r>
              <w:t>Zaheer Alam Minhas</w:t>
            </w:r>
          </w:p>
        </w:tc>
        <w:tc>
          <w:tcPr>
            <w:tcW w:w="957" w:type="dxa"/>
          </w:tcPr>
          <w:p w14:paraId="3024A49A" w14:textId="77777777" w:rsidR="00E8069C" w:rsidRDefault="00E8069C">
            <w:r>
              <w:t>98918-P</w:t>
            </w:r>
          </w:p>
        </w:tc>
        <w:tc>
          <w:tcPr>
            <w:tcW w:w="700" w:type="dxa"/>
          </w:tcPr>
          <w:p w14:paraId="7D7924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800D29" w14:textId="77777777" w:rsidR="00E8069C" w:rsidRDefault="00E8069C">
            <w:r>
              <w:t>14.025</w:t>
            </w:r>
          </w:p>
        </w:tc>
        <w:tc>
          <w:tcPr>
            <w:tcW w:w="598" w:type="dxa"/>
          </w:tcPr>
          <w:p w14:paraId="6A85A6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4B96F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EBA4DA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2520033B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828C5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3092C3" w14:textId="77777777" w:rsidR="00E8069C" w:rsidRDefault="00E8069C">
            <w:r>
              <w:t>65.025</w:t>
            </w:r>
          </w:p>
        </w:tc>
      </w:tr>
      <w:tr w:rsidR="00E8069C" w14:paraId="0E1550B2" w14:textId="77777777" w:rsidTr="00E8069C">
        <w:tc>
          <w:tcPr>
            <w:tcW w:w="1133" w:type="dxa"/>
          </w:tcPr>
          <w:p w14:paraId="0CD78A1B" w14:textId="77777777" w:rsidR="00E8069C" w:rsidRDefault="00E8069C">
            <w:r>
              <w:t>613</w:t>
            </w:r>
          </w:p>
        </w:tc>
        <w:tc>
          <w:tcPr>
            <w:tcW w:w="615" w:type="dxa"/>
          </w:tcPr>
          <w:p w14:paraId="30E317B1" w14:textId="77777777" w:rsidR="00E8069C" w:rsidRDefault="00E8069C">
            <w:r>
              <w:t>18866</w:t>
            </w:r>
          </w:p>
        </w:tc>
        <w:tc>
          <w:tcPr>
            <w:tcW w:w="960" w:type="dxa"/>
          </w:tcPr>
          <w:p w14:paraId="1310A38A" w14:textId="77777777" w:rsidR="00E8069C" w:rsidRDefault="00E8069C">
            <w:r>
              <w:t>Muhammad Awais Latif</w:t>
            </w:r>
          </w:p>
        </w:tc>
        <w:tc>
          <w:tcPr>
            <w:tcW w:w="935" w:type="dxa"/>
          </w:tcPr>
          <w:p w14:paraId="005EAE7E" w14:textId="77777777" w:rsidR="00E8069C" w:rsidRDefault="00E8069C">
            <w:r>
              <w:t>Muhammad Latif</w:t>
            </w:r>
          </w:p>
        </w:tc>
        <w:tc>
          <w:tcPr>
            <w:tcW w:w="957" w:type="dxa"/>
          </w:tcPr>
          <w:p w14:paraId="4B58C495" w14:textId="77777777" w:rsidR="00E8069C" w:rsidRDefault="00E8069C">
            <w:r>
              <w:t>94993-P</w:t>
            </w:r>
          </w:p>
        </w:tc>
        <w:tc>
          <w:tcPr>
            <w:tcW w:w="700" w:type="dxa"/>
          </w:tcPr>
          <w:p w14:paraId="1ADFA0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1338FA" w14:textId="77777777" w:rsidR="00E8069C" w:rsidRDefault="00E8069C">
            <w:r>
              <w:t>12.520833</w:t>
            </w:r>
          </w:p>
        </w:tc>
        <w:tc>
          <w:tcPr>
            <w:tcW w:w="598" w:type="dxa"/>
          </w:tcPr>
          <w:p w14:paraId="4C7D89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02038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4D9A9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330A9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E4D1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420DB8" w14:textId="77777777" w:rsidR="00E8069C" w:rsidRDefault="00E8069C">
            <w:r>
              <w:t>65.020833</w:t>
            </w:r>
          </w:p>
        </w:tc>
      </w:tr>
      <w:tr w:rsidR="00E8069C" w14:paraId="0EC6AC2A" w14:textId="77777777" w:rsidTr="00E8069C">
        <w:tc>
          <w:tcPr>
            <w:tcW w:w="1133" w:type="dxa"/>
          </w:tcPr>
          <w:p w14:paraId="62C57216" w14:textId="77777777" w:rsidR="00E8069C" w:rsidRDefault="00E8069C">
            <w:r>
              <w:t>614</w:t>
            </w:r>
          </w:p>
        </w:tc>
        <w:tc>
          <w:tcPr>
            <w:tcW w:w="615" w:type="dxa"/>
          </w:tcPr>
          <w:p w14:paraId="7710B192" w14:textId="77777777" w:rsidR="00E8069C" w:rsidRDefault="00E8069C">
            <w:r>
              <w:t>17870</w:t>
            </w:r>
          </w:p>
        </w:tc>
        <w:tc>
          <w:tcPr>
            <w:tcW w:w="960" w:type="dxa"/>
          </w:tcPr>
          <w:p w14:paraId="567937AE" w14:textId="77777777" w:rsidR="00E8069C" w:rsidRDefault="00E8069C">
            <w:r>
              <w:t>Iqra Javaid</w:t>
            </w:r>
          </w:p>
        </w:tc>
        <w:tc>
          <w:tcPr>
            <w:tcW w:w="935" w:type="dxa"/>
          </w:tcPr>
          <w:p w14:paraId="035A01FB" w14:textId="77777777" w:rsidR="00E8069C" w:rsidRDefault="00E8069C">
            <w:r>
              <w:t>Javaid Iqbal</w:t>
            </w:r>
          </w:p>
        </w:tc>
        <w:tc>
          <w:tcPr>
            <w:tcW w:w="957" w:type="dxa"/>
          </w:tcPr>
          <w:p w14:paraId="2F0A9FA6" w14:textId="77777777" w:rsidR="00E8069C" w:rsidRDefault="00E8069C">
            <w:r>
              <w:t>94276-P</w:t>
            </w:r>
          </w:p>
        </w:tc>
        <w:tc>
          <w:tcPr>
            <w:tcW w:w="700" w:type="dxa"/>
          </w:tcPr>
          <w:p w14:paraId="781452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9B11FC" w14:textId="77777777" w:rsidR="00E8069C" w:rsidRDefault="00E8069C">
            <w:r>
              <w:t>12.5125</w:t>
            </w:r>
          </w:p>
        </w:tc>
        <w:tc>
          <w:tcPr>
            <w:tcW w:w="598" w:type="dxa"/>
          </w:tcPr>
          <w:p w14:paraId="5E0DC2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F4D6D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E25AC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5C092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CE8E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4C5E33" w14:textId="77777777" w:rsidR="00E8069C" w:rsidRDefault="00E8069C">
            <w:r>
              <w:t>65.0125</w:t>
            </w:r>
          </w:p>
        </w:tc>
      </w:tr>
      <w:tr w:rsidR="00E8069C" w14:paraId="509B9D82" w14:textId="77777777" w:rsidTr="00E8069C">
        <w:tc>
          <w:tcPr>
            <w:tcW w:w="1133" w:type="dxa"/>
          </w:tcPr>
          <w:p w14:paraId="76C76E5E" w14:textId="77777777" w:rsidR="00E8069C" w:rsidRDefault="00E8069C">
            <w:r>
              <w:t>615</w:t>
            </w:r>
          </w:p>
        </w:tc>
        <w:tc>
          <w:tcPr>
            <w:tcW w:w="615" w:type="dxa"/>
          </w:tcPr>
          <w:p w14:paraId="58BCAFAF" w14:textId="77777777" w:rsidR="00E8069C" w:rsidRDefault="00E8069C">
            <w:r>
              <w:t>5151</w:t>
            </w:r>
          </w:p>
        </w:tc>
        <w:tc>
          <w:tcPr>
            <w:tcW w:w="960" w:type="dxa"/>
          </w:tcPr>
          <w:p w14:paraId="59ACC030" w14:textId="77777777" w:rsidR="00E8069C" w:rsidRDefault="00E8069C">
            <w:r>
              <w:t>Rabia</w:t>
            </w:r>
          </w:p>
        </w:tc>
        <w:tc>
          <w:tcPr>
            <w:tcW w:w="935" w:type="dxa"/>
          </w:tcPr>
          <w:p w14:paraId="5355D5B1" w14:textId="77777777" w:rsidR="00E8069C" w:rsidRDefault="00E8069C">
            <w:r>
              <w:t>Malik Muhammad Asghar</w:t>
            </w:r>
          </w:p>
        </w:tc>
        <w:tc>
          <w:tcPr>
            <w:tcW w:w="957" w:type="dxa"/>
          </w:tcPr>
          <w:p w14:paraId="1EF3C27E" w14:textId="77777777" w:rsidR="00E8069C" w:rsidRDefault="00E8069C">
            <w:r>
              <w:t>92241-P</w:t>
            </w:r>
          </w:p>
        </w:tc>
        <w:tc>
          <w:tcPr>
            <w:tcW w:w="700" w:type="dxa"/>
          </w:tcPr>
          <w:p w14:paraId="279E38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DDC4F3" w14:textId="77777777" w:rsidR="00E8069C" w:rsidRDefault="00E8069C">
            <w:r>
              <w:t>12.498113</w:t>
            </w:r>
          </w:p>
        </w:tc>
        <w:tc>
          <w:tcPr>
            <w:tcW w:w="598" w:type="dxa"/>
          </w:tcPr>
          <w:p w14:paraId="05D99D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84E7B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BA876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27E9B3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A614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751B0D" w14:textId="77777777" w:rsidR="00E8069C" w:rsidRDefault="00E8069C">
            <w:r>
              <w:t>64.998113</w:t>
            </w:r>
          </w:p>
        </w:tc>
      </w:tr>
      <w:tr w:rsidR="00E8069C" w14:paraId="77A155A4" w14:textId="77777777" w:rsidTr="00E8069C">
        <w:tc>
          <w:tcPr>
            <w:tcW w:w="1133" w:type="dxa"/>
          </w:tcPr>
          <w:p w14:paraId="7CF6719E" w14:textId="77777777" w:rsidR="00E8069C" w:rsidRDefault="00E8069C">
            <w:r>
              <w:t>616</w:t>
            </w:r>
          </w:p>
        </w:tc>
        <w:tc>
          <w:tcPr>
            <w:tcW w:w="615" w:type="dxa"/>
          </w:tcPr>
          <w:p w14:paraId="714DFEB9" w14:textId="77777777" w:rsidR="00E8069C" w:rsidRDefault="00E8069C">
            <w:r>
              <w:t>18345</w:t>
            </w:r>
          </w:p>
        </w:tc>
        <w:tc>
          <w:tcPr>
            <w:tcW w:w="960" w:type="dxa"/>
          </w:tcPr>
          <w:p w14:paraId="5831EEC6" w14:textId="77777777" w:rsidR="00E8069C" w:rsidRDefault="00E8069C">
            <w:r>
              <w:t>Hasnain Ahmed</w:t>
            </w:r>
          </w:p>
        </w:tc>
        <w:tc>
          <w:tcPr>
            <w:tcW w:w="935" w:type="dxa"/>
          </w:tcPr>
          <w:p w14:paraId="0EA20D9B" w14:textId="77777777" w:rsidR="00E8069C" w:rsidRDefault="00E8069C">
            <w:r>
              <w:t>Malik Maqsood Ahmed</w:t>
            </w:r>
          </w:p>
        </w:tc>
        <w:tc>
          <w:tcPr>
            <w:tcW w:w="957" w:type="dxa"/>
          </w:tcPr>
          <w:p w14:paraId="79F0A775" w14:textId="77777777" w:rsidR="00E8069C" w:rsidRDefault="00E8069C">
            <w:r>
              <w:t>102255-P</w:t>
            </w:r>
          </w:p>
        </w:tc>
        <w:tc>
          <w:tcPr>
            <w:tcW w:w="700" w:type="dxa"/>
          </w:tcPr>
          <w:p w14:paraId="7C5A9E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8A3739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4075542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2A633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52C0E6B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2631DA9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9BA3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E6E9BA" w14:textId="77777777" w:rsidR="00E8069C" w:rsidRDefault="00E8069C">
            <w:r>
              <w:t>64.995833</w:t>
            </w:r>
          </w:p>
        </w:tc>
      </w:tr>
      <w:tr w:rsidR="00E8069C" w14:paraId="65B35974" w14:textId="77777777" w:rsidTr="00E8069C">
        <w:tc>
          <w:tcPr>
            <w:tcW w:w="1133" w:type="dxa"/>
          </w:tcPr>
          <w:p w14:paraId="035F62F4" w14:textId="77777777" w:rsidR="00E8069C" w:rsidRDefault="00E8069C">
            <w:r>
              <w:t>617</w:t>
            </w:r>
          </w:p>
        </w:tc>
        <w:tc>
          <w:tcPr>
            <w:tcW w:w="615" w:type="dxa"/>
          </w:tcPr>
          <w:p w14:paraId="78729D23" w14:textId="77777777" w:rsidR="00E8069C" w:rsidRDefault="00E8069C">
            <w:r>
              <w:t>17626</w:t>
            </w:r>
          </w:p>
        </w:tc>
        <w:tc>
          <w:tcPr>
            <w:tcW w:w="960" w:type="dxa"/>
          </w:tcPr>
          <w:p w14:paraId="6003346F" w14:textId="77777777" w:rsidR="00E8069C" w:rsidRDefault="00E8069C">
            <w:r>
              <w:t>Tusneem Haider</w:t>
            </w:r>
          </w:p>
        </w:tc>
        <w:tc>
          <w:tcPr>
            <w:tcW w:w="935" w:type="dxa"/>
          </w:tcPr>
          <w:p w14:paraId="75FF75BD" w14:textId="77777777" w:rsidR="00E8069C" w:rsidRDefault="00E8069C">
            <w:r>
              <w:t>Ghulam Haider</w:t>
            </w:r>
          </w:p>
        </w:tc>
        <w:tc>
          <w:tcPr>
            <w:tcW w:w="957" w:type="dxa"/>
          </w:tcPr>
          <w:p w14:paraId="6454D7AF" w14:textId="77777777" w:rsidR="00E8069C" w:rsidRDefault="00E8069C">
            <w:r>
              <w:t>100888-p</w:t>
            </w:r>
          </w:p>
        </w:tc>
        <w:tc>
          <w:tcPr>
            <w:tcW w:w="700" w:type="dxa"/>
          </w:tcPr>
          <w:p w14:paraId="17C8E6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41D50B" w14:textId="77777777" w:rsidR="00E8069C" w:rsidRDefault="00E8069C">
            <w:r>
              <w:t>12.493333</w:t>
            </w:r>
          </w:p>
        </w:tc>
        <w:tc>
          <w:tcPr>
            <w:tcW w:w="598" w:type="dxa"/>
          </w:tcPr>
          <w:p w14:paraId="2596B9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51679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7FF168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00FB4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9C9B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17876F" w14:textId="77777777" w:rsidR="00E8069C" w:rsidRDefault="00E8069C">
            <w:r>
              <w:t>64.993333</w:t>
            </w:r>
          </w:p>
        </w:tc>
      </w:tr>
      <w:tr w:rsidR="00E8069C" w14:paraId="111598F6" w14:textId="77777777" w:rsidTr="00E8069C">
        <w:tc>
          <w:tcPr>
            <w:tcW w:w="1133" w:type="dxa"/>
          </w:tcPr>
          <w:p w14:paraId="2C7BB6D2" w14:textId="77777777" w:rsidR="00E8069C" w:rsidRDefault="00E8069C">
            <w:r>
              <w:t>618</w:t>
            </w:r>
          </w:p>
        </w:tc>
        <w:tc>
          <w:tcPr>
            <w:tcW w:w="615" w:type="dxa"/>
          </w:tcPr>
          <w:p w14:paraId="02465EE7" w14:textId="77777777" w:rsidR="00E8069C" w:rsidRDefault="00E8069C">
            <w:r>
              <w:t>5220</w:t>
            </w:r>
          </w:p>
        </w:tc>
        <w:tc>
          <w:tcPr>
            <w:tcW w:w="960" w:type="dxa"/>
          </w:tcPr>
          <w:p w14:paraId="60B381F5" w14:textId="77777777" w:rsidR="00E8069C" w:rsidRDefault="00E8069C">
            <w:r>
              <w:t>Atika Akbar</w:t>
            </w:r>
          </w:p>
        </w:tc>
        <w:tc>
          <w:tcPr>
            <w:tcW w:w="935" w:type="dxa"/>
          </w:tcPr>
          <w:p w14:paraId="618D7D21" w14:textId="77777777" w:rsidR="00E8069C" w:rsidRDefault="00E8069C">
            <w:r>
              <w:t>Muhammad Akbar Shad</w:t>
            </w:r>
          </w:p>
        </w:tc>
        <w:tc>
          <w:tcPr>
            <w:tcW w:w="957" w:type="dxa"/>
          </w:tcPr>
          <w:p w14:paraId="0C0645C4" w14:textId="77777777" w:rsidR="00E8069C" w:rsidRDefault="00E8069C">
            <w:r>
              <w:t>78040-P</w:t>
            </w:r>
          </w:p>
        </w:tc>
        <w:tc>
          <w:tcPr>
            <w:tcW w:w="700" w:type="dxa"/>
          </w:tcPr>
          <w:p w14:paraId="440A06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ACB191" w14:textId="77777777" w:rsidR="00E8069C" w:rsidRDefault="00E8069C">
            <w:r>
              <w:t>12.491304</w:t>
            </w:r>
          </w:p>
        </w:tc>
        <w:tc>
          <w:tcPr>
            <w:tcW w:w="598" w:type="dxa"/>
          </w:tcPr>
          <w:p w14:paraId="2F24DD2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459E2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D013D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29697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3BBC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B0435F" w14:textId="77777777" w:rsidR="00E8069C" w:rsidRDefault="00E8069C">
            <w:r>
              <w:t>64.991304</w:t>
            </w:r>
          </w:p>
        </w:tc>
      </w:tr>
      <w:tr w:rsidR="00E8069C" w14:paraId="7A206EB9" w14:textId="77777777" w:rsidTr="00E8069C">
        <w:tc>
          <w:tcPr>
            <w:tcW w:w="1133" w:type="dxa"/>
          </w:tcPr>
          <w:p w14:paraId="0499DC2E" w14:textId="77777777" w:rsidR="00E8069C" w:rsidRDefault="00E8069C">
            <w:r>
              <w:t>619</w:t>
            </w:r>
          </w:p>
        </w:tc>
        <w:tc>
          <w:tcPr>
            <w:tcW w:w="615" w:type="dxa"/>
          </w:tcPr>
          <w:p w14:paraId="0F07BC23" w14:textId="77777777" w:rsidR="00E8069C" w:rsidRDefault="00E8069C">
            <w:r>
              <w:t>15593</w:t>
            </w:r>
          </w:p>
        </w:tc>
        <w:tc>
          <w:tcPr>
            <w:tcW w:w="960" w:type="dxa"/>
          </w:tcPr>
          <w:p w14:paraId="36C93C3E" w14:textId="77777777" w:rsidR="00E8069C" w:rsidRDefault="00E8069C">
            <w:r>
              <w:t>Mariam</w:t>
            </w:r>
          </w:p>
        </w:tc>
        <w:tc>
          <w:tcPr>
            <w:tcW w:w="935" w:type="dxa"/>
          </w:tcPr>
          <w:p w14:paraId="6118F2D5" w14:textId="77777777" w:rsidR="00E8069C" w:rsidRDefault="00E8069C">
            <w:r>
              <w:t>Ghulam Rasool</w:t>
            </w:r>
          </w:p>
        </w:tc>
        <w:tc>
          <w:tcPr>
            <w:tcW w:w="957" w:type="dxa"/>
          </w:tcPr>
          <w:p w14:paraId="1528CD31" w14:textId="77777777" w:rsidR="00E8069C" w:rsidRDefault="00E8069C">
            <w:r>
              <w:t>84614-P</w:t>
            </w:r>
          </w:p>
        </w:tc>
        <w:tc>
          <w:tcPr>
            <w:tcW w:w="700" w:type="dxa"/>
          </w:tcPr>
          <w:p w14:paraId="1CEFEC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41B8CD" w14:textId="77777777" w:rsidR="00E8069C" w:rsidRDefault="00E8069C">
            <w:r>
              <w:t>12.983333</w:t>
            </w:r>
          </w:p>
        </w:tc>
        <w:tc>
          <w:tcPr>
            <w:tcW w:w="598" w:type="dxa"/>
          </w:tcPr>
          <w:p w14:paraId="635B67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8BD6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ADE27F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00D706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1745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DCA130" w14:textId="77777777" w:rsidR="00E8069C" w:rsidRDefault="00E8069C">
            <w:r>
              <w:t>64.983333</w:t>
            </w:r>
          </w:p>
        </w:tc>
      </w:tr>
      <w:tr w:rsidR="00E8069C" w14:paraId="0F204E1C" w14:textId="77777777" w:rsidTr="00E8069C">
        <w:tc>
          <w:tcPr>
            <w:tcW w:w="1133" w:type="dxa"/>
          </w:tcPr>
          <w:p w14:paraId="4944A991" w14:textId="77777777" w:rsidR="00E8069C" w:rsidRDefault="00E8069C">
            <w:r>
              <w:t>620</w:t>
            </w:r>
          </w:p>
        </w:tc>
        <w:tc>
          <w:tcPr>
            <w:tcW w:w="615" w:type="dxa"/>
          </w:tcPr>
          <w:p w14:paraId="5A1FAAB9" w14:textId="77777777" w:rsidR="00E8069C" w:rsidRDefault="00E8069C">
            <w:r>
              <w:t>20124</w:t>
            </w:r>
          </w:p>
        </w:tc>
        <w:tc>
          <w:tcPr>
            <w:tcW w:w="960" w:type="dxa"/>
          </w:tcPr>
          <w:p w14:paraId="0BE573D8" w14:textId="77777777" w:rsidR="00E8069C" w:rsidRDefault="00E8069C">
            <w:r>
              <w:t>Hajra Ejaz</w:t>
            </w:r>
          </w:p>
        </w:tc>
        <w:tc>
          <w:tcPr>
            <w:tcW w:w="935" w:type="dxa"/>
          </w:tcPr>
          <w:p w14:paraId="7C99E9E0" w14:textId="77777777" w:rsidR="00E8069C" w:rsidRDefault="00E8069C">
            <w:r>
              <w:t>Khawaja Ejaz Ahmad</w:t>
            </w:r>
          </w:p>
        </w:tc>
        <w:tc>
          <w:tcPr>
            <w:tcW w:w="957" w:type="dxa"/>
          </w:tcPr>
          <w:p w14:paraId="37AE305C" w14:textId="77777777" w:rsidR="00E8069C" w:rsidRDefault="00E8069C">
            <w:r>
              <w:t>103759-P</w:t>
            </w:r>
          </w:p>
        </w:tc>
        <w:tc>
          <w:tcPr>
            <w:tcW w:w="700" w:type="dxa"/>
          </w:tcPr>
          <w:p w14:paraId="078056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75EBA9" w14:textId="77777777" w:rsidR="00E8069C" w:rsidRDefault="00E8069C">
            <w:r>
              <w:t>15.483333</w:t>
            </w:r>
          </w:p>
        </w:tc>
        <w:tc>
          <w:tcPr>
            <w:tcW w:w="598" w:type="dxa"/>
          </w:tcPr>
          <w:p w14:paraId="03DE95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297A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584FE2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55FD42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FD76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AF8F7B" w14:textId="77777777" w:rsidR="00E8069C" w:rsidRDefault="00E8069C">
            <w:r>
              <w:t>64.983333</w:t>
            </w:r>
          </w:p>
        </w:tc>
      </w:tr>
      <w:tr w:rsidR="00E8069C" w14:paraId="073A1EF2" w14:textId="77777777" w:rsidTr="00E8069C">
        <w:tc>
          <w:tcPr>
            <w:tcW w:w="1133" w:type="dxa"/>
          </w:tcPr>
          <w:p w14:paraId="65613547" w14:textId="77777777" w:rsidR="00E8069C" w:rsidRDefault="00E8069C">
            <w:r>
              <w:t>621</w:t>
            </w:r>
          </w:p>
        </w:tc>
        <w:tc>
          <w:tcPr>
            <w:tcW w:w="615" w:type="dxa"/>
          </w:tcPr>
          <w:p w14:paraId="2128749C" w14:textId="77777777" w:rsidR="00E8069C" w:rsidRDefault="00E8069C">
            <w:r>
              <w:t>18825</w:t>
            </w:r>
          </w:p>
        </w:tc>
        <w:tc>
          <w:tcPr>
            <w:tcW w:w="960" w:type="dxa"/>
          </w:tcPr>
          <w:p w14:paraId="280E48DC" w14:textId="77777777" w:rsidR="00E8069C" w:rsidRDefault="00E8069C">
            <w:r>
              <w:t>Muhammad Faisal Ali</w:t>
            </w:r>
          </w:p>
        </w:tc>
        <w:tc>
          <w:tcPr>
            <w:tcW w:w="935" w:type="dxa"/>
          </w:tcPr>
          <w:p w14:paraId="470DDEA3" w14:textId="77777777" w:rsidR="00E8069C" w:rsidRDefault="00E8069C">
            <w:r>
              <w:t>ABDUL AZIZ</w:t>
            </w:r>
          </w:p>
        </w:tc>
        <w:tc>
          <w:tcPr>
            <w:tcW w:w="957" w:type="dxa"/>
          </w:tcPr>
          <w:p w14:paraId="7A22EE53" w14:textId="77777777" w:rsidR="00E8069C" w:rsidRDefault="00E8069C">
            <w:r>
              <w:t>74965-P</w:t>
            </w:r>
          </w:p>
        </w:tc>
        <w:tc>
          <w:tcPr>
            <w:tcW w:w="700" w:type="dxa"/>
          </w:tcPr>
          <w:p w14:paraId="7A630B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AD0031" w14:textId="77777777" w:rsidR="00E8069C" w:rsidRDefault="00E8069C">
            <w:r>
              <w:t>12.478261</w:t>
            </w:r>
          </w:p>
        </w:tc>
        <w:tc>
          <w:tcPr>
            <w:tcW w:w="598" w:type="dxa"/>
          </w:tcPr>
          <w:p w14:paraId="3BED30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68345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ABFC6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5FE50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655B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7B2B54" w14:textId="77777777" w:rsidR="00E8069C" w:rsidRDefault="00E8069C">
            <w:r>
              <w:t>64.978261</w:t>
            </w:r>
          </w:p>
        </w:tc>
      </w:tr>
      <w:tr w:rsidR="00E8069C" w14:paraId="57AE8BE3" w14:textId="77777777" w:rsidTr="00E8069C">
        <w:tc>
          <w:tcPr>
            <w:tcW w:w="1133" w:type="dxa"/>
          </w:tcPr>
          <w:p w14:paraId="5BC1CCD4" w14:textId="77777777" w:rsidR="00E8069C" w:rsidRDefault="00E8069C">
            <w:r>
              <w:t>622</w:t>
            </w:r>
          </w:p>
        </w:tc>
        <w:tc>
          <w:tcPr>
            <w:tcW w:w="615" w:type="dxa"/>
          </w:tcPr>
          <w:p w14:paraId="667771BD" w14:textId="77777777" w:rsidR="00E8069C" w:rsidRDefault="00E8069C">
            <w:r>
              <w:t>16139</w:t>
            </w:r>
          </w:p>
        </w:tc>
        <w:tc>
          <w:tcPr>
            <w:tcW w:w="960" w:type="dxa"/>
          </w:tcPr>
          <w:p w14:paraId="0F535CDE" w14:textId="77777777" w:rsidR="00E8069C" w:rsidRDefault="00E8069C">
            <w:r>
              <w:t>Asad Masood Khokhar</w:t>
            </w:r>
          </w:p>
        </w:tc>
        <w:tc>
          <w:tcPr>
            <w:tcW w:w="935" w:type="dxa"/>
          </w:tcPr>
          <w:p w14:paraId="0C1E7822" w14:textId="77777777" w:rsidR="00E8069C" w:rsidRDefault="00E8069C">
            <w:r>
              <w:t>Muhammad Asif masood</w:t>
            </w:r>
          </w:p>
        </w:tc>
        <w:tc>
          <w:tcPr>
            <w:tcW w:w="957" w:type="dxa"/>
          </w:tcPr>
          <w:p w14:paraId="07F36EC5" w14:textId="77777777" w:rsidR="00E8069C" w:rsidRDefault="00E8069C">
            <w:r>
              <w:t>98414-p</w:t>
            </w:r>
          </w:p>
        </w:tc>
        <w:tc>
          <w:tcPr>
            <w:tcW w:w="700" w:type="dxa"/>
          </w:tcPr>
          <w:p w14:paraId="47F5D6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2D8C58" w14:textId="77777777" w:rsidR="00E8069C" w:rsidRDefault="00E8069C">
            <w:r>
              <w:t>12.466667</w:t>
            </w:r>
          </w:p>
        </w:tc>
        <w:tc>
          <w:tcPr>
            <w:tcW w:w="598" w:type="dxa"/>
          </w:tcPr>
          <w:p w14:paraId="176DEE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69389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2AD9E80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9A668A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095B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F8FA7E" w14:textId="77777777" w:rsidR="00E8069C" w:rsidRDefault="00E8069C">
            <w:r>
              <w:t>64.966667</w:t>
            </w:r>
          </w:p>
        </w:tc>
      </w:tr>
      <w:tr w:rsidR="00E8069C" w14:paraId="74EDDA4B" w14:textId="77777777" w:rsidTr="00E8069C">
        <w:tc>
          <w:tcPr>
            <w:tcW w:w="1133" w:type="dxa"/>
          </w:tcPr>
          <w:p w14:paraId="5E3974AE" w14:textId="77777777" w:rsidR="00E8069C" w:rsidRDefault="00E8069C">
            <w:r>
              <w:t>623</w:t>
            </w:r>
          </w:p>
        </w:tc>
        <w:tc>
          <w:tcPr>
            <w:tcW w:w="615" w:type="dxa"/>
          </w:tcPr>
          <w:p w14:paraId="127CBD64" w14:textId="77777777" w:rsidR="00E8069C" w:rsidRDefault="00E8069C">
            <w:r>
              <w:t>4174</w:t>
            </w:r>
          </w:p>
        </w:tc>
        <w:tc>
          <w:tcPr>
            <w:tcW w:w="960" w:type="dxa"/>
          </w:tcPr>
          <w:p w14:paraId="567A5881" w14:textId="77777777" w:rsidR="00E8069C" w:rsidRDefault="00E8069C">
            <w:r>
              <w:t>Iqra Khan</w:t>
            </w:r>
          </w:p>
        </w:tc>
        <w:tc>
          <w:tcPr>
            <w:tcW w:w="935" w:type="dxa"/>
          </w:tcPr>
          <w:p w14:paraId="2EA22907" w14:textId="77777777" w:rsidR="00E8069C" w:rsidRDefault="00E8069C">
            <w:r>
              <w:t>M. Hafeez Ur Rehman Khan</w:t>
            </w:r>
          </w:p>
        </w:tc>
        <w:tc>
          <w:tcPr>
            <w:tcW w:w="957" w:type="dxa"/>
          </w:tcPr>
          <w:p w14:paraId="1E0CB50E" w14:textId="77777777" w:rsidR="00E8069C" w:rsidRDefault="00E8069C">
            <w:r>
              <w:t>71624-P</w:t>
            </w:r>
          </w:p>
        </w:tc>
        <w:tc>
          <w:tcPr>
            <w:tcW w:w="700" w:type="dxa"/>
          </w:tcPr>
          <w:p w14:paraId="2A2E53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426817" w14:textId="77777777" w:rsidR="00E8069C" w:rsidRDefault="00E8069C">
            <w:r>
              <w:t>12.465217</w:t>
            </w:r>
          </w:p>
        </w:tc>
        <w:tc>
          <w:tcPr>
            <w:tcW w:w="598" w:type="dxa"/>
          </w:tcPr>
          <w:p w14:paraId="64A013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22549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C14D6C9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680CF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A2BD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43179E" w14:textId="77777777" w:rsidR="00E8069C" w:rsidRDefault="00E8069C">
            <w:r>
              <w:t>64.965217</w:t>
            </w:r>
          </w:p>
        </w:tc>
      </w:tr>
      <w:tr w:rsidR="00E8069C" w14:paraId="233D6873" w14:textId="77777777" w:rsidTr="00E8069C">
        <w:tc>
          <w:tcPr>
            <w:tcW w:w="1133" w:type="dxa"/>
          </w:tcPr>
          <w:p w14:paraId="63DC5D8A" w14:textId="77777777" w:rsidR="00E8069C" w:rsidRDefault="00E8069C">
            <w:r>
              <w:t>624</w:t>
            </w:r>
          </w:p>
        </w:tc>
        <w:tc>
          <w:tcPr>
            <w:tcW w:w="615" w:type="dxa"/>
          </w:tcPr>
          <w:p w14:paraId="2C176063" w14:textId="77777777" w:rsidR="00E8069C" w:rsidRDefault="00E8069C">
            <w:r>
              <w:t>4156</w:t>
            </w:r>
          </w:p>
        </w:tc>
        <w:tc>
          <w:tcPr>
            <w:tcW w:w="960" w:type="dxa"/>
          </w:tcPr>
          <w:p w14:paraId="17D97F79" w14:textId="77777777" w:rsidR="00E8069C" w:rsidRDefault="00E8069C">
            <w:r>
              <w:t>Fatima Akram</w:t>
            </w:r>
          </w:p>
        </w:tc>
        <w:tc>
          <w:tcPr>
            <w:tcW w:w="935" w:type="dxa"/>
          </w:tcPr>
          <w:p w14:paraId="0DFBFFB4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178D5F74" w14:textId="77777777" w:rsidR="00E8069C" w:rsidRDefault="00E8069C">
            <w:r>
              <w:t>102491-P</w:t>
            </w:r>
          </w:p>
        </w:tc>
        <w:tc>
          <w:tcPr>
            <w:tcW w:w="700" w:type="dxa"/>
          </w:tcPr>
          <w:p w14:paraId="2D9731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50651D" w14:textId="77777777" w:rsidR="00E8069C" w:rsidRDefault="00E8069C">
            <w:r>
              <w:t>15.122449</w:t>
            </w:r>
          </w:p>
        </w:tc>
        <w:tc>
          <w:tcPr>
            <w:tcW w:w="598" w:type="dxa"/>
          </w:tcPr>
          <w:p w14:paraId="5343D1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D04A1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B6550E" w14:textId="77777777" w:rsidR="00E8069C" w:rsidRDefault="00E8069C">
            <w:r>
              <w:t>14.833333</w:t>
            </w:r>
          </w:p>
        </w:tc>
        <w:tc>
          <w:tcPr>
            <w:tcW w:w="596" w:type="dxa"/>
          </w:tcPr>
          <w:p w14:paraId="5DE9BC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F8E4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70B0D9" w14:textId="77777777" w:rsidR="00E8069C" w:rsidRDefault="00E8069C">
            <w:r>
              <w:t>64.955782</w:t>
            </w:r>
          </w:p>
        </w:tc>
      </w:tr>
      <w:tr w:rsidR="00E8069C" w14:paraId="3ADAECC3" w14:textId="77777777" w:rsidTr="00E8069C">
        <w:tc>
          <w:tcPr>
            <w:tcW w:w="1133" w:type="dxa"/>
          </w:tcPr>
          <w:p w14:paraId="05DCC1AC" w14:textId="77777777" w:rsidR="00E8069C" w:rsidRDefault="00E8069C">
            <w:r>
              <w:t>625</w:t>
            </w:r>
          </w:p>
        </w:tc>
        <w:tc>
          <w:tcPr>
            <w:tcW w:w="615" w:type="dxa"/>
          </w:tcPr>
          <w:p w14:paraId="43AA240E" w14:textId="77777777" w:rsidR="00E8069C" w:rsidRDefault="00E8069C">
            <w:r>
              <w:t>6775</w:t>
            </w:r>
          </w:p>
        </w:tc>
        <w:tc>
          <w:tcPr>
            <w:tcW w:w="960" w:type="dxa"/>
          </w:tcPr>
          <w:p w14:paraId="71360D84" w14:textId="77777777" w:rsidR="00E8069C" w:rsidRDefault="00E8069C">
            <w:r>
              <w:t>Hafiza Bushra Shakoor</w:t>
            </w:r>
          </w:p>
        </w:tc>
        <w:tc>
          <w:tcPr>
            <w:tcW w:w="935" w:type="dxa"/>
          </w:tcPr>
          <w:p w14:paraId="41B17864" w14:textId="77777777" w:rsidR="00E8069C" w:rsidRDefault="00E8069C">
            <w:r>
              <w:t>Abdul Shakoor</w:t>
            </w:r>
          </w:p>
        </w:tc>
        <w:tc>
          <w:tcPr>
            <w:tcW w:w="957" w:type="dxa"/>
          </w:tcPr>
          <w:p w14:paraId="50645C7C" w14:textId="77777777" w:rsidR="00E8069C" w:rsidRDefault="00E8069C">
            <w:r>
              <w:t>96914-p</w:t>
            </w:r>
          </w:p>
        </w:tc>
        <w:tc>
          <w:tcPr>
            <w:tcW w:w="700" w:type="dxa"/>
          </w:tcPr>
          <w:p w14:paraId="7A302D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4C0A97" w14:textId="77777777" w:rsidR="00E8069C" w:rsidRDefault="00E8069C">
            <w:r>
              <w:t>14.2875</w:t>
            </w:r>
          </w:p>
        </w:tc>
        <w:tc>
          <w:tcPr>
            <w:tcW w:w="598" w:type="dxa"/>
          </w:tcPr>
          <w:p w14:paraId="713F01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31D8E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5A9625" w14:textId="77777777" w:rsidR="00E8069C" w:rsidRDefault="00E8069C">
            <w:r>
              <w:t>15.666667</w:t>
            </w:r>
          </w:p>
        </w:tc>
        <w:tc>
          <w:tcPr>
            <w:tcW w:w="596" w:type="dxa"/>
          </w:tcPr>
          <w:p w14:paraId="363ED1D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0450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A2C7E1" w14:textId="77777777" w:rsidR="00E8069C" w:rsidRDefault="00E8069C">
            <w:r>
              <w:t>64.954167</w:t>
            </w:r>
          </w:p>
        </w:tc>
      </w:tr>
      <w:tr w:rsidR="00E8069C" w14:paraId="440496A4" w14:textId="77777777" w:rsidTr="00E8069C">
        <w:tc>
          <w:tcPr>
            <w:tcW w:w="1133" w:type="dxa"/>
          </w:tcPr>
          <w:p w14:paraId="7BB9CF93" w14:textId="77777777" w:rsidR="00E8069C" w:rsidRDefault="00E8069C">
            <w:r>
              <w:t>626</w:t>
            </w:r>
          </w:p>
        </w:tc>
        <w:tc>
          <w:tcPr>
            <w:tcW w:w="615" w:type="dxa"/>
          </w:tcPr>
          <w:p w14:paraId="1349B72D" w14:textId="77777777" w:rsidR="00E8069C" w:rsidRDefault="00E8069C">
            <w:r>
              <w:t>4486</w:t>
            </w:r>
          </w:p>
        </w:tc>
        <w:tc>
          <w:tcPr>
            <w:tcW w:w="960" w:type="dxa"/>
          </w:tcPr>
          <w:p w14:paraId="0E04F91D" w14:textId="77777777" w:rsidR="00E8069C" w:rsidRDefault="00E8069C">
            <w:r>
              <w:t>Waqas Ahmad</w:t>
            </w:r>
          </w:p>
        </w:tc>
        <w:tc>
          <w:tcPr>
            <w:tcW w:w="935" w:type="dxa"/>
          </w:tcPr>
          <w:p w14:paraId="6FD5971D" w14:textId="77777777" w:rsidR="00E8069C" w:rsidRDefault="00E8069C">
            <w:r>
              <w:t>Rashid Ahmad</w:t>
            </w:r>
          </w:p>
        </w:tc>
        <w:tc>
          <w:tcPr>
            <w:tcW w:w="957" w:type="dxa"/>
          </w:tcPr>
          <w:p w14:paraId="70131B9C" w14:textId="77777777" w:rsidR="00E8069C" w:rsidRDefault="00E8069C">
            <w:r>
              <w:t>96730-p</w:t>
            </w:r>
          </w:p>
        </w:tc>
        <w:tc>
          <w:tcPr>
            <w:tcW w:w="700" w:type="dxa"/>
          </w:tcPr>
          <w:p w14:paraId="188F64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0C4EC3" w14:textId="77777777" w:rsidR="00E8069C" w:rsidRDefault="00E8069C">
            <w:r>
              <w:t>13.95</w:t>
            </w:r>
          </w:p>
        </w:tc>
        <w:tc>
          <w:tcPr>
            <w:tcW w:w="598" w:type="dxa"/>
          </w:tcPr>
          <w:p w14:paraId="03366C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E4A6A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DB0E3F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75BE57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38A0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7C2E2E" w14:textId="77777777" w:rsidR="00E8069C" w:rsidRDefault="00E8069C">
            <w:r>
              <w:t>64.95</w:t>
            </w:r>
          </w:p>
        </w:tc>
      </w:tr>
      <w:tr w:rsidR="00E8069C" w14:paraId="79DCB92D" w14:textId="77777777" w:rsidTr="00E8069C">
        <w:tc>
          <w:tcPr>
            <w:tcW w:w="1133" w:type="dxa"/>
          </w:tcPr>
          <w:p w14:paraId="7F13FC33" w14:textId="77777777" w:rsidR="00E8069C" w:rsidRDefault="00E8069C">
            <w:r>
              <w:t>627</w:t>
            </w:r>
          </w:p>
        </w:tc>
        <w:tc>
          <w:tcPr>
            <w:tcW w:w="615" w:type="dxa"/>
          </w:tcPr>
          <w:p w14:paraId="517959DA" w14:textId="77777777" w:rsidR="00E8069C" w:rsidRDefault="00E8069C">
            <w:r>
              <w:t>5723</w:t>
            </w:r>
          </w:p>
        </w:tc>
        <w:tc>
          <w:tcPr>
            <w:tcW w:w="960" w:type="dxa"/>
          </w:tcPr>
          <w:p w14:paraId="3778D47E" w14:textId="77777777" w:rsidR="00E8069C" w:rsidRDefault="00E8069C">
            <w:r>
              <w:t>Sahar Anwar</w:t>
            </w:r>
          </w:p>
        </w:tc>
        <w:tc>
          <w:tcPr>
            <w:tcW w:w="935" w:type="dxa"/>
          </w:tcPr>
          <w:p w14:paraId="317CA683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160CC709" w14:textId="77777777" w:rsidR="00E8069C" w:rsidRDefault="00E8069C">
            <w:r>
              <w:t>93210-P</w:t>
            </w:r>
          </w:p>
        </w:tc>
        <w:tc>
          <w:tcPr>
            <w:tcW w:w="700" w:type="dxa"/>
          </w:tcPr>
          <w:p w14:paraId="3CD9AD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EB1444" w14:textId="77777777" w:rsidR="00E8069C" w:rsidRDefault="00E8069C">
            <w:r>
              <w:t>13.944</w:t>
            </w:r>
          </w:p>
        </w:tc>
        <w:tc>
          <w:tcPr>
            <w:tcW w:w="598" w:type="dxa"/>
          </w:tcPr>
          <w:p w14:paraId="26752E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8D532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BB0B7A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02B436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8DCF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58AC75" w14:textId="77777777" w:rsidR="00E8069C" w:rsidRDefault="00E8069C">
            <w:r>
              <w:t>64.944</w:t>
            </w:r>
          </w:p>
        </w:tc>
      </w:tr>
      <w:tr w:rsidR="00E8069C" w14:paraId="76CCCE2F" w14:textId="77777777" w:rsidTr="00E8069C">
        <w:tc>
          <w:tcPr>
            <w:tcW w:w="1133" w:type="dxa"/>
          </w:tcPr>
          <w:p w14:paraId="23B8E7CA" w14:textId="77777777" w:rsidR="00E8069C" w:rsidRDefault="00E8069C">
            <w:r>
              <w:t>628</w:t>
            </w:r>
          </w:p>
        </w:tc>
        <w:tc>
          <w:tcPr>
            <w:tcW w:w="615" w:type="dxa"/>
          </w:tcPr>
          <w:p w14:paraId="3706C94D" w14:textId="77777777" w:rsidR="00E8069C" w:rsidRDefault="00E8069C">
            <w:r>
              <w:t>1602</w:t>
            </w:r>
          </w:p>
        </w:tc>
        <w:tc>
          <w:tcPr>
            <w:tcW w:w="960" w:type="dxa"/>
          </w:tcPr>
          <w:p w14:paraId="1A656B49" w14:textId="77777777" w:rsidR="00E8069C" w:rsidRDefault="00E8069C">
            <w:r>
              <w:t>Sadia Ghaffar</w:t>
            </w:r>
          </w:p>
        </w:tc>
        <w:tc>
          <w:tcPr>
            <w:tcW w:w="935" w:type="dxa"/>
          </w:tcPr>
          <w:p w14:paraId="3FD1A0F8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68190E93" w14:textId="77777777" w:rsidR="00E8069C" w:rsidRDefault="00E8069C">
            <w:r>
              <w:t>94511-P</w:t>
            </w:r>
          </w:p>
        </w:tc>
        <w:tc>
          <w:tcPr>
            <w:tcW w:w="700" w:type="dxa"/>
          </w:tcPr>
          <w:p w14:paraId="570653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C55D7B" w14:textId="77777777" w:rsidR="00E8069C" w:rsidRDefault="00E8069C">
            <w:r>
              <w:t>14.941667</w:t>
            </w:r>
          </w:p>
        </w:tc>
        <w:tc>
          <w:tcPr>
            <w:tcW w:w="598" w:type="dxa"/>
          </w:tcPr>
          <w:p w14:paraId="36A009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9F40E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8ACE90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54235DED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BD731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8D24E2" w14:textId="77777777" w:rsidR="00E8069C" w:rsidRDefault="00E8069C">
            <w:r>
              <w:t>64.941667</w:t>
            </w:r>
          </w:p>
        </w:tc>
      </w:tr>
      <w:tr w:rsidR="00E8069C" w14:paraId="637B7985" w14:textId="77777777" w:rsidTr="00E8069C">
        <w:tc>
          <w:tcPr>
            <w:tcW w:w="1133" w:type="dxa"/>
          </w:tcPr>
          <w:p w14:paraId="2A0EEA58" w14:textId="77777777" w:rsidR="00E8069C" w:rsidRDefault="00E8069C">
            <w:r>
              <w:t>629</w:t>
            </w:r>
          </w:p>
        </w:tc>
        <w:tc>
          <w:tcPr>
            <w:tcW w:w="615" w:type="dxa"/>
          </w:tcPr>
          <w:p w14:paraId="590E0285" w14:textId="77777777" w:rsidR="00E8069C" w:rsidRDefault="00E8069C">
            <w:r>
              <w:t>6521</w:t>
            </w:r>
          </w:p>
        </w:tc>
        <w:tc>
          <w:tcPr>
            <w:tcW w:w="960" w:type="dxa"/>
          </w:tcPr>
          <w:p w14:paraId="09839664" w14:textId="77777777" w:rsidR="00E8069C" w:rsidRDefault="00E8069C">
            <w:r>
              <w:t>Hilal Ahmad</w:t>
            </w:r>
          </w:p>
        </w:tc>
        <w:tc>
          <w:tcPr>
            <w:tcW w:w="935" w:type="dxa"/>
          </w:tcPr>
          <w:p w14:paraId="182D274A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1748F4C3" w14:textId="77777777" w:rsidR="00E8069C" w:rsidRDefault="00E8069C">
            <w:r>
              <w:t>4631-AJK</w:t>
            </w:r>
          </w:p>
        </w:tc>
        <w:tc>
          <w:tcPr>
            <w:tcW w:w="700" w:type="dxa"/>
          </w:tcPr>
          <w:p w14:paraId="64B2CE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BB64C7" w14:textId="77777777" w:rsidR="00E8069C" w:rsidRDefault="00E8069C">
            <w:r>
              <w:t>12.44</w:t>
            </w:r>
          </w:p>
        </w:tc>
        <w:tc>
          <w:tcPr>
            <w:tcW w:w="598" w:type="dxa"/>
          </w:tcPr>
          <w:p w14:paraId="4215E7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6C93E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73BCF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8264A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0784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825ECB" w14:textId="77777777" w:rsidR="00E8069C" w:rsidRDefault="00E8069C">
            <w:r>
              <w:t>64.94</w:t>
            </w:r>
          </w:p>
        </w:tc>
      </w:tr>
      <w:tr w:rsidR="00E8069C" w14:paraId="2FABB557" w14:textId="77777777" w:rsidTr="00E8069C">
        <w:tc>
          <w:tcPr>
            <w:tcW w:w="1133" w:type="dxa"/>
          </w:tcPr>
          <w:p w14:paraId="12F1D31D" w14:textId="77777777" w:rsidR="00E8069C" w:rsidRDefault="00E8069C">
            <w:r>
              <w:t>630</w:t>
            </w:r>
          </w:p>
        </w:tc>
        <w:tc>
          <w:tcPr>
            <w:tcW w:w="615" w:type="dxa"/>
          </w:tcPr>
          <w:p w14:paraId="1EFCF8CB" w14:textId="77777777" w:rsidR="00E8069C" w:rsidRDefault="00E8069C">
            <w:r>
              <w:t>2694</w:t>
            </w:r>
          </w:p>
        </w:tc>
        <w:tc>
          <w:tcPr>
            <w:tcW w:w="960" w:type="dxa"/>
          </w:tcPr>
          <w:p w14:paraId="69E15378" w14:textId="77777777" w:rsidR="00E8069C" w:rsidRDefault="00E8069C">
            <w:r>
              <w:t>Aqsa Sadaf</w:t>
            </w:r>
          </w:p>
        </w:tc>
        <w:tc>
          <w:tcPr>
            <w:tcW w:w="935" w:type="dxa"/>
          </w:tcPr>
          <w:p w14:paraId="044C06A1" w14:textId="77777777" w:rsidR="00E8069C" w:rsidRDefault="00E8069C">
            <w:r>
              <w:t>Shekh Sheeraz Nazir</w:t>
            </w:r>
          </w:p>
        </w:tc>
        <w:tc>
          <w:tcPr>
            <w:tcW w:w="957" w:type="dxa"/>
          </w:tcPr>
          <w:p w14:paraId="73A6EE68" w14:textId="77777777" w:rsidR="00E8069C" w:rsidRDefault="00E8069C">
            <w:r>
              <w:t>97932-P</w:t>
            </w:r>
          </w:p>
        </w:tc>
        <w:tc>
          <w:tcPr>
            <w:tcW w:w="700" w:type="dxa"/>
          </w:tcPr>
          <w:p w14:paraId="4CE77D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C3585F" w14:textId="77777777" w:rsidR="00E8069C" w:rsidRDefault="00E8069C">
            <w:r>
              <w:t>13.933333</w:t>
            </w:r>
          </w:p>
        </w:tc>
        <w:tc>
          <w:tcPr>
            <w:tcW w:w="598" w:type="dxa"/>
          </w:tcPr>
          <w:p w14:paraId="4C2220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5644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86D86D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2C2985A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F8DF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AA2720" w14:textId="77777777" w:rsidR="00E8069C" w:rsidRDefault="00E8069C">
            <w:r>
              <w:t>64.933333</w:t>
            </w:r>
          </w:p>
        </w:tc>
      </w:tr>
      <w:tr w:rsidR="00E8069C" w14:paraId="6965AC6C" w14:textId="77777777" w:rsidTr="00E8069C">
        <w:tc>
          <w:tcPr>
            <w:tcW w:w="1133" w:type="dxa"/>
          </w:tcPr>
          <w:p w14:paraId="6958A5B7" w14:textId="77777777" w:rsidR="00E8069C" w:rsidRDefault="00E8069C">
            <w:r>
              <w:t>631</w:t>
            </w:r>
          </w:p>
        </w:tc>
        <w:tc>
          <w:tcPr>
            <w:tcW w:w="615" w:type="dxa"/>
          </w:tcPr>
          <w:p w14:paraId="3F68D546" w14:textId="77777777" w:rsidR="00E8069C" w:rsidRDefault="00E8069C">
            <w:r>
              <w:t>17605</w:t>
            </w:r>
          </w:p>
        </w:tc>
        <w:tc>
          <w:tcPr>
            <w:tcW w:w="960" w:type="dxa"/>
          </w:tcPr>
          <w:p w14:paraId="33CABB0B" w14:textId="77777777" w:rsidR="00E8069C" w:rsidRDefault="00E8069C">
            <w:r>
              <w:t>Ghulam Mustafa</w:t>
            </w:r>
          </w:p>
        </w:tc>
        <w:tc>
          <w:tcPr>
            <w:tcW w:w="935" w:type="dxa"/>
          </w:tcPr>
          <w:p w14:paraId="03765BF5" w14:textId="77777777" w:rsidR="00E8069C" w:rsidRDefault="00E8069C">
            <w:r>
              <w:t>Abdul Jabbar</w:t>
            </w:r>
          </w:p>
        </w:tc>
        <w:tc>
          <w:tcPr>
            <w:tcW w:w="957" w:type="dxa"/>
          </w:tcPr>
          <w:p w14:paraId="6EB27A00" w14:textId="77777777" w:rsidR="00E8069C" w:rsidRDefault="00E8069C">
            <w:r>
              <w:t>101383-P</w:t>
            </w:r>
          </w:p>
        </w:tc>
        <w:tc>
          <w:tcPr>
            <w:tcW w:w="700" w:type="dxa"/>
          </w:tcPr>
          <w:p w14:paraId="1157A2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0BC44A" w14:textId="77777777" w:rsidR="00E8069C" w:rsidRDefault="00E8069C">
            <w:r>
              <w:t>13.254167</w:t>
            </w:r>
          </w:p>
        </w:tc>
        <w:tc>
          <w:tcPr>
            <w:tcW w:w="598" w:type="dxa"/>
          </w:tcPr>
          <w:p w14:paraId="607646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7EE4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0DEDB6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486516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2AFB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0008FD" w14:textId="77777777" w:rsidR="00E8069C" w:rsidRDefault="00E8069C">
            <w:r>
              <w:t>64.920834</w:t>
            </w:r>
          </w:p>
        </w:tc>
      </w:tr>
      <w:tr w:rsidR="00E8069C" w14:paraId="424C399F" w14:textId="77777777" w:rsidTr="00E8069C">
        <w:tc>
          <w:tcPr>
            <w:tcW w:w="1133" w:type="dxa"/>
          </w:tcPr>
          <w:p w14:paraId="7C949541" w14:textId="77777777" w:rsidR="00E8069C" w:rsidRDefault="00E8069C">
            <w:r>
              <w:t>632</w:t>
            </w:r>
          </w:p>
        </w:tc>
        <w:tc>
          <w:tcPr>
            <w:tcW w:w="615" w:type="dxa"/>
          </w:tcPr>
          <w:p w14:paraId="281D1896" w14:textId="77777777" w:rsidR="00E8069C" w:rsidRDefault="00E8069C">
            <w:r>
              <w:t>47</w:t>
            </w:r>
          </w:p>
        </w:tc>
        <w:tc>
          <w:tcPr>
            <w:tcW w:w="960" w:type="dxa"/>
          </w:tcPr>
          <w:p w14:paraId="7F450390" w14:textId="77777777" w:rsidR="00E8069C" w:rsidRDefault="00E8069C">
            <w:r>
              <w:t>Javeria Shamim</w:t>
            </w:r>
          </w:p>
        </w:tc>
        <w:tc>
          <w:tcPr>
            <w:tcW w:w="935" w:type="dxa"/>
          </w:tcPr>
          <w:p w14:paraId="15A6A812" w14:textId="77777777" w:rsidR="00E8069C" w:rsidRDefault="00E8069C">
            <w:r>
              <w:t>Shamim Ahmad</w:t>
            </w:r>
          </w:p>
        </w:tc>
        <w:tc>
          <w:tcPr>
            <w:tcW w:w="957" w:type="dxa"/>
          </w:tcPr>
          <w:p w14:paraId="358A7EA6" w14:textId="77777777" w:rsidR="00E8069C" w:rsidRDefault="00E8069C">
            <w:r>
              <w:t>100462-P</w:t>
            </w:r>
          </w:p>
        </w:tc>
        <w:tc>
          <w:tcPr>
            <w:tcW w:w="700" w:type="dxa"/>
          </w:tcPr>
          <w:p w14:paraId="5CC9B5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4E0EB1" w14:textId="77777777" w:rsidR="00E8069C" w:rsidRDefault="00E8069C">
            <w:r>
              <w:t>14.9125</w:t>
            </w:r>
          </w:p>
        </w:tc>
        <w:tc>
          <w:tcPr>
            <w:tcW w:w="598" w:type="dxa"/>
          </w:tcPr>
          <w:p w14:paraId="6A967F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B4C3F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CDA8EC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33D664A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E09C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D57DE9" w14:textId="77777777" w:rsidR="00E8069C" w:rsidRDefault="00E8069C">
            <w:r>
              <w:t>64.9125</w:t>
            </w:r>
          </w:p>
        </w:tc>
      </w:tr>
      <w:tr w:rsidR="00E8069C" w14:paraId="5CC1AA03" w14:textId="77777777" w:rsidTr="00E8069C">
        <w:tc>
          <w:tcPr>
            <w:tcW w:w="1133" w:type="dxa"/>
          </w:tcPr>
          <w:p w14:paraId="014B6AC6" w14:textId="77777777" w:rsidR="00E8069C" w:rsidRDefault="00E8069C">
            <w:r>
              <w:t>633</w:t>
            </w:r>
          </w:p>
        </w:tc>
        <w:tc>
          <w:tcPr>
            <w:tcW w:w="615" w:type="dxa"/>
          </w:tcPr>
          <w:p w14:paraId="261AAA2D" w14:textId="77777777" w:rsidR="00E8069C" w:rsidRDefault="00E8069C">
            <w:r>
              <w:t>5245</w:t>
            </w:r>
          </w:p>
        </w:tc>
        <w:tc>
          <w:tcPr>
            <w:tcW w:w="960" w:type="dxa"/>
          </w:tcPr>
          <w:p w14:paraId="67FF43DB" w14:textId="77777777" w:rsidR="00E8069C" w:rsidRDefault="00E8069C">
            <w:r>
              <w:t>Dr. Sidrah Naz</w:t>
            </w:r>
          </w:p>
        </w:tc>
        <w:tc>
          <w:tcPr>
            <w:tcW w:w="935" w:type="dxa"/>
          </w:tcPr>
          <w:p w14:paraId="46DB1BA6" w14:textId="77777777" w:rsidR="00E8069C" w:rsidRDefault="00E8069C">
            <w:r>
              <w:t>Shahbaz Aslam</w:t>
            </w:r>
          </w:p>
        </w:tc>
        <w:tc>
          <w:tcPr>
            <w:tcW w:w="957" w:type="dxa"/>
          </w:tcPr>
          <w:p w14:paraId="5EC08924" w14:textId="77777777" w:rsidR="00E8069C" w:rsidRDefault="00E8069C">
            <w:r>
              <w:t>84526-P</w:t>
            </w:r>
          </w:p>
        </w:tc>
        <w:tc>
          <w:tcPr>
            <w:tcW w:w="700" w:type="dxa"/>
          </w:tcPr>
          <w:p w14:paraId="6BDB8B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93D152" w14:textId="77777777" w:rsidR="00E8069C" w:rsidRDefault="00E8069C">
            <w:r>
              <w:t>12.408333</w:t>
            </w:r>
          </w:p>
        </w:tc>
        <w:tc>
          <w:tcPr>
            <w:tcW w:w="598" w:type="dxa"/>
          </w:tcPr>
          <w:p w14:paraId="21D228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78184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8477CD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98DD8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B53CB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E643BE" w14:textId="77777777" w:rsidR="00E8069C" w:rsidRDefault="00E8069C">
            <w:r>
              <w:t>64.908333</w:t>
            </w:r>
          </w:p>
        </w:tc>
      </w:tr>
      <w:tr w:rsidR="00E8069C" w14:paraId="00E55CFB" w14:textId="77777777" w:rsidTr="00E8069C">
        <w:tc>
          <w:tcPr>
            <w:tcW w:w="1133" w:type="dxa"/>
          </w:tcPr>
          <w:p w14:paraId="0CA414B4" w14:textId="77777777" w:rsidR="00E8069C" w:rsidRDefault="00E8069C">
            <w:r>
              <w:t>634</w:t>
            </w:r>
          </w:p>
        </w:tc>
        <w:tc>
          <w:tcPr>
            <w:tcW w:w="615" w:type="dxa"/>
          </w:tcPr>
          <w:p w14:paraId="352995DD" w14:textId="77777777" w:rsidR="00E8069C" w:rsidRDefault="00E8069C">
            <w:r>
              <w:t>15434</w:t>
            </w:r>
          </w:p>
        </w:tc>
        <w:tc>
          <w:tcPr>
            <w:tcW w:w="960" w:type="dxa"/>
          </w:tcPr>
          <w:p w14:paraId="1767086B" w14:textId="77777777" w:rsidR="00E8069C" w:rsidRDefault="00E8069C">
            <w:r>
              <w:t>Hassan Manzoor</w:t>
            </w:r>
          </w:p>
        </w:tc>
        <w:tc>
          <w:tcPr>
            <w:tcW w:w="935" w:type="dxa"/>
          </w:tcPr>
          <w:p w14:paraId="66BAAF22" w14:textId="77777777" w:rsidR="00E8069C" w:rsidRDefault="00E8069C">
            <w:r>
              <w:t>Manzoor Ahmed Warraich</w:t>
            </w:r>
          </w:p>
        </w:tc>
        <w:tc>
          <w:tcPr>
            <w:tcW w:w="957" w:type="dxa"/>
          </w:tcPr>
          <w:p w14:paraId="22DDA962" w14:textId="77777777" w:rsidR="00E8069C" w:rsidRDefault="00E8069C">
            <w:r>
              <w:t>105156-P</w:t>
            </w:r>
          </w:p>
        </w:tc>
        <w:tc>
          <w:tcPr>
            <w:tcW w:w="700" w:type="dxa"/>
          </w:tcPr>
          <w:p w14:paraId="248016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ED6F7E" w14:textId="77777777" w:rsidR="00E8069C" w:rsidRDefault="00E8069C">
            <w:r>
              <w:t>14.555102</w:t>
            </w:r>
          </w:p>
        </w:tc>
        <w:tc>
          <w:tcPr>
            <w:tcW w:w="598" w:type="dxa"/>
          </w:tcPr>
          <w:p w14:paraId="0FDB19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7E7B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4864A3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22497B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0B70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EB3F39" w14:textId="77777777" w:rsidR="00E8069C" w:rsidRDefault="00E8069C">
            <w:r>
              <w:t>64.888435</w:t>
            </w:r>
          </w:p>
        </w:tc>
      </w:tr>
      <w:tr w:rsidR="00E8069C" w14:paraId="6AC65696" w14:textId="77777777" w:rsidTr="00E8069C">
        <w:tc>
          <w:tcPr>
            <w:tcW w:w="1133" w:type="dxa"/>
          </w:tcPr>
          <w:p w14:paraId="7A2CB28A" w14:textId="77777777" w:rsidR="00E8069C" w:rsidRDefault="00E8069C">
            <w:r>
              <w:t>635</w:t>
            </w:r>
          </w:p>
        </w:tc>
        <w:tc>
          <w:tcPr>
            <w:tcW w:w="615" w:type="dxa"/>
          </w:tcPr>
          <w:p w14:paraId="5C3B337B" w14:textId="77777777" w:rsidR="00E8069C" w:rsidRDefault="00E8069C">
            <w:r>
              <w:t>16649</w:t>
            </w:r>
          </w:p>
        </w:tc>
        <w:tc>
          <w:tcPr>
            <w:tcW w:w="960" w:type="dxa"/>
          </w:tcPr>
          <w:p w14:paraId="6632DDE8" w14:textId="77777777" w:rsidR="00E8069C" w:rsidRDefault="00E8069C">
            <w:r>
              <w:t>Asim Habib</w:t>
            </w:r>
          </w:p>
        </w:tc>
        <w:tc>
          <w:tcPr>
            <w:tcW w:w="935" w:type="dxa"/>
          </w:tcPr>
          <w:p w14:paraId="48780085" w14:textId="77777777" w:rsidR="00E8069C" w:rsidRDefault="00E8069C">
            <w:r>
              <w:t>Malik Habib Ullah</w:t>
            </w:r>
          </w:p>
        </w:tc>
        <w:tc>
          <w:tcPr>
            <w:tcW w:w="957" w:type="dxa"/>
          </w:tcPr>
          <w:p w14:paraId="3EB8D618" w14:textId="77777777" w:rsidR="00E8069C" w:rsidRDefault="00E8069C">
            <w:r>
              <w:t>95956-P</w:t>
            </w:r>
          </w:p>
        </w:tc>
        <w:tc>
          <w:tcPr>
            <w:tcW w:w="700" w:type="dxa"/>
          </w:tcPr>
          <w:p w14:paraId="3DB02B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92AA19" w14:textId="77777777" w:rsidR="00E8069C" w:rsidRDefault="00E8069C">
            <w:r>
              <w:t>12.554167</w:t>
            </w:r>
          </w:p>
        </w:tc>
        <w:tc>
          <w:tcPr>
            <w:tcW w:w="598" w:type="dxa"/>
          </w:tcPr>
          <w:p w14:paraId="579449F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E73E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5AB0E2" w14:textId="77777777" w:rsidR="00E8069C" w:rsidRDefault="00E8069C">
            <w:r>
              <w:t>19.833333</w:t>
            </w:r>
          </w:p>
        </w:tc>
        <w:tc>
          <w:tcPr>
            <w:tcW w:w="596" w:type="dxa"/>
          </w:tcPr>
          <w:p w14:paraId="0A4094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8C3B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E0CA87" w14:textId="77777777" w:rsidR="00E8069C" w:rsidRDefault="00E8069C">
            <w:r>
              <w:t>64.8875</w:t>
            </w:r>
          </w:p>
        </w:tc>
      </w:tr>
      <w:tr w:rsidR="00E8069C" w14:paraId="17E11D91" w14:textId="77777777" w:rsidTr="00E8069C">
        <w:tc>
          <w:tcPr>
            <w:tcW w:w="1133" w:type="dxa"/>
          </w:tcPr>
          <w:p w14:paraId="55F4A583" w14:textId="77777777" w:rsidR="00E8069C" w:rsidRDefault="00E8069C">
            <w:r>
              <w:t>636</w:t>
            </w:r>
          </w:p>
        </w:tc>
        <w:tc>
          <w:tcPr>
            <w:tcW w:w="615" w:type="dxa"/>
          </w:tcPr>
          <w:p w14:paraId="68EC1D0F" w14:textId="77777777" w:rsidR="00E8069C" w:rsidRDefault="00E8069C">
            <w:r>
              <w:t>15193</w:t>
            </w:r>
          </w:p>
        </w:tc>
        <w:tc>
          <w:tcPr>
            <w:tcW w:w="960" w:type="dxa"/>
          </w:tcPr>
          <w:p w14:paraId="4523A7D5" w14:textId="77777777" w:rsidR="00E8069C" w:rsidRDefault="00E8069C">
            <w:r>
              <w:t>Osamah Shahid</w:t>
            </w:r>
          </w:p>
        </w:tc>
        <w:tc>
          <w:tcPr>
            <w:tcW w:w="935" w:type="dxa"/>
          </w:tcPr>
          <w:p w14:paraId="03EA78FD" w14:textId="77777777" w:rsidR="00E8069C" w:rsidRDefault="00E8069C">
            <w:r>
              <w:t>Shahid Iqbal</w:t>
            </w:r>
          </w:p>
        </w:tc>
        <w:tc>
          <w:tcPr>
            <w:tcW w:w="957" w:type="dxa"/>
          </w:tcPr>
          <w:p w14:paraId="553036E2" w14:textId="77777777" w:rsidR="00E8069C" w:rsidRDefault="00E8069C">
            <w:r>
              <w:t>97874P</w:t>
            </w:r>
          </w:p>
        </w:tc>
        <w:tc>
          <w:tcPr>
            <w:tcW w:w="700" w:type="dxa"/>
          </w:tcPr>
          <w:p w14:paraId="3175D4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62E298" w14:textId="77777777" w:rsidR="00E8069C" w:rsidRDefault="00E8069C">
            <w:r>
              <w:t>14.041667</w:t>
            </w:r>
          </w:p>
        </w:tc>
        <w:tc>
          <w:tcPr>
            <w:tcW w:w="598" w:type="dxa"/>
          </w:tcPr>
          <w:p w14:paraId="3C9B8C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794FC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6F6B200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21179D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14D3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082787" w14:textId="77777777" w:rsidR="00E8069C" w:rsidRDefault="00E8069C">
            <w:r>
              <w:t>64.875</w:t>
            </w:r>
          </w:p>
        </w:tc>
      </w:tr>
      <w:tr w:rsidR="00E8069C" w14:paraId="33262169" w14:textId="77777777" w:rsidTr="00E8069C">
        <w:tc>
          <w:tcPr>
            <w:tcW w:w="1133" w:type="dxa"/>
          </w:tcPr>
          <w:p w14:paraId="32380E01" w14:textId="77777777" w:rsidR="00E8069C" w:rsidRDefault="00E8069C">
            <w:r>
              <w:t>637</w:t>
            </w:r>
          </w:p>
        </w:tc>
        <w:tc>
          <w:tcPr>
            <w:tcW w:w="615" w:type="dxa"/>
          </w:tcPr>
          <w:p w14:paraId="016C1536" w14:textId="77777777" w:rsidR="00E8069C" w:rsidRDefault="00E8069C">
            <w:r>
              <w:t>5118</w:t>
            </w:r>
          </w:p>
        </w:tc>
        <w:tc>
          <w:tcPr>
            <w:tcW w:w="960" w:type="dxa"/>
          </w:tcPr>
          <w:p w14:paraId="2A765E15" w14:textId="77777777" w:rsidR="00E8069C" w:rsidRDefault="00E8069C">
            <w:r>
              <w:t>Mughira Tahir Ch</w:t>
            </w:r>
          </w:p>
        </w:tc>
        <w:tc>
          <w:tcPr>
            <w:tcW w:w="935" w:type="dxa"/>
          </w:tcPr>
          <w:p w14:paraId="1A041E94" w14:textId="77777777" w:rsidR="00E8069C" w:rsidRDefault="00E8069C">
            <w:r>
              <w:t>Tahir Ahmad</w:t>
            </w:r>
          </w:p>
        </w:tc>
        <w:tc>
          <w:tcPr>
            <w:tcW w:w="957" w:type="dxa"/>
          </w:tcPr>
          <w:p w14:paraId="2B15D5AB" w14:textId="77777777" w:rsidR="00E8069C" w:rsidRDefault="00E8069C">
            <w:r>
              <w:t>102430P</w:t>
            </w:r>
          </w:p>
        </w:tc>
        <w:tc>
          <w:tcPr>
            <w:tcW w:w="700" w:type="dxa"/>
          </w:tcPr>
          <w:p w14:paraId="073B62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3EDEE2" w14:textId="77777777" w:rsidR="00E8069C" w:rsidRDefault="00E8069C">
            <w:r>
              <w:t>15.3625</w:t>
            </w:r>
          </w:p>
        </w:tc>
        <w:tc>
          <w:tcPr>
            <w:tcW w:w="598" w:type="dxa"/>
          </w:tcPr>
          <w:p w14:paraId="62F94C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0375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CC8322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5CCF9A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754F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890F8A" w14:textId="77777777" w:rsidR="00E8069C" w:rsidRDefault="00E8069C">
            <w:r>
              <w:t>64.8625</w:t>
            </w:r>
          </w:p>
        </w:tc>
      </w:tr>
      <w:tr w:rsidR="00E8069C" w14:paraId="65170541" w14:textId="77777777" w:rsidTr="00E8069C">
        <w:tc>
          <w:tcPr>
            <w:tcW w:w="1133" w:type="dxa"/>
          </w:tcPr>
          <w:p w14:paraId="58DC91C9" w14:textId="77777777" w:rsidR="00E8069C" w:rsidRDefault="00E8069C">
            <w:r>
              <w:t>638</w:t>
            </w:r>
          </w:p>
        </w:tc>
        <w:tc>
          <w:tcPr>
            <w:tcW w:w="615" w:type="dxa"/>
          </w:tcPr>
          <w:p w14:paraId="263FF748" w14:textId="77777777" w:rsidR="00E8069C" w:rsidRDefault="00E8069C">
            <w:r>
              <w:t>4428</w:t>
            </w:r>
          </w:p>
        </w:tc>
        <w:tc>
          <w:tcPr>
            <w:tcW w:w="960" w:type="dxa"/>
          </w:tcPr>
          <w:p w14:paraId="7EFE3C86" w14:textId="77777777" w:rsidR="00E8069C" w:rsidRDefault="00E8069C">
            <w:r>
              <w:t>Nadia Saleem</w:t>
            </w:r>
          </w:p>
        </w:tc>
        <w:tc>
          <w:tcPr>
            <w:tcW w:w="935" w:type="dxa"/>
          </w:tcPr>
          <w:p w14:paraId="7A64E9CC" w14:textId="77777777" w:rsidR="00E8069C" w:rsidRDefault="00E8069C">
            <w:r>
              <w:t>M. Saleem Iqbal</w:t>
            </w:r>
          </w:p>
        </w:tc>
        <w:tc>
          <w:tcPr>
            <w:tcW w:w="957" w:type="dxa"/>
          </w:tcPr>
          <w:p w14:paraId="0C6A2089" w14:textId="77777777" w:rsidR="00E8069C" w:rsidRDefault="00E8069C">
            <w:r>
              <w:t>85990-P</w:t>
            </w:r>
          </w:p>
        </w:tc>
        <w:tc>
          <w:tcPr>
            <w:tcW w:w="700" w:type="dxa"/>
          </w:tcPr>
          <w:p w14:paraId="61252BC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0DFC69" w14:textId="77777777" w:rsidR="00E8069C" w:rsidRDefault="00E8069C">
            <w:r>
              <w:t>12.362264</w:t>
            </w:r>
          </w:p>
        </w:tc>
        <w:tc>
          <w:tcPr>
            <w:tcW w:w="598" w:type="dxa"/>
          </w:tcPr>
          <w:p w14:paraId="359937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E14DE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B758302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62FCE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11D8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9CEC02" w14:textId="77777777" w:rsidR="00E8069C" w:rsidRDefault="00E8069C">
            <w:r>
              <w:t>64.862264</w:t>
            </w:r>
          </w:p>
        </w:tc>
      </w:tr>
      <w:tr w:rsidR="00E8069C" w14:paraId="1CA405AA" w14:textId="77777777" w:rsidTr="00E8069C">
        <w:tc>
          <w:tcPr>
            <w:tcW w:w="1133" w:type="dxa"/>
          </w:tcPr>
          <w:p w14:paraId="3F318A9F" w14:textId="77777777" w:rsidR="00E8069C" w:rsidRDefault="00E8069C">
            <w:r>
              <w:t>639</w:t>
            </w:r>
          </w:p>
        </w:tc>
        <w:tc>
          <w:tcPr>
            <w:tcW w:w="615" w:type="dxa"/>
          </w:tcPr>
          <w:p w14:paraId="1349C255" w14:textId="77777777" w:rsidR="00E8069C" w:rsidRDefault="00E8069C">
            <w:r>
              <w:t>5874</w:t>
            </w:r>
          </w:p>
        </w:tc>
        <w:tc>
          <w:tcPr>
            <w:tcW w:w="960" w:type="dxa"/>
          </w:tcPr>
          <w:p w14:paraId="0FB0E1AB" w14:textId="77777777" w:rsidR="00E8069C" w:rsidRDefault="00E8069C">
            <w:r>
              <w:t>Anmol Waqar</w:t>
            </w:r>
          </w:p>
        </w:tc>
        <w:tc>
          <w:tcPr>
            <w:tcW w:w="935" w:type="dxa"/>
          </w:tcPr>
          <w:p w14:paraId="0FCE05BC" w14:textId="77777777" w:rsidR="00E8069C" w:rsidRDefault="00E8069C">
            <w:r>
              <w:t>Waqar Hussain</w:t>
            </w:r>
          </w:p>
        </w:tc>
        <w:tc>
          <w:tcPr>
            <w:tcW w:w="957" w:type="dxa"/>
          </w:tcPr>
          <w:p w14:paraId="6DBEC201" w14:textId="77777777" w:rsidR="00E8069C" w:rsidRDefault="00E8069C">
            <w:r>
              <w:t>95117-P</w:t>
            </w:r>
          </w:p>
        </w:tc>
        <w:tc>
          <w:tcPr>
            <w:tcW w:w="700" w:type="dxa"/>
          </w:tcPr>
          <w:p w14:paraId="1E0CA9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C36E1A" w14:textId="77777777" w:rsidR="00E8069C" w:rsidRDefault="00E8069C">
            <w:r>
              <w:t>12.352174</w:t>
            </w:r>
          </w:p>
        </w:tc>
        <w:tc>
          <w:tcPr>
            <w:tcW w:w="598" w:type="dxa"/>
          </w:tcPr>
          <w:p w14:paraId="7263C9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2B20C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95CF1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C3724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6E56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F25497" w14:textId="77777777" w:rsidR="00E8069C" w:rsidRDefault="00E8069C">
            <w:r>
              <w:t>64.852174</w:t>
            </w:r>
          </w:p>
        </w:tc>
      </w:tr>
      <w:tr w:rsidR="00E8069C" w14:paraId="6CB64B5C" w14:textId="77777777" w:rsidTr="00E8069C">
        <w:tc>
          <w:tcPr>
            <w:tcW w:w="1133" w:type="dxa"/>
          </w:tcPr>
          <w:p w14:paraId="5B7A184F" w14:textId="77777777" w:rsidR="00E8069C" w:rsidRDefault="00E8069C">
            <w:r>
              <w:t>640</w:t>
            </w:r>
          </w:p>
        </w:tc>
        <w:tc>
          <w:tcPr>
            <w:tcW w:w="615" w:type="dxa"/>
          </w:tcPr>
          <w:p w14:paraId="455F1969" w14:textId="77777777" w:rsidR="00E8069C" w:rsidRDefault="00E8069C">
            <w:r>
              <w:t>16825</w:t>
            </w:r>
          </w:p>
        </w:tc>
        <w:tc>
          <w:tcPr>
            <w:tcW w:w="960" w:type="dxa"/>
          </w:tcPr>
          <w:p w14:paraId="6C5EA609" w14:textId="77777777" w:rsidR="00E8069C" w:rsidRDefault="00E8069C">
            <w:r>
              <w:t>Syed Faraz Ahmad</w:t>
            </w:r>
          </w:p>
        </w:tc>
        <w:tc>
          <w:tcPr>
            <w:tcW w:w="935" w:type="dxa"/>
          </w:tcPr>
          <w:p w14:paraId="06149FC2" w14:textId="77777777" w:rsidR="00E8069C" w:rsidRDefault="00E8069C">
            <w:r>
              <w:t>Syed Shahzad Hussain</w:t>
            </w:r>
          </w:p>
        </w:tc>
        <w:tc>
          <w:tcPr>
            <w:tcW w:w="957" w:type="dxa"/>
          </w:tcPr>
          <w:p w14:paraId="60418BF3" w14:textId="77777777" w:rsidR="00E8069C" w:rsidRDefault="00E8069C">
            <w:r>
              <w:t>94390-P</w:t>
            </w:r>
          </w:p>
        </w:tc>
        <w:tc>
          <w:tcPr>
            <w:tcW w:w="700" w:type="dxa"/>
          </w:tcPr>
          <w:p w14:paraId="7871C4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7C107A" w14:textId="77777777" w:rsidR="00E8069C" w:rsidRDefault="00E8069C">
            <w:r>
              <w:t>12.320833</w:t>
            </w:r>
          </w:p>
        </w:tc>
        <w:tc>
          <w:tcPr>
            <w:tcW w:w="598" w:type="dxa"/>
          </w:tcPr>
          <w:p w14:paraId="1590F0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6D632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381AE4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06BA6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2A8D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8970BA" w14:textId="77777777" w:rsidR="00E8069C" w:rsidRDefault="00E8069C">
            <w:r>
              <w:t>64.820833</w:t>
            </w:r>
          </w:p>
        </w:tc>
      </w:tr>
      <w:tr w:rsidR="00E8069C" w14:paraId="607BAB9A" w14:textId="77777777" w:rsidTr="00E8069C">
        <w:tc>
          <w:tcPr>
            <w:tcW w:w="1133" w:type="dxa"/>
          </w:tcPr>
          <w:p w14:paraId="287606AE" w14:textId="77777777" w:rsidR="00E8069C" w:rsidRDefault="00E8069C">
            <w:r>
              <w:t>641</w:t>
            </w:r>
          </w:p>
        </w:tc>
        <w:tc>
          <w:tcPr>
            <w:tcW w:w="615" w:type="dxa"/>
          </w:tcPr>
          <w:p w14:paraId="0B9EAB59" w14:textId="77777777" w:rsidR="00E8069C" w:rsidRDefault="00E8069C">
            <w:r>
              <w:t>16090</w:t>
            </w:r>
          </w:p>
        </w:tc>
        <w:tc>
          <w:tcPr>
            <w:tcW w:w="960" w:type="dxa"/>
          </w:tcPr>
          <w:p w14:paraId="612029EE" w14:textId="77777777" w:rsidR="00E8069C" w:rsidRDefault="00E8069C">
            <w:r>
              <w:t>Muhammad Tariq Malik</w:t>
            </w:r>
          </w:p>
        </w:tc>
        <w:tc>
          <w:tcPr>
            <w:tcW w:w="935" w:type="dxa"/>
          </w:tcPr>
          <w:p w14:paraId="29F57CEF" w14:textId="77777777" w:rsidR="00E8069C" w:rsidRDefault="00E8069C">
            <w:r>
              <w:t>Muhammad Rafique</w:t>
            </w:r>
          </w:p>
        </w:tc>
        <w:tc>
          <w:tcPr>
            <w:tcW w:w="957" w:type="dxa"/>
          </w:tcPr>
          <w:p w14:paraId="49C69EC3" w14:textId="77777777" w:rsidR="00E8069C" w:rsidRDefault="00E8069C">
            <w:r>
              <w:t>87034-P</w:t>
            </w:r>
          </w:p>
        </w:tc>
        <w:tc>
          <w:tcPr>
            <w:tcW w:w="700" w:type="dxa"/>
          </w:tcPr>
          <w:p w14:paraId="28CD873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C9AC3C" w14:textId="77777777" w:rsidR="00E8069C" w:rsidRDefault="00E8069C">
            <w:r>
              <w:t>12.32</w:t>
            </w:r>
          </w:p>
        </w:tc>
        <w:tc>
          <w:tcPr>
            <w:tcW w:w="598" w:type="dxa"/>
          </w:tcPr>
          <w:p w14:paraId="26E176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96893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41B8D9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01324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7ABB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84AA07" w14:textId="77777777" w:rsidR="00E8069C" w:rsidRDefault="00E8069C">
            <w:r>
              <w:t>64.82</w:t>
            </w:r>
          </w:p>
        </w:tc>
      </w:tr>
      <w:tr w:rsidR="00E8069C" w14:paraId="7BF43732" w14:textId="77777777" w:rsidTr="00E8069C">
        <w:tc>
          <w:tcPr>
            <w:tcW w:w="1133" w:type="dxa"/>
          </w:tcPr>
          <w:p w14:paraId="037323B7" w14:textId="77777777" w:rsidR="00E8069C" w:rsidRDefault="00E8069C">
            <w:r>
              <w:t>642</w:t>
            </w:r>
          </w:p>
        </w:tc>
        <w:tc>
          <w:tcPr>
            <w:tcW w:w="615" w:type="dxa"/>
          </w:tcPr>
          <w:p w14:paraId="304C61A6" w14:textId="77777777" w:rsidR="00E8069C" w:rsidRDefault="00E8069C">
            <w:r>
              <w:t>18957</w:t>
            </w:r>
          </w:p>
        </w:tc>
        <w:tc>
          <w:tcPr>
            <w:tcW w:w="960" w:type="dxa"/>
          </w:tcPr>
          <w:p w14:paraId="7D4AEC93" w14:textId="77777777" w:rsidR="00E8069C" w:rsidRDefault="00E8069C">
            <w:r>
              <w:t>Natasha Irum</w:t>
            </w:r>
          </w:p>
        </w:tc>
        <w:tc>
          <w:tcPr>
            <w:tcW w:w="935" w:type="dxa"/>
          </w:tcPr>
          <w:p w14:paraId="3E62CA59" w14:textId="77777777" w:rsidR="00E8069C" w:rsidRDefault="00E8069C">
            <w:r>
              <w:t>Muhammad Akbar</w:t>
            </w:r>
          </w:p>
        </w:tc>
        <w:tc>
          <w:tcPr>
            <w:tcW w:w="957" w:type="dxa"/>
          </w:tcPr>
          <w:p w14:paraId="6EF9976A" w14:textId="77777777" w:rsidR="00E8069C" w:rsidRDefault="00E8069C">
            <w:r>
              <w:t>107244-P</w:t>
            </w:r>
          </w:p>
        </w:tc>
        <w:tc>
          <w:tcPr>
            <w:tcW w:w="700" w:type="dxa"/>
          </w:tcPr>
          <w:p w14:paraId="4AC7C1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6164BA" w14:textId="77777777" w:rsidR="00E8069C" w:rsidRDefault="00E8069C">
            <w:r>
              <w:t>13.9625</w:t>
            </w:r>
          </w:p>
        </w:tc>
        <w:tc>
          <w:tcPr>
            <w:tcW w:w="598" w:type="dxa"/>
          </w:tcPr>
          <w:p w14:paraId="6F621C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E54D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D0A95F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3FE92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4CF5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6B3C47" w14:textId="77777777" w:rsidR="00E8069C" w:rsidRDefault="00E8069C">
            <w:r>
              <w:t>64.795833</w:t>
            </w:r>
          </w:p>
        </w:tc>
      </w:tr>
      <w:tr w:rsidR="00E8069C" w14:paraId="1AD828CB" w14:textId="77777777" w:rsidTr="00E8069C">
        <w:tc>
          <w:tcPr>
            <w:tcW w:w="1133" w:type="dxa"/>
          </w:tcPr>
          <w:p w14:paraId="62F67D56" w14:textId="77777777" w:rsidR="00E8069C" w:rsidRDefault="00E8069C">
            <w:r>
              <w:t>643</w:t>
            </w:r>
          </w:p>
        </w:tc>
        <w:tc>
          <w:tcPr>
            <w:tcW w:w="615" w:type="dxa"/>
          </w:tcPr>
          <w:p w14:paraId="7315A52E" w14:textId="77777777" w:rsidR="00E8069C" w:rsidRDefault="00E8069C">
            <w:r>
              <w:t>1251</w:t>
            </w:r>
          </w:p>
        </w:tc>
        <w:tc>
          <w:tcPr>
            <w:tcW w:w="960" w:type="dxa"/>
          </w:tcPr>
          <w:p w14:paraId="206ECD00" w14:textId="77777777" w:rsidR="00E8069C" w:rsidRDefault="00E8069C">
            <w:r>
              <w:t>Dr.Nudret Abbas</w:t>
            </w:r>
          </w:p>
        </w:tc>
        <w:tc>
          <w:tcPr>
            <w:tcW w:w="935" w:type="dxa"/>
          </w:tcPr>
          <w:p w14:paraId="55BB3312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09A30A9D" w14:textId="77777777" w:rsidR="00E8069C" w:rsidRDefault="00E8069C">
            <w:r>
              <w:t>84350-P</w:t>
            </w:r>
          </w:p>
        </w:tc>
        <w:tc>
          <w:tcPr>
            <w:tcW w:w="700" w:type="dxa"/>
          </w:tcPr>
          <w:p w14:paraId="405DFB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92BCC5" w14:textId="77777777" w:rsidR="00E8069C" w:rsidRDefault="00E8069C">
            <w:r>
              <w:t>12.291304</w:t>
            </w:r>
          </w:p>
        </w:tc>
        <w:tc>
          <w:tcPr>
            <w:tcW w:w="598" w:type="dxa"/>
          </w:tcPr>
          <w:p w14:paraId="4860B9B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C18DE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6DAA6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F2E7F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D0667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F89E27" w14:textId="77777777" w:rsidR="00E8069C" w:rsidRDefault="00E8069C">
            <w:r>
              <w:t>64.791304</w:t>
            </w:r>
          </w:p>
        </w:tc>
      </w:tr>
      <w:tr w:rsidR="00E8069C" w14:paraId="1DA7C652" w14:textId="77777777" w:rsidTr="00E8069C">
        <w:tc>
          <w:tcPr>
            <w:tcW w:w="1133" w:type="dxa"/>
          </w:tcPr>
          <w:p w14:paraId="71A1B96D" w14:textId="77777777" w:rsidR="00E8069C" w:rsidRDefault="00E8069C">
            <w:r>
              <w:t>644</w:t>
            </w:r>
          </w:p>
        </w:tc>
        <w:tc>
          <w:tcPr>
            <w:tcW w:w="615" w:type="dxa"/>
          </w:tcPr>
          <w:p w14:paraId="7A6808DA" w14:textId="77777777" w:rsidR="00E8069C" w:rsidRDefault="00E8069C">
            <w:r>
              <w:t>7206</w:t>
            </w:r>
          </w:p>
        </w:tc>
        <w:tc>
          <w:tcPr>
            <w:tcW w:w="960" w:type="dxa"/>
          </w:tcPr>
          <w:p w14:paraId="04289BCB" w14:textId="77777777" w:rsidR="00E8069C" w:rsidRDefault="00E8069C">
            <w:r>
              <w:t>Kubra Anjum</w:t>
            </w:r>
          </w:p>
        </w:tc>
        <w:tc>
          <w:tcPr>
            <w:tcW w:w="935" w:type="dxa"/>
          </w:tcPr>
          <w:p w14:paraId="24ED7352" w14:textId="77777777" w:rsidR="00E8069C" w:rsidRDefault="00E8069C">
            <w:r>
              <w:t>Amjad khalid</w:t>
            </w:r>
          </w:p>
        </w:tc>
        <w:tc>
          <w:tcPr>
            <w:tcW w:w="957" w:type="dxa"/>
          </w:tcPr>
          <w:p w14:paraId="446DC996" w14:textId="77777777" w:rsidR="00E8069C" w:rsidRDefault="00E8069C">
            <w:r>
              <w:t>94562-p</w:t>
            </w:r>
          </w:p>
        </w:tc>
        <w:tc>
          <w:tcPr>
            <w:tcW w:w="700" w:type="dxa"/>
          </w:tcPr>
          <w:p w14:paraId="722D38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DD6F53" w14:textId="77777777" w:rsidR="00E8069C" w:rsidRDefault="00E8069C">
            <w:r>
              <w:t>14.2875</w:t>
            </w:r>
          </w:p>
        </w:tc>
        <w:tc>
          <w:tcPr>
            <w:tcW w:w="598" w:type="dxa"/>
          </w:tcPr>
          <w:p w14:paraId="0904A1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B4063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5E27BE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312788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B526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87828A" w14:textId="77777777" w:rsidR="00E8069C" w:rsidRDefault="00E8069C">
            <w:r>
              <w:t>64.7875</w:t>
            </w:r>
          </w:p>
        </w:tc>
      </w:tr>
      <w:tr w:rsidR="00E8069C" w14:paraId="26BA8448" w14:textId="77777777" w:rsidTr="00E8069C">
        <w:tc>
          <w:tcPr>
            <w:tcW w:w="1133" w:type="dxa"/>
          </w:tcPr>
          <w:p w14:paraId="486FF7A1" w14:textId="77777777" w:rsidR="00E8069C" w:rsidRDefault="00E8069C">
            <w:r>
              <w:t>645</w:t>
            </w:r>
          </w:p>
        </w:tc>
        <w:tc>
          <w:tcPr>
            <w:tcW w:w="615" w:type="dxa"/>
          </w:tcPr>
          <w:p w14:paraId="6965A562" w14:textId="77777777" w:rsidR="00E8069C" w:rsidRDefault="00E8069C">
            <w:r>
              <w:t>17770</w:t>
            </w:r>
          </w:p>
        </w:tc>
        <w:tc>
          <w:tcPr>
            <w:tcW w:w="960" w:type="dxa"/>
          </w:tcPr>
          <w:p w14:paraId="7B868D18" w14:textId="77777777" w:rsidR="00E8069C" w:rsidRDefault="00E8069C">
            <w:r>
              <w:t>Asma Zaib</w:t>
            </w:r>
          </w:p>
        </w:tc>
        <w:tc>
          <w:tcPr>
            <w:tcW w:w="935" w:type="dxa"/>
          </w:tcPr>
          <w:p w14:paraId="73DFD285" w14:textId="77777777" w:rsidR="00E8069C" w:rsidRDefault="00E8069C">
            <w:r>
              <w:t>Rana Aurangzaib</w:t>
            </w:r>
          </w:p>
        </w:tc>
        <w:tc>
          <w:tcPr>
            <w:tcW w:w="957" w:type="dxa"/>
          </w:tcPr>
          <w:p w14:paraId="6C9C1B72" w14:textId="77777777" w:rsidR="00E8069C" w:rsidRDefault="00E8069C">
            <w:r>
              <w:t>102454-P</w:t>
            </w:r>
          </w:p>
        </w:tc>
        <w:tc>
          <w:tcPr>
            <w:tcW w:w="700" w:type="dxa"/>
          </w:tcPr>
          <w:p w14:paraId="13BC80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A0F949" w14:textId="77777777" w:rsidR="00E8069C" w:rsidRDefault="00E8069C">
            <w:r>
              <w:t>13.120833</w:t>
            </w:r>
          </w:p>
        </w:tc>
        <w:tc>
          <w:tcPr>
            <w:tcW w:w="598" w:type="dxa"/>
          </w:tcPr>
          <w:p w14:paraId="578845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D3B40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AD7B94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076AC8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8FAB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B68FE0" w14:textId="77777777" w:rsidR="00E8069C" w:rsidRDefault="00E8069C">
            <w:r>
              <w:t>64.7875</w:t>
            </w:r>
          </w:p>
        </w:tc>
      </w:tr>
      <w:tr w:rsidR="00E8069C" w14:paraId="06A88E00" w14:textId="77777777" w:rsidTr="00E8069C">
        <w:tc>
          <w:tcPr>
            <w:tcW w:w="1133" w:type="dxa"/>
          </w:tcPr>
          <w:p w14:paraId="5C717407" w14:textId="77777777" w:rsidR="00E8069C" w:rsidRDefault="00E8069C">
            <w:r>
              <w:t>646</w:t>
            </w:r>
          </w:p>
        </w:tc>
        <w:tc>
          <w:tcPr>
            <w:tcW w:w="615" w:type="dxa"/>
          </w:tcPr>
          <w:p w14:paraId="6F3B0A40" w14:textId="77777777" w:rsidR="00E8069C" w:rsidRDefault="00E8069C">
            <w:r>
              <w:t>5922</w:t>
            </w:r>
          </w:p>
        </w:tc>
        <w:tc>
          <w:tcPr>
            <w:tcW w:w="960" w:type="dxa"/>
          </w:tcPr>
          <w:p w14:paraId="47052DC3" w14:textId="77777777" w:rsidR="00E8069C" w:rsidRDefault="00E8069C">
            <w:r>
              <w:t>Hira Shoukat</w:t>
            </w:r>
          </w:p>
        </w:tc>
        <w:tc>
          <w:tcPr>
            <w:tcW w:w="935" w:type="dxa"/>
          </w:tcPr>
          <w:p w14:paraId="2CB97D10" w14:textId="77777777" w:rsidR="00E8069C" w:rsidRDefault="00E8069C">
            <w:r>
              <w:t>Shoukat Ali</w:t>
            </w:r>
          </w:p>
        </w:tc>
        <w:tc>
          <w:tcPr>
            <w:tcW w:w="957" w:type="dxa"/>
          </w:tcPr>
          <w:p w14:paraId="62FFA5E1" w14:textId="77777777" w:rsidR="00E8069C" w:rsidRDefault="00E8069C">
            <w:r>
              <w:t>104217-P</w:t>
            </w:r>
          </w:p>
        </w:tc>
        <w:tc>
          <w:tcPr>
            <w:tcW w:w="700" w:type="dxa"/>
          </w:tcPr>
          <w:p w14:paraId="777EF5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8B675C" w14:textId="77777777" w:rsidR="00E8069C" w:rsidRDefault="00E8069C">
            <w:r>
              <w:t>14.779167</w:t>
            </w:r>
          </w:p>
        </w:tc>
        <w:tc>
          <w:tcPr>
            <w:tcW w:w="598" w:type="dxa"/>
          </w:tcPr>
          <w:p w14:paraId="6B090F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A2EFF1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6DBD4E1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A829DE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F032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BE2BF0" w14:textId="77777777" w:rsidR="00E8069C" w:rsidRDefault="00E8069C">
            <w:r>
              <w:t>64.779167</w:t>
            </w:r>
          </w:p>
        </w:tc>
      </w:tr>
      <w:tr w:rsidR="00E8069C" w14:paraId="3035D52B" w14:textId="77777777" w:rsidTr="00E8069C">
        <w:tc>
          <w:tcPr>
            <w:tcW w:w="1133" w:type="dxa"/>
          </w:tcPr>
          <w:p w14:paraId="0B5C5A7D" w14:textId="77777777" w:rsidR="00E8069C" w:rsidRDefault="00E8069C">
            <w:r>
              <w:t>647</w:t>
            </w:r>
          </w:p>
        </w:tc>
        <w:tc>
          <w:tcPr>
            <w:tcW w:w="615" w:type="dxa"/>
          </w:tcPr>
          <w:p w14:paraId="5C9B1902" w14:textId="77777777" w:rsidR="00E8069C" w:rsidRDefault="00E8069C">
            <w:r>
              <w:t>7499</w:t>
            </w:r>
          </w:p>
        </w:tc>
        <w:tc>
          <w:tcPr>
            <w:tcW w:w="960" w:type="dxa"/>
          </w:tcPr>
          <w:p w14:paraId="451B5A10" w14:textId="77777777" w:rsidR="00E8069C" w:rsidRDefault="00E8069C">
            <w:r>
              <w:t>Adeen Zahoor</w:t>
            </w:r>
          </w:p>
        </w:tc>
        <w:tc>
          <w:tcPr>
            <w:tcW w:w="935" w:type="dxa"/>
          </w:tcPr>
          <w:p w14:paraId="455AE6B6" w14:textId="77777777" w:rsidR="00E8069C" w:rsidRDefault="00E8069C">
            <w:r>
              <w:t>Zahoor-ul-Haq</w:t>
            </w:r>
          </w:p>
        </w:tc>
        <w:tc>
          <w:tcPr>
            <w:tcW w:w="957" w:type="dxa"/>
          </w:tcPr>
          <w:p w14:paraId="4B51B839" w14:textId="77777777" w:rsidR="00E8069C" w:rsidRDefault="00E8069C">
            <w:r>
              <w:t>104473-P</w:t>
            </w:r>
          </w:p>
        </w:tc>
        <w:tc>
          <w:tcPr>
            <w:tcW w:w="700" w:type="dxa"/>
          </w:tcPr>
          <w:p w14:paraId="5CDDAE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72F52A" w14:textId="77777777" w:rsidR="00E8069C" w:rsidRDefault="00E8069C">
            <w:r>
              <w:t>13.930612</w:t>
            </w:r>
          </w:p>
        </w:tc>
        <w:tc>
          <w:tcPr>
            <w:tcW w:w="598" w:type="dxa"/>
          </w:tcPr>
          <w:p w14:paraId="383428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F9BB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87EA55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1F3597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13DD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312A70" w14:textId="77777777" w:rsidR="00E8069C" w:rsidRDefault="00E8069C">
            <w:r>
              <w:t>64.763945</w:t>
            </w:r>
          </w:p>
        </w:tc>
      </w:tr>
      <w:tr w:rsidR="00E8069C" w14:paraId="78FF67FC" w14:textId="77777777" w:rsidTr="00E8069C">
        <w:tc>
          <w:tcPr>
            <w:tcW w:w="1133" w:type="dxa"/>
          </w:tcPr>
          <w:p w14:paraId="1C3F9B3B" w14:textId="77777777" w:rsidR="00E8069C" w:rsidRDefault="00E8069C">
            <w:r>
              <w:t>648</w:t>
            </w:r>
          </w:p>
        </w:tc>
        <w:tc>
          <w:tcPr>
            <w:tcW w:w="615" w:type="dxa"/>
          </w:tcPr>
          <w:p w14:paraId="58D9BB44" w14:textId="77777777" w:rsidR="00E8069C" w:rsidRDefault="00E8069C">
            <w:r>
              <w:t>16741</w:t>
            </w:r>
          </w:p>
        </w:tc>
        <w:tc>
          <w:tcPr>
            <w:tcW w:w="960" w:type="dxa"/>
          </w:tcPr>
          <w:p w14:paraId="33F21651" w14:textId="77777777" w:rsidR="00E8069C" w:rsidRDefault="00E8069C">
            <w:r>
              <w:t>Hafiz Mamoon Aslam</w:t>
            </w:r>
          </w:p>
        </w:tc>
        <w:tc>
          <w:tcPr>
            <w:tcW w:w="935" w:type="dxa"/>
          </w:tcPr>
          <w:p w14:paraId="694EE981" w14:textId="77777777" w:rsidR="00E8069C" w:rsidRDefault="00E8069C">
            <w:r>
              <w:t xml:space="preserve"> MUHAMMAD ASLAM</w:t>
            </w:r>
          </w:p>
        </w:tc>
        <w:tc>
          <w:tcPr>
            <w:tcW w:w="957" w:type="dxa"/>
          </w:tcPr>
          <w:p w14:paraId="1360F007" w14:textId="77777777" w:rsidR="00E8069C" w:rsidRDefault="00E8069C">
            <w:r>
              <w:t>107488-p</w:t>
            </w:r>
          </w:p>
        </w:tc>
        <w:tc>
          <w:tcPr>
            <w:tcW w:w="700" w:type="dxa"/>
          </w:tcPr>
          <w:p w14:paraId="546B03D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806AC3" w14:textId="77777777" w:rsidR="00E8069C" w:rsidRDefault="00E8069C">
            <w:r>
              <w:t>13.079167</w:t>
            </w:r>
          </w:p>
        </w:tc>
        <w:tc>
          <w:tcPr>
            <w:tcW w:w="598" w:type="dxa"/>
          </w:tcPr>
          <w:p w14:paraId="618C92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CEED4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71AF35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555B6C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4F18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607F46" w14:textId="77777777" w:rsidR="00E8069C" w:rsidRDefault="00E8069C">
            <w:r>
              <w:t>64.745834</w:t>
            </w:r>
          </w:p>
        </w:tc>
      </w:tr>
      <w:tr w:rsidR="00E8069C" w14:paraId="0CED32B6" w14:textId="77777777" w:rsidTr="00E8069C">
        <w:tc>
          <w:tcPr>
            <w:tcW w:w="1133" w:type="dxa"/>
          </w:tcPr>
          <w:p w14:paraId="79451A4A" w14:textId="77777777" w:rsidR="00E8069C" w:rsidRDefault="00E8069C">
            <w:r>
              <w:t>649</w:t>
            </w:r>
          </w:p>
        </w:tc>
        <w:tc>
          <w:tcPr>
            <w:tcW w:w="615" w:type="dxa"/>
          </w:tcPr>
          <w:p w14:paraId="217B51B9" w14:textId="77777777" w:rsidR="00E8069C" w:rsidRDefault="00E8069C">
            <w:r>
              <w:t>17104</w:t>
            </w:r>
          </w:p>
        </w:tc>
        <w:tc>
          <w:tcPr>
            <w:tcW w:w="960" w:type="dxa"/>
          </w:tcPr>
          <w:p w14:paraId="12FAF7E2" w14:textId="77777777" w:rsidR="00E8069C" w:rsidRDefault="00E8069C">
            <w:r>
              <w:t>Ambreen Fatima</w:t>
            </w:r>
          </w:p>
        </w:tc>
        <w:tc>
          <w:tcPr>
            <w:tcW w:w="935" w:type="dxa"/>
          </w:tcPr>
          <w:p w14:paraId="41044C21" w14:textId="77777777" w:rsidR="00E8069C" w:rsidRDefault="00E8069C">
            <w:r>
              <w:t>Rasheed Ahmad</w:t>
            </w:r>
          </w:p>
        </w:tc>
        <w:tc>
          <w:tcPr>
            <w:tcW w:w="957" w:type="dxa"/>
          </w:tcPr>
          <w:p w14:paraId="5CE95C36" w14:textId="77777777" w:rsidR="00E8069C" w:rsidRDefault="00E8069C">
            <w:r>
              <w:t>75144-P</w:t>
            </w:r>
          </w:p>
        </w:tc>
        <w:tc>
          <w:tcPr>
            <w:tcW w:w="700" w:type="dxa"/>
          </w:tcPr>
          <w:p w14:paraId="714879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615377" w14:textId="77777777" w:rsidR="00E8069C" w:rsidRDefault="00E8069C">
            <w:r>
              <w:t>12.242553</w:t>
            </w:r>
          </w:p>
        </w:tc>
        <w:tc>
          <w:tcPr>
            <w:tcW w:w="598" w:type="dxa"/>
          </w:tcPr>
          <w:p w14:paraId="24CBB8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6DF56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36D1E4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C3069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522B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52DCCB" w14:textId="77777777" w:rsidR="00E8069C" w:rsidRDefault="00E8069C">
            <w:r>
              <w:t>64.742553</w:t>
            </w:r>
          </w:p>
        </w:tc>
      </w:tr>
      <w:tr w:rsidR="00E8069C" w14:paraId="4C2CD0B9" w14:textId="77777777" w:rsidTr="00E8069C">
        <w:tc>
          <w:tcPr>
            <w:tcW w:w="1133" w:type="dxa"/>
          </w:tcPr>
          <w:p w14:paraId="02BF373A" w14:textId="77777777" w:rsidR="00E8069C" w:rsidRDefault="00E8069C">
            <w:r>
              <w:t>650</w:t>
            </w:r>
          </w:p>
        </w:tc>
        <w:tc>
          <w:tcPr>
            <w:tcW w:w="615" w:type="dxa"/>
          </w:tcPr>
          <w:p w14:paraId="0E19D9B3" w14:textId="77777777" w:rsidR="00E8069C" w:rsidRDefault="00E8069C">
            <w:r>
              <w:t>7684</w:t>
            </w:r>
          </w:p>
        </w:tc>
        <w:tc>
          <w:tcPr>
            <w:tcW w:w="960" w:type="dxa"/>
          </w:tcPr>
          <w:p w14:paraId="10C168D8" w14:textId="77777777" w:rsidR="00E8069C" w:rsidRDefault="00E8069C">
            <w:r>
              <w:t>Muhammad Usama Aslam</w:t>
            </w:r>
          </w:p>
        </w:tc>
        <w:tc>
          <w:tcPr>
            <w:tcW w:w="935" w:type="dxa"/>
          </w:tcPr>
          <w:p w14:paraId="66DFDE83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356842B3" w14:textId="77777777" w:rsidR="00E8069C" w:rsidRDefault="00E8069C">
            <w:r>
              <w:t>107077-P</w:t>
            </w:r>
          </w:p>
        </w:tc>
        <w:tc>
          <w:tcPr>
            <w:tcW w:w="700" w:type="dxa"/>
          </w:tcPr>
          <w:p w14:paraId="7E76A9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58ECDA" w14:textId="77777777" w:rsidR="00E8069C" w:rsidRDefault="00E8069C">
            <w:r>
              <w:t>15.070833</w:t>
            </w:r>
          </w:p>
        </w:tc>
        <w:tc>
          <w:tcPr>
            <w:tcW w:w="598" w:type="dxa"/>
          </w:tcPr>
          <w:p w14:paraId="538343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B904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DDDAAA8" w14:textId="77777777" w:rsidR="00E8069C" w:rsidRDefault="00E8069C">
            <w:r>
              <w:t>14.666667</w:t>
            </w:r>
          </w:p>
        </w:tc>
        <w:tc>
          <w:tcPr>
            <w:tcW w:w="596" w:type="dxa"/>
          </w:tcPr>
          <w:p w14:paraId="6BE8EE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23230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04E75D" w14:textId="77777777" w:rsidR="00E8069C" w:rsidRDefault="00E8069C">
            <w:r>
              <w:t>64.7375</w:t>
            </w:r>
          </w:p>
        </w:tc>
      </w:tr>
      <w:tr w:rsidR="00E8069C" w14:paraId="7F787B98" w14:textId="77777777" w:rsidTr="00E8069C">
        <w:tc>
          <w:tcPr>
            <w:tcW w:w="1133" w:type="dxa"/>
          </w:tcPr>
          <w:p w14:paraId="6E501F72" w14:textId="77777777" w:rsidR="00E8069C" w:rsidRDefault="00E8069C">
            <w:r>
              <w:t>651</w:t>
            </w:r>
          </w:p>
        </w:tc>
        <w:tc>
          <w:tcPr>
            <w:tcW w:w="615" w:type="dxa"/>
          </w:tcPr>
          <w:p w14:paraId="6DBA00D7" w14:textId="77777777" w:rsidR="00E8069C" w:rsidRDefault="00E8069C">
            <w:r>
              <w:t>18489</w:t>
            </w:r>
          </w:p>
        </w:tc>
        <w:tc>
          <w:tcPr>
            <w:tcW w:w="960" w:type="dxa"/>
          </w:tcPr>
          <w:p w14:paraId="13BF3191" w14:textId="77777777" w:rsidR="00E8069C" w:rsidRDefault="00E8069C">
            <w:r>
              <w:t>Talal Tariq</w:t>
            </w:r>
          </w:p>
        </w:tc>
        <w:tc>
          <w:tcPr>
            <w:tcW w:w="935" w:type="dxa"/>
          </w:tcPr>
          <w:p w14:paraId="28DD4C16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4CBCBB9D" w14:textId="77777777" w:rsidR="00E8069C" w:rsidRDefault="00E8069C">
            <w:r>
              <w:t>84890-p</w:t>
            </w:r>
          </w:p>
        </w:tc>
        <w:tc>
          <w:tcPr>
            <w:tcW w:w="700" w:type="dxa"/>
          </w:tcPr>
          <w:p w14:paraId="7739A9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1C6C14" w14:textId="77777777" w:rsidR="00E8069C" w:rsidRDefault="00E8069C">
            <w:r>
              <w:t>12.204444</w:t>
            </w:r>
          </w:p>
        </w:tc>
        <w:tc>
          <w:tcPr>
            <w:tcW w:w="598" w:type="dxa"/>
          </w:tcPr>
          <w:p w14:paraId="2F6B2C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A1D5B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48FA36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57C27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F48F8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33C0CD" w14:textId="77777777" w:rsidR="00E8069C" w:rsidRDefault="00E8069C">
            <w:r>
              <w:t>64.704444</w:t>
            </w:r>
          </w:p>
        </w:tc>
      </w:tr>
      <w:tr w:rsidR="00E8069C" w14:paraId="3B0A3661" w14:textId="77777777" w:rsidTr="00E8069C">
        <w:tc>
          <w:tcPr>
            <w:tcW w:w="1133" w:type="dxa"/>
          </w:tcPr>
          <w:p w14:paraId="4C2A71A0" w14:textId="77777777" w:rsidR="00E8069C" w:rsidRDefault="00E8069C">
            <w:r>
              <w:t>652</w:t>
            </w:r>
          </w:p>
        </w:tc>
        <w:tc>
          <w:tcPr>
            <w:tcW w:w="615" w:type="dxa"/>
          </w:tcPr>
          <w:p w14:paraId="45BC48A0" w14:textId="77777777" w:rsidR="00E8069C" w:rsidRDefault="00E8069C">
            <w:r>
              <w:t>15601</w:t>
            </w:r>
          </w:p>
        </w:tc>
        <w:tc>
          <w:tcPr>
            <w:tcW w:w="960" w:type="dxa"/>
          </w:tcPr>
          <w:p w14:paraId="633AE974" w14:textId="77777777" w:rsidR="00E8069C" w:rsidRDefault="00E8069C">
            <w:r>
              <w:t>Arslan Farooq</w:t>
            </w:r>
          </w:p>
        </w:tc>
        <w:tc>
          <w:tcPr>
            <w:tcW w:w="935" w:type="dxa"/>
          </w:tcPr>
          <w:p w14:paraId="661B0458" w14:textId="77777777" w:rsidR="00E8069C" w:rsidRDefault="00E8069C">
            <w:r>
              <w:t>Umer Farooq</w:t>
            </w:r>
          </w:p>
        </w:tc>
        <w:tc>
          <w:tcPr>
            <w:tcW w:w="957" w:type="dxa"/>
          </w:tcPr>
          <w:p w14:paraId="358291D1" w14:textId="77777777" w:rsidR="00E8069C" w:rsidRDefault="00E8069C">
            <w:r>
              <w:t>103247-P</w:t>
            </w:r>
          </w:p>
        </w:tc>
        <w:tc>
          <w:tcPr>
            <w:tcW w:w="700" w:type="dxa"/>
          </w:tcPr>
          <w:p w14:paraId="1C0C98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380EC9" w14:textId="77777777" w:rsidR="00E8069C" w:rsidRDefault="00E8069C">
            <w:r>
              <w:t>14.7</w:t>
            </w:r>
          </w:p>
        </w:tc>
        <w:tc>
          <w:tcPr>
            <w:tcW w:w="598" w:type="dxa"/>
          </w:tcPr>
          <w:p w14:paraId="439BED3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E839A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F8EAB4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A50BA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1D37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EBEDB0" w14:textId="77777777" w:rsidR="00E8069C" w:rsidRDefault="00E8069C">
            <w:r>
              <w:t>64.7</w:t>
            </w:r>
          </w:p>
        </w:tc>
      </w:tr>
      <w:tr w:rsidR="00E8069C" w14:paraId="1B639319" w14:textId="77777777" w:rsidTr="00E8069C">
        <w:tc>
          <w:tcPr>
            <w:tcW w:w="1133" w:type="dxa"/>
          </w:tcPr>
          <w:p w14:paraId="11D4FEFC" w14:textId="77777777" w:rsidR="00E8069C" w:rsidRDefault="00E8069C">
            <w:r>
              <w:t>653</w:t>
            </w:r>
          </w:p>
        </w:tc>
        <w:tc>
          <w:tcPr>
            <w:tcW w:w="615" w:type="dxa"/>
          </w:tcPr>
          <w:p w14:paraId="0F511B51" w14:textId="77777777" w:rsidR="00E8069C" w:rsidRDefault="00E8069C">
            <w:r>
              <w:t>7205</w:t>
            </w:r>
          </w:p>
        </w:tc>
        <w:tc>
          <w:tcPr>
            <w:tcW w:w="960" w:type="dxa"/>
          </w:tcPr>
          <w:p w14:paraId="3591ADB2" w14:textId="77777777" w:rsidR="00E8069C" w:rsidRDefault="00E8069C">
            <w:r>
              <w:t>Muhammad Akram</w:t>
            </w:r>
          </w:p>
        </w:tc>
        <w:tc>
          <w:tcPr>
            <w:tcW w:w="935" w:type="dxa"/>
          </w:tcPr>
          <w:p w14:paraId="30C15324" w14:textId="77777777" w:rsidR="00E8069C" w:rsidRDefault="00E8069C">
            <w:r>
              <w:t>Muhammad Qasim</w:t>
            </w:r>
          </w:p>
        </w:tc>
        <w:tc>
          <w:tcPr>
            <w:tcW w:w="957" w:type="dxa"/>
          </w:tcPr>
          <w:p w14:paraId="039F5EE1" w14:textId="77777777" w:rsidR="00E8069C" w:rsidRDefault="00E8069C">
            <w:r>
              <w:t>106714-P</w:t>
            </w:r>
          </w:p>
        </w:tc>
        <w:tc>
          <w:tcPr>
            <w:tcW w:w="700" w:type="dxa"/>
          </w:tcPr>
          <w:p w14:paraId="7FB42F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955E21" w14:textId="77777777" w:rsidR="00E8069C" w:rsidRDefault="00E8069C">
            <w:r>
              <w:t>13.029167</w:t>
            </w:r>
          </w:p>
        </w:tc>
        <w:tc>
          <w:tcPr>
            <w:tcW w:w="598" w:type="dxa"/>
          </w:tcPr>
          <w:p w14:paraId="0348FC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F912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383175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65CE47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92EB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5AEDD9" w14:textId="77777777" w:rsidR="00E8069C" w:rsidRDefault="00E8069C">
            <w:r>
              <w:t>64.695834</w:t>
            </w:r>
          </w:p>
        </w:tc>
      </w:tr>
      <w:tr w:rsidR="00E8069C" w14:paraId="5865623A" w14:textId="77777777" w:rsidTr="00E8069C">
        <w:tc>
          <w:tcPr>
            <w:tcW w:w="1133" w:type="dxa"/>
          </w:tcPr>
          <w:p w14:paraId="560EE3D2" w14:textId="77777777" w:rsidR="00E8069C" w:rsidRDefault="00E8069C">
            <w:r>
              <w:t>654</w:t>
            </w:r>
          </w:p>
        </w:tc>
        <w:tc>
          <w:tcPr>
            <w:tcW w:w="615" w:type="dxa"/>
          </w:tcPr>
          <w:p w14:paraId="67231F2C" w14:textId="77777777" w:rsidR="00E8069C" w:rsidRDefault="00E8069C">
            <w:r>
              <w:t>18086</w:t>
            </w:r>
          </w:p>
        </w:tc>
        <w:tc>
          <w:tcPr>
            <w:tcW w:w="960" w:type="dxa"/>
          </w:tcPr>
          <w:p w14:paraId="496FB712" w14:textId="77777777" w:rsidR="00E8069C" w:rsidRDefault="00E8069C">
            <w:r>
              <w:t>Maria Warraich</w:t>
            </w:r>
          </w:p>
        </w:tc>
        <w:tc>
          <w:tcPr>
            <w:tcW w:w="935" w:type="dxa"/>
          </w:tcPr>
          <w:p w14:paraId="5DCF1071" w14:textId="77777777" w:rsidR="00E8069C" w:rsidRDefault="00E8069C">
            <w:r>
              <w:t>Waqar Hussain</w:t>
            </w:r>
          </w:p>
        </w:tc>
        <w:tc>
          <w:tcPr>
            <w:tcW w:w="957" w:type="dxa"/>
          </w:tcPr>
          <w:p w14:paraId="6BB6B642" w14:textId="77777777" w:rsidR="00E8069C" w:rsidRDefault="00E8069C">
            <w:r>
              <w:t>107363-p</w:t>
            </w:r>
          </w:p>
        </w:tc>
        <w:tc>
          <w:tcPr>
            <w:tcW w:w="700" w:type="dxa"/>
          </w:tcPr>
          <w:p w14:paraId="190111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FCE747" w14:textId="77777777" w:rsidR="00E8069C" w:rsidRDefault="00E8069C">
            <w:r>
              <w:t>15.695833</w:t>
            </w:r>
          </w:p>
        </w:tc>
        <w:tc>
          <w:tcPr>
            <w:tcW w:w="598" w:type="dxa"/>
          </w:tcPr>
          <w:p w14:paraId="794179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D603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5D21CC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7FE663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8EAC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8AD04A" w14:textId="77777777" w:rsidR="00E8069C" w:rsidRDefault="00E8069C">
            <w:r>
              <w:t>64.695833</w:t>
            </w:r>
          </w:p>
        </w:tc>
      </w:tr>
      <w:tr w:rsidR="00E8069C" w14:paraId="6D48028A" w14:textId="77777777" w:rsidTr="00E8069C">
        <w:tc>
          <w:tcPr>
            <w:tcW w:w="1133" w:type="dxa"/>
          </w:tcPr>
          <w:p w14:paraId="44761F84" w14:textId="77777777" w:rsidR="00E8069C" w:rsidRDefault="00E8069C">
            <w:r>
              <w:t>655</w:t>
            </w:r>
          </w:p>
        </w:tc>
        <w:tc>
          <w:tcPr>
            <w:tcW w:w="615" w:type="dxa"/>
          </w:tcPr>
          <w:p w14:paraId="63E66D8D" w14:textId="77777777" w:rsidR="00E8069C" w:rsidRDefault="00E8069C">
            <w:r>
              <w:t>1772</w:t>
            </w:r>
          </w:p>
        </w:tc>
        <w:tc>
          <w:tcPr>
            <w:tcW w:w="960" w:type="dxa"/>
          </w:tcPr>
          <w:p w14:paraId="1A05B45C" w14:textId="77777777" w:rsidR="00E8069C" w:rsidRDefault="00E8069C">
            <w:r>
              <w:t>Momina Shahzadi</w:t>
            </w:r>
          </w:p>
        </w:tc>
        <w:tc>
          <w:tcPr>
            <w:tcW w:w="935" w:type="dxa"/>
          </w:tcPr>
          <w:p w14:paraId="67E4E3BE" w14:textId="77777777" w:rsidR="00E8069C" w:rsidRDefault="00E8069C">
            <w:r>
              <w:t>Faiz Ahmed</w:t>
            </w:r>
          </w:p>
        </w:tc>
        <w:tc>
          <w:tcPr>
            <w:tcW w:w="957" w:type="dxa"/>
          </w:tcPr>
          <w:p w14:paraId="5301E450" w14:textId="77777777" w:rsidR="00E8069C" w:rsidRDefault="00E8069C">
            <w:r>
              <w:t>95553-P</w:t>
            </w:r>
          </w:p>
        </w:tc>
        <w:tc>
          <w:tcPr>
            <w:tcW w:w="700" w:type="dxa"/>
          </w:tcPr>
          <w:p w14:paraId="503F37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4C6C7F" w14:textId="77777777" w:rsidR="00E8069C" w:rsidRDefault="00E8069C">
            <w:r>
              <w:t>14.693878</w:t>
            </w:r>
          </w:p>
        </w:tc>
        <w:tc>
          <w:tcPr>
            <w:tcW w:w="598" w:type="dxa"/>
          </w:tcPr>
          <w:p w14:paraId="22EB00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7A64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714559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0A7E616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6B0F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2FF146" w14:textId="77777777" w:rsidR="00E8069C" w:rsidRDefault="00E8069C">
            <w:r>
              <w:t>64.693878</w:t>
            </w:r>
          </w:p>
        </w:tc>
      </w:tr>
      <w:tr w:rsidR="00E8069C" w14:paraId="3C4E6617" w14:textId="77777777" w:rsidTr="00E8069C">
        <w:tc>
          <w:tcPr>
            <w:tcW w:w="1133" w:type="dxa"/>
          </w:tcPr>
          <w:p w14:paraId="7E964890" w14:textId="77777777" w:rsidR="00E8069C" w:rsidRDefault="00E8069C">
            <w:r>
              <w:t>656</w:t>
            </w:r>
          </w:p>
        </w:tc>
        <w:tc>
          <w:tcPr>
            <w:tcW w:w="615" w:type="dxa"/>
          </w:tcPr>
          <w:p w14:paraId="4F66E911" w14:textId="77777777" w:rsidR="00E8069C" w:rsidRDefault="00E8069C">
            <w:r>
              <w:t>18089</w:t>
            </w:r>
          </w:p>
        </w:tc>
        <w:tc>
          <w:tcPr>
            <w:tcW w:w="960" w:type="dxa"/>
          </w:tcPr>
          <w:p w14:paraId="3A081C8C" w14:textId="77777777" w:rsidR="00E8069C" w:rsidRDefault="00E8069C">
            <w:r>
              <w:t>Abu Huraira</w:t>
            </w:r>
          </w:p>
        </w:tc>
        <w:tc>
          <w:tcPr>
            <w:tcW w:w="935" w:type="dxa"/>
          </w:tcPr>
          <w:p w14:paraId="643C0BDC" w14:textId="77777777" w:rsidR="00E8069C" w:rsidRDefault="00E8069C">
            <w:r>
              <w:t>Haji Ghulam Yasin</w:t>
            </w:r>
          </w:p>
        </w:tc>
        <w:tc>
          <w:tcPr>
            <w:tcW w:w="957" w:type="dxa"/>
          </w:tcPr>
          <w:p w14:paraId="6E9FF16D" w14:textId="77777777" w:rsidR="00E8069C" w:rsidRDefault="00E8069C">
            <w:r>
              <w:t>99003P</w:t>
            </w:r>
          </w:p>
        </w:tc>
        <w:tc>
          <w:tcPr>
            <w:tcW w:w="700" w:type="dxa"/>
          </w:tcPr>
          <w:p w14:paraId="0ED8C5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1BFF8F" w14:textId="77777777" w:rsidR="00E8069C" w:rsidRDefault="00E8069C">
            <w:r>
              <w:t>12.191667</w:t>
            </w:r>
          </w:p>
        </w:tc>
        <w:tc>
          <w:tcPr>
            <w:tcW w:w="598" w:type="dxa"/>
          </w:tcPr>
          <w:p w14:paraId="2627D3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EC012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F4CD5E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27782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DD77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33A504" w14:textId="77777777" w:rsidR="00E8069C" w:rsidRDefault="00E8069C">
            <w:r>
              <w:t>64.691667</w:t>
            </w:r>
          </w:p>
        </w:tc>
      </w:tr>
      <w:tr w:rsidR="00E8069C" w14:paraId="2A9D0B5F" w14:textId="77777777" w:rsidTr="00E8069C">
        <w:tc>
          <w:tcPr>
            <w:tcW w:w="1133" w:type="dxa"/>
          </w:tcPr>
          <w:p w14:paraId="26AF5FD1" w14:textId="77777777" w:rsidR="00E8069C" w:rsidRDefault="00E8069C">
            <w:r>
              <w:t>657</w:t>
            </w:r>
          </w:p>
        </w:tc>
        <w:tc>
          <w:tcPr>
            <w:tcW w:w="615" w:type="dxa"/>
          </w:tcPr>
          <w:p w14:paraId="3CA28DC9" w14:textId="77777777" w:rsidR="00E8069C" w:rsidRDefault="00E8069C">
            <w:r>
              <w:t>19035</w:t>
            </w:r>
          </w:p>
        </w:tc>
        <w:tc>
          <w:tcPr>
            <w:tcW w:w="960" w:type="dxa"/>
          </w:tcPr>
          <w:p w14:paraId="43262831" w14:textId="77777777" w:rsidR="00E8069C" w:rsidRDefault="00E8069C">
            <w:r>
              <w:t>Warda Atiq</w:t>
            </w:r>
          </w:p>
        </w:tc>
        <w:tc>
          <w:tcPr>
            <w:tcW w:w="935" w:type="dxa"/>
          </w:tcPr>
          <w:p w14:paraId="29E0C747" w14:textId="77777777" w:rsidR="00E8069C" w:rsidRDefault="00E8069C">
            <w:r>
              <w:t>Muhammad Abdul Rab Atiq</w:t>
            </w:r>
          </w:p>
        </w:tc>
        <w:tc>
          <w:tcPr>
            <w:tcW w:w="957" w:type="dxa"/>
          </w:tcPr>
          <w:p w14:paraId="2F49C2B7" w14:textId="77777777" w:rsidR="00E8069C" w:rsidRDefault="00E8069C">
            <w:r>
              <w:t>108544-P</w:t>
            </w:r>
          </w:p>
        </w:tc>
        <w:tc>
          <w:tcPr>
            <w:tcW w:w="700" w:type="dxa"/>
          </w:tcPr>
          <w:p w14:paraId="430600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55F6BF" w14:textId="77777777" w:rsidR="00E8069C" w:rsidRDefault="00E8069C">
            <w:r>
              <w:t>14.356</w:t>
            </w:r>
          </w:p>
        </w:tc>
        <w:tc>
          <w:tcPr>
            <w:tcW w:w="598" w:type="dxa"/>
          </w:tcPr>
          <w:p w14:paraId="74E7D2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8F05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CDF3F1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191423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AB020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7A1C51" w14:textId="77777777" w:rsidR="00E8069C" w:rsidRDefault="00E8069C">
            <w:r>
              <w:t>64.689333</w:t>
            </w:r>
          </w:p>
        </w:tc>
      </w:tr>
      <w:tr w:rsidR="00E8069C" w14:paraId="09B0DED8" w14:textId="77777777" w:rsidTr="00E8069C">
        <w:tc>
          <w:tcPr>
            <w:tcW w:w="1133" w:type="dxa"/>
          </w:tcPr>
          <w:p w14:paraId="65C9FAF9" w14:textId="77777777" w:rsidR="00E8069C" w:rsidRDefault="00E8069C">
            <w:r>
              <w:t>658</w:t>
            </w:r>
          </w:p>
        </w:tc>
        <w:tc>
          <w:tcPr>
            <w:tcW w:w="615" w:type="dxa"/>
          </w:tcPr>
          <w:p w14:paraId="7C0DAEFB" w14:textId="77777777" w:rsidR="00E8069C" w:rsidRDefault="00E8069C">
            <w:r>
              <w:t>6188</w:t>
            </w:r>
          </w:p>
        </w:tc>
        <w:tc>
          <w:tcPr>
            <w:tcW w:w="960" w:type="dxa"/>
          </w:tcPr>
          <w:p w14:paraId="33FED14B" w14:textId="77777777" w:rsidR="00E8069C" w:rsidRDefault="00E8069C">
            <w:r>
              <w:t>Abdul Lateef</w:t>
            </w:r>
          </w:p>
        </w:tc>
        <w:tc>
          <w:tcPr>
            <w:tcW w:w="935" w:type="dxa"/>
          </w:tcPr>
          <w:p w14:paraId="51AFE943" w14:textId="77777777" w:rsidR="00E8069C" w:rsidRDefault="00E8069C">
            <w:r>
              <w:t>Ahmad bakhsh</w:t>
            </w:r>
          </w:p>
        </w:tc>
        <w:tc>
          <w:tcPr>
            <w:tcW w:w="957" w:type="dxa"/>
          </w:tcPr>
          <w:p w14:paraId="64947FF6" w14:textId="77777777" w:rsidR="00E8069C" w:rsidRDefault="00E8069C">
            <w:r>
              <w:t>101786-p</w:t>
            </w:r>
          </w:p>
        </w:tc>
        <w:tc>
          <w:tcPr>
            <w:tcW w:w="700" w:type="dxa"/>
          </w:tcPr>
          <w:p w14:paraId="3B3857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7F508E" w14:textId="77777777" w:rsidR="00E8069C" w:rsidRDefault="00E8069C">
            <w:r>
              <w:t>13.854167</w:t>
            </w:r>
          </w:p>
        </w:tc>
        <w:tc>
          <w:tcPr>
            <w:tcW w:w="598" w:type="dxa"/>
          </w:tcPr>
          <w:p w14:paraId="5E4254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BE97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B77ABD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4EC8AA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8F71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FA4188" w14:textId="77777777" w:rsidR="00E8069C" w:rsidRDefault="00E8069C">
            <w:r>
              <w:t>64.6875</w:t>
            </w:r>
          </w:p>
        </w:tc>
      </w:tr>
      <w:tr w:rsidR="00E8069C" w14:paraId="20C46164" w14:textId="77777777" w:rsidTr="00E8069C">
        <w:tc>
          <w:tcPr>
            <w:tcW w:w="1133" w:type="dxa"/>
          </w:tcPr>
          <w:p w14:paraId="6161AF2D" w14:textId="77777777" w:rsidR="00E8069C" w:rsidRDefault="00E8069C">
            <w:r>
              <w:t>659</w:t>
            </w:r>
          </w:p>
        </w:tc>
        <w:tc>
          <w:tcPr>
            <w:tcW w:w="615" w:type="dxa"/>
          </w:tcPr>
          <w:p w14:paraId="07603B9B" w14:textId="77777777" w:rsidR="00E8069C" w:rsidRDefault="00E8069C">
            <w:r>
              <w:t>3215</w:t>
            </w:r>
          </w:p>
        </w:tc>
        <w:tc>
          <w:tcPr>
            <w:tcW w:w="960" w:type="dxa"/>
          </w:tcPr>
          <w:p w14:paraId="11DB6B1A" w14:textId="77777777" w:rsidR="00E8069C" w:rsidRDefault="00E8069C">
            <w:r>
              <w:t>Iqra Aziz</w:t>
            </w:r>
          </w:p>
        </w:tc>
        <w:tc>
          <w:tcPr>
            <w:tcW w:w="935" w:type="dxa"/>
          </w:tcPr>
          <w:p w14:paraId="29A87AFC" w14:textId="77777777" w:rsidR="00E8069C" w:rsidRDefault="00E8069C">
            <w:r>
              <w:t>Sheikh Aziz Ullah</w:t>
            </w:r>
          </w:p>
        </w:tc>
        <w:tc>
          <w:tcPr>
            <w:tcW w:w="957" w:type="dxa"/>
          </w:tcPr>
          <w:p w14:paraId="3F82E921" w14:textId="77777777" w:rsidR="00E8069C" w:rsidRDefault="00E8069C">
            <w:r>
              <w:t>94530-P</w:t>
            </w:r>
          </w:p>
        </w:tc>
        <w:tc>
          <w:tcPr>
            <w:tcW w:w="700" w:type="dxa"/>
          </w:tcPr>
          <w:p w14:paraId="70440EC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F78789" w14:textId="77777777" w:rsidR="00E8069C" w:rsidRDefault="00E8069C">
            <w:r>
              <w:t>15.1625</w:t>
            </w:r>
          </w:p>
        </w:tc>
        <w:tc>
          <w:tcPr>
            <w:tcW w:w="598" w:type="dxa"/>
          </w:tcPr>
          <w:p w14:paraId="1C1789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F87D0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E0E176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5E3651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F46D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0EBF0F" w14:textId="77777777" w:rsidR="00E8069C" w:rsidRDefault="00E8069C">
            <w:r>
              <w:t>64.6625</w:t>
            </w:r>
          </w:p>
        </w:tc>
      </w:tr>
      <w:tr w:rsidR="00E8069C" w14:paraId="120B1709" w14:textId="77777777" w:rsidTr="00E8069C">
        <w:tc>
          <w:tcPr>
            <w:tcW w:w="1133" w:type="dxa"/>
          </w:tcPr>
          <w:p w14:paraId="28D902FC" w14:textId="77777777" w:rsidR="00E8069C" w:rsidRDefault="00E8069C">
            <w:r>
              <w:t>660</w:t>
            </w:r>
          </w:p>
        </w:tc>
        <w:tc>
          <w:tcPr>
            <w:tcW w:w="615" w:type="dxa"/>
          </w:tcPr>
          <w:p w14:paraId="417187A5" w14:textId="77777777" w:rsidR="00E8069C" w:rsidRDefault="00E8069C">
            <w:r>
              <w:t>3997</w:t>
            </w:r>
          </w:p>
        </w:tc>
        <w:tc>
          <w:tcPr>
            <w:tcW w:w="960" w:type="dxa"/>
          </w:tcPr>
          <w:p w14:paraId="3B6D8A1A" w14:textId="77777777" w:rsidR="00E8069C" w:rsidRDefault="00E8069C">
            <w:r>
              <w:t>Usama Saleem</w:t>
            </w:r>
          </w:p>
        </w:tc>
        <w:tc>
          <w:tcPr>
            <w:tcW w:w="935" w:type="dxa"/>
          </w:tcPr>
          <w:p w14:paraId="7457D405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686DB614" w14:textId="77777777" w:rsidR="00E8069C" w:rsidRDefault="00E8069C">
            <w:r>
              <w:t>107459-P</w:t>
            </w:r>
          </w:p>
        </w:tc>
        <w:tc>
          <w:tcPr>
            <w:tcW w:w="700" w:type="dxa"/>
          </w:tcPr>
          <w:p w14:paraId="175016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691BDF" w14:textId="77777777" w:rsidR="00E8069C" w:rsidRDefault="00E8069C">
            <w:r>
              <w:t>14.3</w:t>
            </w:r>
          </w:p>
        </w:tc>
        <w:tc>
          <w:tcPr>
            <w:tcW w:w="598" w:type="dxa"/>
          </w:tcPr>
          <w:p w14:paraId="395F2F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A854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C0A2A7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682CBD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5D9A8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FD0739" w14:textId="77777777" w:rsidR="00E8069C" w:rsidRDefault="00E8069C">
            <w:r>
              <w:t>64.633333</w:t>
            </w:r>
          </w:p>
        </w:tc>
      </w:tr>
      <w:tr w:rsidR="00E8069C" w14:paraId="4B395DC2" w14:textId="77777777" w:rsidTr="00E8069C">
        <w:tc>
          <w:tcPr>
            <w:tcW w:w="1133" w:type="dxa"/>
          </w:tcPr>
          <w:p w14:paraId="4E7F7B87" w14:textId="77777777" w:rsidR="00E8069C" w:rsidRDefault="00E8069C">
            <w:r>
              <w:t>661</w:t>
            </w:r>
          </w:p>
        </w:tc>
        <w:tc>
          <w:tcPr>
            <w:tcW w:w="615" w:type="dxa"/>
          </w:tcPr>
          <w:p w14:paraId="44D72FDC" w14:textId="77777777" w:rsidR="00E8069C" w:rsidRDefault="00E8069C">
            <w:r>
              <w:t>7551</w:t>
            </w:r>
          </w:p>
        </w:tc>
        <w:tc>
          <w:tcPr>
            <w:tcW w:w="960" w:type="dxa"/>
          </w:tcPr>
          <w:p w14:paraId="0E53F40D" w14:textId="77777777" w:rsidR="00E8069C" w:rsidRDefault="00E8069C">
            <w:r>
              <w:t>Faria Ali</w:t>
            </w:r>
          </w:p>
        </w:tc>
        <w:tc>
          <w:tcPr>
            <w:tcW w:w="935" w:type="dxa"/>
          </w:tcPr>
          <w:p w14:paraId="45C64421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623082AC" w14:textId="77777777" w:rsidR="00E8069C" w:rsidRDefault="00E8069C">
            <w:r>
              <w:t>97014-P</w:t>
            </w:r>
          </w:p>
        </w:tc>
        <w:tc>
          <w:tcPr>
            <w:tcW w:w="700" w:type="dxa"/>
          </w:tcPr>
          <w:p w14:paraId="1DE826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0D4285" w14:textId="77777777" w:rsidR="00E8069C" w:rsidRDefault="00E8069C">
            <w:r>
              <w:t>13.6125</w:t>
            </w:r>
          </w:p>
        </w:tc>
        <w:tc>
          <w:tcPr>
            <w:tcW w:w="598" w:type="dxa"/>
          </w:tcPr>
          <w:p w14:paraId="0DBDCE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AE54C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F659C3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44DE6C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E308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C56826" w14:textId="77777777" w:rsidR="00E8069C" w:rsidRDefault="00E8069C">
            <w:r>
              <w:t>64.6125</w:t>
            </w:r>
          </w:p>
        </w:tc>
      </w:tr>
      <w:tr w:rsidR="00E8069C" w14:paraId="5A4A57CA" w14:textId="77777777" w:rsidTr="00E8069C">
        <w:tc>
          <w:tcPr>
            <w:tcW w:w="1133" w:type="dxa"/>
          </w:tcPr>
          <w:p w14:paraId="72CEC127" w14:textId="77777777" w:rsidR="00E8069C" w:rsidRDefault="00E8069C">
            <w:r>
              <w:t>662</w:t>
            </w:r>
          </w:p>
        </w:tc>
        <w:tc>
          <w:tcPr>
            <w:tcW w:w="615" w:type="dxa"/>
          </w:tcPr>
          <w:p w14:paraId="58BA8E38" w14:textId="77777777" w:rsidR="00E8069C" w:rsidRDefault="00E8069C">
            <w:r>
              <w:t>2725</w:t>
            </w:r>
          </w:p>
        </w:tc>
        <w:tc>
          <w:tcPr>
            <w:tcW w:w="960" w:type="dxa"/>
          </w:tcPr>
          <w:p w14:paraId="07EEE4A2" w14:textId="77777777" w:rsidR="00E8069C" w:rsidRDefault="00E8069C">
            <w:r>
              <w:t>Arij Saleem</w:t>
            </w:r>
          </w:p>
        </w:tc>
        <w:tc>
          <w:tcPr>
            <w:tcW w:w="935" w:type="dxa"/>
          </w:tcPr>
          <w:p w14:paraId="72C5BD64" w14:textId="77777777" w:rsidR="00E8069C" w:rsidRDefault="00E8069C">
            <w:r>
              <w:t>Muhammad Saleem Raza</w:t>
            </w:r>
          </w:p>
        </w:tc>
        <w:tc>
          <w:tcPr>
            <w:tcW w:w="957" w:type="dxa"/>
          </w:tcPr>
          <w:p w14:paraId="26FF9B6B" w14:textId="77777777" w:rsidR="00E8069C" w:rsidRDefault="00E8069C">
            <w:r>
              <w:t>97218-p</w:t>
            </w:r>
          </w:p>
        </w:tc>
        <w:tc>
          <w:tcPr>
            <w:tcW w:w="700" w:type="dxa"/>
          </w:tcPr>
          <w:p w14:paraId="331915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576BE2" w14:textId="77777777" w:rsidR="00E8069C" w:rsidRDefault="00E8069C">
            <w:r>
              <w:t>14.104</w:t>
            </w:r>
          </w:p>
        </w:tc>
        <w:tc>
          <w:tcPr>
            <w:tcW w:w="598" w:type="dxa"/>
          </w:tcPr>
          <w:p w14:paraId="08D297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1ACB8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FF5DAD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67B988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C770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2A13E7" w14:textId="77777777" w:rsidR="00E8069C" w:rsidRDefault="00E8069C">
            <w:r>
              <w:t>64.604</w:t>
            </w:r>
          </w:p>
        </w:tc>
      </w:tr>
      <w:tr w:rsidR="00E8069C" w14:paraId="2FAF6C63" w14:textId="77777777" w:rsidTr="00E8069C">
        <w:tc>
          <w:tcPr>
            <w:tcW w:w="1133" w:type="dxa"/>
          </w:tcPr>
          <w:p w14:paraId="7116B62C" w14:textId="77777777" w:rsidR="00E8069C" w:rsidRDefault="00E8069C">
            <w:r>
              <w:t>663</w:t>
            </w:r>
          </w:p>
        </w:tc>
        <w:tc>
          <w:tcPr>
            <w:tcW w:w="615" w:type="dxa"/>
          </w:tcPr>
          <w:p w14:paraId="43FD7BC4" w14:textId="77777777" w:rsidR="00E8069C" w:rsidRDefault="00E8069C">
            <w:r>
              <w:t>16284</w:t>
            </w:r>
          </w:p>
        </w:tc>
        <w:tc>
          <w:tcPr>
            <w:tcW w:w="960" w:type="dxa"/>
          </w:tcPr>
          <w:p w14:paraId="6E81D84E" w14:textId="77777777" w:rsidR="00E8069C" w:rsidRDefault="00E8069C">
            <w:r>
              <w:t>Hafiz Muhammad Yaseen</w:t>
            </w:r>
          </w:p>
        </w:tc>
        <w:tc>
          <w:tcPr>
            <w:tcW w:w="935" w:type="dxa"/>
          </w:tcPr>
          <w:p w14:paraId="06541AD5" w14:textId="77777777" w:rsidR="00E8069C" w:rsidRDefault="00E8069C">
            <w:r>
              <w:t>ABDUL SALAM</w:t>
            </w:r>
          </w:p>
        </w:tc>
        <w:tc>
          <w:tcPr>
            <w:tcW w:w="957" w:type="dxa"/>
          </w:tcPr>
          <w:p w14:paraId="6395FF78" w14:textId="77777777" w:rsidR="00E8069C" w:rsidRDefault="00E8069C">
            <w:r>
              <w:t>99144-p</w:t>
            </w:r>
          </w:p>
        </w:tc>
        <w:tc>
          <w:tcPr>
            <w:tcW w:w="700" w:type="dxa"/>
          </w:tcPr>
          <w:p w14:paraId="3BAE81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9EF8D6" w14:textId="77777777" w:rsidR="00E8069C" w:rsidRDefault="00E8069C">
            <w:r>
              <w:t>12.6</w:t>
            </w:r>
          </w:p>
        </w:tc>
        <w:tc>
          <w:tcPr>
            <w:tcW w:w="598" w:type="dxa"/>
          </w:tcPr>
          <w:p w14:paraId="5DBD00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D7C1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2579CD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4EBE6E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96E5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DE4951" w14:textId="77777777" w:rsidR="00E8069C" w:rsidRDefault="00E8069C">
            <w:r>
              <w:t>64.6</w:t>
            </w:r>
          </w:p>
        </w:tc>
      </w:tr>
      <w:tr w:rsidR="00E8069C" w14:paraId="009F08F1" w14:textId="77777777" w:rsidTr="00E8069C">
        <w:tc>
          <w:tcPr>
            <w:tcW w:w="1133" w:type="dxa"/>
          </w:tcPr>
          <w:p w14:paraId="77DDE223" w14:textId="77777777" w:rsidR="00E8069C" w:rsidRDefault="00E8069C">
            <w:r>
              <w:t>664</w:t>
            </w:r>
          </w:p>
        </w:tc>
        <w:tc>
          <w:tcPr>
            <w:tcW w:w="615" w:type="dxa"/>
          </w:tcPr>
          <w:p w14:paraId="67143C56" w14:textId="77777777" w:rsidR="00E8069C" w:rsidRDefault="00E8069C">
            <w:r>
              <w:t>15451</w:t>
            </w:r>
          </w:p>
        </w:tc>
        <w:tc>
          <w:tcPr>
            <w:tcW w:w="960" w:type="dxa"/>
          </w:tcPr>
          <w:p w14:paraId="0E5B972C" w14:textId="77777777" w:rsidR="00E8069C" w:rsidRDefault="00E8069C">
            <w:r>
              <w:t>Afshan Sultan</w:t>
            </w:r>
          </w:p>
        </w:tc>
        <w:tc>
          <w:tcPr>
            <w:tcW w:w="935" w:type="dxa"/>
          </w:tcPr>
          <w:p w14:paraId="6AC323FC" w14:textId="77777777" w:rsidR="00E8069C" w:rsidRDefault="00E8069C">
            <w:r>
              <w:t>Sultan Mahmood</w:t>
            </w:r>
          </w:p>
        </w:tc>
        <w:tc>
          <w:tcPr>
            <w:tcW w:w="957" w:type="dxa"/>
          </w:tcPr>
          <w:p w14:paraId="5B4872CE" w14:textId="77777777" w:rsidR="00E8069C" w:rsidRDefault="00E8069C">
            <w:r>
              <w:t>84920-P</w:t>
            </w:r>
          </w:p>
        </w:tc>
        <w:tc>
          <w:tcPr>
            <w:tcW w:w="700" w:type="dxa"/>
          </w:tcPr>
          <w:p w14:paraId="3074D5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246BDC" w14:textId="77777777" w:rsidR="00E8069C" w:rsidRDefault="00E8069C">
            <w:r>
              <w:t>12.097872</w:t>
            </w:r>
          </w:p>
        </w:tc>
        <w:tc>
          <w:tcPr>
            <w:tcW w:w="598" w:type="dxa"/>
          </w:tcPr>
          <w:p w14:paraId="494A98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C2E4A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8CB749F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045E5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7AD0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A19A09" w14:textId="77777777" w:rsidR="00E8069C" w:rsidRDefault="00E8069C">
            <w:r>
              <w:t>64.597872</w:t>
            </w:r>
          </w:p>
        </w:tc>
      </w:tr>
      <w:tr w:rsidR="00E8069C" w14:paraId="5DC50F0B" w14:textId="77777777" w:rsidTr="00E8069C">
        <w:tc>
          <w:tcPr>
            <w:tcW w:w="1133" w:type="dxa"/>
          </w:tcPr>
          <w:p w14:paraId="7026A578" w14:textId="77777777" w:rsidR="00E8069C" w:rsidRDefault="00E8069C">
            <w:r>
              <w:t>665</w:t>
            </w:r>
          </w:p>
        </w:tc>
        <w:tc>
          <w:tcPr>
            <w:tcW w:w="615" w:type="dxa"/>
          </w:tcPr>
          <w:p w14:paraId="413117C5" w14:textId="77777777" w:rsidR="00E8069C" w:rsidRDefault="00E8069C">
            <w:r>
              <w:t>3241</w:t>
            </w:r>
          </w:p>
        </w:tc>
        <w:tc>
          <w:tcPr>
            <w:tcW w:w="960" w:type="dxa"/>
          </w:tcPr>
          <w:p w14:paraId="1369B829" w14:textId="77777777" w:rsidR="00E8069C" w:rsidRDefault="00E8069C">
            <w:r>
              <w:t>Eman Yasir</w:t>
            </w:r>
          </w:p>
        </w:tc>
        <w:tc>
          <w:tcPr>
            <w:tcW w:w="935" w:type="dxa"/>
          </w:tcPr>
          <w:p w14:paraId="59CABD55" w14:textId="77777777" w:rsidR="00E8069C" w:rsidRDefault="00E8069C">
            <w:r>
              <w:t>Yasir Kaleem Khan</w:t>
            </w:r>
          </w:p>
        </w:tc>
        <w:tc>
          <w:tcPr>
            <w:tcW w:w="957" w:type="dxa"/>
          </w:tcPr>
          <w:p w14:paraId="51CE47CF" w14:textId="77777777" w:rsidR="00E8069C" w:rsidRDefault="00E8069C">
            <w:r>
              <w:t>97942-P</w:t>
            </w:r>
          </w:p>
        </w:tc>
        <w:tc>
          <w:tcPr>
            <w:tcW w:w="700" w:type="dxa"/>
          </w:tcPr>
          <w:p w14:paraId="7DCC18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D6102C" w14:textId="77777777" w:rsidR="00E8069C" w:rsidRDefault="00E8069C">
            <w:r>
              <w:t>14.588</w:t>
            </w:r>
          </w:p>
        </w:tc>
        <w:tc>
          <w:tcPr>
            <w:tcW w:w="598" w:type="dxa"/>
          </w:tcPr>
          <w:p w14:paraId="443717B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9596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A88BFD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3E0F4A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B423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C5F7EC" w14:textId="77777777" w:rsidR="00E8069C" w:rsidRDefault="00E8069C">
            <w:r>
              <w:t>64.588</w:t>
            </w:r>
          </w:p>
        </w:tc>
      </w:tr>
      <w:tr w:rsidR="00E8069C" w14:paraId="7797CA69" w14:textId="77777777" w:rsidTr="00E8069C">
        <w:tc>
          <w:tcPr>
            <w:tcW w:w="1133" w:type="dxa"/>
          </w:tcPr>
          <w:p w14:paraId="6BDF1201" w14:textId="77777777" w:rsidR="00E8069C" w:rsidRDefault="00E8069C">
            <w:r>
              <w:t>666</w:t>
            </w:r>
          </w:p>
        </w:tc>
        <w:tc>
          <w:tcPr>
            <w:tcW w:w="615" w:type="dxa"/>
          </w:tcPr>
          <w:p w14:paraId="29A93DE0" w14:textId="77777777" w:rsidR="00E8069C" w:rsidRDefault="00E8069C">
            <w:r>
              <w:t>1491</w:t>
            </w:r>
          </w:p>
        </w:tc>
        <w:tc>
          <w:tcPr>
            <w:tcW w:w="960" w:type="dxa"/>
          </w:tcPr>
          <w:p w14:paraId="5CB776B1" w14:textId="77777777" w:rsidR="00E8069C" w:rsidRDefault="00E8069C">
            <w:r>
              <w:t>Sadam Hussain</w:t>
            </w:r>
          </w:p>
        </w:tc>
        <w:tc>
          <w:tcPr>
            <w:tcW w:w="935" w:type="dxa"/>
          </w:tcPr>
          <w:p w14:paraId="0551469C" w14:textId="77777777" w:rsidR="00E8069C" w:rsidRDefault="00E8069C">
            <w:r>
              <w:t>Mukhtiar Ahmad Khan</w:t>
            </w:r>
          </w:p>
        </w:tc>
        <w:tc>
          <w:tcPr>
            <w:tcW w:w="957" w:type="dxa"/>
          </w:tcPr>
          <w:p w14:paraId="1A0E8E24" w14:textId="77777777" w:rsidR="00E8069C" w:rsidRDefault="00E8069C">
            <w:r>
              <w:t>97182-P</w:t>
            </w:r>
          </w:p>
        </w:tc>
        <w:tc>
          <w:tcPr>
            <w:tcW w:w="700" w:type="dxa"/>
          </w:tcPr>
          <w:p w14:paraId="45AAF9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2796C9" w14:textId="77777777" w:rsidR="00E8069C" w:rsidRDefault="00E8069C">
            <w:r>
              <w:t>12.570833</w:t>
            </w:r>
          </w:p>
        </w:tc>
        <w:tc>
          <w:tcPr>
            <w:tcW w:w="598" w:type="dxa"/>
          </w:tcPr>
          <w:p w14:paraId="48D074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1C2B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B2B6AB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0A16A8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405C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242478" w14:textId="77777777" w:rsidR="00E8069C" w:rsidRDefault="00E8069C">
            <w:r>
              <w:t>64.570833</w:t>
            </w:r>
          </w:p>
        </w:tc>
      </w:tr>
      <w:tr w:rsidR="00E8069C" w14:paraId="4C5D392B" w14:textId="77777777" w:rsidTr="00E8069C">
        <w:tc>
          <w:tcPr>
            <w:tcW w:w="1133" w:type="dxa"/>
          </w:tcPr>
          <w:p w14:paraId="153D0E8A" w14:textId="77777777" w:rsidR="00E8069C" w:rsidRDefault="00E8069C">
            <w:r>
              <w:t>667</w:t>
            </w:r>
          </w:p>
        </w:tc>
        <w:tc>
          <w:tcPr>
            <w:tcW w:w="615" w:type="dxa"/>
          </w:tcPr>
          <w:p w14:paraId="7789408D" w14:textId="77777777" w:rsidR="00E8069C" w:rsidRDefault="00E8069C">
            <w:r>
              <w:t>15402</w:t>
            </w:r>
          </w:p>
        </w:tc>
        <w:tc>
          <w:tcPr>
            <w:tcW w:w="960" w:type="dxa"/>
          </w:tcPr>
          <w:p w14:paraId="677E617F" w14:textId="77777777" w:rsidR="00E8069C" w:rsidRDefault="00E8069C">
            <w:r>
              <w:t>Zobia Iftikhar</w:t>
            </w:r>
          </w:p>
        </w:tc>
        <w:tc>
          <w:tcPr>
            <w:tcW w:w="935" w:type="dxa"/>
          </w:tcPr>
          <w:p w14:paraId="766F4423" w14:textId="77777777" w:rsidR="00E8069C" w:rsidRDefault="00E8069C">
            <w:r>
              <w:t xml:space="preserve">Iftikhar Hussain </w:t>
            </w:r>
          </w:p>
        </w:tc>
        <w:tc>
          <w:tcPr>
            <w:tcW w:w="957" w:type="dxa"/>
          </w:tcPr>
          <w:p w14:paraId="2595EE59" w14:textId="77777777" w:rsidR="00E8069C" w:rsidRDefault="00E8069C">
            <w:r>
              <w:t>104198-P</w:t>
            </w:r>
          </w:p>
        </w:tc>
        <w:tc>
          <w:tcPr>
            <w:tcW w:w="700" w:type="dxa"/>
          </w:tcPr>
          <w:p w14:paraId="1A7B4AC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F1499B" w14:textId="77777777" w:rsidR="00E8069C" w:rsidRDefault="00E8069C">
            <w:r>
              <w:t>15.066667</w:t>
            </w:r>
          </w:p>
        </w:tc>
        <w:tc>
          <w:tcPr>
            <w:tcW w:w="598" w:type="dxa"/>
          </w:tcPr>
          <w:p w14:paraId="71A17C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302A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C86DA9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6123CB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44D4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90DC39" w14:textId="77777777" w:rsidR="00E8069C" w:rsidRDefault="00E8069C">
            <w:r>
              <w:t>64.566667</w:t>
            </w:r>
          </w:p>
        </w:tc>
      </w:tr>
      <w:tr w:rsidR="00E8069C" w14:paraId="2FA407CA" w14:textId="77777777" w:rsidTr="00E8069C">
        <w:tc>
          <w:tcPr>
            <w:tcW w:w="1133" w:type="dxa"/>
          </w:tcPr>
          <w:p w14:paraId="2F6704E2" w14:textId="77777777" w:rsidR="00E8069C" w:rsidRDefault="00E8069C">
            <w:r>
              <w:t>668</w:t>
            </w:r>
          </w:p>
        </w:tc>
        <w:tc>
          <w:tcPr>
            <w:tcW w:w="615" w:type="dxa"/>
          </w:tcPr>
          <w:p w14:paraId="6764E9DE" w14:textId="77777777" w:rsidR="00E8069C" w:rsidRDefault="00E8069C">
            <w:r>
              <w:t>15519</w:t>
            </w:r>
          </w:p>
        </w:tc>
        <w:tc>
          <w:tcPr>
            <w:tcW w:w="960" w:type="dxa"/>
          </w:tcPr>
          <w:p w14:paraId="256CCBCE" w14:textId="77777777" w:rsidR="00E8069C" w:rsidRDefault="00E8069C">
            <w:r>
              <w:t>Sharmeen Mustafa</w:t>
            </w:r>
          </w:p>
        </w:tc>
        <w:tc>
          <w:tcPr>
            <w:tcW w:w="935" w:type="dxa"/>
          </w:tcPr>
          <w:p w14:paraId="59D375BA" w14:textId="77777777" w:rsidR="00E8069C" w:rsidRDefault="00E8069C">
            <w:r>
              <w:t>Saad Zafar</w:t>
            </w:r>
          </w:p>
        </w:tc>
        <w:tc>
          <w:tcPr>
            <w:tcW w:w="957" w:type="dxa"/>
          </w:tcPr>
          <w:p w14:paraId="20583CE2" w14:textId="77777777" w:rsidR="00E8069C" w:rsidRDefault="00E8069C">
            <w:r>
              <w:t>101159-P</w:t>
            </w:r>
          </w:p>
        </w:tc>
        <w:tc>
          <w:tcPr>
            <w:tcW w:w="700" w:type="dxa"/>
          </w:tcPr>
          <w:p w14:paraId="36A494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E9BE7E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3C3DC0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0897E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B87200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7AFA58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173D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A5EDE4" w14:textId="77777777" w:rsidR="00E8069C" w:rsidRDefault="00E8069C">
            <w:r>
              <w:t>64.554166</w:t>
            </w:r>
          </w:p>
        </w:tc>
      </w:tr>
      <w:tr w:rsidR="00E8069C" w14:paraId="4C59D1C0" w14:textId="77777777" w:rsidTr="00E8069C">
        <w:tc>
          <w:tcPr>
            <w:tcW w:w="1133" w:type="dxa"/>
          </w:tcPr>
          <w:p w14:paraId="42CBA08E" w14:textId="77777777" w:rsidR="00E8069C" w:rsidRDefault="00E8069C">
            <w:r>
              <w:t>669</w:t>
            </w:r>
          </w:p>
        </w:tc>
        <w:tc>
          <w:tcPr>
            <w:tcW w:w="615" w:type="dxa"/>
          </w:tcPr>
          <w:p w14:paraId="10AAAC8F" w14:textId="77777777" w:rsidR="00E8069C" w:rsidRDefault="00E8069C">
            <w:r>
              <w:t>4068</w:t>
            </w:r>
          </w:p>
        </w:tc>
        <w:tc>
          <w:tcPr>
            <w:tcW w:w="960" w:type="dxa"/>
          </w:tcPr>
          <w:p w14:paraId="7EAAAFA1" w14:textId="77777777" w:rsidR="00E8069C" w:rsidRDefault="00E8069C">
            <w:r>
              <w:t>Muhammad Jawad</w:t>
            </w:r>
          </w:p>
        </w:tc>
        <w:tc>
          <w:tcPr>
            <w:tcW w:w="935" w:type="dxa"/>
          </w:tcPr>
          <w:p w14:paraId="7520B0D7" w14:textId="77777777" w:rsidR="00E8069C" w:rsidRDefault="00E8069C">
            <w:r>
              <w:t>MUHAMMAD AMEEN</w:t>
            </w:r>
          </w:p>
        </w:tc>
        <w:tc>
          <w:tcPr>
            <w:tcW w:w="957" w:type="dxa"/>
          </w:tcPr>
          <w:p w14:paraId="022D23F7" w14:textId="77777777" w:rsidR="00E8069C" w:rsidRDefault="00E8069C">
            <w:r>
              <w:t>106062-p</w:t>
            </w:r>
          </w:p>
        </w:tc>
        <w:tc>
          <w:tcPr>
            <w:tcW w:w="700" w:type="dxa"/>
          </w:tcPr>
          <w:p w14:paraId="040B68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A61247" w14:textId="77777777" w:rsidR="00E8069C" w:rsidRDefault="00E8069C">
            <w:r>
              <w:t>13.716667</w:t>
            </w:r>
          </w:p>
        </w:tc>
        <w:tc>
          <w:tcPr>
            <w:tcW w:w="598" w:type="dxa"/>
          </w:tcPr>
          <w:p w14:paraId="3217FD4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5CF5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3E1028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31FEB5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909F0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31ECE5" w14:textId="77777777" w:rsidR="00E8069C" w:rsidRDefault="00E8069C">
            <w:r>
              <w:t>64.55</w:t>
            </w:r>
          </w:p>
        </w:tc>
      </w:tr>
      <w:tr w:rsidR="00E8069C" w14:paraId="5164BB6E" w14:textId="77777777" w:rsidTr="00E8069C">
        <w:tc>
          <w:tcPr>
            <w:tcW w:w="1133" w:type="dxa"/>
          </w:tcPr>
          <w:p w14:paraId="2CD0944F" w14:textId="77777777" w:rsidR="00E8069C" w:rsidRDefault="00E8069C">
            <w:r>
              <w:t>670</w:t>
            </w:r>
          </w:p>
        </w:tc>
        <w:tc>
          <w:tcPr>
            <w:tcW w:w="615" w:type="dxa"/>
          </w:tcPr>
          <w:p w14:paraId="6C3F376F" w14:textId="77777777" w:rsidR="00E8069C" w:rsidRDefault="00E8069C">
            <w:r>
              <w:t>5161</w:t>
            </w:r>
          </w:p>
        </w:tc>
        <w:tc>
          <w:tcPr>
            <w:tcW w:w="960" w:type="dxa"/>
          </w:tcPr>
          <w:p w14:paraId="503E7DFB" w14:textId="77777777" w:rsidR="00E8069C" w:rsidRDefault="00E8069C">
            <w:r>
              <w:t>Amna Ihtisham</w:t>
            </w:r>
          </w:p>
        </w:tc>
        <w:tc>
          <w:tcPr>
            <w:tcW w:w="935" w:type="dxa"/>
          </w:tcPr>
          <w:p w14:paraId="0873EC51" w14:textId="77777777" w:rsidR="00E8069C" w:rsidRDefault="00E8069C">
            <w:r>
              <w:t>Hafiz Arslan Arshad</w:t>
            </w:r>
          </w:p>
        </w:tc>
        <w:tc>
          <w:tcPr>
            <w:tcW w:w="957" w:type="dxa"/>
          </w:tcPr>
          <w:p w14:paraId="623D82A4" w14:textId="77777777" w:rsidR="00E8069C" w:rsidRDefault="00E8069C">
            <w:r>
              <w:t>96678-P</w:t>
            </w:r>
          </w:p>
        </w:tc>
        <w:tc>
          <w:tcPr>
            <w:tcW w:w="700" w:type="dxa"/>
          </w:tcPr>
          <w:p w14:paraId="114AACF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DA961C" w14:textId="77777777" w:rsidR="00E8069C" w:rsidRDefault="00E8069C">
            <w:r>
              <w:t>15.541667</w:t>
            </w:r>
          </w:p>
        </w:tc>
        <w:tc>
          <w:tcPr>
            <w:tcW w:w="598" w:type="dxa"/>
          </w:tcPr>
          <w:p w14:paraId="74BD9F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91E25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A3EF1A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1818A2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264F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D2E33F" w14:textId="77777777" w:rsidR="00E8069C" w:rsidRDefault="00E8069C">
            <w:r>
              <w:t>64.541667</w:t>
            </w:r>
          </w:p>
        </w:tc>
      </w:tr>
      <w:tr w:rsidR="00E8069C" w14:paraId="37111F1F" w14:textId="77777777" w:rsidTr="00E8069C">
        <w:tc>
          <w:tcPr>
            <w:tcW w:w="1133" w:type="dxa"/>
          </w:tcPr>
          <w:p w14:paraId="2077591C" w14:textId="77777777" w:rsidR="00E8069C" w:rsidRDefault="00E8069C">
            <w:r>
              <w:t>671</w:t>
            </w:r>
          </w:p>
        </w:tc>
        <w:tc>
          <w:tcPr>
            <w:tcW w:w="615" w:type="dxa"/>
          </w:tcPr>
          <w:p w14:paraId="7501A28D" w14:textId="77777777" w:rsidR="00E8069C" w:rsidRDefault="00E8069C">
            <w:r>
              <w:t>18100</w:t>
            </w:r>
          </w:p>
        </w:tc>
        <w:tc>
          <w:tcPr>
            <w:tcW w:w="960" w:type="dxa"/>
          </w:tcPr>
          <w:p w14:paraId="5AC5F222" w14:textId="77777777" w:rsidR="00E8069C" w:rsidRDefault="00E8069C">
            <w:r>
              <w:t>Muhammad Qaiser</w:t>
            </w:r>
          </w:p>
        </w:tc>
        <w:tc>
          <w:tcPr>
            <w:tcW w:w="935" w:type="dxa"/>
          </w:tcPr>
          <w:p w14:paraId="76E6E661" w14:textId="77777777" w:rsidR="00E8069C" w:rsidRDefault="00E8069C">
            <w:r>
              <w:t>Muhammad Umar</w:t>
            </w:r>
          </w:p>
        </w:tc>
        <w:tc>
          <w:tcPr>
            <w:tcW w:w="957" w:type="dxa"/>
          </w:tcPr>
          <w:p w14:paraId="132103E3" w14:textId="77777777" w:rsidR="00E8069C" w:rsidRDefault="00E8069C">
            <w:r>
              <w:t>102029-P</w:t>
            </w:r>
          </w:p>
        </w:tc>
        <w:tc>
          <w:tcPr>
            <w:tcW w:w="700" w:type="dxa"/>
          </w:tcPr>
          <w:p w14:paraId="0DA92B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0507D1" w14:textId="77777777" w:rsidR="00E8069C" w:rsidRDefault="00E8069C">
            <w:r>
              <w:t>15.5375</w:t>
            </w:r>
          </w:p>
        </w:tc>
        <w:tc>
          <w:tcPr>
            <w:tcW w:w="598" w:type="dxa"/>
          </w:tcPr>
          <w:p w14:paraId="1209B5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8FF0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0C6030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6FD2DAC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2070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98B2D4" w14:textId="77777777" w:rsidR="00E8069C" w:rsidRDefault="00E8069C">
            <w:r>
              <w:t>64.5375</w:t>
            </w:r>
          </w:p>
        </w:tc>
      </w:tr>
      <w:tr w:rsidR="00E8069C" w14:paraId="02B95E81" w14:textId="77777777" w:rsidTr="00E8069C">
        <w:tc>
          <w:tcPr>
            <w:tcW w:w="1133" w:type="dxa"/>
          </w:tcPr>
          <w:p w14:paraId="26E3B345" w14:textId="77777777" w:rsidR="00E8069C" w:rsidRDefault="00E8069C">
            <w:r>
              <w:t>672</w:t>
            </w:r>
          </w:p>
        </w:tc>
        <w:tc>
          <w:tcPr>
            <w:tcW w:w="615" w:type="dxa"/>
          </w:tcPr>
          <w:p w14:paraId="6D1D4A64" w14:textId="77777777" w:rsidR="00E8069C" w:rsidRDefault="00E8069C">
            <w:r>
              <w:t>5493</w:t>
            </w:r>
          </w:p>
        </w:tc>
        <w:tc>
          <w:tcPr>
            <w:tcW w:w="960" w:type="dxa"/>
          </w:tcPr>
          <w:p w14:paraId="17BBD71E" w14:textId="77777777" w:rsidR="00E8069C" w:rsidRDefault="00E8069C">
            <w:r>
              <w:t>Syed Sarmad Hussain</w:t>
            </w:r>
          </w:p>
        </w:tc>
        <w:tc>
          <w:tcPr>
            <w:tcW w:w="935" w:type="dxa"/>
          </w:tcPr>
          <w:p w14:paraId="1C3845E2" w14:textId="77777777" w:rsidR="00E8069C" w:rsidRDefault="00E8069C">
            <w:r>
              <w:t>Syed Jawwad Hussain</w:t>
            </w:r>
          </w:p>
        </w:tc>
        <w:tc>
          <w:tcPr>
            <w:tcW w:w="957" w:type="dxa"/>
          </w:tcPr>
          <w:p w14:paraId="35DDBA7B" w14:textId="77777777" w:rsidR="00E8069C" w:rsidRDefault="00E8069C">
            <w:r>
              <w:t>107480-P</w:t>
            </w:r>
          </w:p>
        </w:tc>
        <w:tc>
          <w:tcPr>
            <w:tcW w:w="700" w:type="dxa"/>
          </w:tcPr>
          <w:p w14:paraId="5C0A6A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98F92D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059BF4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F587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4F99F8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30D2AA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D13D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1E6299" w14:textId="77777777" w:rsidR="00E8069C" w:rsidRDefault="00E8069C">
            <w:r>
              <w:t>64.533333</w:t>
            </w:r>
          </w:p>
        </w:tc>
      </w:tr>
      <w:tr w:rsidR="00E8069C" w14:paraId="08DD4F3E" w14:textId="77777777" w:rsidTr="00E8069C">
        <w:tc>
          <w:tcPr>
            <w:tcW w:w="1133" w:type="dxa"/>
          </w:tcPr>
          <w:p w14:paraId="1C6B22F4" w14:textId="77777777" w:rsidR="00E8069C" w:rsidRDefault="00E8069C">
            <w:r>
              <w:t>673</w:t>
            </w:r>
          </w:p>
        </w:tc>
        <w:tc>
          <w:tcPr>
            <w:tcW w:w="615" w:type="dxa"/>
          </w:tcPr>
          <w:p w14:paraId="7450F4C6" w14:textId="77777777" w:rsidR="00E8069C" w:rsidRDefault="00E8069C">
            <w:r>
              <w:t>4295</w:t>
            </w:r>
          </w:p>
        </w:tc>
        <w:tc>
          <w:tcPr>
            <w:tcW w:w="960" w:type="dxa"/>
          </w:tcPr>
          <w:p w14:paraId="60CB4112" w14:textId="77777777" w:rsidR="00E8069C" w:rsidRDefault="00E8069C">
            <w:r>
              <w:t>Asfa Anjum</w:t>
            </w:r>
          </w:p>
        </w:tc>
        <w:tc>
          <w:tcPr>
            <w:tcW w:w="935" w:type="dxa"/>
          </w:tcPr>
          <w:p w14:paraId="708C342A" w14:textId="77777777" w:rsidR="00E8069C" w:rsidRDefault="00E8069C">
            <w:r>
              <w:t>Sana Ullah</w:t>
            </w:r>
          </w:p>
        </w:tc>
        <w:tc>
          <w:tcPr>
            <w:tcW w:w="957" w:type="dxa"/>
          </w:tcPr>
          <w:p w14:paraId="4DBA2D49" w14:textId="77777777" w:rsidR="00E8069C" w:rsidRDefault="00E8069C">
            <w:r>
              <w:t>104045-P</w:t>
            </w:r>
          </w:p>
        </w:tc>
        <w:tc>
          <w:tcPr>
            <w:tcW w:w="700" w:type="dxa"/>
          </w:tcPr>
          <w:p w14:paraId="0B23AF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0E16F4" w14:textId="77777777" w:rsidR="00E8069C" w:rsidRDefault="00E8069C">
            <w:r>
              <w:t>14.697872</w:t>
            </w:r>
          </w:p>
        </w:tc>
        <w:tc>
          <w:tcPr>
            <w:tcW w:w="598" w:type="dxa"/>
          </w:tcPr>
          <w:p w14:paraId="7E9382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017BA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FF0AC53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2F0FC8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7BEF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991C3E" w14:textId="77777777" w:rsidR="00E8069C" w:rsidRDefault="00E8069C">
            <w:r>
              <w:t>64.531205</w:t>
            </w:r>
          </w:p>
        </w:tc>
      </w:tr>
      <w:tr w:rsidR="00E8069C" w14:paraId="68DF2B4C" w14:textId="77777777" w:rsidTr="00E8069C">
        <w:tc>
          <w:tcPr>
            <w:tcW w:w="1133" w:type="dxa"/>
          </w:tcPr>
          <w:p w14:paraId="2D35B366" w14:textId="77777777" w:rsidR="00E8069C" w:rsidRDefault="00E8069C">
            <w:r>
              <w:t>674</w:t>
            </w:r>
          </w:p>
        </w:tc>
        <w:tc>
          <w:tcPr>
            <w:tcW w:w="615" w:type="dxa"/>
          </w:tcPr>
          <w:p w14:paraId="770BB716" w14:textId="77777777" w:rsidR="00E8069C" w:rsidRDefault="00E8069C">
            <w:r>
              <w:t>18388</w:t>
            </w:r>
          </w:p>
        </w:tc>
        <w:tc>
          <w:tcPr>
            <w:tcW w:w="960" w:type="dxa"/>
          </w:tcPr>
          <w:p w14:paraId="177BC9E5" w14:textId="77777777" w:rsidR="00E8069C" w:rsidRDefault="00E8069C">
            <w:r>
              <w:t>Syed Waqas Aslam Naqvi</w:t>
            </w:r>
          </w:p>
        </w:tc>
        <w:tc>
          <w:tcPr>
            <w:tcW w:w="935" w:type="dxa"/>
          </w:tcPr>
          <w:p w14:paraId="02FD1642" w14:textId="77777777" w:rsidR="00E8069C" w:rsidRDefault="00E8069C">
            <w:r>
              <w:t>Syed Muhammad Aslam Naqvi</w:t>
            </w:r>
          </w:p>
        </w:tc>
        <w:tc>
          <w:tcPr>
            <w:tcW w:w="957" w:type="dxa"/>
          </w:tcPr>
          <w:p w14:paraId="424BA111" w14:textId="77777777" w:rsidR="00E8069C" w:rsidRDefault="00E8069C">
            <w:r>
              <w:t>82159-P</w:t>
            </w:r>
          </w:p>
        </w:tc>
        <w:tc>
          <w:tcPr>
            <w:tcW w:w="700" w:type="dxa"/>
          </w:tcPr>
          <w:p w14:paraId="3AB1BD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ACCE97" w14:textId="77777777" w:rsidR="00E8069C" w:rsidRDefault="00E8069C">
            <w:r>
              <w:t>12.030435</w:t>
            </w:r>
          </w:p>
        </w:tc>
        <w:tc>
          <w:tcPr>
            <w:tcW w:w="598" w:type="dxa"/>
          </w:tcPr>
          <w:p w14:paraId="337E61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5D322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597EC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30622B4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2334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A05B65" w14:textId="77777777" w:rsidR="00E8069C" w:rsidRDefault="00E8069C">
            <w:r>
              <w:t>64.530435</w:t>
            </w:r>
          </w:p>
        </w:tc>
      </w:tr>
      <w:tr w:rsidR="00E8069C" w14:paraId="367C1778" w14:textId="77777777" w:rsidTr="00E8069C">
        <w:tc>
          <w:tcPr>
            <w:tcW w:w="1133" w:type="dxa"/>
          </w:tcPr>
          <w:p w14:paraId="548CFB51" w14:textId="77777777" w:rsidR="00E8069C" w:rsidRDefault="00E8069C">
            <w:r>
              <w:t>675</w:t>
            </w:r>
          </w:p>
        </w:tc>
        <w:tc>
          <w:tcPr>
            <w:tcW w:w="615" w:type="dxa"/>
          </w:tcPr>
          <w:p w14:paraId="6EC17562" w14:textId="77777777" w:rsidR="00E8069C" w:rsidRDefault="00E8069C">
            <w:r>
              <w:t>16998</w:t>
            </w:r>
          </w:p>
        </w:tc>
        <w:tc>
          <w:tcPr>
            <w:tcW w:w="960" w:type="dxa"/>
          </w:tcPr>
          <w:p w14:paraId="0EC1299D" w14:textId="77777777" w:rsidR="00E8069C" w:rsidRDefault="00E8069C">
            <w:r>
              <w:t>Jamshaid Javed</w:t>
            </w:r>
          </w:p>
        </w:tc>
        <w:tc>
          <w:tcPr>
            <w:tcW w:w="935" w:type="dxa"/>
          </w:tcPr>
          <w:p w14:paraId="23662D00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21D91EFC" w14:textId="77777777" w:rsidR="00E8069C" w:rsidRDefault="00E8069C">
            <w:r>
              <w:t>92788-P</w:t>
            </w:r>
          </w:p>
        </w:tc>
        <w:tc>
          <w:tcPr>
            <w:tcW w:w="700" w:type="dxa"/>
          </w:tcPr>
          <w:p w14:paraId="3E6B95A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592C11" w14:textId="77777777" w:rsidR="00E8069C" w:rsidRDefault="00E8069C">
            <w:r>
              <w:t>14.686486</w:t>
            </w:r>
          </w:p>
        </w:tc>
        <w:tc>
          <w:tcPr>
            <w:tcW w:w="598" w:type="dxa"/>
          </w:tcPr>
          <w:p w14:paraId="37FC60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0CA7D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88FC64F" w14:textId="77777777" w:rsidR="00E8069C" w:rsidRDefault="00E8069C">
            <w:r>
              <w:t>17.333333</w:t>
            </w:r>
          </w:p>
        </w:tc>
        <w:tc>
          <w:tcPr>
            <w:tcW w:w="596" w:type="dxa"/>
          </w:tcPr>
          <w:p w14:paraId="4EB7B1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1E45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5225AC" w14:textId="77777777" w:rsidR="00E8069C" w:rsidRDefault="00E8069C">
            <w:r>
              <w:t>64.519819</w:t>
            </w:r>
          </w:p>
        </w:tc>
      </w:tr>
      <w:tr w:rsidR="00E8069C" w14:paraId="5D88684F" w14:textId="77777777" w:rsidTr="00E8069C">
        <w:tc>
          <w:tcPr>
            <w:tcW w:w="1133" w:type="dxa"/>
          </w:tcPr>
          <w:p w14:paraId="519D2438" w14:textId="77777777" w:rsidR="00E8069C" w:rsidRDefault="00E8069C">
            <w:r>
              <w:t>676</w:t>
            </w:r>
          </w:p>
        </w:tc>
        <w:tc>
          <w:tcPr>
            <w:tcW w:w="615" w:type="dxa"/>
          </w:tcPr>
          <w:p w14:paraId="41FBD4B8" w14:textId="77777777" w:rsidR="00E8069C" w:rsidRDefault="00E8069C">
            <w:r>
              <w:t>18846</w:t>
            </w:r>
          </w:p>
        </w:tc>
        <w:tc>
          <w:tcPr>
            <w:tcW w:w="960" w:type="dxa"/>
          </w:tcPr>
          <w:p w14:paraId="751C612B" w14:textId="77777777" w:rsidR="00E8069C" w:rsidRDefault="00E8069C">
            <w:r>
              <w:t>Sohail Anjum</w:t>
            </w:r>
          </w:p>
        </w:tc>
        <w:tc>
          <w:tcPr>
            <w:tcW w:w="935" w:type="dxa"/>
          </w:tcPr>
          <w:p w14:paraId="5CC8B604" w14:textId="77777777" w:rsidR="00E8069C" w:rsidRDefault="00E8069C">
            <w:r>
              <w:t xml:space="preserve">Noor Khan </w:t>
            </w:r>
          </w:p>
        </w:tc>
        <w:tc>
          <w:tcPr>
            <w:tcW w:w="957" w:type="dxa"/>
          </w:tcPr>
          <w:p w14:paraId="1AFB99FD" w14:textId="77777777" w:rsidR="00E8069C" w:rsidRDefault="00E8069C">
            <w:r>
              <w:t xml:space="preserve">93892-P </w:t>
            </w:r>
          </w:p>
        </w:tc>
        <w:tc>
          <w:tcPr>
            <w:tcW w:w="700" w:type="dxa"/>
          </w:tcPr>
          <w:p w14:paraId="157AFB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FF0196" w14:textId="77777777" w:rsidR="00E8069C" w:rsidRDefault="00E8069C">
            <w:r>
              <w:t>11.965957</w:t>
            </w:r>
          </w:p>
        </w:tc>
        <w:tc>
          <w:tcPr>
            <w:tcW w:w="598" w:type="dxa"/>
          </w:tcPr>
          <w:p w14:paraId="36ECB0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44DC9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CF3A7D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E0398A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038D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4A7571" w14:textId="77777777" w:rsidR="00E8069C" w:rsidRDefault="00E8069C">
            <w:r>
              <w:t>64.465957</w:t>
            </w:r>
          </w:p>
        </w:tc>
      </w:tr>
      <w:tr w:rsidR="00E8069C" w14:paraId="6583A89F" w14:textId="77777777" w:rsidTr="00E8069C">
        <w:tc>
          <w:tcPr>
            <w:tcW w:w="1133" w:type="dxa"/>
          </w:tcPr>
          <w:p w14:paraId="55168CFE" w14:textId="77777777" w:rsidR="00E8069C" w:rsidRDefault="00E8069C">
            <w:r>
              <w:t>677</w:t>
            </w:r>
          </w:p>
        </w:tc>
        <w:tc>
          <w:tcPr>
            <w:tcW w:w="615" w:type="dxa"/>
          </w:tcPr>
          <w:p w14:paraId="63E8EDA6" w14:textId="77777777" w:rsidR="00E8069C" w:rsidRDefault="00E8069C">
            <w:r>
              <w:t>5315</w:t>
            </w:r>
          </w:p>
        </w:tc>
        <w:tc>
          <w:tcPr>
            <w:tcW w:w="960" w:type="dxa"/>
          </w:tcPr>
          <w:p w14:paraId="79F1E92B" w14:textId="77777777" w:rsidR="00E8069C" w:rsidRDefault="00E8069C">
            <w:r>
              <w:t>Afeefa Ghafar</w:t>
            </w:r>
          </w:p>
        </w:tc>
        <w:tc>
          <w:tcPr>
            <w:tcW w:w="935" w:type="dxa"/>
          </w:tcPr>
          <w:p w14:paraId="508B1E17" w14:textId="77777777" w:rsidR="00E8069C" w:rsidRDefault="00E8069C">
            <w:r>
              <w:t>Abdul Ghafar</w:t>
            </w:r>
          </w:p>
        </w:tc>
        <w:tc>
          <w:tcPr>
            <w:tcW w:w="957" w:type="dxa"/>
          </w:tcPr>
          <w:p w14:paraId="040E41C9" w14:textId="77777777" w:rsidR="00E8069C" w:rsidRDefault="00E8069C">
            <w:r>
              <w:t>92907-P</w:t>
            </w:r>
          </w:p>
        </w:tc>
        <w:tc>
          <w:tcPr>
            <w:tcW w:w="700" w:type="dxa"/>
          </w:tcPr>
          <w:p w14:paraId="068CE9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E270C0" w14:textId="77777777" w:rsidR="00E8069C" w:rsidRDefault="00E8069C">
            <w:r>
              <w:t>12.962264</w:t>
            </w:r>
          </w:p>
        </w:tc>
        <w:tc>
          <w:tcPr>
            <w:tcW w:w="598" w:type="dxa"/>
          </w:tcPr>
          <w:p w14:paraId="180C64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6F81D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D4AF42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285439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2F3B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16A9FA" w14:textId="77777777" w:rsidR="00E8069C" w:rsidRDefault="00E8069C">
            <w:r>
              <w:t>64.462264</w:t>
            </w:r>
          </w:p>
        </w:tc>
      </w:tr>
      <w:tr w:rsidR="00E8069C" w14:paraId="368551C0" w14:textId="77777777" w:rsidTr="00E8069C">
        <w:tc>
          <w:tcPr>
            <w:tcW w:w="1133" w:type="dxa"/>
          </w:tcPr>
          <w:p w14:paraId="06E8BC93" w14:textId="77777777" w:rsidR="00E8069C" w:rsidRDefault="00E8069C">
            <w:r>
              <w:t>678</w:t>
            </w:r>
          </w:p>
        </w:tc>
        <w:tc>
          <w:tcPr>
            <w:tcW w:w="615" w:type="dxa"/>
          </w:tcPr>
          <w:p w14:paraId="5F403A77" w14:textId="77777777" w:rsidR="00E8069C" w:rsidRDefault="00E8069C">
            <w:r>
              <w:t>18224</w:t>
            </w:r>
          </w:p>
        </w:tc>
        <w:tc>
          <w:tcPr>
            <w:tcW w:w="960" w:type="dxa"/>
          </w:tcPr>
          <w:p w14:paraId="3E0FC4BE" w14:textId="77777777" w:rsidR="00E8069C" w:rsidRDefault="00E8069C">
            <w:r>
              <w:t>Mubeen Ullah Meo</w:t>
            </w:r>
          </w:p>
        </w:tc>
        <w:tc>
          <w:tcPr>
            <w:tcW w:w="935" w:type="dxa"/>
          </w:tcPr>
          <w:p w14:paraId="7DFB7ADF" w14:textId="77777777" w:rsidR="00E8069C" w:rsidRDefault="00E8069C">
            <w:r>
              <w:t>Nusrullah Meo</w:t>
            </w:r>
          </w:p>
        </w:tc>
        <w:tc>
          <w:tcPr>
            <w:tcW w:w="957" w:type="dxa"/>
          </w:tcPr>
          <w:p w14:paraId="33A5B2A6" w14:textId="77777777" w:rsidR="00E8069C" w:rsidRDefault="00E8069C">
            <w:r>
              <w:t>98479-P</w:t>
            </w:r>
          </w:p>
        </w:tc>
        <w:tc>
          <w:tcPr>
            <w:tcW w:w="700" w:type="dxa"/>
          </w:tcPr>
          <w:p w14:paraId="41EE25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168D03" w14:textId="77777777" w:rsidR="00E8069C" w:rsidRDefault="00E8069C">
            <w:r>
              <w:t>12.954167</w:t>
            </w:r>
          </w:p>
        </w:tc>
        <w:tc>
          <w:tcPr>
            <w:tcW w:w="598" w:type="dxa"/>
          </w:tcPr>
          <w:p w14:paraId="442CAA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9E2DA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49830E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52359C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CD85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8CD99F" w14:textId="77777777" w:rsidR="00E8069C" w:rsidRDefault="00E8069C">
            <w:r>
              <w:t>64.454167</w:t>
            </w:r>
          </w:p>
        </w:tc>
      </w:tr>
      <w:tr w:rsidR="00E8069C" w14:paraId="3FF364C2" w14:textId="77777777" w:rsidTr="00E8069C">
        <w:tc>
          <w:tcPr>
            <w:tcW w:w="1133" w:type="dxa"/>
          </w:tcPr>
          <w:p w14:paraId="339DF3F1" w14:textId="77777777" w:rsidR="00E8069C" w:rsidRDefault="00E8069C">
            <w:r>
              <w:t>679</w:t>
            </w:r>
          </w:p>
        </w:tc>
        <w:tc>
          <w:tcPr>
            <w:tcW w:w="615" w:type="dxa"/>
          </w:tcPr>
          <w:p w14:paraId="7190A91C" w14:textId="77777777" w:rsidR="00E8069C" w:rsidRDefault="00E8069C">
            <w:r>
              <w:t>17889</w:t>
            </w:r>
          </w:p>
        </w:tc>
        <w:tc>
          <w:tcPr>
            <w:tcW w:w="960" w:type="dxa"/>
          </w:tcPr>
          <w:p w14:paraId="55B47D99" w14:textId="77777777" w:rsidR="00E8069C" w:rsidRDefault="00E8069C">
            <w:r>
              <w:t>Muhammad Sohail Raheem</w:t>
            </w:r>
          </w:p>
        </w:tc>
        <w:tc>
          <w:tcPr>
            <w:tcW w:w="935" w:type="dxa"/>
          </w:tcPr>
          <w:p w14:paraId="08433C1D" w14:textId="77777777" w:rsidR="00E8069C" w:rsidRDefault="00E8069C">
            <w:r>
              <w:t>raheem bakhsh</w:t>
            </w:r>
          </w:p>
        </w:tc>
        <w:tc>
          <w:tcPr>
            <w:tcW w:w="957" w:type="dxa"/>
          </w:tcPr>
          <w:p w14:paraId="1665DCBC" w14:textId="77777777" w:rsidR="00E8069C" w:rsidRDefault="00E8069C">
            <w:r>
              <w:t>87820-P</w:t>
            </w:r>
          </w:p>
        </w:tc>
        <w:tc>
          <w:tcPr>
            <w:tcW w:w="700" w:type="dxa"/>
          </w:tcPr>
          <w:p w14:paraId="78D66D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2D886F" w14:textId="77777777" w:rsidR="00E8069C" w:rsidRDefault="00E8069C">
            <w:r>
              <w:t>11.954167</w:t>
            </w:r>
          </w:p>
        </w:tc>
        <w:tc>
          <w:tcPr>
            <w:tcW w:w="598" w:type="dxa"/>
          </w:tcPr>
          <w:p w14:paraId="4ED7DE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7E7AC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384428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69BB1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E28A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F92B00" w14:textId="77777777" w:rsidR="00E8069C" w:rsidRDefault="00E8069C">
            <w:r>
              <w:t>64.454167</w:t>
            </w:r>
          </w:p>
        </w:tc>
      </w:tr>
      <w:tr w:rsidR="00E8069C" w14:paraId="2ADD3190" w14:textId="77777777" w:rsidTr="00E8069C">
        <w:tc>
          <w:tcPr>
            <w:tcW w:w="1133" w:type="dxa"/>
          </w:tcPr>
          <w:p w14:paraId="776D446F" w14:textId="77777777" w:rsidR="00E8069C" w:rsidRDefault="00E8069C">
            <w:r>
              <w:t>680</w:t>
            </w:r>
          </w:p>
        </w:tc>
        <w:tc>
          <w:tcPr>
            <w:tcW w:w="615" w:type="dxa"/>
          </w:tcPr>
          <w:p w14:paraId="09B9E035" w14:textId="77777777" w:rsidR="00E8069C" w:rsidRDefault="00E8069C">
            <w:r>
              <w:t>18215</w:t>
            </w:r>
          </w:p>
        </w:tc>
        <w:tc>
          <w:tcPr>
            <w:tcW w:w="960" w:type="dxa"/>
          </w:tcPr>
          <w:p w14:paraId="3ADB1703" w14:textId="77777777" w:rsidR="00E8069C" w:rsidRDefault="00E8069C">
            <w:r>
              <w:t>Zaheen Aysha Iftikhar</w:t>
            </w:r>
          </w:p>
        </w:tc>
        <w:tc>
          <w:tcPr>
            <w:tcW w:w="935" w:type="dxa"/>
          </w:tcPr>
          <w:p w14:paraId="020EAC0E" w14:textId="77777777" w:rsidR="00E8069C" w:rsidRDefault="00E8069C">
            <w:r>
              <w:t>IFTIKHAR UD DIN QURESHI</w:t>
            </w:r>
          </w:p>
        </w:tc>
        <w:tc>
          <w:tcPr>
            <w:tcW w:w="957" w:type="dxa"/>
          </w:tcPr>
          <w:p w14:paraId="07EB4006" w14:textId="77777777" w:rsidR="00E8069C" w:rsidRDefault="00E8069C">
            <w:r>
              <w:t>75497</w:t>
            </w:r>
          </w:p>
        </w:tc>
        <w:tc>
          <w:tcPr>
            <w:tcW w:w="700" w:type="dxa"/>
          </w:tcPr>
          <w:p w14:paraId="1A37C56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9C8B95" w14:textId="77777777" w:rsidR="00E8069C" w:rsidRDefault="00E8069C">
            <w:r>
              <w:t>11.953191</w:t>
            </w:r>
          </w:p>
        </w:tc>
        <w:tc>
          <w:tcPr>
            <w:tcW w:w="598" w:type="dxa"/>
          </w:tcPr>
          <w:p w14:paraId="58A3AF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8E538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12619FC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DBFB3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4810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A7D682" w14:textId="77777777" w:rsidR="00E8069C" w:rsidRDefault="00E8069C">
            <w:r>
              <w:t>64.453191</w:t>
            </w:r>
          </w:p>
        </w:tc>
      </w:tr>
      <w:tr w:rsidR="00E8069C" w14:paraId="3C14819F" w14:textId="77777777" w:rsidTr="00E8069C">
        <w:tc>
          <w:tcPr>
            <w:tcW w:w="1133" w:type="dxa"/>
          </w:tcPr>
          <w:p w14:paraId="02C3305E" w14:textId="77777777" w:rsidR="00E8069C" w:rsidRDefault="00E8069C">
            <w:r>
              <w:t>681</w:t>
            </w:r>
          </w:p>
        </w:tc>
        <w:tc>
          <w:tcPr>
            <w:tcW w:w="615" w:type="dxa"/>
          </w:tcPr>
          <w:p w14:paraId="246BD52B" w14:textId="77777777" w:rsidR="00E8069C" w:rsidRDefault="00E8069C">
            <w:r>
              <w:t>17914</w:t>
            </w:r>
          </w:p>
        </w:tc>
        <w:tc>
          <w:tcPr>
            <w:tcW w:w="960" w:type="dxa"/>
          </w:tcPr>
          <w:p w14:paraId="57DD9DB3" w14:textId="77777777" w:rsidR="00E8069C" w:rsidRDefault="00E8069C">
            <w:r>
              <w:t>Muhammad Bilal</w:t>
            </w:r>
          </w:p>
        </w:tc>
        <w:tc>
          <w:tcPr>
            <w:tcW w:w="935" w:type="dxa"/>
          </w:tcPr>
          <w:p w14:paraId="6BF7C184" w14:textId="77777777" w:rsidR="00E8069C" w:rsidRDefault="00E8069C">
            <w:r>
              <w:t xml:space="preserve">Mazhar Abbas </w:t>
            </w:r>
          </w:p>
        </w:tc>
        <w:tc>
          <w:tcPr>
            <w:tcW w:w="957" w:type="dxa"/>
          </w:tcPr>
          <w:p w14:paraId="1AC7D340" w14:textId="77777777" w:rsidR="00E8069C" w:rsidRDefault="00E8069C">
            <w:r>
              <w:t>103139-P</w:t>
            </w:r>
          </w:p>
        </w:tc>
        <w:tc>
          <w:tcPr>
            <w:tcW w:w="700" w:type="dxa"/>
          </w:tcPr>
          <w:p w14:paraId="3E1125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D51512" w14:textId="77777777" w:rsidR="00E8069C" w:rsidRDefault="00E8069C">
            <w:r>
              <w:t>12.766667</w:t>
            </w:r>
          </w:p>
        </w:tc>
        <w:tc>
          <w:tcPr>
            <w:tcW w:w="598" w:type="dxa"/>
          </w:tcPr>
          <w:p w14:paraId="33962A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F8D82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8A24A4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31AC8F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159EB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7693E5" w14:textId="77777777" w:rsidR="00E8069C" w:rsidRDefault="00E8069C">
            <w:r>
              <w:t>64.433334</w:t>
            </w:r>
          </w:p>
        </w:tc>
      </w:tr>
      <w:tr w:rsidR="00E8069C" w14:paraId="783A41E9" w14:textId="77777777" w:rsidTr="00E8069C">
        <w:tc>
          <w:tcPr>
            <w:tcW w:w="1133" w:type="dxa"/>
          </w:tcPr>
          <w:p w14:paraId="79BD8AE6" w14:textId="77777777" w:rsidR="00E8069C" w:rsidRDefault="00E8069C">
            <w:r>
              <w:t>682</w:t>
            </w:r>
          </w:p>
        </w:tc>
        <w:tc>
          <w:tcPr>
            <w:tcW w:w="615" w:type="dxa"/>
          </w:tcPr>
          <w:p w14:paraId="4D4E413C" w14:textId="77777777" w:rsidR="00E8069C" w:rsidRDefault="00E8069C">
            <w:r>
              <w:t>15819</w:t>
            </w:r>
          </w:p>
        </w:tc>
        <w:tc>
          <w:tcPr>
            <w:tcW w:w="960" w:type="dxa"/>
          </w:tcPr>
          <w:p w14:paraId="4E297DA0" w14:textId="77777777" w:rsidR="00E8069C" w:rsidRDefault="00E8069C">
            <w:r>
              <w:t>Muhammad Sufwan</w:t>
            </w:r>
          </w:p>
        </w:tc>
        <w:tc>
          <w:tcPr>
            <w:tcW w:w="935" w:type="dxa"/>
          </w:tcPr>
          <w:p w14:paraId="28C5535F" w14:textId="77777777" w:rsidR="00E8069C" w:rsidRDefault="00E8069C">
            <w:r>
              <w:t>abdul waheed</w:t>
            </w:r>
          </w:p>
        </w:tc>
        <w:tc>
          <w:tcPr>
            <w:tcW w:w="957" w:type="dxa"/>
          </w:tcPr>
          <w:p w14:paraId="351C1ABC" w14:textId="77777777" w:rsidR="00E8069C" w:rsidRDefault="00E8069C">
            <w:r>
              <w:t>91815-P</w:t>
            </w:r>
          </w:p>
        </w:tc>
        <w:tc>
          <w:tcPr>
            <w:tcW w:w="700" w:type="dxa"/>
          </w:tcPr>
          <w:p w14:paraId="675F11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1E00AE" w14:textId="77777777" w:rsidR="00E8069C" w:rsidRDefault="00E8069C">
            <w:r>
              <w:t>13.595833</w:t>
            </w:r>
          </w:p>
        </w:tc>
        <w:tc>
          <w:tcPr>
            <w:tcW w:w="598" w:type="dxa"/>
          </w:tcPr>
          <w:p w14:paraId="2B0CEE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2E1A8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BD5EAD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CE5E9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3493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08B5FB" w14:textId="77777777" w:rsidR="00E8069C" w:rsidRDefault="00E8069C">
            <w:r>
              <w:t>64.429166</w:t>
            </w:r>
          </w:p>
        </w:tc>
      </w:tr>
      <w:tr w:rsidR="00E8069C" w14:paraId="00DD6347" w14:textId="77777777" w:rsidTr="00E8069C">
        <w:tc>
          <w:tcPr>
            <w:tcW w:w="1133" w:type="dxa"/>
          </w:tcPr>
          <w:p w14:paraId="6DFF7EC7" w14:textId="77777777" w:rsidR="00E8069C" w:rsidRDefault="00E8069C">
            <w:r>
              <w:t>683</w:t>
            </w:r>
          </w:p>
        </w:tc>
        <w:tc>
          <w:tcPr>
            <w:tcW w:w="615" w:type="dxa"/>
          </w:tcPr>
          <w:p w14:paraId="0FA53609" w14:textId="77777777" w:rsidR="00E8069C" w:rsidRDefault="00E8069C">
            <w:r>
              <w:t>18961</w:t>
            </w:r>
          </w:p>
        </w:tc>
        <w:tc>
          <w:tcPr>
            <w:tcW w:w="960" w:type="dxa"/>
          </w:tcPr>
          <w:p w14:paraId="5016A460" w14:textId="77777777" w:rsidR="00E8069C" w:rsidRDefault="00E8069C">
            <w:r>
              <w:t>Faisal Shahbaz</w:t>
            </w:r>
          </w:p>
        </w:tc>
        <w:tc>
          <w:tcPr>
            <w:tcW w:w="935" w:type="dxa"/>
          </w:tcPr>
          <w:p w14:paraId="0FACDE0E" w14:textId="77777777" w:rsidR="00E8069C" w:rsidRDefault="00E8069C">
            <w:r>
              <w:t>Muhammad Shahbaz</w:t>
            </w:r>
          </w:p>
        </w:tc>
        <w:tc>
          <w:tcPr>
            <w:tcW w:w="957" w:type="dxa"/>
          </w:tcPr>
          <w:p w14:paraId="75CF7721" w14:textId="77777777" w:rsidR="00E8069C" w:rsidRDefault="00E8069C">
            <w:r>
              <w:t>94629-P</w:t>
            </w:r>
          </w:p>
        </w:tc>
        <w:tc>
          <w:tcPr>
            <w:tcW w:w="700" w:type="dxa"/>
          </w:tcPr>
          <w:p w14:paraId="0D810B5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9CF4A7" w14:textId="77777777" w:rsidR="00E8069C" w:rsidRDefault="00E8069C">
            <w:r>
              <w:t>13.5875</w:t>
            </w:r>
          </w:p>
        </w:tc>
        <w:tc>
          <w:tcPr>
            <w:tcW w:w="598" w:type="dxa"/>
          </w:tcPr>
          <w:p w14:paraId="626281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1505C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8CD919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0B717A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75B2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5494CE" w14:textId="77777777" w:rsidR="00E8069C" w:rsidRDefault="00E8069C">
            <w:r>
              <w:t>64.420833</w:t>
            </w:r>
          </w:p>
        </w:tc>
      </w:tr>
      <w:tr w:rsidR="00E8069C" w14:paraId="1ACC8C51" w14:textId="77777777" w:rsidTr="00E8069C">
        <w:tc>
          <w:tcPr>
            <w:tcW w:w="1133" w:type="dxa"/>
          </w:tcPr>
          <w:p w14:paraId="4836565C" w14:textId="77777777" w:rsidR="00E8069C" w:rsidRDefault="00E8069C">
            <w:r>
              <w:t>684</w:t>
            </w:r>
          </w:p>
        </w:tc>
        <w:tc>
          <w:tcPr>
            <w:tcW w:w="615" w:type="dxa"/>
          </w:tcPr>
          <w:p w14:paraId="512B4D0F" w14:textId="77777777" w:rsidR="00E8069C" w:rsidRDefault="00E8069C">
            <w:r>
              <w:t>5798</w:t>
            </w:r>
          </w:p>
        </w:tc>
        <w:tc>
          <w:tcPr>
            <w:tcW w:w="960" w:type="dxa"/>
          </w:tcPr>
          <w:p w14:paraId="05381D28" w14:textId="77777777" w:rsidR="00E8069C" w:rsidRDefault="00E8069C">
            <w:r>
              <w:t>Muhammad Talha Hameed</w:t>
            </w:r>
          </w:p>
        </w:tc>
        <w:tc>
          <w:tcPr>
            <w:tcW w:w="935" w:type="dxa"/>
          </w:tcPr>
          <w:p w14:paraId="54C33FCD" w14:textId="77777777" w:rsidR="00E8069C" w:rsidRDefault="00E8069C">
            <w:r>
              <w:t>Dr Abdul Hameed</w:t>
            </w:r>
          </w:p>
        </w:tc>
        <w:tc>
          <w:tcPr>
            <w:tcW w:w="957" w:type="dxa"/>
          </w:tcPr>
          <w:p w14:paraId="6173851F" w14:textId="77777777" w:rsidR="00E8069C" w:rsidRDefault="00E8069C">
            <w:r>
              <w:t>96295P</w:t>
            </w:r>
          </w:p>
        </w:tc>
        <w:tc>
          <w:tcPr>
            <w:tcW w:w="700" w:type="dxa"/>
          </w:tcPr>
          <w:p w14:paraId="11D0FF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EB20F3" w14:textId="77777777" w:rsidR="00E8069C" w:rsidRDefault="00E8069C">
            <w:r>
              <w:t>13.416667</w:t>
            </w:r>
          </w:p>
        </w:tc>
        <w:tc>
          <w:tcPr>
            <w:tcW w:w="598" w:type="dxa"/>
          </w:tcPr>
          <w:p w14:paraId="6C5BC7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0F75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14DDBA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4F8AE39D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E4ADC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0BF541" w14:textId="77777777" w:rsidR="00E8069C" w:rsidRDefault="00E8069C">
            <w:r>
              <w:t>64.416667</w:t>
            </w:r>
          </w:p>
        </w:tc>
      </w:tr>
      <w:tr w:rsidR="00E8069C" w14:paraId="03950C08" w14:textId="77777777" w:rsidTr="00E8069C">
        <w:tc>
          <w:tcPr>
            <w:tcW w:w="1133" w:type="dxa"/>
          </w:tcPr>
          <w:p w14:paraId="342FC0C4" w14:textId="77777777" w:rsidR="00E8069C" w:rsidRDefault="00E8069C">
            <w:r>
              <w:t>685</w:t>
            </w:r>
          </w:p>
        </w:tc>
        <w:tc>
          <w:tcPr>
            <w:tcW w:w="615" w:type="dxa"/>
          </w:tcPr>
          <w:p w14:paraId="496B27A0" w14:textId="77777777" w:rsidR="00E8069C" w:rsidRDefault="00E8069C">
            <w:r>
              <w:t>4200</w:t>
            </w:r>
          </w:p>
        </w:tc>
        <w:tc>
          <w:tcPr>
            <w:tcW w:w="960" w:type="dxa"/>
          </w:tcPr>
          <w:p w14:paraId="2EDBF18E" w14:textId="77777777" w:rsidR="00E8069C" w:rsidRDefault="00E8069C">
            <w:r>
              <w:t>Sheikh Ali Ahmad Ajmal</w:t>
            </w:r>
          </w:p>
        </w:tc>
        <w:tc>
          <w:tcPr>
            <w:tcW w:w="935" w:type="dxa"/>
          </w:tcPr>
          <w:p w14:paraId="46CE928D" w14:textId="77777777" w:rsidR="00E8069C" w:rsidRDefault="00E8069C">
            <w:r>
              <w:t>Sheikh Muhammad Ajmal Tahir</w:t>
            </w:r>
          </w:p>
        </w:tc>
        <w:tc>
          <w:tcPr>
            <w:tcW w:w="957" w:type="dxa"/>
          </w:tcPr>
          <w:p w14:paraId="7DD90D60" w14:textId="77777777" w:rsidR="00E8069C" w:rsidRDefault="00E8069C">
            <w:r>
              <w:t>94723-P</w:t>
            </w:r>
          </w:p>
        </w:tc>
        <w:tc>
          <w:tcPr>
            <w:tcW w:w="700" w:type="dxa"/>
          </w:tcPr>
          <w:p w14:paraId="456E40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A87B4B" w14:textId="77777777" w:rsidR="00E8069C" w:rsidRDefault="00E8069C">
            <w:r>
              <w:t>13.4125</w:t>
            </w:r>
          </w:p>
        </w:tc>
        <w:tc>
          <w:tcPr>
            <w:tcW w:w="598" w:type="dxa"/>
          </w:tcPr>
          <w:p w14:paraId="278EAC9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80B7A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011AF53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117FC5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B8D7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24A32E" w14:textId="77777777" w:rsidR="00E8069C" w:rsidRDefault="00E8069C">
            <w:r>
              <w:t>64.4125</w:t>
            </w:r>
          </w:p>
        </w:tc>
      </w:tr>
      <w:tr w:rsidR="00E8069C" w14:paraId="3F53DDAB" w14:textId="77777777" w:rsidTr="00E8069C">
        <w:tc>
          <w:tcPr>
            <w:tcW w:w="1133" w:type="dxa"/>
          </w:tcPr>
          <w:p w14:paraId="07FB4D1A" w14:textId="77777777" w:rsidR="00E8069C" w:rsidRDefault="00E8069C">
            <w:r>
              <w:t>686</w:t>
            </w:r>
          </w:p>
        </w:tc>
        <w:tc>
          <w:tcPr>
            <w:tcW w:w="615" w:type="dxa"/>
          </w:tcPr>
          <w:p w14:paraId="7058E482" w14:textId="77777777" w:rsidR="00E8069C" w:rsidRDefault="00E8069C">
            <w:r>
              <w:t>310</w:t>
            </w:r>
          </w:p>
        </w:tc>
        <w:tc>
          <w:tcPr>
            <w:tcW w:w="960" w:type="dxa"/>
          </w:tcPr>
          <w:p w14:paraId="1D433C79" w14:textId="77777777" w:rsidR="00E8069C" w:rsidRDefault="00E8069C">
            <w:r>
              <w:t>Mishal Nasir</w:t>
            </w:r>
          </w:p>
        </w:tc>
        <w:tc>
          <w:tcPr>
            <w:tcW w:w="935" w:type="dxa"/>
          </w:tcPr>
          <w:p w14:paraId="3773C181" w14:textId="77777777" w:rsidR="00E8069C" w:rsidRDefault="00E8069C">
            <w:r>
              <w:t>Nasir Mehmood Javed</w:t>
            </w:r>
          </w:p>
        </w:tc>
        <w:tc>
          <w:tcPr>
            <w:tcW w:w="957" w:type="dxa"/>
          </w:tcPr>
          <w:p w14:paraId="6ED339A4" w14:textId="77777777" w:rsidR="00E8069C" w:rsidRDefault="00E8069C">
            <w:r>
              <w:t>91341</w:t>
            </w:r>
          </w:p>
        </w:tc>
        <w:tc>
          <w:tcPr>
            <w:tcW w:w="700" w:type="dxa"/>
          </w:tcPr>
          <w:p w14:paraId="07A131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F9B51F" w14:textId="77777777" w:rsidR="00E8069C" w:rsidRDefault="00E8069C">
            <w:r>
              <w:t>12.904167</w:t>
            </w:r>
          </w:p>
        </w:tc>
        <w:tc>
          <w:tcPr>
            <w:tcW w:w="598" w:type="dxa"/>
          </w:tcPr>
          <w:p w14:paraId="7FA6329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F08E6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8939F1F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724C275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8E7F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B5FA65" w14:textId="77777777" w:rsidR="00E8069C" w:rsidRDefault="00E8069C">
            <w:r>
              <w:t>64.404167</w:t>
            </w:r>
          </w:p>
        </w:tc>
      </w:tr>
      <w:tr w:rsidR="00E8069C" w14:paraId="39D7040D" w14:textId="77777777" w:rsidTr="00E8069C">
        <w:tc>
          <w:tcPr>
            <w:tcW w:w="1133" w:type="dxa"/>
          </w:tcPr>
          <w:p w14:paraId="0F6BAF08" w14:textId="77777777" w:rsidR="00E8069C" w:rsidRDefault="00E8069C">
            <w:r>
              <w:t>687</w:t>
            </w:r>
          </w:p>
        </w:tc>
        <w:tc>
          <w:tcPr>
            <w:tcW w:w="615" w:type="dxa"/>
          </w:tcPr>
          <w:p w14:paraId="1F0EE479" w14:textId="77777777" w:rsidR="00E8069C" w:rsidRDefault="00E8069C">
            <w:r>
              <w:t>17962</w:t>
            </w:r>
          </w:p>
        </w:tc>
        <w:tc>
          <w:tcPr>
            <w:tcW w:w="960" w:type="dxa"/>
          </w:tcPr>
          <w:p w14:paraId="195FAB62" w14:textId="77777777" w:rsidR="00E8069C" w:rsidRDefault="00E8069C">
            <w:r>
              <w:t>Memoona Aslam</w:t>
            </w:r>
          </w:p>
        </w:tc>
        <w:tc>
          <w:tcPr>
            <w:tcW w:w="935" w:type="dxa"/>
          </w:tcPr>
          <w:p w14:paraId="063E95A3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29FF492F" w14:textId="77777777" w:rsidR="00E8069C" w:rsidRDefault="00E8069C">
            <w:r>
              <w:t>101740-P</w:t>
            </w:r>
          </w:p>
        </w:tc>
        <w:tc>
          <w:tcPr>
            <w:tcW w:w="700" w:type="dxa"/>
          </w:tcPr>
          <w:p w14:paraId="4E4F2A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2E2055" w14:textId="77777777" w:rsidR="00E8069C" w:rsidRDefault="00E8069C">
            <w:r>
              <w:t>13.5625</w:t>
            </w:r>
          </w:p>
        </w:tc>
        <w:tc>
          <w:tcPr>
            <w:tcW w:w="598" w:type="dxa"/>
          </w:tcPr>
          <w:p w14:paraId="5A9B48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29E4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3051F9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14C5BC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D330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F95FA5" w14:textId="77777777" w:rsidR="00E8069C" w:rsidRDefault="00E8069C">
            <w:r>
              <w:t>64.395833</w:t>
            </w:r>
          </w:p>
        </w:tc>
      </w:tr>
      <w:tr w:rsidR="00E8069C" w14:paraId="66374B8D" w14:textId="77777777" w:rsidTr="00E8069C">
        <w:tc>
          <w:tcPr>
            <w:tcW w:w="1133" w:type="dxa"/>
          </w:tcPr>
          <w:p w14:paraId="08C33421" w14:textId="77777777" w:rsidR="00E8069C" w:rsidRDefault="00E8069C">
            <w:r>
              <w:t>688</w:t>
            </w:r>
          </w:p>
        </w:tc>
        <w:tc>
          <w:tcPr>
            <w:tcW w:w="615" w:type="dxa"/>
          </w:tcPr>
          <w:p w14:paraId="5FA1FCC0" w14:textId="77777777" w:rsidR="00E8069C" w:rsidRDefault="00E8069C">
            <w:r>
              <w:t>16966</w:t>
            </w:r>
          </w:p>
        </w:tc>
        <w:tc>
          <w:tcPr>
            <w:tcW w:w="960" w:type="dxa"/>
          </w:tcPr>
          <w:p w14:paraId="646A4D01" w14:textId="77777777" w:rsidR="00E8069C" w:rsidRDefault="00E8069C">
            <w:r>
              <w:t>Muhammad Shafqat Ullah</w:t>
            </w:r>
          </w:p>
        </w:tc>
        <w:tc>
          <w:tcPr>
            <w:tcW w:w="935" w:type="dxa"/>
          </w:tcPr>
          <w:p w14:paraId="5D1917D9" w14:textId="77777777" w:rsidR="00E8069C" w:rsidRDefault="00E8069C">
            <w:r>
              <w:t>Ubaid ullah</w:t>
            </w:r>
          </w:p>
        </w:tc>
        <w:tc>
          <w:tcPr>
            <w:tcW w:w="957" w:type="dxa"/>
          </w:tcPr>
          <w:p w14:paraId="26B4BCAC" w14:textId="77777777" w:rsidR="00E8069C" w:rsidRDefault="00E8069C">
            <w:r>
              <w:t>98483- P</w:t>
            </w:r>
          </w:p>
        </w:tc>
        <w:tc>
          <w:tcPr>
            <w:tcW w:w="700" w:type="dxa"/>
          </w:tcPr>
          <w:p w14:paraId="4522DC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73C425" w14:textId="77777777" w:rsidR="00E8069C" w:rsidRDefault="00E8069C">
            <w:r>
              <w:t>12.891667</w:t>
            </w:r>
          </w:p>
        </w:tc>
        <w:tc>
          <w:tcPr>
            <w:tcW w:w="598" w:type="dxa"/>
          </w:tcPr>
          <w:p w14:paraId="25389E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2F076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3B406D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6F2358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12D4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6BD0D4" w14:textId="77777777" w:rsidR="00E8069C" w:rsidRDefault="00E8069C">
            <w:r>
              <w:t>64.391667</w:t>
            </w:r>
          </w:p>
        </w:tc>
      </w:tr>
      <w:tr w:rsidR="00E8069C" w14:paraId="05315822" w14:textId="77777777" w:rsidTr="00E8069C">
        <w:tc>
          <w:tcPr>
            <w:tcW w:w="1133" w:type="dxa"/>
          </w:tcPr>
          <w:p w14:paraId="725A47D9" w14:textId="77777777" w:rsidR="00E8069C" w:rsidRDefault="00E8069C">
            <w:r>
              <w:t>689</w:t>
            </w:r>
          </w:p>
        </w:tc>
        <w:tc>
          <w:tcPr>
            <w:tcW w:w="615" w:type="dxa"/>
          </w:tcPr>
          <w:p w14:paraId="095C42F7" w14:textId="77777777" w:rsidR="00E8069C" w:rsidRDefault="00E8069C">
            <w:r>
              <w:t>5191</w:t>
            </w:r>
          </w:p>
        </w:tc>
        <w:tc>
          <w:tcPr>
            <w:tcW w:w="960" w:type="dxa"/>
          </w:tcPr>
          <w:p w14:paraId="3381C570" w14:textId="77777777" w:rsidR="00E8069C" w:rsidRDefault="00E8069C">
            <w:r>
              <w:t>Muhammad Noaman Bashir</w:t>
            </w:r>
          </w:p>
        </w:tc>
        <w:tc>
          <w:tcPr>
            <w:tcW w:w="935" w:type="dxa"/>
          </w:tcPr>
          <w:p w14:paraId="14802D03" w14:textId="77777777" w:rsidR="00E8069C" w:rsidRDefault="00E8069C">
            <w:r>
              <w:t>Muhammad Bashir</w:t>
            </w:r>
          </w:p>
        </w:tc>
        <w:tc>
          <w:tcPr>
            <w:tcW w:w="957" w:type="dxa"/>
          </w:tcPr>
          <w:p w14:paraId="144B7EF8" w14:textId="77777777" w:rsidR="00E8069C" w:rsidRDefault="00E8069C">
            <w:r>
              <w:t>98147-P</w:t>
            </w:r>
          </w:p>
        </w:tc>
        <w:tc>
          <w:tcPr>
            <w:tcW w:w="700" w:type="dxa"/>
          </w:tcPr>
          <w:p w14:paraId="124573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707FD0" w14:textId="77777777" w:rsidR="00E8069C" w:rsidRDefault="00E8069C">
            <w:r>
              <w:t>12.375</w:t>
            </w:r>
          </w:p>
        </w:tc>
        <w:tc>
          <w:tcPr>
            <w:tcW w:w="598" w:type="dxa"/>
          </w:tcPr>
          <w:p w14:paraId="2FE410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4B72F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874C2B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7981FB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AA28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D652C0" w14:textId="77777777" w:rsidR="00E8069C" w:rsidRDefault="00E8069C">
            <w:r>
              <w:t>64.375</w:t>
            </w:r>
          </w:p>
        </w:tc>
      </w:tr>
      <w:tr w:rsidR="00E8069C" w14:paraId="076CF808" w14:textId="77777777" w:rsidTr="00E8069C">
        <w:tc>
          <w:tcPr>
            <w:tcW w:w="1133" w:type="dxa"/>
          </w:tcPr>
          <w:p w14:paraId="510ED5A9" w14:textId="77777777" w:rsidR="00E8069C" w:rsidRDefault="00E8069C">
            <w:r>
              <w:t>690</w:t>
            </w:r>
          </w:p>
        </w:tc>
        <w:tc>
          <w:tcPr>
            <w:tcW w:w="615" w:type="dxa"/>
          </w:tcPr>
          <w:p w14:paraId="5D233EFF" w14:textId="77777777" w:rsidR="00E8069C" w:rsidRDefault="00E8069C">
            <w:r>
              <w:t>18581</w:t>
            </w:r>
          </w:p>
        </w:tc>
        <w:tc>
          <w:tcPr>
            <w:tcW w:w="960" w:type="dxa"/>
          </w:tcPr>
          <w:p w14:paraId="2C34B499" w14:textId="77777777" w:rsidR="00E8069C" w:rsidRDefault="00E8069C">
            <w:r>
              <w:t>Hatim Rasheed</w:t>
            </w:r>
          </w:p>
        </w:tc>
        <w:tc>
          <w:tcPr>
            <w:tcW w:w="935" w:type="dxa"/>
          </w:tcPr>
          <w:p w14:paraId="7D012400" w14:textId="77777777" w:rsidR="00E8069C" w:rsidRDefault="00E8069C">
            <w:r>
              <w:t>Rasheed Ahmad</w:t>
            </w:r>
          </w:p>
        </w:tc>
        <w:tc>
          <w:tcPr>
            <w:tcW w:w="957" w:type="dxa"/>
          </w:tcPr>
          <w:p w14:paraId="2FCF0CB6" w14:textId="77777777" w:rsidR="00E8069C" w:rsidRDefault="00E8069C">
            <w:r>
              <w:t>105830-P</w:t>
            </w:r>
          </w:p>
        </w:tc>
        <w:tc>
          <w:tcPr>
            <w:tcW w:w="700" w:type="dxa"/>
          </w:tcPr>
          <w:p w14:paraId="44A350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54563B" w14:textId="77777777" w:rsidR="00E8069C" w:rsidRDefault="00E8069C">
            <w:r>
              <w:t>12.704167</w:t>
            </w:r>
          </w:p>
        </w:tc>
        <w:tc>
          <w:tcPr>
            <w:tcW w:w="598" w:type="dxa"/>
          </w:tcPr>
          <w:p w14:paraId="667CE8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EE8D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AC574C9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441E15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2C42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F71853" w14:textId="77777777" w:rsidR="00E8069C" w:rsidRDefault="00E8069C">
            <w:r>
              <w:t>64.370834</w:t>
            </w:r>
          </w:p>
        </w:tc>
      </w:tr>
      <w:tr w:rsidR="00E8069C" w14:paraId="415798C7" w14:textId="77777777" w:rsidTr="00E8069C">
        <w:tc>
          <w:tcPr>
            <w:tcW w:w="1133" w:type="dxa"/>
          </w:tcPr>
          <w:p w14:paraId="7A73F024" w14:textId="77777777" w:rsidR="00E8069C" w:rsidRDefault="00E8069C">
            <w:r>
              <w:t>691</w:t>
            </w:r>
          </w:p>
        </w:tc>
        <w:tc>
          <w:tcPr>
            <w:tcW w:w="615" w:type="dxa"/>
          </w:tcPr>
          <w:p w14:paraId="29503CFE" w14:textId="77777777" w:rsidR="00E8069C" w:rsidRDefault="00E8069C">
            <w:r>
              <w:t>16443</w:t>
            </w:r>
          </w:p>
        </w:tc>
        <w:tc>
          <w:tcPr>
            <w:tcW w:w="960" w:type="dxa"/>
          </w:tcPr>
          <w:p w14:paraId="064092C0" w14:textId="77777777" w:rsidR="00E8069C" w:rsidRDefault="00E8069C">
            <w:r>
              <w:t>Tehreem Fatima</w:t>
            </w:r>
          </w:p>
        </w:tc>
        <w:tc>
          <w:tcPr>
            <w:tcW w:w="935" w:type="dxa"/>
          </w:tcPr>
          <w:p w14:paraId="764A853F" w14:textId="77777777" w:rsidR="00E8069C" w:rsidRDefault="00E8069C">
            <w:r>
              <w:t>Qudrat Ullah Khan</w:t>
            </w:r>
          </w:p>
        </w:tc>
        <w:tc>
          <w:tcPr>
            <w:tcW w:w="957" w:type="dxa"/>
          </w:tcPr>
          <w:p w14:paraId="23E6B641" w14:textId="77777777" w:rsidR="00E8069C" w:rsidRDefault="00E8069C">
            <w:r>
              <w:t>101271-P</w:t>
            </w:r>
          </w:p>
        </w:tc>
        <w:tc>
          <w:tcPr>
            <w:tcW w:w="700" w:type="dxa"/>
          </w:tcPr>
          <w:p w14:paraId="160471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72E7E7" w14:textId="77777777" w:rsidR="00E8069C" w:rsidRDefault="00E8069C">
            <w:r>
              <w:t>14.783333</w:t>
            </w:r>
          </w:p>
        </w:tc>
        <w:tc>
          <w:tcPr>
            <w:tcW w:w="598" w:type="dxa"/>
          </w:tcPr>
          <w:p w14:paraId="2A37686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AC1473" w14:textId="77777777" w:rsidR="00E8069C" w:rsidRDefault="00E8069C">
            <w:r>
              <w:t>3.75</w:t>
            </w:r>
          </w:p>
        </w:tc>
        <w:tc>
          <w:tcPr>
            <w:tcW w:w="678" w:type="dxa"/>
          </w:tcPr>
          <w:p w14:paraId="269956FF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63AB38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A715C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FA7497" w14:textId="77777777" w:rsidR="00E8069C" w:rsidRDefault="00E8069C">
            <w:r>
              <w:t>64.366666</w:t>
            </w:r>
          </w:p>
        </w:tc>
      </w:tr>
      <w:tr w:rsidR="00E8069C" w14:paraId="2864968C" w14:textId="77777777" w:rsidTr="00E8069C">
        <w:tc>
          <w:tcPr>
            <w:tcW w:w="1133" w:type="dxa"/>
          </w:tcPr>
          <w:p w14:paraId="588CCE8D" w14:textId="77777777" w:rsidR="00E8069C" w:rsidRDefault="00E8069C">
            <w:r>
              <w:t>692</w:t>
            </w:r>
          </w:p>
        </w:tc>
        <w:tc>
          <w:tcPr>
            <w:tcW w:w="615" w:type="dxa"/>
          </w:tcPr>
          <w:p w14:paraId="0D5405DF" w14:textId="77777777" w:rsidR="00E8069C" w:rsidRDefault="00E8069C">
            <w:r>
              <w:t>5899</w:t>
            </w:r>
          </w:p>
        </w:tc>
        <w:tc>
          <w:tcPr>
            <w:tcW w:w="960" w:type="dxa"/>
          </w:tcPr>
          <w:p w14:paraId="6B71F22F" w14:textId="77777777" w:rsidR="00E8069C" w:rsidRDefault="00E8069C">
            <w:r>
              <w:t>Asad Mukhtar</w:t>
            </w:r>
          </w:p>
        </w:tc>
        <w:tc>
          <w:tcPr>
            <w:tcW w:w="935" w:type="dxa"/>
          </w:tcPr>
          <w:p w14:paraId="0D64DB6E" w14:textId="77777777" w:rsidR="00E8069C" w:rsidRDefault="00E8069C">
            <w:r>
              <w:t>Mukhtar Ahmed</w:t>
            </w:r>
          </w:p>
        </w:tc>
        <w:tc>
          <w:tcPr>
            <w:tcW w:w="957" w:type="dxa"/>
          </w:tcPr>
          <w:p w14:paraId="7142C33B" w14:textId="77777777" w:rsidR="00E8069C" w:rsidRDefault="00E8069C">
            <w:r>
              <w:t>98811-P</w:t>
            </w:r>
          </w:p>
        </w:tc>
        <w:tc>
          <w:tcPr>
            <w:tcW w:w="700" w:type="dxa"/>
          </w:tcPr>
          <w:p w14:paraId="60FF3BF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AC4082" w14:textId="77777777" w:rsidR="00E8069C" w:rsidRDefault="00E8069C">
            <w:r>
              <w:t>13.85</w:t>
            </w:r>
          </w:p>
        </w:tc>
        <w:tc>
          <w:tcPr>
            <w:tcW w:w="598" w:type="dxa"/>
          </w:tcPr>
          <w:p w14:paraId="7D3383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49DD1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B459CE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39E61D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05FC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B00961" w14:textId="77777777" w:rsidR="00E8069C" w:rsidRDefault="00E8069C">
            <w:r>
              <w:t>64.35</w:t>
            </w:r>
          </w:p>
        </w:tc>
      </w:tr>
      <w:tr w:rsidR="00E8069C" w14:paraId="63A8B23D" w14:textId="77777777" w:rsidTr="00E8069C">
        <w:tc>
          <w:tcPr>
            <w:tcW w:w="1133" w:type="dxa"/>
          </w:tcPr>
          <w:p w14:paraId="35F03733" w14:textId="77777777" w:rsidR="00E8069C" w:rsidRDefault="00E8069C">
            <w:r>
              <w:t>693</w:t>
            </w:r>
          </w:p>
        </w:tc>
        <w:tc>
          <w:tcPr>
            <w:tcW w:w="615" w:type="dxa"/>
          </w:tcPr>
          <w:p w14:paraId="779CB6AE" w14:textId="77777777" w:rsidR="00E8069C" w:rsidRDefault="00E8069C">
            <w:r>
              <w:t>6832</w:t>
            </w:r>
          </w:p>
        </w:tc>
        <w:tc>
          <w:tcPr>
            <w:tcW w:w="960" w:type="dxa"/>
          </w:tcPr>
          <w:p w14:paraId="5219176A" w14:textId="77777777" w:rsidR="00E8069C" w:rsidRDefault="00E8069C">
            <w:r>
              <w:t>Maha Umar</w:t>
            </w:r>
          </w:p>
        </w:tc>
        <w:tc>
          <w:tcPr>
            <w:tcW w:w="935" w:type="dxa"/>
          </w:tcPr>
          <w:p w14:paraId="27A40E0F" w14:textId="77777777" w:rsidR="00E8069C" w:rsidRDefault="00E8069C">
            <w:r>
              <w:t>Muhammad Umar Qavi</w:t>
            </w:r>
          </w:p>
        </w:tc>
        <w:tc>
          <w:tcPr>
            <w:tcW w:w="957" w:type="dxa"/>
          </w:tcPr>
          <w:p w14:paraId="5BBC130A" w14:textId="77777777" w:rsidR="00E8069C" w:rsidRDefault="00E8069C">
            <w:r>
              <w:t>81932-p</w:t>
            </w:r>
          </w:p>
        </w:tc>
        <w:tc>
          <w:tcPr>
            <w:tcW w:w="700" w:type="dxa"/>
          </w:tcPr>
          <w:p w14:paraId="20035F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67DB9A" w14:textId="77777777" w:rsidR="00E8069C" w:rsidRDefault="00E8069C">
            <w:r>
              <w:t>13.5125</w:t>
            </w:r>
          </w:p>
        </w:tc>
        <w:tc>
          <w:tcPr>
            <w:tcW w:w="598" w:type="dxa"/>
          </w:tcPr>
          <w:p w14:paraId="776085F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018CC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82CC51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67E51C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7CF2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5F8CC8" w14:textId="77777777" w:rsidR="00E8069C" w:rsidRDefault="00E8069C">
            <w:r>
              <w:t>64.345833</w:t>
            </w:r>
          </w:p>
        </w:tc>
      </w:tr>
      <w:tr w:rsidR="00E8069C" w14:paraId="0816D7FB" w14:textId="77777777" w:rsidTr="00E8069C">
        <w:tc>
          <w:tcPr>
            <w:tcW w:w="1133" w:type="dxa"/>
          </w:tcPr>
          <w:p w14:paraId="59CAC957" w14:textId="77777777" w:rsidR="00E8069C" w:rsidRDefault="00E8069C">
            <w:r>
              <w:t>694</w:t>
            </w:r>
          </w:p>
        </w:tc>
        <w:tc>
          <w:tcPr>
            <w:tcW w:w="615" w:type="dxa"/>
          </w:tcPr>
          <w:p w14:paraId="1E09EDD5" w14:textId="77777777" w:rsidR="00E8069C" w:rsidRDefault="00E8069C">
            <w:r>
              <w:t>1301</w:t>
            </w:r>
          </w:p>
        </w:tc>
        <w:tc>
          <w:tcPr>
            <w:tcW w:w="960" w:type="dxa"/>
          </w:tcPr>
          <w:p w14:paraId="7DF5D5F9" w14:textId="77777777" w:rsidR="00E8069C" w:rsidRDefault="00E8069C">
            <w:r>
              <w:t>Maria Anwar</w:t>
            </w:r>
          </w:p>
        </w:tc>
        <w:tc>
          <w:tcPr>
            <w:tcW w:w="935" w:type="dxa"/>
          </w:tcPr>
          <w:p w14:paraId="5B1EAA3D" w14:textId="77777777" w:rsidR="00E8069C" w:rsidRDefault="00E8069C">
            <w:r>
              <w:t>Ch Muhammad Anwar</w:t>
            </w:r>
          </w:p>
        </w:tc>
        <w:tc>
          <w:tcPr>
            <w:tcW w:w="957" w:type="dxa"/>
          </w:tcPr>
          <w:p w14:paraId="4275DEDF" w14:textId="77777777" w:rsidR="00E8069C" w:rsidRDefault="00E8069C">
            <w:r>
              <w:t>87302-p</w:t>
            </w:r>
          </w:p>
        </w:tc>
        <w:tc>
          <w:tcPr>
            <w:tcW w:w="700" w:type="dxa"/>
          </w:tcPr>
          <w:p w14:paraId="2C5AB7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4B0F24" w14:textId="77777777" w:rsidR="00E8069C" w:rsidRDefault="00E8069C">
            <w:r>
              <w:t>14.175</w:t>
            </w:r>
          </w:p>
        </w:tc>
        <w:tc>
          <w:tcPr>
            <w:tcW w:w="598" w:type="dxa"/>
          </w:tcPr>
          <w:p w14:paraId="6D90AAB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F2627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B80809" w14:textId="77777777" w:rsidR="00E8069C" w:rsidRDefault="00E8069C">
            <w:r>
              <w:t>17.666667</w:t>
            </w:r>
          </w:p>
        </w:tc>
        <w:tc>
          <w:tcPr>
            <w:tcW w:w="596" w:type="dxa"/>
          </w:tcPr>
          <w:p w14:paraId="7118F97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272C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F2C907" w14:textId="77777777" w:rsidR="00E8069C" w:rsidRDefault="00E8069C">
            <w:r>
              <w:t>64.341667</w:t>
            </w:r>
          </w:p>
        </w:tc>
      </w:tr>
      <w:tr w:rsidR="00E8069C" w14:paraId="6EBE3B08" w14:textId="77777777" w:rsidTr="00E8069C">
        <w:tc>
          <w:tcPr>
            <w:tcW w:w="1133" w:type="dxa"/>
          </w:tcPr>
          <w:p w14:paraId="6F6861C4" w14:textId="77777777" w:rsidR="00E8069C" w:rsidRDefault="00E8069C">
            <w:r>
              <w:t>695</w:t>
            </w:r>
          </w:p>
        </w:tc>
        <w:tc>
          <w:tcPr>
            <w:tcW w:w="615" w:type="dxa"/>
          </w:tcPr>
          <w:p w14:paraId="0C4AC2E1" w14:textId="77777777" w:rsidR="00E8069C" w:rsidRDefault="00E8069C">
            <w:r>
              <w:t>18674</w:t>
            </w:r>
          </w:p>
        </w:tc>
        <w:tc>
          <w:tcPr>
            <w:tcW w:w="960" w:type="dxa"/>
          </w:tcPr>
          <w:p w14:paraId="2B22F9BF" w14:textId="77777777" w:rsidR="00E8069C" w:rsidRDefault="00E8069C">
            <w:r>
              <w:t>Salman Raza</w:t>
            </w:r>
          </w:p>
        </w:tc>
        <w:tc>
          <w:tcPr>
            <w:tcW w:w="935" w:type="dxa"/>
          </w:tcPr>
          <w:p w14:paraId="77D3DD37" w14:textId="77777777" w:rsidR="00E8069C" w:rsidRDefault="00E8069C">
            <w:r>
              <w:t>Abrar Abbas</w:t>
            </w:r>
          </w:p>
        </w:tc>
        <w:tc>
          <w:tcPr>
            <w:tcW w:w="957" w:type="dxa"/>
          </w:tcPr>
          <w:p w14:paraId="15DA761A" w14:textId="77777777" w:rsidR="00E8069C" w:rsidRDefault="00E8069C">
            <w:r>
              <w:t>105615-P</w:t>
            </w:r>
          </w:p>
        </w:tc>
        <w:tc>
          <w:tcPr>
            <w:tcW w:w="700" w:type="dxa"/>
          </w:tcPr>
          <w:p w14:paraId="6493F4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1A9355" w14:textId="77777777" w:rsidR="00E8069C" w:rsidRDefault="00E8069C">
            <w:r>
              <w:t>14.341667</w:t>
            </w:r>
          </w:p>
        </w:tc>
        <w:tc>
          <w:tcPr>
            <w:tcW w:w="598" w:type="dxa"/>
          </w:tcPr>
          <w:p w14:paraId="6592D4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FDB3F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EF2BEF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617531A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FFF9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1F8856" w14:textId="77777777" w:rsidR="00E8069C" w:rsidRDefault="00E8069C">
            <w:r>
              <w:t>64.341667</w:t>
            </w:r>
          </w:p>
        </w:tc>
      </w:tr>
      <w:tr w:rsidR="00E8069C" w14:paraId="6D0853E2" w14:textId="77777777" w:rsidTr="00E8069C">
        <w:tc>
          <w:tcPr>
            <w:tcW w:w="1133" w:type="dxa"/>
          </w:tcPr>
          <w:p w14:paraId="12EBA269" w14:textId="77777777" w:rsidR="00E8069C" w:rsidRDefault="00E8069C">
            <w:r>
              <w:t>696</w:t>
            </w:r>
          </w:p>
        </w:tc>
        <w:tc>
          <w:tcPr>
            <w:tcW w:w="615" w:type="dxa"/>
          </w:tcPr>
          <w:p w14:paraId="33F8F100" w14:textId="77777777" w:rsidR="00E8069C" w:rsidRDefault="00E8069C">
            <w:r>
              <w:t>18580</w:t>
            </w:r>
          </w:p>
        </w:tc>
        <w:tc>
          <w:tcPr>
            <w:tcW w:w="960" w:type="dxa"/>
          </w:tcPr>
          <w:p w14:paraId="704258FA" w14:textId="77777777" w:rsidR="00E8069C" w:rsidRDefault="00E8069C">
            <w:r>
              <w:t>Hira Razzaq</w:t>
            </w:r>
          </w:p>
        </w:tc>
        <w:tc>
          <w:tcPr>
            <w:tcW w:w="935" w:type="dxa"/>
          </w:tcPr>
          <w:p w14:paraId="3C5C4FB4" w14:textId="77777777" w:rsidR="00E8069C" w:rsidRDefault="00E8069C">
            <w:r>
              <w:t>Razzaq Ahmed</w:t>
            </w:r>
          </w:p>
        </w:tc>
        <w:tc>
          <w:tcPr>
            <w:tcW w:w="957" w:type="dxa"/>
          </w:tcPr>
          <w:p w14:paraId="3C6A80FC" w14:textId="77777777" w:rsidR="00E8069C" w:rsidRDefault="00E8069C">
            <w:r>
              <w:t>98675-P</w:t>
            </w:r>
          </w:p>
        </w:tc>
        <w:tc>
          <w:tcPr>
            <w:tcW w:w="700" w:type="dxa"/>
          </w:tcPr>
          <w:p w14:paraId="10558B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E3048F" w14:textId="77777777" w:rsidR="00E8069C" w:rsidRDefault="00E8069C">
            <w:r>
              <w:t>13.329167</w:t>
            </w:r>
          </w:p>
        </w:tc>
        <w:tc>
          <w:tcPr>
            <w:tcW w:w="598" w:type="dxa"/>
          </w:tcPr>
          <w:p w14:paraId="6C32BE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B1422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448932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38501CB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6A01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CA6819" w14:textId="77777777" w:rsidR="00E8069C" w:rsidRDefault="00E8069C">
            <w:r>
              <w:t>64.329167</w:t>
            </w:r>
          </w:p>
        </w:tc>
      </w:tr>
      <w:tr w:rsidR="00E8069C" w14:paraId="68F340A4" w14:textId="77777777" w:rsidTr="00E8069C">
        <w:tc>
          <w:tcPr>
            <w:tcW w:w="1133" w:type="dxa"/>
          </w:tcPr>
          <w:p w14:paraId="7386E5E8" w14:textId="77777777" w:rsidR="00E8069C" w:rsidRDefault="00E8069C">
            <w:r>
              <w:t>697</w:t>
            </w:r>
          </w:p>
        </w:tc>
        <w:tc>
          <w:tcPr>
            <w:tcW w:w="615" w:type="dxa"/>
          </w:tcPr>
          <w:p w14:paraId="355AE109" w14:textId="77777777" w:rsidR="00E8069C" w:rsidRDefault="00E8069C">
            <w:r>
              <w:t>16319</w:t>
            </w:r>
          </w:p>
        </w:tc>
        <w:tc>
          <w:tcPr>
            <w:tcW w:w="960" w:type="dxa"/>
          </w:tcPr>
          <w:p w14:paraId="7A77EFA8" w14:textId="77777777" w:rsidR="00E8069C" w:rsidRDefault="00E8069C">
            <w:r>
              <w:t>Anosh Arshad</w:t>
            </w:r>
          </w:p>
        </w:tc>
        <w:tc>
          <w:tcPr>
            <w:tcW w:w="935" w:type="dxa"/>
          </w:tcPr>
          <w:p w14:paraId="6631F49E" w14:textId="77777777" w:rsidR="00E8069C" w:rsidRDefault="00E8069C">
            <w:r>
              <w:t>Muhammad Arshad Malik</w:t>
            </w:r>
          </w:p>
        </w:tc>
        <w:tc>
          <w:tcPr>
            <w:tcW w:w="957" w:type="dxa"/>
          </w:tcPr>
          <w:p w14:paraId="25824384" w14:textId="77777777" w:rsidR="00E8069C" w:rsidRDefault="00E8069C">
            <w:r>
              <w:t>103270-P</w:t>
            </w:r>
          </w:p>
        </w:tc>
        <w:tc>
          <w:tcPr>
            <w:tcW w:w="700" w:type="dxa"/>
          </w:tcPr>
          <w:p w14:paraId="67958D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5C3D7C" w14:textId="77777777" w:rsidR="00E8069C" w:rsidRDefault="00E8069C">
            <w:r>
              <w:t>14.312</w:t>
            </w:r>
          </w:p>
        </w:tc>
        <w:tc>
          <w:tcPr>
            <w:tcW w:w="598" w:type="dxa"/>
          </w:tcPr>
          <w:p w14:paraId="40AFBA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8176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A1E31D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6A92D1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7794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8B2ABD" w14:textId="77777777" w:rsidR="00E8069C" w:rsidRDefault="00E8069C">
            <w:r>
              <w:t>64.312</w:t>
            </w:r>
          </w:p>
        </w:tc>
      </w:tr>
      <w:tr w:rsidR="00E8069C" w14:paraId="3CFB0E3D" w14:textId="77777777" w:rsidTr="00E8069C">
        <w:tc>
          <w:tcPr>
            <w:tcW w:w="1133" w:type="dxa"/>
          </w:tcPr>
          <w:p w14:paraId="5703C551" w14:textId="77777777" w:rsidR="00E8069C" w:rsidRDefault="00E8069C">
            <w:r>
              <w:t>698</w:t>
            </w:r>
          </w:p>
        </w:tc>
        <w:tc>
          <w:tcPr>
            <w:tcW w:w="615" w:type="dxa"/>
          </w:tcPr>
          <w:p w14:paraId="7804275F" w14:textId="77777777" w:rsidR="00E8069C" w:rsidRDefault="00E8069C">
            <w:r>
              <w:t>16385</w:t>
            </w:r>
          </w:p>
        </w:tc>
        <w:tc>
          <w:tcPr>
            <w:tcW w:w="960" w:type="dxa"/>
          </w:tcPr>
          <w:p w14:paraId="52674EC3" w14:textId="77777777" w:rsidR="00E8069C" w:rsidRDefault="00E8069C">
            <w:r>
              <w:t>Affia Khanum</w:t>
            </w:r>
          </w:p>
        </w:tc>
        <w:tc>
          <w:tcPr>
            <w:tcW w:w="935" w:type="dxa"/>
          </w:tcPr>
          <w:p w14:paraId="6045745E" w14:textId="77777777" w:rsidR="00E8069C" w:rsidRDefault="00E8069C">
            <w:r>
              <w:t>Faiz Ahmed Khan</w:t>
            </w:r>
          </w:p>
        </w:tc>
        <w:tc>
          <w:tcPr>
            <w:tcW w:w="957" w:type="dxa"/>
          </w:tcPr>
          <w:p w14:paraId="638E18B5" w14:textId="77777777" w:rsidR="00E8069C" w:rsidRDefault="00E8069C">
            <w:r>
              <w:t>85239-P</w:t>
            </w:r>
          </w:p>
        </w:tc>
        <w:tc>
          <w:tcPr>
            <w:tcW w:w="700" w:type="dxa"/>
          </w:tcPr>
          <w:p w14:paraId="633B16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E00450" w14:textId="77777777" w:rsidR="00E8069C" w:rsidRDefault="00E8069C">
            <w:r>
              <w:t>12.8</w:t>
            </w:r>
          </w:p>
        </w:tc>
        <w:tc>
          <w:tcPr>
            <w:tcW w:w="598" w:type="dxa"/>
          </w:tcPr>
          <w:p w14:paraId="69126B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B2B97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82956D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35AB46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AD13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C6C833" w14:textId="77777777" w:rsidR="00E8069C" w:rsidRDefault="00E8069C">
            <w:r>
              <w:t>64.3</w:t>
            </w:r>
          </w:p>
        </w:tc>
      </w:tr>
      <w:tr w:rsidR="00E8069C" w14:paraId="274A6ACF" w14:textId="77777777" w:rsidTr="00E8069C">
        <w:tc>
          <w:tcPr>
            <w:tcW w:w="1133" w:type="dxa"/>
          </w:tcPr>
          <w:p w14:paraId="065E1F78" w14:textId="77777777" w:rsidR="00E8069C" w:rsidRDefault="00E8069C">
            <w:r>
              <w:t>699</w:t>
            </w:r>
          </w:p>
        </w:tc>
        <w:tc>
          <w:tcPr>
            <w:tcW w:w="615" w:type="dxa"/>
          </w:tcPr>
          <w:p w14:paraId="6A3F8E9F" w14:textId="77777777" w:rsidR="00E8069C" w:rsidRDefault="00E8069C">
            <w:r>
              <w:t>6881</w:t>
            </w:r>
          </w:p>
        </w:tc>
        <w:tc>
          <w:tcPr>
            <w:tcW w:w="960" w:type="dxa"/>
          </w:tcPr>
          <w:p w14:paraId="234F5A28" w14:textId="77777777" w:rsidR="00E8069C" w:rsidRDefault="00E8069C">
            <w:r>
              <w:t>Momina Masroor</w:t>
            </w:r>
          </w:p>
        </w:tc>
        <w:tc>
          <w:tcPr>
            <w:tcW w:w="935" w:type="dxa"/>
          </w:tcPr>
          <w:p w14:paraId="364275B1" w14:textId="77777777" w:rsidR="00E8069C" w:rsidRDefault="00E8069C">
            <w:r>
              <w:t>Zahoor ud Din Masroor Alvi</w:t>
            </w:r>
          </w:p>
        </w:tc>
        <w:tc>
          <w:tcPr>
            <w:tcW w:w="957" w:type="dxa"/>
          </w:tcPr>
          <w:p w14:paraId="2EA9D3E1" w14:textId="77777777" w:rsidR="00E8069C" w:rsidRDefault="00E8069C">
            <w:r>
              <w:t>82752-P</w:t>
            </w:r>
          </w:p>
        </w:tc>
        <w:tc>
          <w:tcPr>
            <w:tcW w:w="700" w:type="dxa"/>
          </w:tcPr>
          <w:p w14:paraId="539AAF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4B4D69" w14:textId="77777777" w:rsidR="00E8069C" w:rsidRDefault="00E8069C">
            <w:r>
              <w:t>14.795833</w:t>
            </w:r>
          </w:p>
        </w:tc>
        <w:tc>
          <w:tcPr>
            <w:tcW w:w="598" w:type="dxa"/>
          </w:tcPr>
          <w:p w14:paraId="13E5B0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BB910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B8292A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671005E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BF39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20C59F" w14:textId="77777777" w:rsidR="00E8069C" w:rsidRDefault="00E8069C">
            <w:r>
              <w:t>64.295833</w:t>
            </w:r>
          </w:p>
        </w:tc>
      </w:tr>
      <w:tr w:rsidR="00E8069C" w14:paraId="5D03D0D1" w14:textId="77777777" w:rsidTr="00E8069C">
        <w:tc>
          <w:tcPr>
            <w:tcW w:w="1133" w:type="dxa"/>
          </w:tcPr>
          <w:p w14:paraId="6CF05F63" w14:textId="77777777" w:rsidR="00E8069C" w:rsidRDefault="00E8069C">
            <w:r>
              <w:t>700</w:t>
            </w:r>
          </w:p>
        </w:tc>
        <w:tc>
          <w:tcPr>
            <w:tcW w:w="615" w:type="dxa"/>
          </w:tcPr>
          <w:p w14:paraId="6D5E0C55" w14:textId="77777777" w:rsidR="00E8069C" w:rsidRDefault="00E8069C">
            <w:r>
              <w:t>2553</w:t>
            </w:r>
          </w:p>
        </w:tc>
        <w:tc>
          <w:tcPr>
            <w:tcW w:w="960" w:type="dxa"/>
          </w:tcPr>
          <w:p w14:paraId="4C0C0BE5" w14:textId="77777777" w:rsidR="00E8069C" w:rsidRDefault="00E8069C">
            <w:r>
              <w:t>Qurat Ul Ain Mehmood</w:t>
            </w:r>
          </w:p>
        </w:tc>
        <w:tc>
          <w:tcPr>
            <w:tcW w:w="935" w:type="dxa"/>
          </w:tcPr>
          <w:p w14:paraId="05312324" w14:textId="77777777" w:rsidR="00E8069C" w:rsidRDefault="00E8069C">
            <w:r>
              <w:t>Hafiz Ghulam Mahmood Asi</w:t>
            </w:r>
          </w:p>
        </w:tc>
        <w:tc>
          <w:tcPr>
            <w:tcW w:w="957" w:type="dxa"/>
          </w:tcPr>
          <w:p w14:paraId="491DD27A" w14:textId="77777777" w:rsidR="00E8069C" w:rsidRDefault="00E8069C">
            <w:r>
              <w:t>93690-P</w:t>
            </w:r>
          </w:p>
        </w:tc>
        <w:tc>
          <w:tcPr>
            <w:tcW w:w="700" w:type="dxa"/>
          </w:tcPr>
          <w:p w14:paraId="2E247B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937148" w14:textId="77777777" w:rsidR="00E8069C" w:rsidRDefault="00E8069C">
            <w:r>
              <w:t>12.791667</w:t>
            </w:r>
          </w:p>
        </w:tc>
        <w:tc>
          <w:tcPr>
            <w:tcW w:w="598" w:type="dxa"/>
          </w:tcPr>
          <w:p w14:paraId="5B6DB3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7994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4EF323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00D25E0F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16F1E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FF238E" w14:textId="77777777" w:rsidR="00E8069C" w:rsidRDefault="00E8069C">
            <w:r>
              <w:t>64.291667</w:t>
            </w:r>
          </w:p>
        </w:tc>
      </w:tr>
      <w:tr w:rsidR="00E8069C" w14:paraId="232C01A1" w14:textId="77777777" w:rsidTr="00E8069C">
        <w:tc>
          <w:tcPr>
            <w:tcW w:w="1133" w:type="dxa"/>
          </w:tcPr>
          <w:p w14:paraId="766EDC5B" w14:textId="77777777" w:rsidR="00E8069C" w:rsidRDefault="00E8069C">
            <w:r>
              <w:t>701</w:t>
            </w:r>
          </w:p>
        </w:tc>
        <w:tc>
          <w:tcPr>
            <w:tcW w:w="615" w:type="dxa"/>
          </w:tcPr>
          <w:p w14:paraId="36432E81" w14:textId="77777777" w:rsidR="00E8069C" w:rsidRDefault="00E8069C">
            <w:r>
              <w:t>6837</w:t>
            </w:r>
          </w:p>
        </w:tc>
        <w:tc>
          <w:tcPr>
            <w:tcW w:w="960" w:type="dxa"/>
          </w:tcPr>
          <w:p w14:paraId="4A5BD51E" w14:textId="77777777" w:rsidR="00E8069C" w:rsidRDefault="00E8069C">
            <w:r>
              <w:t>Arshad Ali</w:t>
            </w:r>
          </w:p>
        </w:tc>
        <w:tc>
          <w:tcPr>
            <w:tcW w:w="935" w:type="dxa"/>
          </w:tcPr>
          <w:p w14:paraId="400BB9F6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1CE9F8F2" w14:textId="77777777" w:rsidR="00E8069C" w:rsidRDefault="00E8069C">
            <w:r>
              <w:t>105816-P</w:t>
            </w:r>
          </w:p>
        </w:tc>
        <w:tc>
          <w:tcPr>
            <w:tcW w:w="700" w:type="dxa"/>
          </w:tcPr>
          <w:p w14:paraId="3C2F74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A4831C" w14:textId="77777777" w:rsidR="00E8069C" w:rsidRDefault="00E8069C">
            <w:r>
              <w:t>12.616667</w:t>
            </w:r>
          </w:p>
        </w:tc>
        <w:tc>
          <w:tcPr>
            <w:tcW w:w="598" w:type="dxa"/>
          </w:tcPr>
          <w:p w14:paraId="59467D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50FC2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E6C3AE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58EDBD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92B1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BAD28C" w14:textId="77777777" w:rsidR="00E8069C" w:rsidRDefault="00E8069C">
            <w:r>
              <w:t>64.283334</w:t>
            </w:r>
          </w:p>
        </w:tc>
      </w:tr>
      <w:tr w:rsidR="00E8069C" w14:paraId="27C2C83B" w14:textId="77777777" w:rsidTr="00E8069C">
        <w:tc>
          <w:tcPr>
            <w:tcW w:w="1133" w:type="dxa"/>
          </w:tcPr>
          <w:p w14:paraId="6A473CE0" w14:textId="77777777" w:rsidR="00E8069C" w:rsidRDefault="00E8069C">
            <w:r>
              <w:t>702</w:t>
            </w:r>
          </w:p>
        </w:tc>
        <w:tc>
          <w:tcPr>
            <w:tcW w:w="615" w:type="dxa"/>
          </w:tcPr>
          <w:p w14:paraId="03CCF8AB" w14:textId="77777777" w:rsidR="00E8069C" w:rsidRDefault="00E8069C">
            <w:r>
              <w:t>16653</w:t>
            </w:r>
          </w:p>
        </w:tc>
        <w:tc>
          <w:tcPr>
            <w:tcW w:w="960" w:type="dxa"/>
          </w:tcPr>
          <w:p w14:paraId="696C6D05" w14:textId="77777777" w:rsidR="00E8069C" w:rsidRDefault="00E8069C">
            <w:r>
              <w:t>Muhammad Muddassir Ramzan</w:t>
            </w:r>
          </w:p>
        </w:tc>
        <w:tc>
          <w:tcPr>
            <w:tcW w:w="935" w:type="dxa"/>
          </w:tcPr>
          <w:p w14:paraId="7F9F3BCB" w14:textId="77777777" w:rsidR="00E8069C" w:rsidRDefault="00E8069C">
            <w:r>
              <w:t>Muhammad Ramzan</w:t>
            </w:r>
          </w:p>
        </w:tc>
        <w:tc>
          <w:tcPr>
            <w:tcW w:w="957" w:type="dxa"/>
          </w:tcPr>
          <w:p w14:paraId="1AC5D8EE" w14:textId="77777777" w:rsidR="00E8069C" w:rsidRDefault="00E8069C">
            <w:r>
              <w:t>106104_p</w:t>
            </w:r>
          </w:p>
        </w:tc>
        <w:tc>
          <w:tcPr>
            <w:tcW w:w="700" w:type="dxa"/>
          </w:tcPr>
          <w:p w14:paraId="66B2B1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54E4DE" w14:textId="77777777" w:rsidR="00E8069C" w:rsidRDefault="00E8069C">
            <w:r>
              <w:t>12.6125</w:t>
            </w:r>
          </w:p>
        </w:tc>
        <w:tc>
          <w:tcPr>
            <w:tcW w:w="598" w:type="dxa"/>
          </w:tcPr>
          <w:p w14:paraId="03DD1D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B30D7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1995CE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1494E3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E542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3FD45D" w14:textId="77777777" w:rsidR="00E8069C" w:rsidRDefault="00E8069C">
            <w:r>
              <w:t>64.279167</w:t>
            </w:r>
          </w:p>
        </w:tc>
      </w:tr>
      <w:tr w:rsidR="00E8069C" w14:paraId="3BFE0EB6" w14:textId="77777777" w:rsidTr="00E8069C">
        <w:tc>
          <w:tcPr>
            <w:tcW w:w="1133" w:type="dxa"/>
          </w:tcPr>
          <w:p w14:paraId="76884E1B" w14:textId="77777777" w:rsidR="00E8069C" w:rsidRDefault="00E8069C">
            <w:r>
              <w:t>703</w:t>
            </w:r>
          </w:p>
        </w:tc>
        <w:tc>
          <w:tcPr>
            <w:tcW w:w="615" w:type="dxa"/>
          </w:tcPr>
          <w:p w14:paraId="1DDFDBA1" w14:textId="77777777" w:rsidR="00E8069C" w:rsidRDefault="00E8069C">
            <w:r>
              <w:t>18623</w:t>
            </w:r>
          </w:p>
        </w:tc>
        <w:tc>
          <w:tcPr>
            <w:tcW w:w="960" w:type="dxa"/>
          </w:tcPr>
          <w:p w14:paraId="2FF96AC2" w14:textId="77777777" w:rsidR="00E8069C" w:rsidRDefault="00E8069C">
            <w:r>
              <w:t>Maha Fatima Tariq</w:t>
            </w:r>
          </w:p>
        </w:tc>
        <w:tc>
          <w:tcPr>
            <w:tcW w:w="935" w:type="dxa"/>
          </w:tcPr>
          <w:p w14:paraId="0E8161F5" w14:textId="77777777" w:rsidR="00E8069C" w:rsidRDefault="00E8069C">
            <w:r>
              <w:t xml:space="preserve">Khawaja Tariq Sohail </w:t>
            </w:r>
          </w:p>
        </w:tc>
        <w:tc>
          <w:tcPr>
            <w:tcW w:w="957" w:type="dxa"/>
          </w:tcPr>
          <w:p w14:paraId="1497A070" w14:textId="77777777" w:rsidR="00E8069C" w:rsidRDefault="00E8069C">
            <w:r>
              <w:t>111237-P</w:t>
            </w:r>
          </w:p>
        </w:tc>
        <w:tc>
          <w:tcPr>
            <w:tcW w:w="700" w:type="dxa"/>
          </w:tcPr>
          <w:p w14:paraId="5576F9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5725F1" w14:textId="77777777" w:rsidR="00E8069C" w:rsidRDefault="00E8069C">
            <w:r>
              <w:t>16.1125</w:t>
            </w:r>
          </w:p>
        </w:tc>
        <w:tc>
          <w:tcPr>
            <w:tcW w:w="598" w:type="dxa"/>
          </w:tcPr>
          <w:p w14:paraId="3A5772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CDC4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FEC4BD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37CE60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617F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700F0C" w14:textId="77777777" w:rsidR="00E8069C" w:rsidRDefault="00E8069C">
            <w:r>
              <w:t>64.279167</w:t>
            </w:r>
          </w:p>
        </w:tc>
      </w:tr>
      <w:tr w:rsidR="00E8069C" w14:paraId="660F161C" w14:textId="77777777" w:rsidTr="00E8069C">
        <w:tc>
          <w:tcPr>
            <w:tcW w:w="1133" w:type="dxa"/>
          </w:tcPr>
          <w:p w14:paraId="1C871D4F" w14:textId="77777777" w:rsidR="00E8069C" w:rsidRDefault="00E8069C">
            <w:r>
              <w:t>704</w:t>
            </w:r>
          </w:p>
        </w:tc>
        <w:tc>
          <w:tcPr>
            <w:tcW w:w="615" w:type="dxa"/>
          </w:tcPr>
          <w:p w14:paraId="3ED49EAD" w14:textId="77777777" w:rsidR="00E8069C" w:rsidRDefault="00E8069C">
            <w:r>
              <w:t>2040</w:t>
            </w:r>
          </w:p>
        </w:tc>
        <w:tc>
          <w:tcPr>
            <w:tcW w:w="960" w:type="dxa"/>
          </w:tcPr>
          <w:p w14:paraId="7DD82650" w14:textId="77777777" w:rsidR="00E8069C" w:rsidRDefault="00E8069C">
            <w:r>
              <w:t>Saima Nawaz</w:t>
            </w:r>
          </w:p>
        </w:tc>
        <w:tc>
          <w:tcPr>
            <w:tcW w:w="935" w:type="dxa"/>
          </w:tcPr>
          <w:p w14:paraId="6842D89A" w14:textId="77777777" w:rsidR="00E8069C" w:rsidRDefault="00E8069C">
            <w:r>
              <w:t>Rab Nawaz</w:t>
            </w:r>
          </w:p>
        </w:tc>
        <w:tc>
          <w:tcPr>
            <w:tcW w:w="957" w:type="dxa"/>
          </w:tcPr>
          <w:p w14:paraId="677C6A6E" w14:textId="77777777" w:rsidR="00E8069C" w:rsidRDefault="00E8069C">
            <w:r>
              <w:t>97575-p</w:t>
            </w:r>
          </w:p>
        </w:tc>
        <w:tc>
          <w:tcPr>
            <w:tcW w:w="700" w:type="dxa"/>
          </w:tcPr>
          <w:p w14:paraId="00AA81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46AD19" w14:textId="77777777" w:rsidR="00E8069C" w:rsidRDefault="00E8069C">
            <w:r>
              <w:t>14.266667</w:t>
            </w:r>
          </w:p>
        </w:tc>
        <w:tc>
          <w:tcPr>
            <w:tcW w:w="598" w:type="dxa"/>
          </w:tcPr>
          <w:p w14:paraId="3A6B6F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A80B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D90E90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1D107D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A7E9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B4E055" w14:textId="77777777" w:rsidR="00E8069C" w:rsidRDefault="00E8069C">
            <w:r>
              <w:t>64.266667</w:t>
            </w:r>
          </w:p>
        </w:tc>
      </w:tr>
      <w:tr w:rsidR="00E8069C" w14:paraId="7819C3DD" w14:textId="77777777" w:rsidTr="00E8069C">
        <w:tc>
          <w:tcPr>
            <w:tcW w:w="1133" w:type="dxa"/>
          </w:tcPr>
          <w:p w14:paraId="6BD02C7A" w14:textId="77777777" w:rsidR="00E8069C" w:rsidRDefault="00E8069C">
            <w:r>
              <w:t>705</w:t>
            </w:r>
          </w:p>
        </w:tc>
        <w:tc>
          <w:tcPr>
            <w:tcW w:w="615" w:type="dxa"/>
          </w:tcPr>
          <w:p w14:paraId="4AAEA2AC" w14:textId="77777777" w:rsidR="00E8069C" w:rsidRDefault="00E8069C">
            <w:r>
              <w:t>20242</w:t>
            </w:r>
          </w:p>
        </w:tc>
        <w:tc>
          <w:tcPr>
            <w:tcW w:w="960" w:type="dxa"/>
          </w:tcPr>
          <w:p w14:paraId="28A381AB" w14:textId="77777777" w:rsidR="00E8069C" w:rsidRDefault="00E8069C">
            <w:r>
              <w:t>Fatima Hassan</w:t>
            </w:r>
          </w:p>
        </w:tc>
        <w:tc>
          <w:tcPr>
            <w:tcW w:w="935" w:type="dxa"/>
          </w:tcPr>
          <w:p w14:paraId="23B24727" w14:textId="77777777" w:rsidR="00E8069C" w:rsidRDefault="00E8069C">
            <w:r>
              <w:t>Abid Hassan</w:t>
            </w:r>
          </w:p>
        </w:tc>
        <w:tc>
          <w:tcPr>
            <w:tcW w:w="957" w:type="dxa"/>
          </w:tcPr>
          <w:p w14:paraId="09606855" w14:textId="77777777" w:rsidR="00E8069C" w:rsidRDefault="00E8069C">
            <w:r>
              <w:t>106956-P</w:t>
            </w:r>
          </w:p>
        </w:tc>
        <w:tc>
          <w:tcPr>
            <w:tcW w:w="700" w:type="dxa"/>
          </w:tcPr>
          <w:p w14:paraId="597503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18C4AC" w14:textId="77777777" w:rsidR="00E8069C" w:rsidRDefault="00E8069C">
            <w:r>
              <w:t>13.932</w:t>
            </w:r>
          </w:p>
        </w:tc>
        <w:tc>
          <w:tcPr>
            <w:tcW w:w="598" w:type="dxa"/>
          </w:tcPr>
          <w:p w14:paraId="463DF9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9905C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7E92AE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39CE07A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09A2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B2F2CE" w14:textId="77777777" w:rsidR="00E8069C" w:rsidRDefault="00E8069C">
            <w:r>
              <w:t>64.265333</w:t>
            </w:r>
          </w:p>
        </w:tc>
      </w:tr>
      <w:tr w:rsidR="00E8069C" w14:paraId="00398DF6" w14:textId="77777777" w:rsidTr="00E8069C">
        <w:tc>
          <w:tcPr>
            <w:tcW w:w="1133" w:type="dxa"/>
          </w:tcPr>
          <w:p w14:paraId="0F7BFF62" w14:textId="77777777" w:rsidR="00E8069C" w:rsidRDefault="00E8069C">
            <w:r>
              <w:t>706</w:t>
            </w:r>
          </w:p>
        </w:tc>
        <w:tc>
          <w:tcPr>
            <w:tcW w:w="615" w:type="dxa"/>
          </w:tcPr>
          <w:p w14:paraId="4F0973B2" w14:textId="77777777" w:rsidR="00E8069C" w:rsidRDefault="00E8069C">
            <w:r>
              <w:t>5122</w:t>
            </w:r>
          </w:p>
        </w:tc>
        <w:tc>
          <w:tcPr>
            <w:tcW w:w="960" w:type="dxa"/>
          </w:tcPr>
          <w:p w14:paraId="38A861BC" w14:textId="77777777" w:rsidR="00E8069C" w:rsidRDefault="00E8069C">
            <w:r>
              <w:t>Zobia Rehman</w:t>
            </w:r>
          </w:p>
        </w:tc>
        <w:tc>
          <w:tcPr>
            <w:tcW w:w="935" w:type="dxa"/>
          </w:tcPr>
          <w:p w14:paraId="2EBA3C9E" w14:textId="77777777" w:rsidR="00E8069C" w:rsidRDefault="00E8069C">
            <w:r>
              <w:t>Saddi Muhammad</w:t>
            </w:r>
          </w:p>
        </w:tc>
        <w:tc>
          <w:tcPr>
            <w:tcW w:w="957" w:type="dxa"/>
          </w:tcPr>
          <w:p w14:paraId="39B452A4" w14:textId="77777777" w:rsidR="00E8069C" w:rsidRDefault="00E8069C">
            <w:r>
              <w:t>99129-P</w:t>
            </w:r>
          </w:p>
        </w:tc>
        <w:tc>
          <w:tcPr>
            <w:tcW w:w="700" w:type="dxa"/>
          </w:tcPr>
          <w:p w14:paraId="1F2DA1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9F022C" w14:textId="77777777" w:rsidR="00E8069C" w:rsidRDefault="00E8069C">
            <w:r>
              <w:t>13.26</w:t>
            </w:r>
          </w:p>
        </w:tc>
        <w:tc>
          <w:tcPr>
            <w:tcW w:w="598" w:type="dxa"/>
          </w:tcPr>
          <w:p w14:paraId="532313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B1B93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1BB7F7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466D6D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FC67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17CDA8" w14:textId="77777777" w:rsidR="00E8069C" w:rsidRDefault="00E8069C">
            <w:r>
              <w:t>64.26</w:t>
            </w:r>
          </w:p>
        </w:tc>
      </w:tr>
      <w:tr w:rsidR="00E8069C" w14:paraId="7938DE2D" w14:textId="77777777" w:rsidTr="00E8069C">
        <w:tc>
          <w:tcPr>
            <w:tcW w:w="1133" w:type="dxa"/>
          </w:tcPr>
          <w:p w14:paraId="3B07C75F" w14:textId="77777777" w:rsidR="00E8069C" w:rsidRDefault="00E8069C">
            <w:r>
              <w:t>707</w:t>
            </w:r>
          </w:p>
        </w:tc>
        <w:tc>
          <w:tcPr>
            <w:tcW w:w="615" w:type="dxa"/>
          </w:tcPr>
          <w:p w14:paraId="255E7D4D" w14:textId="77777777" w:rsidR="00E8069C" w:rsidRDefault="00E8069C">
            <w:r>
              <w:t>16808</w:t>
            </w:r>
          </w:p>
        </w:tc>
        <w:tc>
          <w:tcPr>
            <w:tcW w:w="960" w:type="dxa"/>
          </w:tcPr>
          <w:p w14:paraId="34F9A7DF" w14:textId="77777777" w:rsidR="00E8069C" w:rsidRDefault="00E8069C">
            <w:r>
              <w:t>Faiza Sultan</w:t>
            </w:r>
          </w:p>
        </w:tc>
        <w:tc>
          <w:tcPr>
            <w:tcW w:w="935" w:type="dxa"/>
          </w:tcPr>
          <w:p w14:paraId="68A9F8FD" w14:textId="77777777" w:rsidR="00E8069C" w:rsidRDefault="00E8069C">
            <w:r>
              <w:t>Sultan Zulfqar Ali</w:t>
            </w:r>
          </w:p>
        </w:tc>
        <w:tc>
          <w:tcPr>
            <w:tcW w:w="957" w:type="dxa"/>
          </w:tcPr>
          <w:p w14:paraId="5BC20017" w14:textId="77777777" w:rsidR="00E8069C" w:rsidRDefault="00E8069C">
            <w:r>
              <w:t>95060-P</w:t>
            </w:r>
          </w:p>
        </w:tc>
        <w:tc>
          <w:tcPr>
            <w:tcW w:w="700" w:type="dxa"/>
          </w:tcPr>
          <w:p w14:paraId="1FED73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7878B0" w14:textId="77777777" w:rsidR="00E8069C" w:rsidRDefault="00E8069C">
            <w:r>
              <w:t>14.758333</w:t>
            </w:r>
          </w:p>
        </w:tc>
        <w:tc>
          <w:tcPr>
            <w:tcW w:w="598" w:type="dxa"/>
          </w:tcPr>
          <w:p w14:paraId="6FBAFC6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72276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5D88FB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085CEF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689D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809DF6" w14:textId="77777777" w:rsidR="00E8069C" w:rsidRDefault="00E8069C">
            <w:r>
              <w:t>64.258333</w:t>
            </w:r>
          </w:p>
        </w:tc>
      </w:tr>
      <w:tr w:rsidR="00E8069C" w14:paraId="67706449" w14:textId="77777777" w:rsidTr="00E8069C">
        <w:tc>
          <w:tcPr>
            <w:tcW w:w="1133" w:type="dxa"/>
          </w:tcPr>
          <w:p w14:paraId="15B04F46" w14:textId="77777777" w:rsidR="00E8069C" w:rsidRDefault="00E8069C">
            <w:r>
              <w:t>708</w:t>
            </w:r>
          </w:p>
        </w:tc>
        <w:tc>
          <w:tcPr>
            <w:tcW w:w="615" w:type="dxa"/>
          </w:tcPr>
          <w:p w14:paraId="5301CAA9" w14:textId="77777777" w:rsidR="00E8069C" w:rsidRDefault="00E8069C">
            <w:r>
              <w:t>16126</w:t>
            </w:r>
          </w:p>
        </w:tc>
        <w:tc>
          <w:tcPr>
            <w:tcW w:w="960" w:type="dxa"/>
          </w:tcPr>
          <w:p w14:paraId="06C88439" w14:textId="77777777" w:rsidR="00E8069C" w:rsidRDefault="00E8069C">
            <w:r>
              <w:t>Mamnat Arshad</w:t>
            </w:r>
          </w:p>
        </w:tc>
        <w:tc>
          <w:tcPr>
            <w:tcW w:w="935" w:type="dxa"/>
          </w:tcPr>
          <w:p w14:paraId="5585357B" w14:textId="77777777" w:rsidR="00E8069C" w:rsidRDefault="00E8069C">
            <w:r>
              <w:t>Muhammad Arshad Ali</w:t>
            </w:r>
          </w:p>
        </w:tc>
        <w:tc>
          <w:tcPr>
            <w:tcW w:w="957" w:type="dxa"/>
          </w:tcPr>
          <w:p w14:paraId="7261810E" w14:textId="77777777" w:rsidR="00E8069C" w:rsidRDefault="00E8069C">
            <w:r>
              <w:t>97733-P</w:t>
            </w:r>
          </w:p>
        </w:tc>
        <w:tc>
          <w:tcPr>
            <w:tcW w:w="700" w:type="dxa"/>
          </w:tcPr>
          <w:p w14:paraId="32D6B78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4B142C" w14:textId="77777777" w:rsidR="00E8069C" w:rsidRDefault="00E8069C">
            <w:r>
              <w:t>13.254167</w:t>
            </w:r>
          </w:p>
        </w:tc>
        <w:tc>
          <w:tcPr>
            <w:tcW w:w="598" w:type="dxa"/>
          </w:tcPr>
          <w:p w14:paraId="4551D8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E375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2F3C1F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232228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66B2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E02175" w14:textId="77777777" w:rsidR="00E8069C" w:rsidRDefault="00E8069C">
            <w:r>
              <w:t>64.254167</w:t>
            </w:r>
          </w:p>
        </w:tc>
      </w:tr>
      <w:tr w:rsidR="00E8069C" w14:paraId="2A6AEEDA" w14:textId="77777777" w:rsidTr="00E8069C">
        <w:tc>
          <w:tcPr>
            <w:tcW w:w="1133" w:type="dxa"/>
          </w:tcPr>
          <w:p w14:paraId="5DC43C1B" w14:textId="77777777" w:rsidR="00E8069C" w:rsidRDefault="00E8069C">
            <w:r>
              <w:t>709</w:t>
            </w:r>
          </w:p>
        </w:tc>
        <w:tc>
          <w:tcPr>
            <w:tcW w:w="615" w:type="dxa"/>
          </w:tcPr>
          <w:p w14:paraId="55E613E5" w14:textId="77777777" w:rsidR="00E8069C" w:rsidRDefault="00E8069C">
            <w:r>
              <w:t>15460</w:t>
            </w:r>
          </w:p>
        </w:tc>
        <w:tc>
          <w:tcPr>
            <w:tcW w:w="960" w:type="dxa"/>
          </w:tcPr>
          <w:p w14:paraId="7696194C" w14:textId="77777777" w:rsidR="00E8069C" w:rsidRDefault="00E8069C">
            <w:r>
              <w:t>Dr Zunaira Naveed Shah</w:t>
            </w:r>
          </w:p>
        </w:tc>
        <w:tc>
          <w:tcPr>
            <w:tcW w:w="935" w:type="dxa"/>
          </w:tcPr>
          <w:p w14:paraId="77556208" w14:textId="77777777" w:rsidR="00E8069C" w:rsidRDefault="00E8069C">
            <w:r>
              <w:t>syed naveed hussain shah</w:t>
            </w:r>
          </w:p>
        </w:tc>
        <w:tc>
          <w:tcPr>
            <w:tcW w:w="957" w:type="dxa"/>
          </w:tcPr>
          <w:p w14:paraId="219EBCA0" w14:textId="77777777" w:rsidR="00E8069C" w:rsidRDefault="00E8069C">
            <w:r>
              <w:t>108425-P</w:t>
            </w:r>
          </w:p>
        </w:tc>
        <w:tc>
          <w:tcPr>
            <w:tcW w:w="700" w:type="dxa"/>
          </w:tcPr>
          <w:p w14:paraId="485523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4A9A6F" w14:textId="77777777" w:rsidR="00E8069C" w:rsidRDefault="00E8069C">
            <w:r>
              <w:t>14.748</w:t>
            </w:r>
          </w:p>
        </w:tc>
        <w:tc>
          <w:tcPr>
            <w:tcW w:w="598" w:type="dxa"/>
          </w:tcPr>
          <w:p w14:paraId="1A13419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C7BF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18F0E8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20DEC9ED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DF554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AB1C56" w14:textId="77777777" w:rsidR="00E8069C" w:rsidRDefault="00E8069C">
            <w:r>
              <w:t>64.248</w:t>
            </w:r>
          </w:p>
        </w:tc>
      </w:tr>
      <w:tr w:rsidR="00E8069C" w14:paraId="71DD317F" w14:textId="77777777" w:rsidTr="00E8069C">
        <w:tc>
          <w:tcPr>
            <w:tcW w:w="1133" w:type="dxa"/>
          </w:tcPr>
          <w:p w14:paraId="6359F257" w14:textId="77777777" w:rsidR="00E8069C" w:rsidRDefault="00E8069C">
            <w:r>
              <w:t>710</w:t>
            </w:r>
          </w:p>
        </w:tc>
        <w:tc>
          <w:tcPr>
            <w:tcW w:w="615" w:type="dxa"/>
          </w:tcPr>
          <w:p w14:paraId="68E4D341" w14:textId="77777777" w:rsidR="00E8069C" w:rsidRDefault="00E8069C">
            <w:r>
              <w:t>5542</w:t>
            </w:r>
          </w:p>
        </w:tc>
        <w:tc>
          <w:tcPr>
            <w:tcW w:w="960" w:type="dxa"/>
          </w:tcPr>
          <w:p w14:paraId="2D89493E" w14:textId="77777777" w:rsidR="00E8069C" w:rsidRDefault="00E8069C">
            <w:r>
              <w:t>Afshan Jabeen</w:t>
            </w:r>
          </w:p>
        </w:tc>
        <w:tc>
          <w:tcPr>
            <w:tcW w:w="935" w:type="dxa"/>
          </w:tcPr>
          <w:p w14:paraId="06CBA731" w14:textId="77777777" w:rsidR="00E8069C" w:rsidRDefault="00E8069C">
            <w:r>
              <w:t>Allah Bux</w:t>
            </w:r>
          </w:p>
        </w:tc>
        <w:tc>
          <w:tcPr>
            <w:tcW w:w="957" w:type="dxa"/>
          </w:tcPr>
          <w:p w14:paraId="4DD9CA35" w14:textId="77777777" w:rsidR="00E8069C" w:rsidRDefault="00E8069C">
            <w:r>
              <w:t>101304-p</w:t>
            </w:r>
          </w:p>
        </w:tc>
        <w:tc>
          <w:tcPr>
            <w:tcW w:w="700" w:type="dxa"/>
          </w:tcPr>
          <w:p w14:paraId="287A1C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A598EC" w14:textId="77777777" w:rsidR="00E8069C" w:rsidRDefault="00E8069C">
            <w:r>
              <w:t>13.4125</w:t>
            </w:r>
          </w:p>
        </w:tc>
        <w:tc>
          <w:tcPr>
            <w:tcW w:w="598" w:type="dxa"/>
          </w:tcPr>
          <w:p w14:paraId="3EE877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495D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A50E22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B1C21A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4465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F6CB2D" w14:textId="77777777" w:rsidR="00E8069C" w:rsidRDefault="00E8069C">
            <w:r>
              <w:t>64.245833</w:t>
            </w:r>
          </w:p>
        </w:tc>
      </w:tr>
      <w:tr w:rsidR="00E8069C" w14:paraId="57331651" w14:textId="77777777" w:rsidTr="00E8069C">
        <w:tc>
          <w:tcPr>
            <w:tcW w:w="1133" w:type="dxa"/>
          </w:tcPr>
          <w:p w14:paraId="4DC0BF29" w14:textId="77777777" w:rsidR="00E8069C" w:rsidRDefault="00E8069C">
            <w:r>
              <w:t>711</w:t>
            </w:r>
          </w:p>
        </w:tc>
        <w:tc>
          <w:tcPr>
            <w:tcW w:w="615" w:type="dxa"/>
          </w:tcPr>
          <w:p w14:paraId="0A5C0C53" w14:textId="77777777" w:rsidR="00E8069C" w:rsidRDefault="00E8069C">
            <w:r>
              <w:t>4559</w:t>
            </w:r>
          </w:p>
        </w:tc>
        <w:tc>
          <w:tcPr>
            <w:tcW w:w="960" w:type="dxa"/>
          </w:tcPr>
          <w:p w14:paraId="08518673" w14:textId="77777777" w:rsidR="00E8069C" w:rsidRDefault="00E8069C">
            <w:r>
              <w:t>Madiha Afzal</w:t>
            </w:r>
          </w:p>
        </w:tc>
        <w:tc>
          <w:tcPr>
            <w:tcW w:w="935" w:type="dxa"/>
          </w:tcPr>
          <w:p w14:paraId="3A9FA964" w14:textId="77777777" w:rsidR="00E8069C" w:rsidRDefault="00E8069C">
            <w:r>
              <w:t>Ali Afzal</w:t>
            </w:r>
          </w:p>
        </w:tc>
        <w:tc>
          <w:tcPr>
            <w:tcW w:w="957" w:type="dxa"/>
          </w:tcPr>
          <w:p w14:paraId="1A324356" w14:textId="77777777" w:rsidR="00E8069C" w:rsidRDefault="00E8069C">
            <w:r>
              <w:t>81619-P</w:t>
            </w:r>
          </w:p>
        </w:tc>
        <w:tc>
          <w:tcPr>
            <w:tcW w:w="700" w:type="dxa"/>
          </w:tcPr>
          <w:p w14:paraId="6D03D6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51218B" w14:textId="77777777" w:rsidR="00E8069C" w:rsidRDefault="00E8069C">
            <w:r>
              <w:t>13.575</w:t>
            </w:r>
          </w:p>
        </w:tc>
        <w:tc>
          <w:tcPr>
            <w:tcW w:w="598" w:type="dxa"/>
          </w:tcPr>
          <w:p w14:paraId="0E809D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17AC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40FA2B" w14:textId="77777777" w:rsidR="00E8069C" w:rsidRDefault="00E8069C">
            <w:r>
              <w:t>15.666667</w:t>
            </w:r>
          </w:p>
        </w:tc>
        <w:tc>
          <w:tcPr>
            <w:tcW w:w="596" w:type="dxa"/>
          </w:tcPr>
          <w:p w14:paraId="71CA3D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B2D1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227D70" w14:textId="77777777" w:rsidR="00E8069C" w:rsidRDefault="00E8069C">
            <w:r>
              <w:t>64.241667</w:t>
            </w:r>
          </w:p>
        </w:tc>
      </w:tr>
      <w:tr w:rsidR="00E8069C" w14:paraId="4D5B2BAB" w14:textId="77777777" w:rsidTr="00E8069C">
        <w:tc>
          <w:tcPr>
            <w:tcW w:w="1133" w:type="dxa"/>
          </w:tcPr>
          <w:p w14:paraId="5DEBF917" w14:textId="77777777" w:rsidR="00E8069C" w:rsidRDefault="00E8069C">
            <w:r>
              <w:t>712</w:t>
            </w:r>
          </w:p>
        </w:tc>
        <w:tc>
          <w:tcPr>
            <w:tcW w:w="615" w:type="dxa"/>
          </w:tcPr>
          <w:p w14:paraId="717D2E0C" w14:textId="77777777" w:rsidR="00E8069C" w:rsidRDefault="00E8069C">
            <w:r>
              <w:t>7518</w:t>
            </w:r>
          </w:p>
        </w:tc>
        <w:tc>
          <w:tcPr>
            <w:tcW w:w="960" w:type="dxa"/>
          </w:tcPr>
          <w:p w14:paraId="6A5C6783" w14:textId="77777777" w:rsidR="00E8069C" w:rsidRDefault="00E8069C">
            <w:r>
              <w:t>Hafiz Muhammad Atif</w:t>
            </w:r>
          </w:p>
        </w:tc>
        <w:tc>
          <w:tcPr>
            <w:tcW w:w="935" w:type="dxa"/>
          </w:tcPr>
          <w:p w14:paraId="75FBEED1" w14:textId="77777777" w:rsidR="00E8069C" w:rsidRDefault="00E8069C">
            <w:r>
              <w:t>Babu Khan</w:t>
            </w:r>
          </w:p>
        </w:tc>
        <w:tc>
          <w:tcPr>
            <w:tcW w:w="957" w:type="dxa"/>
          </w:tcPr>
          <w:p w14:paraId="5D05CD26" w14:textId="77777777" w:rsidR="00E8069C" w:rsidRDefault="00E8069C">
            <w:r>
              <w:t>102732-P</w:t>
            </w:r>
          </w:p>
        </w:tc>
        <w:tc>
          <w:tcPr>
            <w:tcW w:w="700" w:type="dxa"/>
          </w:tcPr>
          <w:p w14:paraId="763182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5CBD9C" w14:textId="77777777" w:rsidR="00E8069C" w:rsidRDefault="00E8069C">
            <w:r>
              <w:t>13.3875</w:t>
            </w:r>
          </w:p>
        </w:tc>
        <w:tc>
          <w:tcPr>
            <w:tcW w:w="598" w:type="dxa"/>
          </w:tcPr>
          <w:p w14:paraId="54E2F6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2488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A49D85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3C3BD9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12CE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9BF6E2" w14:textId="77777777" w:rsidR="00E8069C" w:rsidRDefault="00E8069C">
            <w:r>
              <w:t>64.220833</w:t>
            </w:r>
          </w:p>
        </w:tc>
      </w:tr>
      <w:tr w:rsidR="00E8069C" w14:paraId="31FE932F" w14:textId="77777777" w:rsidTr="00E8069C">
        <w:tc>
          <w:tcPr>
            <w:tcW w:w="1133" w:type="dxa"/>
          </w:tcPr>
          <w:p w14:paraId="3DA72ACB" w14:textId="77777777" w:rsidR="00E8069C" w:rsidRDefault="00E8069C">
            <w:r>
              <w:t>713</w:t>
            </w:r>
          </w:p>
        </w:tc>
        <w:tc>
          <w:tcPr>
            <w:tcW w:w="615" w:type="dxa"/>
          </w:tcPr>
          <w:p w14:paraId="41A578AA" w14:textId="77777777" w:rsidR="00E8069C" w:rsidRDefault="00E8069C">
            <w:r>
              <w:t>16054</w:t>
            </w:r>
          </w:p>
        </w:tc>
        <w:tc>
          <w:tcPr>
            <w:tcW w:w="960" w:type="dxa"/>
          </w:tcPr>
          <w:p w14:paraId="0412E35C" w14:textId="77777777" w:rsidR="00E8069C" w:rsidRDefault="00E8069C">
            <w:r>
              <w:t>Ch.M.Makshoof Qasmi</w:t>
            </w:r>
          </w:p>
        </w:tc>
        <w:tc>
          <w:tcPr>
            <w:tcW w:w="935" w:type="dxa"/>
          </w:tcPr>
          <w:p w14:paraId="63A8EC7A" w14:textId="77777777" w:rsidR="00E8069C" w:rsidRDefault="00E8069C">
            <w:r>
              <w:t>Ameer Muhammad Qasmi</w:t>
            </w:r>
          </w:p>
        </w:tc>
        <w:tc>
          <w:tcPr>
            <w:tcW w:w="957" w:type="dxa"/>
          </w:tcPr>
          <w:p w14:paraId="6284FD07" w14:textId="77777777" w:rsidR="00E8069C" w:rsidRDefault="00E8069C">
            <w:r>
              <w:t>85919-P</w:t>
            </w:r>
          </w:p>
        </w:tc>
        <w:tc>
          <w:tcPr>
            <w:tcW w:w="700" w:type="dxa"/>
          </w:tcPr>
          <w:p w14:paraId="4F14AB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F1ADF0" w14:textId="77777777" w:rsidR="00E8069C" w:rsidRDefault="00E8069C">
            <w:r>
              <w:t>12.217391</w:t>
            </w:r>
          </w:p>
        </w:tc>
        <w:tc>
          <w:tcPr>
            <w:tcW w:w="598" w:type="dxa"/>
          </w:tcPr>
          <w:p w14:paraId="60AAC9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F56A6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0049E2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621F5A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CFE8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273A91" w14:textId="77777777" w:rsidR="00E8069C" w:rsidRDefault="00E8069C">
            <w:r>
              <w:t>64.217391</w:t>
            </w:r>
          </w:p>
        </w:tc>
      </w:tr>
      <w:tr w:rsidR="00E8069C" w14:paraId="54320852" w14:textId="77777777" w:rsidTr="00E8069C">
        <w:tc>
          <w:tcPr>
            <w:tcW w:w="1133" w:type="dxa"/>
          </w:tcPr>
          <w:p w14:paraId="0E6148FF" w14:textId="77777777" w:rsidR="00E8069C" w:rsidRDefault="00E8069C">
            <w:r>
              <w:t>714</w:t>
            </w:r>
          </w:p>
        </w:tc>
        <w:tc>
          <w:tcPr>
            <w:tcW w:w="615" w:type="dxa"/>
          </w:tcPr>
          <w:p w14:paraId="2AA04F44" w14:textId="77777777" w:rsidR="00E8069C" w:rsidRDefault="00E8069C">
            <w:r>
              <w:t>2192</w:t>
            </w:r>
          </w:p>
        </w:tc>
        <w:tc>
          <w:tcPr>
            <w:tcW w:w="960" w:type="dxa"/>
          </w:tcPr>
          <w:p w14:paraId="630D9F58" w14:textId="77777777" w:rsidR="00E8069C" w:rsidRDefault="00E8069C">
            <w:r>
              <w:t>Pervez Rashid Birmani</w:t>
            </w:r>
          </w:p>
        </w:tc>
        <w:tc>
          <w:tcPr>
            <w:tcW w:w="935" w:type="dxa"/>
          </w:tcPr>
          <w:p w14:paraId="1CA6E34A" w14:textId="77777777" w:rsidR="00E8069C" w:rsidRDefault="00E8069C">
            <w:r>
              <w:t>Rashid Ahmad</w:t>
            </w:r>
          </w:p>
        </w:tc>
        <w:tc>
          <w:tcPr>
            <w:tcW w:w="957" w:type="dxa"/>
          </w:tcPr>
          <w:p w14:paraId="496A4C13" w14:textId="77777777" w:rsidR="00E8069C" w:rsidRDefault="00E8069C">
            <w:r>
              <w:t>97354-P</w:t>
            </w:r>
          </w:p>
        </w:tc>
        <w:tc>
          <w:tcPr>
            <w:tcW w:w="700" w:type="dxa"/>
          </w:tcPr>
          <w:p w14:paraId="157BF0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C52F64" w14:textId="77777777" w:rsidR="00E8069C" w:rsidRDefault="00E8069C">
            <w:r>
              <w:t>14.216667</w:t>
            </w:r>
          </w:p>
        </w:tc>
        <w:tc>
          <w:tcPr>
            <w:tcW w:w="598" w:type="dxa"/>
          </w:tcPr>
          <w:p w14:paraId="7DB7FC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6166C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B18065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19765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2A46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D666C8" w14:textId="77777777" w:rsidR="00E8069C" w:rsidRDefault="00E8069C">
            <w:r>
              <w:t>64.216667</w:t>
            </w:r>
          </w:p>
        </w:tc>
      </w:tr>
      <w:tr w:rsidR="00E8069C" w14:paraId="2EDE09BB" w14:textId="77777777" w:rsidTr="00E8069C">
        <w:tc>
          <w:tcPr>
            <w:tcW w:w="1133" w:type="dxa"/>
          </w:tcPr>
          <w:p w14:paraId="1E760530" w14:textId="77777777" w:rsidR="00E8069C" w:rsidRDefault="00E8069C">
            <w:r>
              <w:t>715</w:t>
            </w:r>
          </w:p>
        </w:tc>
        <w:tc>
          <w:tcPr>
            <w:tcW w:w="615" w:type="dxa"/>
          </w:tcPr>
          <w:p w14:paraId="2DA14C4F" w14:textId="77777777" w:rsidR="00E8069C" w:rsidRDefault="00E8069C">
            <w:r>
              <w:t>16767</w:t>
            </w:r>
          </w:p>
        </w:tc>
        <w:tc>
          <w:tcPr>
            <w:tcW w:w="960" w:type="dxa"/>
          </w:tcPr>
          <w:p w14:paraId="1FF93A68" w14:textId="77777777" w:rsidR="00E8069C" w:rsidRDefault="00E8069C">
            <w:r>
              <w:t>Muhammad Afzal</w:t>
            </w:r>
          </w:p>
        </w:tc>
        <w:tc>
          <w:tcPr>
            <w:tcW w:w="935" w:type="dxa"/>
          </w:tcPr>
          <w:p w14:paraId="37427B1A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0C796DB0" w14:textId="77777777" w:rsidR="00E8069C" w:rsidRDefault="00E8069C">
            <w:r>
              <w:t>84989-P</w:t>
            </w:r>
          </w:p>
        </w:tc>
        <w:tc>
          <w:tcPr>
            <w:tcW w:w="700" w:type="dxa"/>
          </w:tcPr>
          <w:p w14:paraId="0ADBBA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7DE968" w14:textId="77777777" w:rsidR="00E8069C" w:rsidRDefault="00E8069C">
            <w:r>
              <w:t>11.702222</w:t>
            </w:r>
          </w:p>
        </w:tc>
        <w:tc>
          <w:tcPr>
            <w:tcW w:w="598" w:type="dxa"/>
          </w:tcPr>
          <w:p w14:paraId="3B6FFC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30935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911C2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55F159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F089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E92284" w14:textId="77777777" w:rsidR="00E8069C" w:rsidRDefault="00E8069C">
            <w:r>
              <w:t>64.202222</w:t>
            </w:r>
          </w:p>
        </w:tc>
      </w:tr>
      <w:tr w:rsidR="00E8069C" w14:paraId="30C4A46D" w14:textId="77777777" w:rsidTr="00E8069C">
        <w:tc>
          <w:tcPr>
            <w:tcW w:w="1133" w:type="dxa"/>
          </w:tcPr>
          <w:p w14:paraId="17281471" w14:textId="77777777" w:rsidR="00E8069C" w:rsidRDefault="00E8069C">
            <w:r>
              <w:t>716</w:t>
            </w:r>
          </w:p>
        </w:tc>
        <w:tc>
          <w:tcPr>
            <w:tcW w:w="615" w:type="dxa"/>
          </w:tcPr>
          <w:p w14:paraId="6EE65756" w14:textId="77777777" w:rsidR="00E8069C" w:rsidRDefault="00E8069C">
            <w:r>
              <w:t>18833</w:t>
            </w:r>
          </w:p>
        </w:tc>
        <w:tc>
          <w:tcPr>
            <w:tcW w:w="960" w:type="dxa"/>
          </w:tcPr>
          <w:p w14:paraId="15B177C7" w14:textId="77777777" w:rsidR="00E8069C" w:rsidRDefault="00E8069C">
            <w:r>
              <w:t>Umar Shoaib</w:t>
            </w:r>
          </w:p>
        </w:tc>
        <w:tc>
          <w:tcPr>
            <w:tcW w:w="935" w:type="dxa"/>
          </w:tcPr>
          <w:p w14:paraId="544CD8BF" w14:textId="77777777" w:rsidR="00E8069C" w:rsidRDefault="00E8069C">
            <w:r>
              <w:t>Mahar Abdul Razzaq</w:t>
            </w:r>
          </w:p>
        </w:tc>
        <w:tc>
          <w:tcPr>
            <w:tcW w:w="957" w:type="dxa"/>
          </w:tcPr>
          <w:p w14:paraId="2323EDDB" w14:textId="77777777" w:rsidR="00E8069C" w:rsidRDefault="00E8069C">
            <w:r>
              <w:t>90802-P</w:t>
            </w:r>
          </w:p>
        </w:tc>
        <w:tc>
          <w:tcPr>
            <w:tcW w:w="700" w:type="dxa"/>
          </w:tcPr>
          <w:p w14:paraId="300A28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BA289D" w14:textId="77777777" w:rsidR="00E8069C" w:rsidRDefault="00E8069C">
            <w:r>
              <w:t>11.691667</w:t>
            </w:r>
          </w:p>
        </w:tc>
        <w:tc>
          <w:tcPr>
            <w:tcW w:w="598" w:type="dxa"/>
          </w:tcPr>
          <w:p w14:paraId="50B4B9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3B1CE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D0EFF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89277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0404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409C9B" w14:textId="77777777" w:rsidR="00E8069C" w:rsidRDefault="00E8069C">
            <w:r>
              <w:t>64.191667</w:t>
            </w:r>
          </w:p>
        </w:tc>
      </w:tr>
      <w:tr w:rsidR="00E8069C" w14:paraId="6EC2B3FC" w14:textId="77777777" w:rsidTr="00E8069C">
        <w:tc>
          <w:tcPr>
            <w:tcW w:w="1133" w:type="dxa"/>
          </w:tcPr>
          <w:p w14:paraId="02E4B355" w14:textId="77777777" w:rsidR="00E8069C" w:rsidRDefault="00E8069C">
            <w:r>
              <w:t>717</w:t>
            </w:r>
          </w:p>
        </w:tc>
        <w:tc>
          <w:tcPr>
            <w:tcW w:w="615" w:type="dxa"/>
          </w:tcPr>
          <w:p w14:paraId="2D8D4833" w14:textId="77777777" w:rsidR="00E8069C" w:rsidRDefault="00E8069C">
            <w:r>
              <w:t>4352</w:t>
            </w:r>
          </w:p>
        </w:tc>
        <w:tc>
          <w:tcPr>
            <w:tcW w:w="960" w:type="dxa"/>
          </w:tcPr>
          <w:p w14:paraId="2017851A" w14:textId="77777777" w:rsidR="00E8069C" w:rsidRDefault="00E8069C">
            <w:r>
              <w:t>Manahil Masood</w:t>
            </w:r>
          </w:p>
        </w:tc>
        <w:tc>
          <w:tcPr>
            <w:tcW w:w="935" w:type="dxa"/>
          </w:tcPr>
          <w:p w14:paraId="4159EF3E" w14:textId="77777777" w:rsidR="00E8069C" w:rsidRDefault="00E8069C">
            <w:r>
              <w:t>Masood Nawaz</w:t>
            </w:r>
          </w:p>
        </w:tc>
        <w:tc>
          <w:tcPr>
            <w:tcW w:w="957" w:type="dxa"/>
          </w:tcPr>
          <w:p w14:paraId="323BEB3A" w14:textId="77777777" w:rsidR="00E8069C" w:rsidRDefault="00E8069C">
            <w:r>
              <w:t>104273-P</w:t>
            </w:r>
          </w:p>
        </w:tc>
        <w:tc>
          <w:tcPr>
            <w:tcW w:w="700" w:type="dxa"/>
          </w:tcPr>
          <w:p w14:paraId="235D6B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F5F791" w14:textId="77777777" w:rsidR="00E8069C" w:rsidRDefault="00E8069C">
            <w:r>
              <w:t>15.171429</w:t>
            </w:r>
          </w:p>
        </w:tc>
        <w:tc>
          <w:tcPr>
            <w:tcW w:w="598" w:type="dxa"/>
          </w:tcPr>
          <w:p w14:paraId="642762D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07EB4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D9274F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0DC5BD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0362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ECF011" w14:textId="77777777" w:rsidR="00E8069C" w:rsidRDefault="00E8069C">
            <w:r>
              <w:t>64.171429</w:t>
            </w:r>
          </w:p>
        </w:tc>
      </w:tr>
      <w:tr w:rsidR="00E8069C" w14:paraId="4BA1E626" w14:textId="77777777" w:rsidTr="00E8069C">
        <w:tc>
          <w:tcPr>
            <w:tcW w:w="1133" w:type="dxa"/>
          </w:tcPr>
          <w:p w14:paraId="3E7FB578" w14:textId="77777777" w:rsidR="00E8069C" w:rsidRDefault="00E8069C">
            <w:r>
              <w:t>718</w:t>
            </w:r>
          </w:p>
        </w:tc>
        <w:tc>
          <w:tcPr>
            <w:tcW w:w="615" w:type="dxa"/>
          </w:tcPr>
          <w:p w14:paraId="46EFA1A8" w14:textId="77777777" w:rsidR="00E8069C" w:rsidRDefault="00E8069C">
            <w:r>
              <w:t>16206</w:t>
            </w:r>
          </w:p>
        </w:tc>
        <w:tc>
          <w:tcPr>
            <w:tcW w:w="960" w:type="dxa"/>
          </w:tcPr>
          <w:p w14:paraId="721978EE" w14:textId="77777777" w:rsidR="00E8069C" w:rsidRDefault="00E8069C">
            <w:r>
              <w:t>Nagina Perveen</w:t>
            </w:r>
          </w:p>
        </w:tc>
        <w:tc>
          <w:tcPr>
            <w:tcW w:w="935" w:type="dxa"/>
          </w:tcPr>
          <w:p w14:paraId="56412690" w14:textId="77777777" w:rsidR="00E8069C" w:rsidRDefault="00E8069C">
            <w:r>
              <w:t>Khadim Hussain</w:t>
            </w:r>
          </w:p>
        </w:tc>
        <w:tc>
          <w:tcPr>
            <w:tcW w:w="957" w:type="dxa"/>
          </w:tcPr>
          <w:p w14:paraId="1C7155EE" w14:textId="77777777" w:rsidR="00E8069C" w:rsidRDefault="00E8069C">
            <w:r>
              <w:t>101379-P</w:t>
            </w:r>
          </w:p>
        </w:tc>
        <w:tc>
          <w:tcPr>
            <w:tcW w:w="700" w:type="dxa"/>
          </w:tcPr>
          <w:p w14:paraId="16DCDC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12A61D" w14:textId="77777777" w:rsidR="00E8069C" w:rsidRDefault="00E8069C">
            <w:r>
              <w:t>13.3375</w:t>
            </w:r>
          </w:p>
        </w:tc>
        <w:tc>
          <w:tcPr>
            <w:tcW w:w="598" w:type="dxa"/>
          </w:tcPr>
          <w:p w14:paraId="107B82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4930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E6CD30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05A83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692B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AE0926" w14:textId="77777777" w:rsidR="00E8069C" w:rsidRDefault="00E8069C">
            <w:r>
              <w:t>64.170833</w:t>
            </w:r>
          </w:p>
        </w:tc>
      </w:tr>
      <w:tr w:rsidR="00E8069C" w14:paraId="68147AE0" w14:textId="77777777" w:rsidTr="00E8069C">
        <w:tc>
          <w:tcPr>
            <w:tcW w:w="1133" w:type="dxa"/>
          </w:tcPr>
          <w:p w14:paraId="1D071680" w14:textId="77777777" w:rsidR="00E8069C" w:rsidRDefault="00E8069C">
            <w:r>
              <w:t>719</w:t>
            </w:r>
          </w:p>
        </w:tc>
        <w:tc>
          <w:tcPr>
            <w:tcW w:w="615" w:type="dxa"/>
          </w:tcPr>
          <w:p w14:paraId="47D37B4E" w14:textId="77777777" w:rsidR="00E8069C" w:rsidRDefault="00E8069C">
            <w:r>
              <w:t>3128</w:t>
            </w:r>
          </w:p>
        </w:tc>
        <w:tc>
          <w:tcPr>
            <w:tcW w:w="960" w:type="dxa"/>
          </w:tcPr>
          <w:p w14:paraId="172E4BE9" w14:textId="77777777" w:rsidR="00E8069C" w:rsidRDefault="00E8069C">
            <w:r>
              <w:t>Khawar Ahmed</w:t>
            </w:r>
          </w:p>
        </w:tc>
        <w:tc>
          <w:tcPr>
            <w:tcW w:w="935" w:type="dxa"/>
          </w:tcPr>
          <w:p w14:paraId="6622E4B0" w14:textId="77777777" w:rsidR="00E8069C" w:rsidRDefault="00E8069C">
            <w:r>
              <w:t>Ahmed Khan</w:t>
            </w:r>
          </w:p>
        </w:tc>
        <w:tc>
          <w:tcPr>
            <w:tcW w:w="957" w:type="dxa"/>
          </w:tcPr>
          <w:p w14:paraId="63AC12DF" w14:textId="77777777" w:rsidR="00E8069C" w:rsidRDefault="00E8069C">
            <w:r>
              <w:t>105669-P</w:t>
            </w:r>
          </w:p>
        </w:tc>
        <w:tc>
          <w:tcPr>
            <w:tcW w:w="700" w:type="dxa"/>
          </w:tcPr>
          <w:p w14:paraId="134469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974646" w14:textId="77777777" w:rsidR="00E8069C" w:rsidRDefault="00E8069C">
            <w:r>
              <w:t>14.004</w:t>
            </w:r>
          </w:p>
        </w:tc>
        <w:tc>
          <w:tcPr>
            <w:tcW w:w="598" w:type="dxa"/>
          </w:tcPr>
          <w:p w14:paraId="406FD4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2E9F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B81B2F" w14:textId="77777777" w:rsidR="00E8069C" w:rsidRDefault="00E8069C">
            <w:r>
              <w:t>12.666667</w:t>
            </w:r>
          </w:p>
        </w:tc>
        <w:tc>
          <w:tcPr>
            <w:tcW w:w="596" w:type="dxa"/>
          </w:tcPr>
          <w:p w14:paraId="51F7A680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4BB60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7E872C" w14:textId="77777777" w:rsidR="00E8069C" w:rsidRDefault="00E8069C">
            <w:r>
              <w:t>64.170667</w:t>
            </w:r>
          </w:p>
        </w:tc>
      </w:tr>
      <w:tr w:rsidR="00E8069C" w14:paraId="38373A01" w14:textId="77777777" w:rsidTr="00E8069C">
        <w:tc>
          <w:tcPr>
            <w:tcW w:w="1133" w:type="dxa"/>
          </w:tcPr>
          <w:p w14:paraId="74BABFAF" w14:textId="77777777" w:rsidR="00E8069C" w:rsidRDefault="00E8069C">
            <w:r>
              <w:t>720</w:t>
            </w:r>
          </w:p>
        </w:tc>
        <w:tc>
          <w:tcPr>
            <w:tcW w:w="615" w:type="dxa"/>
          </w:tcPr>
          <w:p w14:paraId="76D41C3C" w14:textId="77777777" w:rsidR="00E8069C" w:rsidRDefault="00E8069C">
            <w:r>
              <w:t>6277</w:t>
            </w:r>
          </w:p>
        </w:tc>
        <w:tc>
          <w:tcPr>
            <w:tcW w:w="960" w:type="dxa"/>
          </w:tcPr>
          <w:p w14:paraId="424C16AB" w14:textId="77777777" w:rsidR="00E8069C" w:rsidRDefault="00E8069C">
            <w:r>
              <w:t>Muhammad Muzzamal Irshad</w:t>
            </w:r>
          </w:p>
        </w:tc>
        <w:tc>
          <w:tcPr>
            <w:tcW w:w="935" w:type="dxa"/>
          </w:tcPr>
          <w:p w14:paraId="7C0E751C" w14:textId="77777777" w:rsidR="00E8069C" w:rsidRDefault="00E8069C">
            <w:r>
              <w:t>Irshad Ahmed</w:t>
            </w:r>
          </w:p>
        </w:tc>
        <w:tc>
          <w:tcPr>
            <w:tcW w:w="957" w:type="dxa"/>
          </w:tcPr>
          <w:p w14:paraId="51AFAEF4" w14:textId="77777777" w:rsidR="00E8069C" w:rsidRDefault="00E8069C">
            <w:r>
              <w:t>98771-P</w:t>
            </w:r>
          </w:p>
        </w:tc>
        <w:tc>
          <w:tcPr>
            <w:tcW w:w="700" w:type="dxa"/>
          </w:tcPr>
          <w:p w14:paraId="7A9BDB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484083" w14:textId="77777777" w:rsidR="00E8069C" w:rsidRDefault="00E8069C">
            <w:r>
              <w:t>13.321739</w:t>
            </w:r>
          </w:p>
        </w:tc>
        <w:tc>
          <w:tcPr>
            <w:tcW w:w="598" w:type="dxa"/>
          </w:tcPr>
          <w:p w14:paraId="16DFBD6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70F94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17AD66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0C63FA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7B75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480D69" w14:textId="77777777" w:rsidR="00E8069C" w:rsidRDefault="00E8069C">
            <w:r>
              <w:t>64.155072</w:t>
            </w:r>
          </w:p>
        </w:tc>
      </w:tr>
      <w:tr w:rsidR="00E8069C" w14:paraId="1CD1537A" w14:textId="77777777" w:rsidTr="00E8069C">
        <w:tc>
          <w:tcPr>
            <w:tcW w:w="1133" w:type="dxa"/>
          </w:tcPr>
          <w:p w14:paraId="39B90F6E" w14:textId="77777777" w:rsidR="00E8069C" w:rsidRDefault="00E8069C">
            <w:r>
              <w:t>721</w:t>
            </w:r>
          </w:p>
        </w:tc>
        <w:tc>
          <w:tcPr>
            <w:tcW w:w="615" w:type="dxa"/>
          </w:tcPr>
          <w:p w14:paraId="03D79F1E" w14:textId="77777777" w:rsidR="00E8069C" w:rsidRDefault="00E8069C">
            <w:r>
              <w:t>20245</w:t>
            </w:r>
          </w:p>
        </w:tc>
        <w:tc>
          <w:tcPr>
            <w:tcW w:w="960" w:type="dxa"/>
          </w:tcPr>
          <w:p w14:paraId="01FFF694" w14:textId="77777777" w:rsidR="00E8069C" w:rsidRDefault="00E8069C">
            <w:r>
              <w:t>Kanwal Dilshad</w:t>
            </w:r>
          </w:p>
        </w:tc>
        <w:tc>
          <w:tcPr>
            <w:tcW w:w="935" w:type="dxa"/>
          </w:tcPr>
          <w:p w14:paraId="53A3337A" w14:textId="77777777" w:rsidR="00E8069C" w:rsidRDefault="00E8069C">
            <w:r>
              <w:t>Muhammad Dilshad</w:t>
            </w:r>
          </w:p>
        </w:tc>
        <w:tc>
          <w:tcPr>
            <w:tcW w:w="957" w:type="dxa"/>
          </w:tcPr>
          <w:p w14:paraId="36FAB381" w14:textId="77777777" w:rsidR="00E8069C" w:rsidRDefault="00E8069C">
            <w:r>
              <w:t>103724-P</w:t>
            </w:r>
          </w:p>
        </w:tc>
        <w:tc>
          <w:tcPr>
            <w:tcW w:w="700" w:type="dxa"/>
          </w:tcPr>
          <w:p w14:paraId="0785304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99C9D2" w14:textId="77777777" w:rsidR="00E8069C" w:rsidRDefault="00E8069C">
            <w:r>
              <w:t>14.970213</w:t>
            </w:r>
          </w:p>
        </w:tc>
        <w:tc>
          <w:tcPr>
            <w:tcW w:w="598" w:type="dxa"/>
          </w:tcPr>
          <w:p w14:paraId="75E02F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85035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DDAEEA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6C8C3B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D168B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AC2341" w14:textId="77777777" w:rsidR="00E8069C" w:rsidRDefault="00E8069C">
            <w:r>
              <w:t>64.13688</w:t>
            </w:r>
          </w:p>
        </w:tc>
      </w:tr>
      <w:tr w:rsidR="00E8069C" w14:paraId="32F06B02" w14:textId="77777777" w:rsidTr="00E8069C">
        <w:tc>
          <w:tcPr>
            <w:tcW w:w="1133" w:type="dxa"/>
          </w:tcPr>
          <w:p w14:paraId="257C2126" w14:textId="77777777" w:rsidR="00E8069C" w:rsidRDefault="00E8069C">
            <w:r>
              <w:t>722</w:t>
            </w:r>
          </w:p>
        </w:tc>
        <w:tc>
          <w:tcPr>
            <w:tcW w:w="615" w:type="dxa"/>
          </w:tcPr>
          <w:p w14:paraId="025E6521" w14:textId="77777777" w:rsidR="00E8069C" w:rsidRDefault="00E8069C">
            <w:r>
              <w:t>15344</w:t>
            </w:r>
          </w:p>
        </w:tc>
        <w:tc>
          <w:tcPr>
            <w:tcW w:w="960" w:type="dxa"/>
          </w:tcPr>
          <w:p w14:paraId="7A5A4920" w14:textId="77777777" w:rsidR="00E8069C" w:rsidRDefault="00E8069C">
            <w:r>
              <w:t>Muhammad Aizaz Ashraf</w:t>
            </w:r>
          </w:p>
        </w:tc>
        <w:tc>
          <w:tcPr>
            <w:tcW w:w="935" w:type="dxa"/>
          </w:tcPr>
          <w:p w14:paraId="74B43BEC" w14:textId="77777777" w:rsidR="00E8069C" w:rsidRDefault="00E8069C">
            <w:r>
              <w:t>Muhammad Ashraf Khan</w:t>
            </w:r>
          </w:p>
        </w:tc>
        <w:tc>
          <w:tcPr>
            <w:tcW w:w="957" w:type="dxa"/>
          </w:tcPr>
          <w:p w14:paraId="416BC1D9" w14:textId="77777777" w:rsidR="00E8069C" w:rsidRDefault="00E8069C">
            <w:r>
              <w:t>107559-P</w:t>
            </w:r>
          </w:p>
        </w:tc>
        <w:tc>
          <w:tcPr>
            <w:tcW w:w="700" w:type="dxa"/>
          </w:tcPr>
          <w:p w14:paraId="20234D5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5BC82C" w14:textId="77777777" w:rsidR="00E8069C" w:rsidRDefault="00E8069C">
            <w:r>
              <w:t>13.775</w:t>
            </w:r>
          </w:p>
        </w:tc>
        <w:tc>
          <w:tcPr>
            <w:tcW w:w="598" w:type="dxa"/>
          </w:tcPr>
          <w:p w14:paraId="2D1AFC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4B18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F437BA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7A0AD4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91BA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9A4907" w14:textId="77777777" w:rsidR="00E8069C" w:rsidRDefault="00E8069C">
            <w:r>
              <w:t>64.108333</w:t>
            </w:r>
          </w:p>
        </w:tc>
      </w:tr>
      <w:tr w:rsidR="00E8069C" w14:paraId="694AEC93" w14:textId="77777777" w:rsidTr="00E8069C">
        <w:tc>
          <w:tcPr>
            <w:tcW w:w="1133" w:type="dxa"/>
          </w:tcPr>
          <w:p w14:paraId="4C4600EB" w14:textId="77777777" w:rsidR="00E8069C" w:rsidRDefault="00E8069C">
            <w:r>
              <w:t>723</w:t>
            </w:r>
          </w:p>
        </w:tc>
        <w:tc>
          <w:tcPr>
            <w:tcW w:w="615" w:type="dxa"/>
          </w:tcPr>
          <w:p w14:paraId="1DEC32DD" w14:textId="77777777" w:rsidR="00E8069C" w:rsidRDefault="00E8069C">
            <w:r>
              <w:t>17549</w:t>
            </w:r>
          </w:p>
        </w:tc>
        <w:tc>
          <w:tcPr>
            <w:tcW w:w="960" w:type="dxa"/>
          </w:tcPr>
          <w:p w14:paraId="09680834" w14:textId="77777777" w:rsidR="00E8069C" w:rsidRDefault="00E8069C">
            <w:r>
              <w:t>Farhan Afzal</w:t>
            </w:r>
          </w:p>
        </w:tc>
        <w:tc>
          <w:tcPr>
            <w:tcW w:w="935" w:type="dxa"/>
          </w:tcPr>
          <w:p w14:paraId="770F640A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247DD9D5" w14:textId="77777777" w:rsidR="00E8069C" w:rsidRDefault="00E8069C">
            <w:r>
              <w:t>96360-P</w:t>
            </w:r>
          </w:p>
        </w:tc>
        <w:tc>
          <w:tcPr>
            <w:tcW w:w="700" w:type="dxa"/>
          </w:tcPr>
          <w:p w14:paraId="12B2D5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A308E4" w14:textId="77777777" w:rsidR="00E8069C" w:rsidRDefault="00E8069C">
            <w:r>
              <w:t>13.095833</w:t>
            </w:r>
          </w:p>
        </w:tc>
        <w:tc>
          <w:tcPr>
            <w:tcW w:w="598" w:type="dxa"/>
          </w:tcPr>
          <w:p w14:paraId="1698F8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73FA0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4AE768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4D9C61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670A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14A000" w14:textId="77777777" w:rsidR="00E8069C" w:rsidRDefault="00E8069C">
            <w:r>
              <w:t>64.095833</w:t>
            </w:r>
          </w:p>
        </w:tc>
      </w:tr>
      <w:tr w:rsidR="00E8069C" w14:paraId="5D49BF0B" w14:textId="77777777" w:rsidTr="00E8069C">
        <w:tc>
          <w:tcPr>
            <w:tcW w:w="1133" w:type="dxa"/>
          </w:tcPr>
          <w:p w14:paraId="7A62B5AA" w14:textId="77777777" w:rsidR="00E8069C" w:rsidRDefault="00E8069C">
            <w:r>
              <w:t>724</w:t>
            </w:r>
          </w:p>
        </w:tc>
        <w:tc>
          <w:tcPr>
            <w:tcW w:w="615" w:type="dxa"/>
          </w:tcPr>
          <w:p w14:paraId="7A3ADFE9" w14:textId="77777777" w:rsidR="00E8069C" w:rsidRDefault="00E8069C">
            <w:r>
              <w:t>16766</w:t>
            </w:r>
          </w:p>
        </w:tc>
        <w:tc>
          <w:tcPr>
            <w:tcW w:w="960" w:type="dxa"/>
          </w:tcPr>
          <w:p w14:paraId="3FACE29C" w14:textId="77777777" w:rsidR="00E8069C" w:rsidRDefault="00E8069C">
            <w:r>
              <w:t>Maria Sana</w:t>
            </w:r>
          </w:p>
        </w:tc>
        <w:tc>
          <w:tcPr>
            <w:tcW w:w="935" w:type="dxa"/>
          </w:tcPr>
          <w:p w14:paraId="667E42FA" w14:textId="77777777" w:rsidR="00E8069C" w:rsidRDefault="00E8069C">
            <w:r>
              <w:t>Chaudhry Sanaullah</w:t>
            </w:r>
          </w:p>
        </w:tc>
        <w:tc>
          <w:tcPr>
            <w:tcW w:w="957" w:type="dxa"/>
          </w:tcPr>
          <w:p w14:paraId="14DC5587" w14:textId="77777777" w:rsidR="00E8069C" w:rsidRDefault="00E8069C">
            <w:r>
              <w:t>103768-P</w:t>
            </w:r>
          </w:p>
        </w:tc>
        <w:tc>
          <w:tcPr>
            <w:tcW w:w="700" w:type="dxa"/>
          </w:tcPr>
          <w:p w14:paraId="50E2EA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53264E" w14:textId="77777777" w:rsidR="00E8069C" w:rsidRDefault="00E8069C">
            <w:r>
              <w:t>13.258333</w:t>
            </w:r>
          </w:p>
        </w:tc>
        <w:tc>
          <w:tcPr>
            <w:tcW w:w="598" w:type="dxa"/>
          </w:tcPr>
          <w:p w14:paraId="0CF13E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EB14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8D7925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746D66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F379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84F221" w14:textId="77777777" w:rsidR="00E8069C" w:rsidRDefault="00E8069C">
            <w:r>
              <w:t>64.091666</w:t>
            </w:r>
          </w:p>
        </w:tc>
      </w:tr>
      <w:tr w:rsidR="00E8069C" w14:paraId="42F4922E" w14:textId="77777777" w:rsidTr="00E8069C">
        <w:tc>
          <w:tcPr>
            <w:tcW w:w="1133" w:type="dxa"/>
          </w:tcPr>
          <w:p w14:paraId="7132E7C7" w14:textId="77777777" w:rsidR="00E8069C" w:rsidRDefault="00E8069C">
            <w:r>
              <w:t>725</w:t>
            </w:r>
          </w:p>
        </w:tc>
        <w:tc>
          <w:tcPr>
            <w:tcW w:w="615" w:type="dxa"/>
          </w:tcPr>
          <w:p w14:paraId="2571872A" w14:textId="77777777" w:rsidR="00E8069C" w:rsidRDefault="00E8069C">
            <w:r>
              <w:t>5792</w:t>
            </w:r>
          </w:p>
        </w:tc>
        <w:tc>
          <w:tcPr>
            <w:tcW w:w="960" w:type="dxa"/>
          </w:tcPr>
          <w:p w14:paraId="0F5B1FC4" w14:textId="77777777" w:rsidR="00E8069C" w:rsidRDefault="00E8069C">
            <w:r>
              <w:t>Hafsa Mariam</w:t>
            </w:r>
          </w:p>
        </w:tc>
        <w:tc>
          <w:tcPr>
            <w:tcW w:w="935" w:type="dxa"/>
          </w:tcPr>
          <w:p w14:paraId="35DE5CF3" w14:textId="77777777" w:rsidR="00E8069C" w:rsidRDefault="00E8069C">
            <w:r>
              <w:t>Muqbool Ahmad</w:t>
            </w:r>
          </w:p>
        </w:tc>
        <w:tc>
          <w:tcPr>
            <w:tcW w:w="957" w:type="dxa"/>
          </w:tcPr>
          <w:p w14:paraId="2EA09957" w14:textId="77777777" w:rsidR="00E8069C" w:rsidRDefault="00E8069C">
            <w:r>
              <w:t>94536-P</w:t>
            </w:r>
          </w:p>
        </w:tc>
        <w:tc>
          <w:tcPr>
            <w:tcW w:w="700" w:type="dxa"/>
          </w:tcPr>
          <w:p w14:paraId="1CC93B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02DE8B" w14:textId="77777777" w:rsidR="00E8069C" w:rsidRDefault="00E8069C">
            <w:r>
              <w:t>13.920833</w:t>
            </w:r>
          </w:p>
        </w:tc>
        <w:tc>
          <w:tcPr>
            <w:tcW w:w="598" w:type="dxa"/>
          </w:tcPr>
          <w:p w14:paraId="5C2069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69954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7914C18" w14:textId="77777777" w:rsidR="00E8069C" w:rsidRDefault="00E8069C">
            <w:r>
              <w:t>17.666667</w:t>
            </w:r>
          </w:p>
        </w:tc>
        <w:tc>
          <w:tcPr>
            <w:tcW w:w="596" w:type="dxa"/>
          </w:tcPr>
          <w:p w14:paraId="6C20F3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1C44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8E2A2C" w14:textId="77777777" w:rsidR="00E8069C" w:rsidRDefault="00E8069C">
            <w:r>
              <w:t>64.0875</w:t>
            </w:r>
          </w:p>
        </w:tc>
      </w:tr>
      <w:tr w:rsidR="00E8069C" w14:paraId="776BE09B" w14:textId="77777777" w:rsidTr="00E8069C">
        <w:tc>
          <w:tcPr>
            <w:tcW w:w="1133" w:type="dxa"/>
          </w:tcPr>
          <w:p w14:paraId="3B98D164" w14:textId="77777777" w:rsidR="00E8069C" w:rsidRDefault="00E8069C">
            <w:r>
              <w:t>726</w:t>
            </w:r>
          </w:p>
        </w:tc>
        <w:tc>
          <w:tcPr>
            <w:tcW w:w="615" w:type="dxa"/>
          </w:tcPr>
          <w:p w14:paraId="4A3B465B" w14:textId="77777777" w:rsidR="00E8069C" w:rsidRDefault="00E8069C">
            <w:r>
              <w:t>18816</w:t>
            </w:r>
          </w:p>
        </w:tc>
        <w:tc>
          <w:tcPr>
            <w:tcW w:w="960" w:type="dxa"/>
          </w:tcPr>
          <w:p w14:paraId="5F06EA39" w14:textId="77777777" w:rsidR="00E8069C" w:rsidRDefault="00E8069C">
            <w:r>
              <w:t>Muhammad Uzair Tariq Kanjoo</w:t>
            </w:r>
          </w:p>
        </w:tc>
        <w:tc>
          <w:tcPr>
            <w:tcW w:w="935" w:type="dxa"/>
          </w:tcPr>
          <w:p w14:paraId="27546C64" w14:textId="77777777" w:rsidR="00E8069C" w:rsidRDefault="00E8069C">
            <w:r>
              <w:t>Muhammad Tariq Mahmood Kanjoo</w:t>
            </w:r>
          </w:p>
        </w:tc>
        <w:tc>
          <w:tcPr>
            <w:tcW w:w="957" w:type="dxa"/>
          </w:tcPr>
          <w:p w14:paraId="6CCF1071" w14:textId="77777777" w:rsidR="00E8069C" w:rsidRDefault="00E8069C">
            <w:r>
              <w:t>91684-P</w:t>
            </w:r>
          </w:p>
        </w:tc>
        <w:tc>
          <w:tcPr>
            <w:tcW w:w="700" w:type="dxa"/>
          </w:tcPr>
          <w:p w14:paraId="21950C3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02D9A5" w14:textId="77777777" w:rsidR="00E8069C" w:rsidRDefault="00E8069C">
            <w:r>
              <w:t>11.566667</w:t>
            </w:r>
          </w:p>
        </w:tc>
        <w:tc>
          <w:tcPr>
            <w:tcW w:w="598" w:type="dxa"/>
          </w:tcPr>
          <w:p w14:paraId="7E6481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BDA83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EC3235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E4EF3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DE2E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A09B1F" w14:textId="77777777" w:rsidR="00E8069C" w:rsidRDefault="00E8069C">
            <w:r>
              <w:t>64.066667</w:t>
            </w:r>
          </w:p>
        </w:tc>
      </w:tr>
      <w:tr w:rsidR="00E8069C" w14:paraId="7EF869AD" w14:textId="77777777" w:rsidTr="00E8069C">
        <w:tc>
          <w:tcPr>
            <w:tcW w:w="1133" w:type="dxa"/>
          </w:tcPr>
          <w:p w14:paraId="00948D2E" w14:textId="77777777" w:rsidR="00E8069C" w:rsidRDefault="00E8069C">
            <w:r>
              <w:t>727</w:t>
            </w:r>
          </w:p>
        </w:tc>
        <w:tc>
          <w:tcPr>
            <w:tcW w:w="615" w:type="dxa"/>
          </w:tcPr>
          <w:p w14:paraId="12FA496D" w14:textId="77777777" w:rsidR="00E8069C" w:rsidRDefault="00E8069C">
            <w:r>
              <w:t>1172</w:t>
            </w:r>
          </w:p>
        </w:tc>
        <w:tc>
          <w:tcPr>
            <w:tcW w:w="960" w:type="dxa"/>
          </w:tcPr>
          <w:p w14:paraId="26DF8562" w14:textId="77777777" w:rsidR="00E8069C" w:rsidRDefault="00E8069C">
            <w:r>
              <w:t>Saif Ullah Khalid</w:t>
            </w:r>
          </w:p>
        </w:tc>
        <w:tc>
          <w:tcPr>
            <w:tcW w:w="935" w:type="dxa"/>
          </w:tcPr>
          <w:p w14:paraId="680CCF93" w14:textId="77777777" w:rsidR="00E8069C" w:rsidRDefault="00E8069C">
            <w:r>
              <w:t>Bashir Ahmed</w:t>
            </w:r>
          </w:p>
        </w:tc>
        <w:tc>
          <w:tcPr>
            <w:tcW w:w="957" w:type="dxa"/>
          </w:tcPr>
          <w:p w14:paraId="4E842579" w14:textId="77777777" w:rsidR="00E8069C" w:rsidRDefault="00E8069C">
            <w:r>
              <w:t>37398_P</w:t>
            </w:r>
          </w:p>
        </w:tc>
        <w:tc>
          <w:tcPr>
            <w:tcW w:w="700" w:type="dxa"/>
          </w:tcPr>
          <w:p w14:paraId="61FF5A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3C1F73" w14:textId="77777777" w:rsidR="00E8069C" w:rsidRDefault="00E8069C">
            <w:r>
              <w:t>11.556667</w:t>
            </w:r>
          </w:p>
        </w:tc>
        <w:tc>
          <w:tcPr>
            <w:tcW w:w="598" w:type="dxa"/>
          </w:tcPr>
          <w:p w14:paraId="498F462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8456E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80605D4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0A1A54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3444E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44BC4C" w14:textId="77777777" w:rsidR="00E8069C" w:rsidRDefault="00E8069C">
            <w:r>
              <w:t>64.056667</w:t>
            </w:r>
          </w:p>
        </w:tc>
      </w:tr>
      <w:tr w:rsidR="00E8069C" w14:paraId="7E6EF7EB" w14:textId="77777777" w:rsidTr="00E8069C">
        <w:tc>
          <w:tcPr>
            <w:tcW w:w="1133" w:type="dxa"/>
          </w:tcPr>
          <w:p w14:paraId="1AFB094A" w14:textId="77777777" w:rsidR="00E8069C" w:rsidRDefault="00E8069C">
            <w:r>
              <w:t>728</w:t>
            </w:r>
          </w:p>
        </w:tc>
        <w:tc>
          <w:tcPr>
            <w:tcW w:w="615" w:type="dxa"/>
          </w:tcPr>
          <w:p w14:paraId="2ABC7C75" w14:textId="77777777" w:rsidR="00E8069C" w:rsidRDefault="00E8069C">
            <w:r>
              <w:t>16579</w:t>
            </w:r>
          </w:p>
        </w:tc>
        <w:tc>
          <w:tcPr>
            <w:tcW w:w="960" w:type="dxa"/>
          </w:tcPr>
          <w:p w14:paraId="1BFF5698" w14:textId="77777777" w:rsidR="00E8069C" w:rsidRDefault="00E8069C">
            <w:r>
              <w:t>M.Raheel Shafiq</w:t>
            </w:r>
          </w:p>
        </w:tc>
        <w:tc>
          <w:tcPr>
            <w:tcW w:w="935" w:type="dxa"/>
          </w:tcPr>
          <w:p w14:paraId="2DA9C0A3" w14:textId="77777777" w:rsidR="00E8069C" w:rsidRDefault="00E8069C">
            <w:r>
              <w:t>M.Shafiq</w:t>
            </w:r>
          </w:p>
        </w:tc>
        <w:tc>
          <w:tcPr>
            <w:tcW w:w="957" w:type="dxa"/>
          </w:tcPr>
          <w:p w14:paraId="645008A0" w14:textId="77777777" w:rsidR="00E8069C" w:rsidRDefault="00E8069C">
            <w:r>
              <w:t>99317-P</w:t>
            </w:r>
          </w:p>
        </w:tc>
        <w:tc>
          <w:tcPr>
            <w:tcW w:w="700" w:type="dxa"/>
          </w:tcPr>
          <w:p w14:paraId="43181C9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0CE349" w14:textId="77777777" w:rsidR="00E8069C" w:rsidRDefault="00E8069C">
            <w:r>
              <w:t>11.556522</w:t>
            </w:r>
          </w:p>
        </w:tc>
        <w:tc>
          <w:tcPr>
            <w:tcW w:w="598" w:type="dxa"/>
          </w:tcPr>
          <w:p w14:paraId="7C781D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1515C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EF17C5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13BD1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E2CD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F9AD02" w14:textId="77777777" w:rsidR="00E8069C" w:rsidRDefault="00E8069C">
            <w:r>
              <w:t>64.056522</w:t>
            </w:r>
          </w:p>
        </w:tc>
      </w:tr>
      <w:tr w:rsidR="00E8069C" w14:paraId="5D795718" w14:textId="77777777" w:rsidTr="00E8069C">
        <w:tc>
          <w:tcPr>
            <w:tcW w:w="1133" w:type="dxa"/>
          </w:tcPr>
          <w:p w14:paraId="0229FC8B" w14:textId="77777777" w:rsidR="00E8069C" w:rsidRDefault="00E8069C">
            <w:r>
              <w:t>729</w:t>
            </w:r>
          </w:p>
        </w:tc>
        <w:tc>
          <w:tcPr>
            <w:tcW w:w="615" w:type="dxa"/>
          </w:tcPr>
          <w:p w14:paraId="30509272" w14:textId="77777777" w:rsidR="00E8069C" w:rsidRDefault="00E8069C">
            <w:r>
              <w:t>18111</w:t>
            </w:r>
          </w:p>
        </w:tc>
        <w:tc>
          <w:tcPr>
            <w:tcW w:w="960" w:type="dxa"/>
          </w:tcPr>
          <w:p w14:paraId="1E0EDA16" w14:textId="77777777" w:rsidR="00E8069C" w:rsidRDefault="00E8069C">
            <w:r>
              <w:t>Arslan Sajjad</w:t>
            </w:r>
          </w:p>
        </w:tc>
        <w:tc>
          <w:tcPr>
            <w:tcW w:w="935" w:type="dxa"/>
          </w:tcPr>
          <w:p w14:paraId="3AD13A16" w14:textId="77777777" w:rsidR="00E8069C" w:rsidRDefault="00E8069C">
            <w:r>
              <w:t>Sajjad Ahmed Sahi</w:t>
            </w:r>
          </w:p>
        </w:tc>
        <w:tc>
          <w:tcPr>
            <w:tcW w:w="957" w:type="dxa"/>
          </w:tcPr>
          <w:p w14:paraId="07AE2B66" w14:textId="77777777" w:rsidR="00E8069C" w:rsidRDefault="00E8069C">
            <w:r>
              <w:t>97877-P</w:t>
            </w:r>
          </w:p>
        </w:tc>
        <w:tc>
          <w:tcPr>
            <w:tcW w:w="700" w:type="dxa"/>
          </w:tcPr>
          <w:p w14:paraId="4C18FA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45B919" w14:textId="77777777" w:rsidR="00E8069C" w:rsidRDefault="00E8069C">
            <w:r>
              <w:t>13.55</w:t>
            </w:r>
          </w:p>
        </w:tc>
        <w:tc>
          <w:tcPr>
            <w:tcW w:w="598" w:type="dxa"/>
          </w:tcPr>
          <w:p w14:paraId="0EDAEF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1CAE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6AD246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0811C5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D3F5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7F374C" w14:textId="77777777" w:rsidR="00E8069C" w:rsidRDefault="00E8069C">
            <w:r>
              <w:t>64.05</w:t>
            </w:r>
          </w:p>
        </w:tc>
      </w:tr>
      <w:tr w:rsidR="00E8069C" w14:paraId="2EA2A8AC" w14:textId="77777777" w:rsidTr="00E8069C">
        <w:tc>
          <w:tcPr>
            <w:tcW w:w="1133" w:type="dxa"/>
          </w:tcPr>
          <w:p w14:paraId="130F108F" w14:textId="77777777" w:rsidR="00E8069C" w:rsidRDefault="00E8069C">
            <w:r>
              <w:t>730</w:t>
            </w:r>
          </w:p>
        </w:tc>
        <w:tc>
          <w:tcPr>
            <w:tcW w:w="615" w:type="dxa"/>
          </w:tcPr>
          <w:p w14:paraId="5CD9BF81" w14:textId="77777777" w:rsidR="00E8069C" w:rsidRDefault="00E8069C">
            <w:r>
              <w:t>4806</w:t>
            </w:r>
          </w:p>
        </w:tc>
        <w:tc>
          <w:tcPr>
            <w:tcW w:w="960" w:type="dxa"/>
          </w:tcPr>
          <w:p w14:paraId="28949035" w14:textId="77777777" w:rsidR="00E8069C" w:rsidRDefault="00E8069C">
            <w:r>
              <w:t>Muhammad Rasim</w:t>
            </w:r>
          </w:p>
        </w:tc>
        <w:tc>
          <w:tcPr>
            <w:tcW w:w="935" w:type="dxa"/>
          </w:tcPr>
          <w:p w14:paraId="666CFAA6" w14:textId="77777777" w:rsidR="00E8069C" w:rsidRDefault="00E8069C">
            <w:r>
              <w:t>Ijaz Ahmed</w:t>
            </w:r>
          </w:p>
        </w:tc>
        <w:tc>
          <w:tcPr>
            <w:tcW w:w="957" w:type="dxa"/>
          </w:tcPr>
          <w:p w14:paraId="7DD89163" w14:textId="77777777" w:rsidR="00E8069C" w:rsidRDefault="00E8069C">
            <w:r>
              <w:t>103774-P</w:t>
            </w:r>
          </w:p>
        </w:tc>
        <w:tc>
          <w:tcPr>
            <w:tcW w:w="700" w:type="dxa"/>
          </w:tcPr>
          <w:p w14:paraId="742DDB4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41CE98" w14:textId="77777777" w:rsidR="00E8069C" w:rsidRDefault="00E8069C">
            <w:r>
              <w:t>13.2125</w:t>
            </w:r>
          </w:p>
        </w:tc>
        <w:tc>
          <w:tcPr>
            <w:tcW w:w="598" w:type="dxa"/>
          </w:tcPr>
          <w:p w14:paraId="5D9F5F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26747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4F0CC4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FA987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C50F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FCA715" w14:textId="77777777" w:rsidR="00E8069C" w:rsidRDefault="00E8069C">
            <w:r>
              <w:t>64.045833</w:t>
            </w:r>
          </w:p>
        </w:tc>
      </w:tr>
      <w:tr w:rsidR="00E8069C" w14:paraId="1F675395" w14:textId="77777777" w:rsidTr="00E8069C">
        <w:tc>
          <w:tcPr>
            <w:tcW w:w="1133" w:type="dxa"/>
          </w:tcPr>
          <w:p w14:paraId="312D925F" w14:textId="77777777" w:rsidR="00E8069C" w:rsidRDefault="00E8069C">
            <w:r>
              <w:t>731</w:t>
            </w:r>
          </w:p>
        </w:tc>
        <w:tc>
          <w:tcPr>
            <w:tcW w:w="615" w:type="dxa"/>
          </w:tcPr>
          <w:p w14:paraId="51A391CF" w14:textId="77777777" w:rsidR="00E8069C" w:rsidRDefault="00E8069C">
            <w:r>
              <w:t>7456</w:t>
            </w:r>
          </w:p>
        </w:tc>
        <w:tc>
          <w:tcPr>
            <w:tcW w:w="960" w:type="dxa"/>
          </w:tcPr>
          <w:p w14:paraId="0B1DA059" w14:textId="77777777" w:rsidR="00E8069C" w:rsidRDefault="00E8069C">
            <w:r>
              <w:t>Zaid Aslam</w:t>
            </w:r>
          </w:p>
        </w:tc>
        <w:tc>
          <w:tcPr>
            <w:tcW w:w="935" w:type="dxa"/>
          </w:tcPr>
          <w:p w14:paraId="0A9D2A43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4A6AFB18" w14:textId="77777777" w:rsidR="00E8069C" w:rsidRDefault="00E8069C">
            <w:r>
              <w:t>93937-p</w:t>
            </w:r>
          </w:p>
        </w:tc>
        <w:tc>
          <w:tcPr>
            <w:tcW w:w="700" w:type="dxa"/>
          </w:tcPr>
          <w:p w14:paraId="114FA5D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9AC5E9" w14:textId="77777777" w:rsidR="00E8069C" w:rsidRDefault="00E8069C">
            <w:r>
              <w:t>13.370833</w:t>
            </w:r>
          </w:p>
        </w:tc>
        <w:tc>
          <w:tcPr>
            <w:tcW w:w="598" w:type="dxa"/>
          </w:tcPr>
          <w:p w14:paraId="47A73F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2BCE6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99989EE" w14:textId="77777777" w:rsidR="00E8069C" w:rsidRDefault="00E8069C">
            <w:r>
              <w:t>18.166667</w:t>
            </w:r>
          </w:p>
        </w:tc>
        <w:tc>
          <w:tcPr>
            <w:tcW w:w="596" w:type="dxa"/>
          </w:tcPr>
          <w:p w14:paraId="624D1A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00315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71D78E" w14:textId="77777777" w:rsidR="00E8069C" w:rsidRDefault="00E8069C">
            <w:r>
              <w:t>64.0375</w:t>
            </w:r>
          </w:p>
        </w:tc>
      </w:tr>
      <w:tr w:rsidR="00E8069C" w14:paraId="7B089E84" w14:textId="77777777" w:rsidTr="00E8069C">
        <w:tc>
          <w:tcPr>
            <w:tcW w:w="1133" w:type="dxa"/>
          </w:tcPr>
          <w:p w14:paraId="59FE2B4E" w14:textId="77777777" w:rsidR="00E8069C" w:rsidRDefault="00E8069C">
            <w:r>
              <w:t>732</w:t>
            </w:r>
          </w:p>
        </w:tc>
        <w:tc>
          <w:tcPr>
            <w:tcW w:w="615" w:type="dxa"/>
          </w:tcPr>
          <w:p w14:paraId="493073B5" w14:textId="77777777" w:rsidR="00E8069C" w:rsidRDefault="00E8069C">
            <w:r>
              <w:t>16594</w:t>
            </w:r>
          </w:p>
        </w:tc>
        <w:tc>
          <w:tcPr>
            <w:tcW w:w="960" w:type="dxa"/>
          </w:tcPr>
          <w:p w14:paraId="62D3B401" w14:textId="77777777" w:rsidR="00E8069C" w:rsidRDefault="00E8069C">
            <w:r>
              <w:t>Taimoor Afzal</w:t>
            </w:r>
          </w:p>
        </w:tc>
        <w:tc>
          <w:tcPr>
            <w:tcW w:w="935" w:type="dxa"/>
          </w:tcPr>
          <w:p w14:paraId="6EAD6E9D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0E797E97" w14:textId="77777777" w:rsidR="00E8069C" w:rsidRDefault="00E8069C">
            <w:r>
              <w:t>108201-p</w:t>
            </w:r>
          </w:p>
        </w:tc>
        <w:tc>
          <w:tcPr>
            <w:tcW w:w="700" w:type="dxa"/>
          </w:tcPr>
          <w:p w14:paraId="47273C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4F6355" w14:textId="77777777" w:rsidR="00E8069C" w:rsidRDefault="00E8069C">
            <w:r>
              <w:t>15.037037</w:t>
            </w:r>
          </w:p>
        </w:tc>
        <w:tc>
          <w:tcPr>
            <w:tcW w:w="598" w:type="dxa"/>
          </w:tcPr>
          <w:p w14:paraId="4BA28D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153E2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FE98E3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2D3C2F2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EAD5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FCF9D0" w14:textId="77777777" w:rsidR="00E8069C" w:rsidRDefault="00E8069C">
            <w:r>
              <w:t>64.037037</w:t>
            </w:r>
          </w:p>
        </w:tc>
      </w:tr>
      <w:tr w:rsidR="00E8069C" w14:paraId="6E1908B4" w14:textId="77777777" w:rsidTr="00E8069C">
        <w:tc>
          <w:tcPr>
            <w:tcW w:w="1133" w:type="dxa"/>
          </w:tcPr>
          <w:p w14:paraId="14B614C2" w14:textId="77777777" w:rsidR="00E8069C" w:rsidRDefault="00E8069C">
            <w:r>
              <w:t>733</w:t>
            </w:r>
          </w:p>
        </w:tc>
        <w:tc>
          <w:tcPr>
            <w:tcW w:w="615" w:type="dxa"/>
          </w:tcPr>
          <w:p w14:paraId="1EB52DA5" w14:textId="77777777" w:rsidR="00E8069C" w:rsidRDefault="00E8069C">
            <w:r>
              <w:t>4847</w:t>
            </w:r>
          </w:p>
        </w:tc>
        <w:tc>
          <w:tcPr>
            <w:tcW w:w="960" w:type="dxa"/>
          </w:tcPr>
          <w:p w14:paraId="27A4E344" w14:textId="77777777" w:rsidR="00E8069C" w:rsidRDefault="00E8069C">
            <w:r>
              <w:t>Kanwal Zahra</w:t>
            </w:r>
          </w:p>
        </w:tc>
        <w:tc>
          <w:tcPr>
            <w:tcW w:w="935" w:type="dxa"/>
          </w:tcPr>
          <w:p w14:paraId="7BAF76C0" w14:textId="77777777" w:rsidR="00E8069C" w:rsidRDefault="00E8069C">
            <w:r>
              <w:t>Syed Naqi Mehdi Naqvi</w:t>
            </w:r>
          </w:p>
        </w:tc>
        <w:tc>
          <w:tcPr>
            <w:tcW w:w="957" w:type="dxa"/>
          </w:tcPr>
          <w:p w14:paraId="156B95CB" w14:textId="77777777" w:rsidR="00E8069C" w:rsidRDefault="00E8069C">
            <w:r>
              <w:t>49138-P</w:t>
            </w:r>
          </w:p>
        </w:tc>
        <w:tc>
          <w:tcPr>
            <w:tcW w:w="700" w:type="dxa"/>
          </w:tcPr>
          <w:p w14:paraId="4C78FD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AFACD3" w14:textId="77777777" w:rsidR="00E8069C" w:rsidRDefault="00E8069C">
            <w:r>
              <w:t>11.53271</w:t>
            </w:r>
          </w:p>
        </w:tc>
        <w:tc>
          <w:tcPr>
            <w:tcW w:w="598" w:type="dxa"/>
          </w:tcPr>
          <w:p w14:paraId="6685F4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04375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CAF3B3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CF3C2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7072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F61890" w14:textId="77777777" w:rsidR="00E8069C" w:rsidRDefault="00E8069C">
            <w:r>
              <w:t>64.03271</w:t>
            </w:r>
          </w:p>
        </w:tc>
      </w:tr>
      <w:tr w:rsidR="00E8069C" w14:paraId="528C20DC" w14:textId="77777777" w:rsidTr="00E8069C">
        <w:tc>
          <w:tcPr>
            <w:tcW w:w="1133" w:type="dxa"/>
          </w:tcPr>
          <w:p w14:paraId="516FCAAA" w14:textId="77777777" w:rsidR="00E8069C" w:rsidRDefault="00E8069C">
            <w:r>
              <w:t>734</w:t>
            </w:r>
          </w:p>
        </w:tc>
        <w:tc>
          <w:tcPr>
            <w:tcW w:w="615" w:type="dxa"/>
          </w:tcPr>
          <w:p w14:paraId="62F1EF69" w14:textId="77777777" w:rsidR="00E8069C" w:rsidRDefault="00E8069C">
            <w:r>
              <w:t>3787</w:t>
            </w:r>
          </w:p>
        </w:tc>
        <w:tc>
          <w:tcPr>
            <w:tcW w:w="960" w:type="dxa"/>
          </w:tcPr>
          <w:p w14:paraId="767A8514" w14:textId="77777777" w:rsidR="00E8069C" w:rsidRDefault="00E8069C">
            <w:r>
              <w:t>Tayyaba Nazir</w:t>
            </w:r>
          </w:p>
        </w:tc>
        <w:tc>
          <w:tcPr>
            <w:tcW w:w="935" w:type="dxa"/>
          </w:tcPr>
          <w:p w14:paraId="55504CB8" w14:textId="77777777" w:rsidR="00E8069C" w:rsidRDefault="00E8069C">
            <w:r>
              <w:t>Nazir Ahmed</w:t>
            </w:r>
          </w:p>
        </w:tc>
        <w:tc>
          <w:tcPr>
            <w:tcW w:w="957" w:type="dxa"/>
          </w:tcPr>
          <w:p w14:paraId="049C23D0" w14:textId="77777777" w:rsidR="00E8069C" w:rsidRDefault="00E8069C">
            <w:r>
              <w:t>97818-P</w:t>
            </w:r>
          </w:p>
        </w:tc>
        <w:tc>
          <w:tcPr>
            <w:tcW w:w="700" w:type="dxa"/>
          </w:tcPr>
          <w:p w14:paraId="7BE34D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28887E" w14:textId="77777777" w:rsidR="00E8069C" w:rsidRDefault="00E8069C">
            <w:r>
              <w:t>15.4625</w:t>
            </w:r>
          </w:p>
        </w:tc>
        <w:tc>
          <w:tcPr>
            <w:tcW w:w="598" w:type="dxa"/>
          </w:tcPr>
          <w:p w14:paraId="60093A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0668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F38357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6E02927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BAEF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85A15C" w14:textId="77777777" w:rsidR="00E8069C" w:rsidRDefault="00E8069C">
            <w:r>
              <w:t>63.9625</w:t>
            </w:r>
          </w:p>
        </w:tc>
      </w:tr>
      <w:tr w:rsidR="00E8069C" w14:paraId="068807BB" w14:textId="77777777" w:rsidTr="00E8069C">
        <w:tc>
          <w:tcPr>
            <w:tcW w:w="1133" w:type="dxa"/>
          </w:tcPr>
          <w:p w14:paraId="64D57AFA" w14:textId="77777777" w:rsidR="00E8069C" w:rsidRDefault="00E8069C">
            <w:r>
              <w:t>735</w:t>
            </w:r>
          </w:p>
        </w:tc>
        <w:tc>
          <w:tcPr>
            <w:tcW w:w="615" w:type="dxa"/>
          </w:tcPr>
          <w:p w14:paraId="0C9C555A" w14:textId="77777777" w:rsidR="00E8069C" w:rsidRDefault="00E8069C">
            <w:r>
              <w:t>2299</w:t>
            </w:r>
          </w:p>
        </w:tc>
        <w:tc>
          <w:tcPr>
            <w:tcW w:w="960" w:type="dxa"/>
          </w:tcPr>
          <w:p w14:paraId="64831E48" w14:textId="77777777" w:rsidR="00E8069C" w:rsidRDefault="00E8069C">
            <w:r>
              <w:t>Dr Muhammad Waqar Nazir</w:t>
            </w:r>
          </w:p>
        </w:tc>
        <w:tc>
          <w:tcPr>
            <w:tcW w:w="935" w:type="dxa"/>
          </w:tcPr>
          <w:p w14:paraId="152DA007" w14:textId="77777777" w:rsidR="00E8069C" w:rsidRDefault="00E8069C">
            <w:r>
              <w:t>Nazir Ahmad</w:t>
            </w:r>
          </w:p>
        </w:tc>
        <w:tc>
          <w:tcPr>
            <w:tcW w:w="957" w:type="dxa"/>
          </w:tcPr>
          <w:p w14:paraId="1260E74A" w14:textId="77777777" w:rsidR="00E8069C" w:rsidRDefault="00E8069C">
            <w:r>
              <w:t>103987-p</w:t>
            </w:r>
          </w:p>
        </w:tc>
        <w:tc>
          <w:tcPr>
            <w:tcW w:w="700" w:type="dxa"/>
          </w:tcPr>
          <w:p w14:paraId="4EB141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1EE75F" w14:textId="77777777" w:rsidR="00E8069C" w:rsidRDefault="00E8069C">
            <w:r>
              <w:t>12.958333</w:t>
            </w:r>
          </w:p>
        </w:tc>
        <w:tc>
          <w:tcPr>
            <w:tcW w:w="598" w:type="dxa"/>
          </w:tcPr>
          <w:p w14:paraId="199ED0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B45F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C2D338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032DDA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25E0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13754D" w14:textId="77777777" w:rsidR="00E8069C" w:rsidRDefault="00E8069C">
            <w:r>
              <w:t>63.958333</w:t>
            </w:r>
          </w:p>
        </w:tc>
      </w:tr>
      <w:tr w:rsidR="00E8069C" w14:paraId="06E737BA" w14:textId="77777777" w:rsidTr="00E8069C">
        <w:tc>
          <w:tcPr>
            <w:tcW w:w="1133" w:type="dxa"/>
          </w:tcPr>
          <w:p w14:paraId="2B9D550C" w14:textId="77777777" w:rsidR="00E8069C" w:rsidRDefault="00E8069C">
            <w:r>
              <w:t>736</w:t>
            </w:r>
          </w:p>
        </w:tc>
        <w:tc>
          <w:tcPr>
            <w:tcW w:w="615" w:type="dxa"/>
          </w:tcPr>
          <w:p w14:paraId="386A26AA" w14:textId="77777777" w:rsidR="00E8069C" w:rsidRDefault="00E8069C">
            <w:r>
              <w:t>3227</w:t>
            </w:r>
          </w:p>
        </w:tc>
        <w:tc>
          <w:tcPr>
            <w:tcW w:w="960" w:type="dxa"/>
          </w:tcPr>
          <w:p w14:paraId="5B5A2B56" w14:textId="77777777" w:rsidR="00E8069C" w:rsidRDefault="00E8069C">
            <w:r>
              <w:t>Amna Shafiq</w:t>
            </w:r>
          </w:p>
        </w:tc>
        <w:tc>
          <w:tcPr>
            <w:tcW w:w="935" w:type="dxa"/>
          </w:tcPr>
          <w:p w14:paraId="2D3D6B71" w14:textId="77777777" w:rsidR="00E8069C" w:rsidRDefault="00E8069C">
            <w:r>
              <w:t>Shafiq Ahmad</w:t>
            </w:r>
          </w:p>
        </w:tc>
        <w:tc>
          <w:tcPr>
            <w:tcW w:w="957" w:type="dxa"/>
          </w:tcPr>
          <w:p w14:paraId="284FA8CA" w14:textId="77777777" w:rsidR="00E8069C" w:rsidRDefault="00E8069C">
            <w:r>
              <w:t>98022-P</w:t>
            </w:r>
          </w:p>
        </w:tc>
        <w:tc>
          <w:tcPr>
            <w:tcW w:w="700" w:type="dxa"/>
          </w:tcPr>
          <w:p w14:paraId="2DBBA99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65657D" w14:textId="77777777" w:rsidR="00E8069C" w:rsidRDefault="00E8069C">
            <w:r>
              <w:t>14.1125</w:t>
            </w:r>
          </w:p>
        </w:tc>
        <w:tc>
          <w:tcPr>
            <w:tcW w:w="598" w:type="dxa"/>
          </w:tcPr>
          <w:p w14:paraId="33F334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28F5F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70AF5E" w14:textId="77777777" w:rsidR="00E8069C" w:rsidRDefault="00E8069C">
            <w:r>
              <w:t>14.833333</w:t>
            </w:r>
          </w:p>
        </w:tc>
        <w:tc>
          <w:tcPr>
            <w:tcW w:w="596" w:type="dxa"/>
          </w:tcPr>
          <w:p w14:paraId="38046A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6A80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CC5BB6" w14:textId="77777777" w:rsidR="00E8069C" w:rsidRDefault="00E8069C">
            <w:r>
              <w:t>63.945833</w:t>
            </w:r>
          </w:p>
        </w:tc>
      </w:tr>
      <w:tr w:rsidR="00E8069C" w14:paraId="42B936F0" w14:textId="77777777" w:rsidTr="00E8069C">
        <w:tc>
          <w:tcPr>
            <w:tcW w:w="1133" w:type="dxa"/>
          </w:tcPr>
          <w:p w14:paraId="6F518F8B" w14:textId="77777777" w:rsidR="00E8069C" w:rsidRDefault="00E8069C">
            <w:r>
              <w:t>737</w:t>
            </w:r>
          </w:p>
        </w:tc>
        <w:tc>
          <w:tcPr>
            <w:tcW w:w="615" w:type="dxa"/>
          </w:tcPr>
          <w:p w14:paraId="1F9E65A2" w14:textId="77777777" w:rsidR="00E8069C" w:rsidRDefault="00E8069C">
            <w:r>
              <w:t>16821</w:t>
            </w:r>
          </w:p>
        </w:tc>
        <w:tc>
          <w:tcPr>
            <w:tcW w:w="960" w:type="dxa"/>
          </w:tcPr>
          <w:p w14:paraId="1AADC1A9" w14:textId="77777777" w:rsidR="00E8069C" w:rsidRDefault="00E8069C">
            <w:r>
              <w:t>Aleena Khan</w:t>
            </w:r>
          </w:p>
        </w:tc>
        <w:tc>
          <w:tcPr>
            <w:tcW w:w="935" w:type="dxa"/>
          </w:tcPr>
          <w:p w14:paraId="16EB20A7" w14:textId="77777777" w:rsidR="00E8069C" w:rsidRDefault="00E8069C">
            <w:r>
              <w:t>Muhammad Farhan Akbar</w:t>
            </w:r>
          </w:p>
        </w:tc>
        <w:tc>
          <w:tcPr>
            <w:tcW w:w="957" w:type="dxa"/>
          </w:tcPr>
          <w:p w14:paraId="5550593E" w14:textId="77777777" w:rsidR="00E8069C" w:rsidRDefault="00E8069C">
            <w:r>
              <w:t>95777-P</w:t>
            </w:r>
          </w:p>
        </w:tc>
        <w:tc>
          <w:tcPr>
            <w:tcW w:w="700" w:type="dxa"/>
          </w:tcPr>
          <w:p w14:paraId="73C6AE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1723E4" w14:textId="77777777" w:rsidR="00E8069C" w:rsidRDefault="00E8069C">
            <w:r>
              <w:t>13.1125</w:t>
            </w:r>
          </w:p>
        </w:tc>
        <w:tc>
          <w:tcPr>
            <w:tcW w:w="598" w:type="dxa"/>
          </w:tcPr>
          <w:p w14:paraId="1AC8B1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4D726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629E401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201CE25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24E82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E9BB0A" w14:textId="77777777" w:rsidR="00E8069C" w:rsidRDefault="00E8069C">
            <w:r>
              <w:t>63.945833</w:t>
            </w:r>
          </w:p>
        </w:tc>
      </w:tr>
      <w:tr w:rsidR="00E8069C" w14:paraId="0A047819" w14:textId="77777777" w:rsidTr="00E8069C">
        <w:tc>
          <w:tcPr>
            <w:tcW w:w="1133" w:type="dxa"/>
          </w:tcPr>
          <w:p w14:paraId="567D79E4" w14:textId="77777777" w:rsidR="00E8069C" w:rsidRDefault="00E8069C">
            <w:r>
              <w:t>738</w:t>
            </w:r>
          </w:p>
        </w:tc>
        <w:tc>
          <w:tcPr>
            <w:tcW w:w="615" w:type="dxa"/>
          </w:tcPr>
          <w:p w14:paraId="3A5C4C23" w14:textId="77777777" w:rsidR="00E8069C" w:rsidRDefault="00E8069C">
            <w:r>
              <w:t>15838</w:t>
            </w:r>
          </w:p>
        </w:tc>
        <w:tc>
          <w:tcPr>
            <w:tcW w:w="960" w:type="dxa"/>
          </w:tcPr>
          <w:p w14:paraId="01E1C0EC" w14:textId="77777777" w:rsidR="00E8069C" w:rsidRDefault="00E8069C">
            <w:r>
              <w:t>Mehak Khalid</w:t>
            </w:r>
          </w:p>
        </w:tc>
        <w:tc>
          <w:tcPr>
            <w:tcW w:w="935" w:type="dxa"/>
          </w:tcPr>
          <w:p w14:paraId="4CB2C7EB" w14:textId="77777777" w:rsidR="00E8069C" w:rsidRDefault="00E8069C">
            <w:r>
              <w:t>Khalid Munir</w:t>
            </w:r>
          </w:p>
        </w:tc>
        <w:tc>
          <w:tcPr>
            <w:tcW w:w="957" w:type="dxa"/>
          </w:tcPr>
          <w:p w14:paraId="01AC6655" w14:textId="77777777" w:rsidR="00E8069C" w:rsidRDefault="00E8069C">
            <w:r>
              <w:t>81362-P</w:t>
            </w:r>
          </w:p>
        </w:tc>
        <w:tc>
          <w:tcPr>
            <w:tcW w:w="700" w:type="dxa"/>
          </w:tcPr>
          <w:p w14:paraId="6B1B20C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C69778" w14:textId="77777777" w:rsidR="00E8069C" w:rsidRDefault="00E8069C">
            <w:r>
              <w:t>13.775</w:t>
            </w:r>
          </w:p>
        </w:tc>
        <w:tc>
          <w:tcPr>
            <w:tcW w:w="598" w:type="dxa"/>
          </w:tcPr>
          <w:p w14:paraId="7FAD8A3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9C65F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E0012C9" w14:textId="77777777" w:rsidR="00E8069C" w:rsidRDefault="00E8069C">
            <w:r>
              <w:t>17.666667</w:t>
            </w:r>
          </w:p>
        </w:tc>
        <w:tc>
          <w:tcPr>
            <w:tcW w:w="596" w:type="dxa"/>
          </w:tcPr>
          <w:p w14:paraId="13DD9E5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10F4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784538" w14:textId="77777777" w:rsidR="00E8069C" w:rsidRDefault="00E8069C">
            <w:r>
              <w:t>63.941667</w:t>
            </w:r>
          </w:p>
        </w:tc>
      </w:tr>
      <w:tr w:rsidR="00E8069C" w14:paraId="604CC2DE" w14:textId="77777777" w:rsidTr="00E8069C">
        <w:tc>
          <w:tcPr>
            <w:tcW w:w="1133" w:type="dxa"/>
          </w:tcPr>
          <w:p w14:paraId="68800935" w14:textId="77777777" w:rsidR="00E8069C" w:rsidRDefault="00E8069C">
            <w:r>
              <w:t>739</w:t>
            </w:r>
          </w:p>
        </w:tc>
        <w:tc>
          <w:tcPr>
            <w:tcW w:w="615" w:type="dxa"/>
          </w:tcPr>
          <w:p w14:paraId="156C84BF" w14:textId="77777777" w:rsidR="00E8069C" w:rsidRDefault="00E8069C">
            <w:r>
              <w:t>15806</w:t>
            </w:r>
          </w:p>
        </w:tc>
        <w:tc>
          <w:tcPr>
            <w:tcW w:w="960" w:type="dxa"/>
          </w:tcPr>
          <w:p w14:paraId="7F2D51CC" w14:textId="77777777" w:rsidR="00E8069C" w:rsidRDefault="00E8069C">
            <w:r>
              <w:t>Nauman Sarwar</w:t>
            </w:r>
          </w:p>
        </w:tc>
        <w:tc>
          <w:tcPr>
            <w:tcW w:w="935" w:type="dxa"/>
          </w:tcPr>
          <w:p w14:paraId="08A80B14" w14:textId="77777777" w:rsidR="00E8069C" w:rsidRDefault="00E8069C">
            <w:r>
              <w:t>Muhammad Sarwar</w:t>
            </w:r>
          </w:p>
        </w:tc>
        <w:tc>
          <w:tcPr>
            <w:tcW w:w="957" w:type="dxa"/>
          </w:tcPr>
          <w:p w14:paraId="31BDBD6E" w14:textId="77777777" w:rsidR="00E8069C" w:rsidRDefault="00E8069C">
            <w:r>
              <w:t>80582-P</w:t>
            </w:r>
          </w:p>
        </w:tc>
        <w:tc>
          <w:tcPr>
            <w:tcW w:w="700" w:type="dxa"/>
          </w:tcPr>
          <w:p w14:paraId="75A8E7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D903F1" w14:textId="77777777" w:rsidR="00E8069C" w:rsidRDefault="00E8069C">
            <w:r>
              <w:t>11.438298</w:t>
            </w:r>
          </w:p>
        </w:tc>
        <w:tc>
          <w:tcPr>
            <w:tcW w:w="598" w:type="dxa"/>
          </w:tcPr>
          <w:p w14:paraId="7F791A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F5CF6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21BBD7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71300D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8C9F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CEB043" w14:textId="77777777" w:rsidR="00E8069C" w:rsidRDefault="00E8069C">
            <w:r>
              <w:t>63.938298</w:t>
            </w:r>
          </w:p>
        </w:tc>
      </w:tr>
      <w:tr w:rsidR="00E8069C" w14:paraId="5FF4C749" w14:textId="77777777" w:rsidTr="00E8069C">
        <w:tc>
          <w:tcPr>
            <w:tcW w:w="1133" w:type="dxa"/>
          </w:tcPr>
          <w:p w14:paraId="7BDCB841" w14:textId="77777777" w:rsidR="00E8069C" w:rsidRDefault="00E8069C">
            <w:r>
              <w:t>740</w:t>
            </w:r>
          </w:p>
        </w:tc>
        <w:tc>
          <w:tcPr>
            <w:tcW w:w="615" w:type="dxa"/>
          </w:tcPr>
          <w:p w14:paraId="1A0F73C2" w14:textId="77777777" w:rsidR="00E8069C" w:rsidRDefault="00E8069C">
            <w:r>
              <w:t>5821</w:t>
            </w:r>
          </w:p>
        </w:tc>
        <w:tc>
          <w:tcPr>
            <w:tcW w:w="960" w:type="dxa"/>
          </w:tcPr>
          <w:p w14:paraId="5DD89FFC" w14:textId="77777777" w:rsidR="00E8069C" w:rsidRDefault="00E8069C">
            <w:r>
              <w:t>Faisal Mahmood Sadiq</w:t>
            </w:r>
          </w:p>
        </w:tc>
        <w:tc>
          <w:tcPr>
            <w:tcW w:w="935" w:type="dxa"/>
          </w:tcPr>
          <w:p w14:paraId="5A7E5D76" w14:textId="77777777" w:rsidR="00E8069C" w:rsidRDefault="00E8069C">
            <w:r>
              <w:t>Muhammad Sadiq</w:t>
            </w:r>
          </w:p>
        </w:tc>
        <w:tc>
          <w:tcPr>
            <w:tcW w:w="957" w:type="dxa"/>
          </w:tcPr>
          <w:p w14:paraId="3CD46CAE" w14:textId="77777777" w:rsidR="00E8069C" w:rsidRDefault="00E8069C">
            <w:r>
              <w:t>53394-p</w:t>
            </w:r>
          </w:p>
        </w:tc>
        <w:tc>
          <w:tcPr>
            <w:tcW w:w="700" w:type="dxa"/>
          </w:tcPr>
          <w:p w14:paraId="6AEB3D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A80521" w14:textId="77777777" w:rsidR="00E8069C" w:rsidRDefault="00E8069C">
            <w:r>
              <w:t>11.438095</w:t>
            </w:r>
          </w:p>
        </w:tc>
        <w:tc>
          <w:tcPr>
            <w:tcW w:w="598" w:type="dxa"/>
          </w:tcPr>
          <w:p w14:paraId="11D9B3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C09BE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3294A86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421CE89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1306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EC3D33" w14:textId="77777777" w:rsidR="00E8069C" w:rsidRDefault="00E8069C">
            <w:r>
              <w:t>63.938095</w:t>
            </w:r>
          </w:p>
        </w:tc>
      </w:tr>
      <w:tr w:rsidR="00E8069C" w14:paraId="406D3234" w14:textId="77777777" w:rsidTr="00E8069C">
        <w:tc>
          <w:tcPr>
            <w:tcW w:w="1133" w:type="dxa"/>
          </w:tcPr>
          <w:p w14:paraId="4C8E1BCD" w14:textId="77777777" w:rsidR="00E8069C" w:rsidRDefault="00E8069C">
            <w:r>
              <w:t>741</w:t>
            </w:r>
          </w:p>
        </w:tc>
        <w:tc>
          <w:tcPr>
            <w:tcW w:w="615" w:type="dxa"/>
          </w:tcPr>
          <w:p w14:paraId="5C1A77D6" w14:textId="77777777" w:rsidR="00E8069C" w:rsidRDefault="00E8069C">
            <w:r>
              <w:t>5791</w:t>
            </w:r>
          </w:p>
        </w:tc>
        <w:tc>
          <w:tcPr>
            <w:tcW w:w="960" w:type="dxa"/>
          </w:tcPr>
          <w:p w14:paraId="7E74338A" w14:textId="77777777" w:rsidR="00E8069C" w:rsidRDefault="00E8069C">
            <w:r>
              <w:t>Muhammad Jahanzaib Malik</w:t>
            </w:r>
          </w:p>
        </w:tc>
        <w:tc>
          <w:tcPr>
            <w:tcW w:w="935" w:type="dxa"/>
          </w:tcPr>
          <w:p w14:paraId="4AEA3D6D" w14:textId="77777777" w:rsidR="00E8069C" w:rsidRDefault="00E8069C">
            <w:r>
              <w:t>Faiz Karim Malik</w:t>
            </w:r>
          </w:p>
        </w:tc>
        <w:tc>
          <w:tcPr>
            <w:tcW w:w="957" w:type="dxa"/>
          </w:tcPr>
          <w:p w14:paraId="17436806" w14:textId="77777777" w:rsidR="00E8069C" w:rsidRDefault="00E8069C">
            <w:r>
              <w:t>111518-P</w:t>
            </w:r>
          </w:p>
        </w:tc>
        <w:tc>
          <w:tcPr>
            <w:tcW w:w="700" w:type="dxa"/>
          </w:tcPr>
          <w:p w14:paraId="16C5B6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E69FF7" w14:textId="77777777" w:rsidR="00E8069C" w:rsidRDefault="00E8069C">
            <w:r>
              <w:t>13.079167</w:t>
            </w:r>
          </w:p>
        </w:tc>
        <w:tc>
          <w:tcPr>
            <w:tcW w:w="598" w:type="dxa"/>
          </w:tcPr>
          <w:p w14:paraId="5F938E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DD71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4DCB4F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2F7D7E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6E98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E92640" w14:textId="77777777" w:rsidR="00E8069C" w:rsidRDefault="00E8069C">
            <w:r>
              <w:t>63.9125</w:t>
            </w:r>
          </w:p>
        </w:tc>
      </w:tr>
      <w:tr w:rsidR="00E8069C" w14:paraId="094A223F" w14:textId="77777777" w:rsidTr="00E8069C">
        <w:tc>
          <w:tcPr>
            <w:tcW w:w="1133" w:type="dxa"/>
          </w:tcPr>
          <w:p w14:paraId="382BBD46" w14:textId="77777777" w:rsidR="00E8069C" w:rsidRDefault="00E8069C">
            <w:r>
              <w:t>742</w:t>
            </w:r>
          </w:p>
        </w:tc>
        <w:tc>
          <w:tcPr>
            <w:tcW w:w="615" w:type="dxa"/>
          </w:tcPr>
          <w:p w14:paraId="50365E02" w14:textId="77777777" w:rsidR="00E8069C" w:rsidRDefault="00E8069C">
            <w:r>
              <w:t>18477</w:t>
            </w:r>
          </w:p>
        </w:tc>
        <w:tc>
          <w:tcPr>
            <w:tcW w:w="960" w:type="dxa"/>
          </w:tcPr>
          <w:p w14:paraId="50C158DA" w14:textId="77777777" w:rsidR="00E8069C" w:rsidRDefault="00E8069C">
            <w:r>
              <w:t>Muhammad Amir</w:t>
            </w:r>
          </w:p>
        </w:tc>
        <w:tc>
          <w:tcPr>
            <w:tcW w:w="935" w:type="dxa"/>
          </w:tcPr>
          <w:p w14:paraId="247A9324" w14:textId="77777777" w:rsidR="00E8069C" w:rsidRDefault="00E8069C">
            <w:r>
              <w:t>Muhammad din</w:t>
            </w:r>
          </w:p>
        </w:tc>
        <w:tc>
          <w:tcPr>
            <w:tcW w:w="957" w:type="dxa"/>
          </w:tcPr>
          <w:p w14:paraId="0D6B8DCB" w14:textId="77777777" w:rsidR="00E8069C" w:rsidRDefault="00E8069C">
            <w:r>
              <w:t>92400-p</w:t>
            </w:r>
          </w:p>
        </w:tc>
        <w:tc>
          <w:tcPr>
            <w:tcW w:w="700" w:type="dxa"/>
          </w:tcPr>
          <w:p w14:paraId="059C20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9B2FF9" w14:textId="77777777" w:rsidR="00E8069C" w:rsidRDefault="00E8069C">
            <w:r>
              <w:t>11.395833</w:t>
            </w:r>
          </w:p>
        </w:tc>
        <w:tc>
          <w:tcPr>
            <w:tcW w:w="598" w:type="dxa"/>
          </w:tcPr>
          <w:p w14:paraId="498C4B9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3D659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6ECAAA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6161A4D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FC9D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286F7E" w14:textId="77777777" w:rsidR="00E8069C" w:rsidRDefault="00E8069C">
            <w:r>
              <w:t>63.895833</w:t>
            </w:r>
          </w:p>
        </w:tc>
      </w:tr>
      <w:tr w:rsidR="00E8069C" w14:paraId="486D3734" w14:textId="77777777" w:rsidTr="00E8069C">
        <w:tc>
          <w:tcPr>
            <w:tcW w:w="1133" w:type="dxa"/>
          </w:tcPr>
          <w:p w14:paraId="7C108CE5" w14:textId="77777777" w:rsidR="00E8069C" w:rsidRDefault="00E8069C">
            <w:r>
              <w:t>743</w:t>
            </w:r>
          </w:p>
        </w:tc>
        <w:tc>
          <w:tcPr>
            <w:tcW w:w="615" w:type="dxa"/>
          </w:tcPr>
          <w:p w14:paraId="27B422C1" w14:textId="77777777" w:rsidR="00E8069C" w:rsidRDefault="00E8069C">
            <w:r>
              <w:t>16573</w:t>
            </w:r>
          </w:p>
        </w:tc>
        <w:tc>
          <w:tcPr>
            <w:tcW w:w="960" w:type="dxa"/>
          </w:tcPr>
          <w:p w14:paraId="44A61935" w14:textId="77777777" w:rsidR="00E8069C" w:rsidRDefault="00E8069C">
            <w:r>
              <w:t>Ifrah Mujammal</w:t>
            </w:r>
          </w:p>
        </w:tc>
        <w:tc>
          <w:tcPr>
            <w:tcW w:w="935" w:type="dxa"/>
          </w:tcPr>
          <w:p w14:paraId="3321F0F4" w14:textId="77777777" w:rsidR="00E8069C" w:rsidRDefault="00E8069C">
            <w:r>
              <w:t>Muhammad Furqan Javed</w:t>
            </w:r>
          </w:p>
        </w:tc>
        <w:tc>
          <w:tcPr>
            <w:tcW w:w="957" w:type="dxa"/>
          </w:tcPr>
          <w:p w14:paraId="38258D4B" w14:textId="77777777" w:rsidR="00E8069C" w:rsidRDefault="00E8069C">
            <w:r>
              <w:t>88894-P</w:t>
            </w:r>
          </w:p>
        </w:tc>
        <w:tc>
          <w:tcPr>
            <w:tcW w:w="700" w:type="dxa"/>
          </w:tcPr>
          <w:p w14:paraId="06C3D9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833451" w14:textId="77777777" w:rsidR="00E8069C" w:rsidRDefault="00E8069C">
            <w:r>
              <w:t>13.1875</w:t>
            </w:r>
          </w:p>
        </w:tc>
        <w:tc>
          <w:tcPr>
            <w:tcW w:w="598" w:type="dxa"/>
          </w:tcPr>
          <w:p w14:paraId="1E7AD9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EA4D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A5F312" w14:textId="77777777" w:rsidR="00E8069C" w:rsidRDefault="00E8069C">
            <w:r>
              <w:t>15.666667</w:t>
            </w:r>
          </w:p>
        </w:tc>
        <w:tc>
          <w:tcPr>
            <w:tcW w:w="596" w:type="dxa"/>
          </w:tcPr>
          <w:p w14:paraId="656AEC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EDB7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A03710" w14:textId="77777777" w:rsidR="00E8069C" w:rsidRDefault="00E8069C">
            <w:r>
              <w:t>63.854167</w:t>
            </w:r>
          </w:p>
        </w:tc>
      </w:tr>
      <w:tr w:rsidR="00E8069C" w14:paraId="53CF2D83" w14:textId="77777777" w:rsidTr="00E8069C">
        <w:tc>
          <w:tcPr>
            <w:tcW w:w="1133" w:type="dxa"/>
          </w:tcPr>
          <w:p w14:paraId="20EBB04B" w14:textId="77777777" w:rsidR="00E8069C" w:rsidRDefault="00E8069C">
            <w:r>
              <w:t>744</w:t>
            </w:r>
          </w:p>
        </w:tc>
        <w:tc>
          <w:tcPr>
            <w:tcW w:w="615" w:type="dxa"/>
          </w:tcPr>
          <w:p w14:paraId="5393AF10" w14:textId="77777777" w:rsidR="00E8069C" w:rsidRDefault="00E8069C">
            <w:r>
              <w:t>2909</w:t>
            </w:r>
          </w:p>
        </w:tc>
        <w:tc>
          <w:tcPr>
            <w:tcW w:w="960" w:type="dxa"/>
          </w:tcPr>
          <w:p w14:paraId="63AFDFE9" w14:textId="77777777" w:rsidR="00E8069C" w:rsidRDefault="00E8069C">
            <w:r>
              <w:t>Shawana Saeed</w:t>
            </w:r>
          </w:p>
        </w:tc>
        <w:tc>
          <w:tcPr>
            <w:tcW w:w="935" w:type="dxa"/>
          </w:tcPr>
          <w:p w14:paraId="6D2DEB72" w14:textId="77777777" w:rsidR="00E8069C" w:rsidRDefault="00E8069C">
            <w:r>
              <w:t>Saeed Ahmed</w:t>
            </w:r>
          </w:p>
        </w:tc>
        <w:tc>
          <w:tcPr>
            <w:tcW w:w="957" w:type="dxa"/>
          </w:tcPr>
          <w:p w14:paraId="15AE73A5" w14:textId="77777777" w:rsidR="00E8069C" w:rsidRDefault="00E8069C">
            <w:r>
              <w:t>94775-P</w:t>
            </w:r>
          </w:p>
        </w:tc>
        <w:tc>
          <w:tcPr>
            <w:tcW w:w="700" w:type="dxa"/>
          </w:tcPr>
          <w:p w14:paraId="263B22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97B3D5" w14:textId="77777777" w:rsidR="00E8069C" w:rsidRDefault="00E8069C">
            <w:r>
              <w:t>14.683333</w:t>
            </w:r>
          </w:p>
        </w:tc>
        <w:tc>
          <w:tcPr>
            <w:tcW w:w="598" w:type="dxa"/>
          </w:tcPr>
          <w:p w14:paraId="67DAC6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F63C3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7718F7B" w14:textId="77777777" w:rsidR="00E8069C" w:rsidRDefault="00E8069C">
            <w:r>
              <w:t>16.666666</w:t>
            </w:r>
          </w:p>
        </w:tc>
        <w:tc>
          <w:tcPr>
            <w:tcW w:w="596" w:type="dxa"/>
          </w:tcPr>
          <w:p w14:paraId="3A9A38A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7D1A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657F3D" w14:textId="77777777" w:rsidR="00E8069C" w:rsidRDefault="00E8069C">
            <w:r>
              <w:t>63.849999</w:t>
            </w:r>
          </w:p>
        </w:tc>
      </w:tr>
      <w:tr w:rsidR="00E8069C" w14:paraId="4E9ACC21" w14:textId="77777777" w:rsidTr="00E8069C">
        <w:tc>
          <w:tcPr>
            <w:tcW w:w="1133" w:type="dxa"/>
          </w:tcPr>
          <w:p w14:paraId="4E11D913" w14:textId="77777777" w:rsidR="00E8069C" w:rsidRDefault="00E8069C">
            <w:r>
              <w:t>745</w:t>
            </w:r>
          </w:p>
        </w:tc>
        <w:tc>
          <w:tcPr>
            <w:tcW w:w="615" w:type="dxa"/>
          </w:tcPr>
          <w:p w14:paraId="55A1BE52" w14:textId="77777777" w:rsidR="00E8069C" w:rsidRDefault="00E8069C">
            <w:r>
              <w:t>18252</w:t>
            </w:r>
          </w:p>
        </w:tc>
        <w:tc>
          <w:tcPr>
            <w:tcW w:w="960" w:type="dxa"/>
          </w:tcPr>
          <w:p w14:paraId="390F2762" w14:textId="77777777" w:rsidR="00E8069C" w:rsidRDefault="00E8069C">
            <w:r>
              <w:t>Filza Javed</w:t>
            </w:r>
          </w:p>
        </w:tc>
        <w:tc>
          <w:tcPr>
            <w:tcW w:w="935" w:type="dxa"/>
          </w:tcPr>
          <w:p w14:paraId="15669B0B" w14:textId="77777777" w:rsidR="00E8069C" w:rsidRDefault="00E8069C">
            <w:r>
              <w:t>Muhammad Javed Akhter</w:t>
            </w:r>
          </w:p>
        </w:tc>
        <w:tc>
          <w:tcPr>
            <w:tcW w:w="957" w:type="dxa"/>
          </w:tcPr>
          <w:p w14:paraId="1C56B091" w14:textId="77777777" w:rsidR="00E8069C" w:rsidRDefault="00E8069C">
            <w:r>
              <w:t xml:space="preserve">92286-P </w:t>
            </w:r>
          </w:p>
        </w:tc>
        <w:tc>
          <w:tcPr>
            <w:tcW w:w="700" w:type="dxa"/>
          </w:tcPr>
          <w:p w14:paraId="253BD5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69E3DE" w14:textId="77777777" w:rsidR="00E8069C" w:rsidRDefault="00E8069C">
            <w:r>
              <w:t>12.331915</w:t>
            </w:r>
          </w:p>
        </w:tc>
        <w:tc>
          <w:tcPr>
            <w:tcW w:w="598" w:type="dxa"/>
          </w:tcPr>
          <w:p w14:paraId="105764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B102E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C9DCBE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33264A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F2C2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23B31B" w14:textId="77777777" w:rsidR="00E8069C" w:rsidRDefault="00E8069C">
            <w:r>
              <w:t>63.831915</w:t>
            </w:r>
          </w:p>
        </w:tc>
      </w:tr>
      <w:tr w:rsidR="00E8069C" w14:paraId="19ED1031" w14:textId="77777777" w:rsidTr="00E8069C">
        <w:tc>
          <w:tcPr>
            <w:tcW w:w="1133" w:type="dxa"/>
          </w:tcPr>
          <w:p w14:paraId="2395E61B" w14:textId="77777777" w:rsidR="00E8069C" w:rsidRDefault="00E8069C">
            <w:r>
              <w:t>746</w:t>
            </w:r>
          </w:p>
        </w:tc>
        <w:tc>
          <w:tcPr>
            <w:tcW w:w="615" w:type="dxa"/>
          </w:tcPr>
          <w:p w14:paraId="5D192E13" w14:textId="77777777" w:rsidR="00E8069C" w:rsidRDefault="00E8069C">
            <w:r>
              <w:t>18496</w:t>
            </w:r>
          </w:p>
        </w:tc>
        <w:tc>
          <w:tcPr>
            <w:tcW w:w="960" w:type="dxa"/>
          </w:tcPr>
          <w:p w14:paraId="2A09854A" w14:textId="77777777" w:rsidR="00E8069C" w:rsidRDefault="00E8069C">
            <w:r>
              <w:t>Zunnoorain</w:t>
            </w:r>
          </w:p>
        </w:tc>
        <w:tc>
          <w:tcPr>
            <w:tcW w:w="935" w:type="dxa"/>
          </w:tcPr>
          <w:p w14:paraId="4A4B416C" w14:textId="77777777" w:rsidR="00E8069C" w:rsidRDefault="00E8069C">
            <w:r>
              <w:t>Muhammad ali khalil</w:t>
            </w:r>
          </w:p>
        </w:tc>
        <w:tc>
          <w:tcPr>
            <w:tcW w:w="957" w:type="dxa"/>
          </w:tcPr>
          <w:p w14:paraId="4419A865" w14:textId="77777777" w:rsidR="00E8069C" w:rsidRDefault="00E8069C">
            <w:r>
              <w:t>94744-P</w:t>
            </w:r>
          </w:p>
        </w:tc>
        <w:tc>
          <w:tcPr>
            <w:tcW w:w="700" w:type="dxa"/>
          </w:tcPr>
          <w:p w14:paraId="5F47CB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530841" w14:textId="77777777" w:rsidR="00E8069C" w:rsidRDefault="00E8069C">
            <w:r>
              <w:t>11.821277</w:t>
            </w:r>
          </w:p>
        </w:tc>
        <w:tc>
          <w:tcPr>
            <w:tcW w:w="598" w:type="dxa"/>
          </w:tcPr>
          <w:p w14:paraId="6C709D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5CC2B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CA5F4F6" w14:textId="77777777" w:rsidR="00E8069C" w:rsidRDefault="00E8069C">
            <w:r>
              <w:t>19.5</w:t>
            </w:r>
          </w:p>
        </w:tc>
        <w:tc>
          <w:tcPr>
            <w:tcW w:w="596" w:type="dxa"/>
          </w:tcPr>
          <w:p w14:paraId="05B37A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6D7B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3AC6E4" w14:textId="77777777" w:rsidR="00E8069C" w:rsidRDefault="00E8069C">
            <w:r>
              <w:t>63.821277</w:t>
            </w:r>
          </w:p>
        </w:tc>
      </w:tr>
      <w:tr w:rsidR="00E8069C" w14:paraId="5C350A77" w14:textId="77777777" w:rsidTr="00E8069C">
        <w:tc>
          <w:tcPr>
            <w:tcW w:w="1133" w:type="dxa"/>
          </w:tcPr>
          <w:p w14:paraId="3692E8EA" w14:textId="77777777" w:rsidR="00E8069C" w:rsidRDefault="00E8069C">
            <w:r>
              <w:t>747</w:t>
            </w:r>
          </w:p>
        </w:tc>
        <w:tc>
          <w:tcPr>
            <w:tcW w:w="615" w:type="dxa"/>
          </w:tcPr>
          <w:p w14:paraId="0A2100E5" w14:textId="77777777" w:rsidR="00E8069C" w:rsidRDefault="00E8069C">
            <w:r>
              <w:t>1740</w:t>
            </w:r>
          </w:p>
        </w:tc>
        <w:tc>
          <w:tcPr>
            <w:tcW w:w="960" w:type="dxa"/>
          </w:tcPr>
          <w:p w14:paraId="2F2C01F9" w14:textId="77777777" w:rsidR="00E8069C" w:rsidRDefault="00E8069C">
            <w:r>
              <w:t>Syeda Makhduma</w:t>
            </w:r>
          </w:p>
        </w:tc>
        <w:tc>
          <w:tcPr>
            <w:tcW w:w="935" w:type="dxa"/>
          </w:tcPr>
          <w:p w14:paraId="46546A73" w14:textId="77777777" w:rsidR="00E8069C" w:rsidRDefault="00E8069C">
            <w:r>
              <w:t>Abid Ali Shah</w:t>
            </w:r>
          </w:p>
        </w:tc>
        <w:tc>
          <w:tcPr>
            <w:tcW w:w="957" w:type="dxa"/>
          </w:tcPr>
          <w:p w14:paraId="2F849213" w14:textId="77777777" w:rsidR="00E8069C" w:rsidRDefault="00E8069C">
            <w:r>
              <w:t>96866-P</w:t>
            </w:r>
          </w:p>
        </w:tc>
        <w:tc>
          <w:tcPr>
            <w:tcW w:w="700" w:type="dxa"/>
          </w:tcPr>
          <w:p w14:paraId="5D66A2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6272AE" w14:textId="77777777" w:rsidR="00E8069C" w:rsidRDefault="00E8069C">
            <w:r>
              <w:t>13.314286</w:t>
            </w:r>
          </w:p>
        </w:tc>
        <w:tc>
          <w:tcPr>
            <w:tcW w:w="598" w:type="dxa"/>
          </w:tcPr>
          <w:p w14:paraId="6CD667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4903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0CAB3F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151263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71E1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E97B8A" w14:textId="77777777" w:rsidR="00E8069C" w:rsidRDefault="00E8069C">
            <w:r>
              <w:t>63.814286</w:t>
            </w:r>
          </w:p>
        </w:tc>
      </w:tr>
      <w:tr w:rsidR="00E8069C" w14:paraId="708D2EE6" w14:textId="77777777" w:rsidTr="00E8069C">
        <w:tc>
          <w:tcPr>
            <w:tcW w:w="1133" w:type="dxa"/>
          </w:tcPr>
          <w:p w14:paraId="79DF4CF2" w14:textId="77777777" w:rsidR="00E8069C" w:rsidRDefault="00E8069C">
            <w:r>
              <w:t>748</w:t>
            </w:r>
          </w:p>
        </w:tc>
        <w:tc>
          <w:tcPr>
            <w:tcW w:w="615" w:type="dxa"/>
          </w:tcPr>
          <w:p w14:paraId="235385AC" w14:textId="77777777" w:rsidR="00E8069C" w:rsidRDefault="00E8069C">
            <w:r>
              <w:t>16554</w:t>
            </w:r>
          </w:p>
        </w:tc>
        <w:tc>
          <w:tcPr>
            <w:tcW w:w="960" w:type="dxa"/>
          </w:tcPr>
          <w:p w14:paraId="563BE0FD" w14:textId="77777777" w:rsidR="00E8069C" w:rsidRDefault="00E8069C">
            <w:r>
              <w:t>Areesha Shahid</w:t>
            </w:r>
          </w:p>
        </w:tc>
        <w:tc>
          <w:tcPr>
            <w:tcW w:w="935" w:type="dxa"/>
          </w:tcPr>
          <w:p w14:paraId="52332B04" w14:textId="77777777" w:rsidR="00E8069C" w:rsidRDefault="00E8069C">
            <w:r>
              <w:t>AHMED BILAL</w:t>
            </w:r>
          </w:p>
        </w:tc>
        <w:tc>
          <w:tcPr>
            <w:tcW w:w="957" w:type="dxa"/>
          </w:tcPr>
          <w:p w14:paraId="100621E1" w14:textId="77777777" w:rsidR="00E8069C" w:rsidRDefault="00E8069C">
            <w:r>
              <w:t>94790-P</w:t>
            </w:r>
          </w:p>
        </w:tc>
        <w:tc>
          <w:tcPr>
            <w:tcW w:w="700" w:type="dxa"/>
          </w:tcPr>
          <w:p w14:paraId="1C4552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68593E" w14:textId="77777777" w:rsidR="00E8069C" w:rsidRDefault="00E8069C">
            <w:r>
              <w:t>13.308333</w:t>
            </w:r>
          </w:p>
        </w:tc>
        <w:tc>
          <w:tcPr>
            <w:tcW w:w="598" w:type="dxa"/>
          </w:tcPr>
          <w:p w14:paraId="003467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7A54F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1AE1B2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2F5161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040A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19A2F4" w14:textId="77777777" w:rsidR="00E8069C" w:rsidRDefault="00E8069C">
            <w:r>
              <w:t>63.808333</w:t>
            </w:r>
          </w:p>
        </w:tc>
      </w:tr>
      <w:tr w:rsidR="00E8069C" w14:paraId="0230F201" w14:textId="77777777" w:rsidTr="00E8069C">
        <w:tc>
          <w:tcPr>
            <w:tcW w:w="1133" w:type="dxa"/>
          </w:tcPr>
          <w:p w14:paraId="734D1999" w14:textId="77777777" w:rsidR="00E8069C" w:rsidRDefault="00E8069C">
            <w:r>
              <w:t>749</w:t>
            </w:r>
          </w:p>
        </w:tc>
        <w:tc>
          <w:tcPr>
            <w:tcW w:w="615" w:type="dxa"/>
          </w:tcPr>
          <w:p w14:paraId="16B41D93" w14:textId="77777777" w:rsidR="00E8069C" w:rsidRDefault="00E8069C">
            <w:r>
              <w:t>15841</w:t>
            </w:r>
          </w:p>
        </w:tc>
        <w:tc>
          <w:tcPr>
            <w:tcW w:w="960" w:type="dxa"/>
          </w:tcPr>
          <w:p w14:paraId="16DF53FE" w14:textId="77777777" w:rsidR="00E8069C" w:rsidRDefault="00E8069C">
            <w:r>
              <w:t>Muhammad Asif</w:t>
            </w:r>
          </w:p>
        </w:tc>
        <w:tc>
          <w:tcPr>
            <w:tcW w:w="935" w:type="dxa"/>
          </w:tcPr>
          <w:p w14:paraId="10A5E49C" w14:textId="77777777" w:rsidR="00E8069C" w:rsidRDefault="00E8069C">
            <w:r>
              <w:t>Nazeer ahmed</w:t>
            </w:r>
          </w:p>
        </w:tc>
        <w:tc>
          <w:tcPr>
            <w:tcW w:w="957" w:type="dxa"/>
          </w:tcPr>
          <w:p w14:paraId="473FE407" w14:textId="77777777" w:rsidR="00E8069C" w:rsidRDefault="00E8069C">
            <w:r>
              <w:t>97166-P</w:t>
            </w:r>
          </w:p>
        </w:tc>
        <w:tc>
          <w:tcPr>
            <w:tcW w:w="700" w:type="dxa"/>
          </w:tcPr>
          <w:p w14:paraId="369F20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B73958" w14:textId="77777777" w:rsidR="00E8069C" w:rsidRDefault="00E8069C">
            <w:r>
              <w:t>12.129167</w:t>
            </w:r>
          </w:p>
        </w:tc>
        <w:tc>
          <w:tcPr>
            <w:tcW w:w="598" w:type="dxa"/>
          </w:tcPr>
          <w:p w14:paraId="3D1F9A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6A3C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90EBDF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00B57A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2906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F4DF8D" w14:textId="77777777" w:rsidR="00E8069C" w:rsidRDefault="00E8069C">
            <w:r>
              <w:t>63.795834</w:t>
            </w:r>
          </w:p>
        </w:tc>
      </w:tr>
      <w:tr w:rsidR="00E8069C" w14:paraId="20E230B9" w14:textId="77777777" w:rsidTr="00E8069C">
        <w:tc>
          <w:tcPr>
            <w:tcW w:w="1133" w:type="dxa"/>
          </w:tcPr>
          <w:p w14:paraId="2AC0B24F" w14:textId="77777777" w:rsidR="00E8069C" w:rsidRDefault="00E8069C">
            <w:r>
              <w:t>750</w:t>
            </w:r>
          </w:p>
        </w:tc>
        <w:tc>
          <w:tcPr>
            <w:tcW w:w="615" w:type="dxa"/>
          </w:tcPr>
          <w:p w14:paraId="42D72FA6" w14:textId="77777777" w:rsidR="00E8069C" w:rsidRDefault="00E8069C">
            <w:r>
              <w:t>16629</w:t>
            </w:r>
          </w:p>
        </w:tc>
        <w:tc>
          <w:tcPr>
            <w:tcW w:w="960" w:type="dxa"/>
          </w:tcPr>
          <w:p w14:paraId="544BD250" w14:textId="77777777" w:rsidR="00E8069C" w:rsidRDefault="00E8069C">
            <w:r>
              <w:t>Mahrukh Afzal</w:t>
            </w:r>
          </w:p>
        </w:tc>
        <w:tc>
          <w:tcPr>
            <w:tcW w:w="935" w:type="dxa"/>
          </w:tcPr>
          <w:p w14:paraId="7BD02D30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7C627A61" w14:textId="77777777" w:rsidR="00E8069C" w:rsidRDefault="00E8069C">
            <w:r>
              <w:t>114185-P</w:t>
            </w:r>
          </w:p>
        </w:tc>
        <w:tc>
          <w:tcPr>
            <w:tcW w:w="700" w:type="dxa"/>
          </w:tcPr>
          <w:p w14:paraId="6A40792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75C874" w14:textId="77777777" w:rsidR="00E8069C" w:rsidRDefault="00E8069C">
            <w:r>
              <w:t>14.78</w:t>
            </w:r>
          </w:p>
        </w:tc>
        <w:tc>
          <w:tcPr>
            <w:tcW w:w="598" w:type="dxa"/>
          </w:tcPr>
          <w:p w14:paraId="2F97F5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BE071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224DED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2B1457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7A854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58F5FF" w14:textId="77777777" w:rsidR="00E8069C" w:rsidRDefault="00E8069C">
            <w:r>
              <w:t>63.78</w:t>
            </w:r>
          </w:p>
        </w:tc>
      </w:tr>
      <w:tr w:rsidR="00E8069C" w14:paraId="15940539" w14:textId="77777777" w:rsidTr="00E8069C">
        <w:tc>
          <w:tcPr>
            <w:tcW w:w="1133" w:type="dxa"/>
          </w:tcPr>
          <w:p w14:paraId="2073F111" w14:textId="77777777" w:rsidR="00E8069C" w:rsidRDefault="00E8069C">
            <w:r>
              <w:t>751</w:t>
            </w:r>
          </w:p>
        </w:tc>
        <w:tc>
          <w:tcPr>
            <w:tcW w:w="615" w:type="dxa"/>
          </w:tcPr>
          <w:p w14:paraId="162B7A2C" w14:textId="77777777" w:rsidR="00E8069C" w:rsidRDefault="00E8069C">
            <w:r>
              <w:t>1033</w:t>
            </w:r>
          </w:p>
        </w:tc>
        <w:tc>
          <w:tcPr>
            <w:tcW w:w="960" w:type="dxa"/>
          </w:tcPr>
          <w:p w14:paraId="1CFAB6F0" w14:textId="77777777" w:rsidR="00E8069C" w:rsidRDefault="00E8069C">
            <w:r>
              <w:t>Aleena</w:t>
            </w:r>
          </w:p>
        </w:tc>
        <w:tc>
          <w:tcPr>
            <w:tcW w:w="935" w:type="dxa"/>
          </w:tcPr>
          <w:p w14:paraId="5948DD91" w14:textId="77777777" w:rsidR="00E8069C" w:rsidRDefault="00E8069C">
            <w:r>
              <w:t>Abbas</w:t>
            </w:r>
          </w:p>
        </w:tc>
        <w:tc>
          <w:tcPr>
            <w:tcW w:w="957" w:type="dxa"/>
          </w:tcPr>
          <w:p w14:paraId="5B68EF59" w14:textId="77777777" w:rsidR="00E8069C" w:rsidRDefault="00E8069C">
            <w:r>
              <w:t>97135-p</w:t>
            </w:r>
          </w:p>
        </w:tc>
        <w:tc>
          <w:tcPr>
            <w:tcW w:w="700" w:type="dxa"/>
          </w:tcPr>
          <w:p w14:paraId="65A75F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073F6F" w14:textId="77777777" w:rsidR="00E8069C" w:rsidRDefault="00E8069C">
            <w:r>
              <w:t>14.254167</w:t>
            </w:r>
          </w:p>
        </w:tc>
        <w:tc>
          <w:tcPr>
            <w:tcW w:w="598" w:type="dxa"/>
          </w:tcPr>
          <w:p w14:paraId="6E197D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E82BF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EA8EE5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6478D8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2718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E2B704" w14:textId="77777777" w:rsidR="00E8069C" w:rsidRDefault="00E8069C">
            <w:r>
              <w:t>63.754167</w:t>
            </w:r>
          </w:p>
        </w:tc>
      </w:tr>
      <w:tr w:rsidR="00E8069C" w14:paraId="6A49BA8E" w14:textId="77777777" w:rsidTr="00E8069C">
        <w:tc>
          <w:tcPr>
            <w:tcW w:w="1133" w:type="dxa"/>
          </w:tcPr>
          <w:p w14:paraId="6A991D6B" w14:textId="77777777" w:rsidR="00E8069C" w:rsidRDefault="00E8069C">
            <w:r>
              <w:t>752</w:t>
            </w:r>
          </w:p>
        </w:tc>
        <w:tc>
          <w:tcPr>
            <w:tcW w:w="615" w:type="dxa"/>
          </w:tcPr>
          <w:p w14:paraId="2967C60C" w14:textId="77777777" w:rsidR="00E8069C" w:rsidRDefault="00E8069C">
            <w:r>
              <w:t>17629</w:t>
            </w:r>
          </w:p>
        </w:tc>
        <w:tc>
          <w:tcPr>
            <w:tcW w:w="960" w:type="dxa"/>
          </w:tcPr>
          <w:p w14:paraId="0D25752E" w14:textId="77777777" w:rsidR="00E8069C" w:rsidRDefault="00E8069C">
            <w:r>
              <w:t>Muhammad Nabeel Akram</w:t>
            </w:r>
          </w:p>
        </w:tc>
        <w:tc>
          <w:tcPr>
            <w:tcW w:w="935" w:type="dxa"/>
          </w:tcPr>
          <w:p w14:paraId="710D2FBD" w14:textId="77777777" w:rsidR="00E8069C" w:rsidRDefault="00E8069C">
            <w:r>
              <w:t xml:space="preserve">Muhammad Akram </w:t>
            </w:r>
          </w:p>
        </w:tc>
        <w:tc>
          <w:tcPr>
            <w:tcW w:w="957" w:type="dxa"/>
          </w:tcPr>
          <w:p w14:paraId="21ED512F" w14:textId="77777777" w:rsidR="00E8069C" w:rsidRDefault="00E8069C">
            <w:r>
              <w:t>98364-P</w:t>
            </w:r>
          </w:p>
        </w:tc>
        <w:tc>
          <w:tcPr>
            <w:tcW w:w="700" w:type="dxa"/>
          </w:tcPr>
          <w:p w14:paraId="2A6966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8BD2D8" w14:textId="77777777" w:rsidR="00E8069C" w:rsidRDefault="00E8069C">
            <w:r>
              <w:t>13.2375</w:t>
            </w:r>
          </w:p>
        </w:tc>
        <w:tc>
          <w:tcPr>
            <w:tcW w:w="598" w:type="dxa"/>
          </w:tcPr>
          <w:p w14:paraId="172481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8843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9DA31A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46870D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0CF8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B76FD2" w14:textId="77777777" w:rsidR="00E8069C" w:rsidRDefault="00E8069C">
            <w:r>
              <w:t>63.7375</w:t>
            </w:r>
          </w:p>
        </w:tc>
      </w:tr>
      <w:tr w:rsidR="00E8069C" w14:paraId="179AC425" w14:textId="77777777" w:rsidTr="00E8069C">
        <w:tc>
          <w:tcPr>
            <w:tcW w:w="1133" w:type="dxa"/>
          </w:tcPr>
          <w:p w14:paraId="2986CFC0" w14:textId="77777777" w:rsidR="00E8069C" w:rsidRDefault="00E8069C">
            <w:r>
              <w:t>753</w:t>
            </w:r>
          </w:p>
        </w:tc>
        <w:tc>
          <w:tcPr>
            <w:tcW w:w="615" w:type="dxa"/>
          </w:tcPr>
          <w:p w14:paraId="3F815160" w14:textId="77777777" w:rsidR="00E8069C" w:rsidRDefault="00E8069C">
            <w:r>
              <w:t>5457</w:t>
            </w:r>
          </w:p>
        </w:tc>
        <w:tc>
          <w:tcPr>
            <w:tcW w:w="960" w:type="dxa"/>
          </w:tcPr>
          <w:p w14:paraId="5F1BA72A" w14:textId="77777777" w:rsidR="00E8069C" w:rsidRDefault="00E8069C">
            <w:r>
              <w:t>Mohsin Iqbal</w:t>
            </w:r>
          </w:p>
        </w:tc>
        <w:tc>
          <w:tcPr>
            <w:tcW w:w="935" w:type="dxa"/>
          </w:tcPr>
          <w:p w14:paraId="42E8E78D" w14:textId="77777777" w:rsidR="00E8069C" w:rsidRDefault="00E8069C">
            <w:r>
              <w:t>Malik Muhammad Iqbal</w:t>
            </w:r>
          </w:p>
        </w:tc>
        <w:tc>
          <w:tcPr>
            <w:tcW w:w="957" w:type="dxa"/>
          </w:tcPr>
          <w:p w14:paraId="7C07D846" w14:textId="77777777" w:rsidR="00E8069C" w:rsidRDefault="00E8069C">
            <w:r>
              <w:t>77097-P</w:t>
            </w:r>
          </w:p>
        </w:tc>
        <w:tc>
          <w:tcPr>
            <w:tcW w:w="700" w:type="dxa"/>
          </w:tcPr>
          <w:p w14:paraId="4035E3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6D5458" w14:textId="77777777" w:rsidR="00E8069C" w:rsidRDefault="00E8069C">
            <w:r>
              <w:t>12.888421</w:t>
            </w:r>
          </w:p>
        </w:tc>
        <w:tc>
          <w:tcPr>
            <w:tcW w:w="598" w:type="dxa"/>
          </w:tcPr>
          <w:p w14:paraId="734999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983B8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02FF213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1A6682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A704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54B46E" w14:textId="77777777" w:rsidR="00E8069C" w:rsidRDefault="00E8069C">
            <w:r>
              <w:t>63.721754</w:t>
            </w:r>
          </w:p>
        </w:tc>
      </w:tr>
      <w:tr w:rsidR="00E8069C" w14:paraId="5736D200" w14:textId="77777777" w:rsidTr="00E8069C">
        <w:tc>
          <w:tcPr>
            <w:tcW w:w="1133" w:type="dxa"/>
          </w:tcPr>
          <w:p w14:paraId="27636D4D" w14:textId="77777777" w:rsidR="00E8069C" w:rsidRDefault="00E8069C">
            <w:r>
              <w:t>754</w:t>
            </w:r>
          </w:p>
        </w:tc>
        <w:tc>
          <w:tcPr>
            <w:tcW w:w="615" w:type="dxa"/>
          </w:tcPr>
          <w:p w14:paraId="113B92FC" w14:textId="77777777" w:rsidR="00E8069C" w:rsidRDefault="00E8069C">
            <w:r>
              <w:t>16078</w:t>
            </w:r>
          </w:p>
        </w:tc>
        <w:tc>
          <w:tcPr>
            <w:tcW w:w="960" w:type="dxa"/>
          </w:tcPr>
          <w:p w14:paraId="358294E1" w14:textId="77777777" w:rsidR="00E8069C" w:rsidRDefault="00E8069C">
            <w:r>
              <w:t>Urwah Shahid</w:t>
            </w:r>
          </w:p>
        </w:tc>
        <w:tc>
          <w:tcPr>
            <w:tcW w:w="935" w:type="dxa"/>
          </w:tcPr>
          <w:p w14:paraId="6D965294" w14:textId="77777777" w:rsidR="00E8069C" w:rsidRDefault="00E8069C">
            <w:r>
              <w:t>Shahid Jamil</w:t>
            </w:r>
          </w:p>
        </w:tc>
        <w:tc>
          <w:tcPr>
            <w:tcW w:w="957" w:type="dxa"/>
          </w:tcPr>
          <w:p w14:paraId="3AEAE59C" w14:textId="77777777" w:rsidR="00E8069C" w:rsidRDefault="00E8069C">
            <w:r>
              <w:t>105789-P</w:t>
            </w:r>
          </w:p>
        </w:tc>
        <w:tc>
          <w:tcPr>
            <w:tcW w:w="700" w:type="dxa"/>
          </w:tcPr>
          <w:p w14:paraId="620DBF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69E58C" w14:textId="77777777" w:rsidR="00E8069C" w:rsidRDefault="00E8069C">
            <w:r>
              <w:t>14.554167</w:t>
            </w:r>
          </w:p>
        </w:tc>
        <w:tc>
          <w:tcPr>
            <w:tcW w:w="598" w:type="dxa"/>
          </w:tcPr>
          <w:p w14:paraId="2D980B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F14C4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075F70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05E50E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7964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1BC3E4" w14:textId="77777777" w:rsidR="00E8069C" w:rsidRDefault="00E8069C">
            <w:r>
              <w:t>63.720834</w:t>
            </w:r>
          </w:p>
        </w:tc>
      </w:tr>
      <w:tr w:rsidR="00E8069C" w14:paraId="4E72FBF2" w14:textId="77777777" w:rsidTr="00E8069C">
        <w:tc>
          <w:tcPr>
            <w:tcW w:w="1133" w:type="dxa"/>
          </w:tcPr>
          <w:p w14:paraId="6D233179" w14:textId="77777777" w:rsidR="00E8069C" w:rsidRDefault="00E8069C">
            <w:r>
              <w:t>755</w:t>
            </w:r>
          </w:p>
        </w:tc>
        <w:tc>
          <w:tcPr>
            <w:tcW w:w="615" w:type="dxa"/>
          </w:tcPr>
          <w:p w14:paraId="6252EBC7" w14:textId="77777777" w:rsidR="00E8069C" w:rsidRDefault="00E8069C">
            <w:r>
              <w:t>1342</w:t>
            </w:r>
          </w:p>
        </w:tc>
        <w:tc>
          <w:tcPr>
            <w:tcW w:w="960" w:type="dxa"/>
          </w:tcPr>
          <w:p w14:paraId="222C0F41" w14:textId="77777777" w:rsidR="00E8069C" w:rsidRDefault="00E8069C">
            <w:r>
              <w:t>Noor Ul Ain</w:t>
            </w:r>
          </w:p>
        </w:tc>
        <w:tc>
          <w:tcPr>
            <w:tcW w:w="935" w:type="dxa"/>
          </w:tcPr>
          <w:p w14:paraId="0F5201EA" w14:textId="77777777" w:rsidR="00E8069C" w:rsidRDefault="00E8069C">
            <w:r>
              <w:t>Sh. Nisar Ahmad</w:t>
            </w:r>
          </w:p>
        </w:tc>
        <w:tc>
          <w:tcPr>
            <w:tcW w:w="957" w:type="dxa"/>
          </w:tcPr>
          <w:p w14:paraId="5820248E" w14:textId="77777777" w:rsidR="00E8069C" w:rsidRDefault="00E8069C">
            <w:r>
              <w:t>97966-P</w:t>
            </w:r>
          </w:p>
        </w:tc>
        <w:tc>
          <w:tcPr>
            <w:tcW w:w="700" w:type="dxa"/>
          </w:tcPr>
          <w:p w14:paraId="509258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639B57" w14:textId="77777777" w:rsidR="00E8069C" w:rsidRDefault="00E8069C">
            <w:r>
              <w:t>16.208333</w:t>
            </w:r>
          </w:p>
        </w:tc>
        <w:tc>
          <w:tcPr>
            <w:tcW w:w="598" w:type="dxa"/>
          </w:tcPr>
          <w:p w14:paraId="1D4B07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5ABBF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E9D3B0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1E6AE2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7D412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380DB7" w14:textId="77777777" w:rsidR="00E8069C" w:rsidRDefault="00E8069C">
            <w:r>
              <w:t>63.708333</w:t>
            </w:r>
          </w:p>
        </w:tc>
      </w:tr>
      <w:tr w:rsidR="00E8069C" w14:paraId="0B2884C6" w14:textId="77777777" w:rsidTr="00E8069C">
        <w:tc>
          <w:tcPr>
            <w:tcW w:w="1133" w:type="dxa"/>
          </w:tcPr>
          <w:p w14:paraId="2C386448" w14:textId="77777777" w:rsidR="00E8069C" w:rsidRDefault="00E8069C">
            <w:r>
              <w:t>756</w:t>
            </w:r>
          </w:p>
        </w:tc>
        <w:tc>
          <w:tcPr>
            <w:tcW w:w="615" w:type="dxa"/>
          </w:tcPr>
          <w:p w14:paraId="09EAE30B" w14:textId="77777777" w:rsidR="00E8069C" w:rsidRDefault="00E8069C">
            <w:r>
              <w:t>5114</w:t>
            </w:r>
          </w:p>
        </w:tc>
        <w:tc>
          <w:tcPr>
            <w:tcW w:w="960" w:type="dxa"/>
          </w:tcPr>
          <w:p w14:paraId="1314C922" w14:textId="77777777" w:rsidR="00E8069C" w:rsidRDefault="00E8069C">
            <w:r>
              <w:t>Rohina Masood</w:t>
            </w:r>
          </w:p>
        </w:tc>
        <w:tc>
          <w:tcPr>
            <w:tcW w:w="935" w:type="dxa"/>
          </w:tcPr>
          <w:p w14:paraId="1F74D04E" w14:textId="77777777" w:rsidR="00E8069C" w:rsidRDefault="00E8069C">
            <w:r>
              <w:t>Masood Ahmed</w:t>
            </w:r>
          </w:p>
        </w:tc>
        <w:tc>
          <w:tcPr>
            <w:tcW w:w="957" w:type="dxa"/>
          </w:tcPr>
          <w:p w14:paraId="5F680797" w14:textId="77777777" w:rsidR="00E8069C" w:rsidRDefault="00E8069C">
            <w:r>
              <w:t>110249-P</w:t>
            </w:r>
          </w:p>
        </w:tc>
        <w:tc>
          <w:tcPr>
            <w:tcW w:w="700" w:type="dxa"/>
          </w:tcPr>
          <w:p w14:paraId="2E40BE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D23432" w14:textId="77777777" w:rsidR="00E8069C" w:rsidRDefault="00E8069C">
            <w:r>
              <w:t>14.168</w:t>
            </w:r>
          </w:p>
        </w:tc>
        <w:tc>
          <w:tcPr>
            <w:tcW w:w="598" w:type="dxa"/>
          </w:tcPr>
          <w:p w14:paraId="0F2924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7A6B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890056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61DEB1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3F94D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3EBEC0" w14:textId="77777777" w:rsidR="00E8069C" w:rsidRDefault="00E8069C">
            <w:r>
              <w:t>63.668</w:t>
            </w:r>
          </w:p>
        </w:tc>
      </w:tr>
      <w:tr w:rsidR="00E8069C" w14:paraId="5D0E84D3" w14:textId="77777777" w:rsidTr="00E8069C">
        <w:tc>
          <w:tcPr>
            <w:tcW w:w="1133" w:type="dxa"/>
          </w:tcPr>
          <w:p w14:paraId="2C7A5C2C" w14:textId="77777777" w:rsidR="00E8069C" w:rsidRDefault="00E8069C">
            <w:r>
              <w:t>757</w:t>
            </w:r>
          </w:p>
        </w:tc>
        <w:tc>
          <w:tcPr>
            <w:tcW w:w="615" w:type="dxa"/>
          </w:tcPr>
          <w:p w14:paraId="6652C481" w14:textId="77777777" w:rsidR="00E8069C" w:rsidRDefault="00E8069C">
            <w:r>
              <w:t>18001</w:t>
            </w:r>
          </w:p>
        </w:tc>
        <w:tc>
          <w:tcPr>
            <w:tcW w:w="960" w:type="dxa"/>
          </w:tcPr>
          <w:p w14:paraId="10496C85" w14:textId="77777777" w:rsidR="00E8069C" w:rsidRDefault="00E8069C">
            <w:r>
              <w:t>Hafiz Muhammad Usman</w:t>
            </w:r>
          </w:p>
        </w:tc>
        <w:tc>
          <w:tcPr>
            <w:tcW w:w="935" w:type="dxa"/>
          </w:tcPr>
          <w:p w14:paraId="6BD4F41E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63A61FE1" w14:textId="77777777" w:rsidR="00E8069C" w:rsidRDefault="00E8069C">
            <w:r>
              <w:t>94377-P</w:t>
            </w:r>
          </w:p>
        </w:tc>
        <w:tc>
          <w:tcPr>
            <w:tcW w:w="700" w:type="dxa"/>
          </w:tcPr>
          <w:p w14:paraId="67C284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74C28A" w14:textId="77777777" w:rsidR="00E8069C" w:rsidRDefault="00E8069C">
            <w:r>
              <w:t>13.145833</w:t>
            </w:r>
          </w:p>
        </w:tc>
        <w:tc>
          <w:tcPr>
            <w:tcW w:w="598" w:type="dxa"/>
          </w:tcPr>
          <w:p w14:paraId="1657FF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FD22E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22FEF8D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7405B7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60B4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F11064" w14:textId="77777777" w:rsidR="00E8069C" w:rsidRDefault="00E8069C">
            <w:r>
              <w:t>63.645833</w:t>
            </w:r>
          </w:p>
        </w:tc>
      </w:tr>
      <w:tr w:rsidR="00E8069C" w14:paraId="014B26EF" w14:textId="77777777" w:rsidTr="00E8069C">
        <w:tc>
          <w:tcPr>
            <w:tcW w:w="1133" w:type="dxa"/>
          </w:tcPr>
          <w:p w14:paraId="110A6AD9" w14:textId="77777777" w:rsidR="00E8069C" w:rsidRDefault="00E8069C">
            <w:r>
              <w:t>758</w:t>
            </w:r>
          </w:p>
        </w:tc>
        <w:tc>
          <w:tcPr>
            <w:tcW w:w="615" w:type="dxa"/>
          </w:tcPr>
          <w:p w14:paraId="5B6EE599" w14:textId="77777777" w:rsidR="00E8069C" w:rsidRDefault="00E8069C">
            <w:r>
              <w:t>4948</w:t>
            </w:r>
          </w:p>
        </w:tc>
        <w:tc>
          <w:tcPr>
            <w:tcW w:w="960" w:type="dxa"/>
          </w:tcPr>
          <w:p w14:paraId="486B1172" w14:textId="77777777" w:rsidR="00E8069C" w:rsidRDefault="00E8069C">
            <w:r>
              <w:t>Sana Siddiqua</w:t>
            </w:r>
          </w:p>
        </w:tc>
        <w:tc>
          <w:tcPr>
            <w:tcW w:w="935" w:type="dxa"/>
          </w:tcPr>
          <w:p w14:paraId="4E892DB6" w14:textId="77777777" w:rsidR="00E8069C" w:rsidRDefault="00E8069C">
            <w:r>
              <w:t>Riaz Ahmad</w:t>
            </w:r>
          </w:p>
        </w:tc>
        <w:tc>
          <w:tcPr>
            <w:tcW w:w="957" w:type="dxa"/>
          </w:tcPr>
          <w:p w14:paraId="7FAB7D26" w14:textId="77777777" w:rsidR="00E8069C" w:rsidRDefault="00E8069C">
            <w:r>
              <w:t>97732-P</w:t>
            </w:r>
          </w:p>
        </w:tc>
        <w:tc>
          <w:tcPr>
            <w:tcW w:w="700" w:type="dxa"/>
          </w:tcPr>
          <w:p w14:paraId="52F590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AC4B8F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39DB72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B288E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39EFC4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77AFE56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FF96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39B114" w14:textId="77777777" w:rsidR="00E8069C" w:rsidRDefault="00E8069C">
            <w:r>
              <w:t>63.6375</w:t>
            </w:r>
          </w:p>
        </w:tc>
      </w:tr>
      <w:tr w:rsidR="00E8069C" w14:paraId="7B221F89" w14:textId="77777777" w:rsidTr="00E8069C">
        <w:tc>
          <w:tcPr>
            <w:tcW w:w="1133" w:type="dxa"/>
          </w:tcPr>
          <w:p w14:paraId="3B214A0F" w14:textId="77777777" w:rsidR="00E8069C" w:rsidRDefault="00E8069C">
            <w:r>
              <w:t>759</w:t>
            </w:r>
          </w:p>
        </w:tc>
        <w:tc>
          <w:tcPr>
            <w:tcW w:w="615" w:type="dxa"/>
          </w:tcPr>
          <w:p w14:paraId="0E845504" w14:textId="77777777" w:rsidR="00E8069C" w:rsidRDefault="00E8069C">
            <w:r>
              <w:t>5752</w:t>
            </w:r>
          </w:p>
        </w:tc>
        <w:tc>
          <w:tcPr>
            <w:tcW w:w="960" w:type="dxa"/>
          </w:tcPr>
          <w:p w14:paraId="05BE393F" w14:textId="77777777" w:rsidR="00E8069C" w:rsidRDefault="00E8069C">
            <w:r>
              <w:t>Najeeb Ahmed</w:t>
            </w:r>
          </w:p>
        </w:tc>
        <w:tc>
          <w:tcPr>
            <w:tcW w:w="935" w:type="dxa"/>
          </w:tcPr>
          <w:p w14:paraId="6DA6E19A" w14:textId="77777777" w:rsidR="00E8069C" w:rsidRDefault="00E8069C">
            <w:r>
              <w:t>Niaz Ahmed</w:t>
            </w:r>
          </w:p>
        </w:tc>
        <w:tc>
          <w:tcPr>
            <w:tcW w:w="957" w:type="dxa"/>
          </w:tcPr>
          <w:p w14:paraId="3629C83B" w14:textId="77777777" w:rsidR="00E8069C" w:rsidRDefault="00E8069C">
            <w:r>
              <w:t>86845-P</w:t>
            </w:r>
          </w:p>
        </w:tc>
        <w:tc>
          <w:tcPr>
            <w:tcW w:w="700" w:type="dxa"/>
          </w:tcPr>
          <w:p w14:paraId="42B198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3CB95D" w14:textId="77777777" w:rsidR="00E8069C" w:rsidRDefault="00E8069C">
            <w:r>
              <w:t>11.945833</w:t>
            </w:r>
          </w:p>
        </w:tc>
        <w:tc>
          <w:tcPr>
            <w:tcW w:w="598" w:type="dxa"/>
          </w:tcPr>
          <w:p w14:paraId="5E9FFB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82371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088A2FC" w14:textId="77777777" w:rsidR="00E8069C" w:rsidRDefault="00E8069C">
            <w:r>
              <w:t>19.166667</w:t>
            </w:r>
          </w:p>
        </w:tc>
        <w:tc>
          <w:tcPr>
            <w:tcW w:w="596" w:type="dxa"/>
          </w:tcPr>
          <w:p w14:paraId="04E15C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A311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D777F8" w14:textId="77777777" w:rsidR="00E8069C" w:rsidRDefault="00E8069C">
            <w:r>
              <w:t>63.6125</w:t>
            </w:r>
          </w:p>
        </w:tc>
      </w:tr>
      <w:tr w:rsidR="00E8069C" w14:paraId="7AE90BF2" w14:textId="77777777" w:rsidTr="00E8069C">
        <w:tc>
          <w:tcPr>
            <w:tcW w:w="1133" w:type="dxa"/>
          </w:tcPr>
          <w:p w14:paraId="6720BEAE" w14:textId="77777777" w:rsidR="00E8069C" w:rsidRDefault="00E8069C">
            <w:r>
              <w:t>760</w:t>
            </w:r>
          </w:p>
        </w:tc>
        <w:tc>
          <w:tcPr>
            <w:tcW w:w="615" w:type="dxa"/>
          </w:tcPr>
          <w:p w14:paraId="4101C340" w14:textId="77777777" w:rsidR="00E8069C" w:rsidRDefault="00E8069C">
            <w:r>
              <w:t>18604</w:t>
            </w:r>
          </w:p>
        </w:tc>
        <w:tc>
          <w:tcPr>
            <w:tcW w:w="960" w:type="dxa"/>
          </w:tcPr>
          <w:p w14:paraId="7BAC4A69" w14:textId="77777777" w:rsidR="00E8069C" w:rsidRDefault="00E8069C">
            <w:r>
              <w:t>Aqib Rasheed</w:t>
            </w:r>
          </w:p>
        </w:tc>
        <w:tc>
          <w:tcPr>
            <w:tcW w:w="935" w:type="dxa"/>
          </w:tcPr>
          <w:p w14:paraId="1BAF8805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3801F49E" w14:textId="77777777" w:rsidR="00E8069C" w:rsidRDefault="00E8069C">
            <w:r>
              <w:t>96982-p</w:t>
            </w:r>
          </w:p>
        </w:tc>
        <w:tc>
          <w:tcPr>
            <w:tcW w:w="700" w:type="dxa"/>
          </w:tcPr>
          <w:p w14:paraId="5B1CE8C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1C0099" w14:textId="77777777" w:rsidR="00E8069C" w:rsidRDefault="00E8069C">
            <w:r>
              <w:t>13.108333</w:t>
            </w:r>
          </w:p>
        </w:tc>
        <w:tc>
          <w:tcPr>
            <w:tcW w:w="598" w:type="dxa"/>
          </w:tcPr>
          <w:p w14:paraId="704FDE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1D63E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8DF6B8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363EE9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8A18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D5108F" w14:textId="77777777" w:rsidR="00E8069C" w:rsidRDefault="00E8069C">
            <w:r>
              <w:t>63.608333</w:t>
            </w:r>
          </w:p>
        </w:tc>
      </w:tr>
      <w:tr w:rsidR="00E8069C" w14:paraId="0FA79021" w14:textId="77777777" w:rsidTr="00E8069C">
        <w:tc>
          <w:tcPr>
            <w:tcW w:w="1133" w:type="dxa"/>
          </w:tcPr>
          <w:p w14:paraId="597C467D" w14:textId="77777777" w:rsidR="00E8069C" w:rsidRDefault="00E8069C">
            <w:r>
              <w:t>761</w:t>
            </w:r>
          </w:p>
        </w:tc>
        <w:tc>
          <w:tcPr>
            <w:tcW w:w="615" w:type="dxa"/>
          </w:tcPr>
          <w:p w14:paraId="782E144F" w14:textId="77777777" w:rsidR="00E8069C" w:rsidRDefault="00E8069C">
            <w:r>
              <w:t>17333</w:t>
            </w:r>
          </w:p>
        </w:tc>
        <w:tc>
          <w:tcPr>
            <w:tcW w:w="960" w:type="dxa"/>
          </w:tcPr>
          <w:p w14:paraId="1ACE07CC" w14:textId="77777777" w:rsidR="00E8069C" w:rsidRDefault="00E8069C">
            <w:r>
              <w:t>Ahmad Raza Khan</w:t>
            </w:r>
          </w:p>
        </w:tc>
        <w:tc>
          <w:tcPr>
            <w:tcW w:w="935" w:type="dxa"/>
          </w:tcPr>
          <w:p w14:paraId="6D0DE291" w14:textId="77777777" w:rsidR="00E8069C" w:rsidRDefault="00E8069C">
            <w:r>
              <w:t>GHULAM RAZA</w:t>
            </w:r>
          </w:p>
        </w:tc>
        <w:tc>
          <w:tcPr>
            <w:tcW w:w="957" w:type="dxa"/>
          </w:tcPr>
          <w:p w14:paraId="48B9BD20" w14:textId="77777777" w:rsidR="00E8069C" w:rsidRDefault="00E8069C">
            <w:r>
              <w:t>95572-P</w:t>
            </w:r>
          </w:p>
        </w:tc>
        <w:tc>
          <w:tcPr>
            <w:tcW w:w="700" w:type="dxa"/>
          </w:tcPr>
          <w:p w14:paraId="4D9A6E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9EAF80" w14:textId="77777777" w:rsidR="00E8069C" w:rsidRDefault="00E8069C">
            <w:r>
              <w:t>12.104167</w:t>
            </w:r>
          </w:p>
        </w:tc>
        <w:tc>
          <w:tcPr>
            <w:tcW w:w="598" w:type="dxa"/>
          </w:tcPr>
          <w:p w14:paraId="3ABF91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4A1A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EF3711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272072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D749D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39776E" w14:textId="77777777" w:rsidR="00E8069C" w:rsidRDefault="00E8069C">
            <w:r>
              <w:t>63.604167</w:t>
            </w:r>
          </w:p>
        </w:tc>
      </w:tr>
      <w:tr w:rsidR="00E8069C" w14:paraId="12B0A74C" w14:textId="77777777" w:rsidTr="00E8069C">
        <w:tc>
          <w:tcPr>
            <w:tcW w:w="1133" w:type="dxa"/>
          </w:tcPr>
          <w:p w14:paraId="2A50FB4F" w14:textId="77777777" w:rsidR="00E8069C" w:rsidRDefault="00E8069C">
            <w:r>
              <w:t>762</w:t>
            </w:r>
          </w:p>
        </w:tc>
        <w:tc>
          <w:tcPr>
            <w:tcW w:w="615" w:type="dxa"/>
          </w:tcPr>
          <w:p w14:paraId="4FDC6ED0" w14:textId="77777777" w:rsidR="00E8069C" w:rsidRDefault="00E8069C">
            <w:r>
              <w:t>17738</w:t>
            </w:r>
          </w:p>
        </w:tc>
        <w:tc>
          <w:tcPr>
            <w:tcW w:w="960" w:type="dxa"/>
          </w:tcPr>
          <w:p w14:paraId="56941480" w14:textId="77777777" w:rsidR="00E8069C" w:rsidRDefault="00E8069C">
            <w:r>
              <w:t>Nahdia Azam</w:t>
            </w:r>
          </w:p>
        </w:tc>
        <w:tc>
          <w:tcPr>
            <w:tcW w:w="935" w:type="dxa"/>
          </w:tcPr>
          <w:p w14:paraId="09E364C5" w14:textId="77777777" w:rsidR="00E8069C" w:rsidRDefault="00E8069C">
            <w:r>
              <w:t>Muhammad Azam</w:t>
            </w:r>
          </w:p>
        </w:tc>
        <w:tc>
          <w:tcPr>
            <w:tcW w:w="957" w:type="dxa"/>
          </w:tcPr>
          <w:p w14:paraId="739D8D1D" w14:textId="77777777" w:rsidR="00E8069C" w:rsidRDefault="00E8069C">
            <w:r>
              <w:t>96510-P</w:t>
            </w:r>
          </w:p>
        </w:tc>
        <w:tc>
          <w:tcPr>
            <w:tcW w:w="700" w:type="dxa"/>
          </w:tcPr>
          <w:p w14:paraId="4E24D3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D1C4F6" w14:textId="77777777" w:rsidR="00E8069C" w:rsidRDefault="00E8069C">
            <w:r>
              <w:t>14.416667</w:t>
            </w:r>
          </w:p>
        </w:tc>
        <w:tc>
          <w:tcPr>
            <w:tcW w:w="598" w:type="dxa"/>
          </w:tcPr>
          <w:p w14:paraId="0B7E02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3E99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8D65CB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3386BF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6B09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52771E" w14:textId="77777777" w:rsidR="00E8069C" w:rsidRDefault="00E8069C">
            <w:r>
              <w:t>63.583334</w:t>
            </w:r>
          </w:p>
        </w:tc>
      </w:tr>
      <w:tr w:rsidR="00E8069C" w14:paraId="6A67DE96" w14:textId="77777777" w:rsidTr="00E8069C">
        <w:tc>
          <w:tcPr>
            <w:tcW w:w="1133" w:type="dxa"/>
          </w:tcPr>
          <w:p w14:paraId="1E0EC995" w14:textId="77777777" w:rsidR="00E8069C" w:rsidRDefault="00E8069C">
            <w:r>
              <w:t>763</w:t>
            </w:r>
          </w:p>
        </w:tc>
        <w:tc>
          <w:tcPr>
            <w:tcW w:w="615" w:type="dxa"/>
          </w:tcPr>
          <w:p w14:paraId="3E098A4F" w14:textId="77777777" w:rsidR="00E8069C" w:rsidRDefault="00E8069C">
            <w:r>
              <w:t>1115</w:t>
            </w:r>
          </w:p>
        </w:tc>
        <w:tc>
          <w:tcPr>
            <w:tcW w:w="960" w:type="dxa"/>
          </w:tcPr>
          <w:p w14:paraId="0F0BBD90" w14:textId="77777777" w:rsidR="00E8069C" w:rsidRDefault="00E8069C">
            <w:r>
              <w:t>Sumanjavaid</w:t>
            </w:r>
          </w:p>
        </w:tc>
        <w:tc>
          <w:tcPr>
            <w:tcW w:w="935" w:type="dxa"/>
          </w:tcPr>
          <w:p w14:paraId="5073EE04" w14:textId="77777777" w:rsidR="00E8069C" w:rsidRDefault="00E8069C">
            <w:r>
              <w:t xml:space="preserve">Bilawal Ullah Imtiaz </w:t>
            </w:r>
          </w:p>
        </w:tc>
        <w:tc>
          <w:tcPr>
            <w:tcW w:w="957" w:type="dxa"/>
          </w:tcPr>
          <w:p w14:paraId="0A7EEBD8" w14:textId="77777777" w:rsidR="00E8069C" w:rsidRDefault="00E8069C">
            <w:r>
              <w:t>99279-P</w:t>
            </w:r>
          </w:p>
        </w:tc>
        <w:tc>
          <w:tcPr>
            <w:tcW w:w="700" w:type="dxa"/>
          </w:tcPr>
          <w:p w14:paraId="710528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DE08F5" w14:textId="77777777" w:rsidR="00E8069C" w:rsidRDefault="00E8069C">
            <w:r>
              <w:t>15.545833</w:t>
            </w:r>
          </w:p>
        </w:tc>
        <w:tc>
          <w:tcPr>
            <w:tcW w:w="598" w:type="dxa"/>
          </w:tcPr>
          <w:p w14:paraId="7A0A8C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C1A6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0CF98B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75CE57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F0C9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73F417" w14:textId="77777777" w:rsidR="00E8069C" w:rsidRDefault="00E8069C">
            <w:r>
              <w:t>63.545833</w:t>
            </w:r>
          </w:p>
        </w:tc>
      </w:tr>
      <w:tr w:rsidR="00E8069C" w14:paraId="72668FEE" w14:textId="77777777" w:rsidTr="00E8069C">
        <w:tc>
          <w:tcPr>
            <w:tcW w:w="1133" w:type="dxa"/>
          </w:tcPr>
          <w:p w14:paraId="2DD2FE3B" w14:textId="77777777" w:rsidR="00E8069C" w:rsidRDefault="00E8069C">
            <w:r>
              <w:t>764</w:t>
            </w:r>
          </w:p>
        </w:tc>
        <w:tc>
          <w:tcPr>
            <w:tcW w:w="615" w:type="dxa"/>
          </w:tcPr>
          <w:p w14:paraId="0A6DD1CF" w14:textId="77777777" w:rsidR="00E8069C" w:rsidRDefault="00E8069C">
            <w:r>
              <w:t>16936</w:t>
            </w:r>
          </w:p>
        </w:tc>
        <w:tc>
          <w:tcPr>
            <w:tcW w:w="960" w:type="dxa"/>
          </w:tcPr>
          <w:p w14:paraId="3216A048" w14:textId="77777777" w:rsidR="00E8069C" w:rsidRDefault="00E8069C">
            <w:r>
              <w:t>Ayesha Liaqat</w:t>
            </w:r>
          </w:p>
        </w:tc>
        <w:tc>
          <w:tcPr>
            <w:tcW w:w="935" w:type="dxa"/>
          </w:tcPr>
          <w:p w14:paraId="290FB8D5" w14:textId="77777777" w:rsidR="00E8069C" w:rsidRDefault="00E8069C">
            <w:r>
              <w:t>Liaqat Ali</w:t>
            </w:r>
          </w:p>
        </w:tc>
        <w:tc>
          <w:tcPr>
            <w:tcW w:w="957" w:type="dxa"/>
          </w:tcPr>
          <w:p w14:paraId="5B329294" w14:textId="77777777" w:rsidR="00E8069C" w:rsidRDefault="00E8069C">
            <w:r>
              <w:t xml:space="preserve">108800-P </w:t>
            </w:r>
          </w:p>
        </w:tc>
        <w:tc>
          <w:tcPr>
            <w:tcW w:w="700" w:type="dxa"/>
          </w:tcPr>
          <w:p w14:paraId="085D99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D190E8" w14:textId="77777777" w:rsidR="00E8069C" w:rsidRDefault="00E8069C">
            <w:r>
              <w:t>14.542857</w:t>
            </w:r>
          </w:p>
        </w:tc>
        <w:tc>
          <w:tcPr>
            <w:tcW w:w="598" w:type="dxa"/>
          </w:tcPr>
          <w:p w14:paraId="47B0BB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03852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174CC8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64E96F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776D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AAED84" w14:textId="77777777" w:rsidR="00E8069C" w:rsidRDefault="00E8069C">
            <w:r>
              <w:t>63.542857</w:t>
            </w:r>
          </w:p>
        </w:tc>
      </w:tr>
      <w:tr w:rsidR="00E8069C" w14:paraId="7189CAAB" w14:textId="77777777" w:rsidTr="00E8069C">
        <w:tc>
          <w:tcPr>
            <w:tcW w:w="1133" w:type="dxa"/>
          </w:tcPr>
          <w:p w14:paraId="63AC9965" w14:textId="77777777" w:rsidR="00E8069C" w:rsidRDefault="00E8069C">
            <w:r>
              <w:t>765</w:t>
            </w:r>
          </w:p>
        </w:tc>
        <w:tc>
          <w:tcPr>
            <w:tcW w:w="615" w:type="dxa"/>
          </w:tcPr>
          <w:p w14:paraId="7F90AAAF" w14:textId="77777777" w:rsidR="00E8069C" w:rsidRDefault="00E8069C">
            <w:r>
              <w:t>18590</w:t>
            </w:r>
          </w:p>
        </w:tc>
        <w:tc>
          <w:tcPr>
            <w:tcW w:w="960" w:type="dxa"/>
          </w:tcPr>
          <w:p w14:paraId="6BF0F6FB" w14:textId="77777777" w:rsidR="00E8069C" w:rsidRDefault="00E8069C">
            <w:r>
              <w:t>Komal Saleem</w:t>
            </w:r>
          </w:p>
        </w:tc>
        <w:tc>
          <w:tcPr>
            <w:tcW w:w="935" w:type="dxa"/>
          </w:tcPr>
          <w:p w14:paraId="163FDB52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2ACD8E11" w14:textId="77777777" w:rsidR="00E8069C" w:rsidRDefault="00E8069C">
            <w:r>
              <w:t>107534-P</w:t>
            </w:r>
          </w:p>
        </w:tc>
        <w:tc>
          <w:tcPr>
            <w:tcW w:w="700" w:type="dxa"/>
          </w:tcPr>
          <w:p w14:paraId="031BCF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F99DCB" w14:textId="77777777" w:rsidR="00E8069C" w:rsidRDefault="00E8069C">
            <w:r>
              <w:t>15.208333</w:t>
            </w:r>
          </w:p>
        </w:tc>
        <w:tc>
          <w:tcPr>
            <w:tcW w:w="598" w:type="dxa"/>
          </w:tcPr>
          <w:p w14:paraId="6F275F1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771C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9576F6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901BD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CD7E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79F3C6" w14:textId="77777777" w:rsidR="00E8069C" w:rsidRDefault="00E8069C">
            <w:r>
              <w:t>63.541666</w:t>
            </w:r>
          </w:p>
        </w:tc>
      </w:tr>
      <w:tr w:rsidR="00E8069C" w14:paraId="1417F0A7" w14:textId="77777777" w:rsidTr="00E8069C">
        <w:tc>
          <w:tcPr>
            <w:tcW w:w="1133" w:type="dxa"/>
          </w:tcPr>
          <w:p w14:paraId="4E30F6DC" w14:textId="77777777" w:rsidR="00E8069C" w:rsidRDefault="00E8069C">
            <w:r>
              <w:t>766</w:t>
            </w:r>
          </w:p>
        </w:tc>
        <w:tc>
          <w:tcPr>
            <w:tcW w:w="615" w:type="dxa"/>
          </w:tcPr>
          <w:p w14:paraId="594D03FA" w14:textId="77777777" w:rsidR="00E8069C" w:rsidRDefault="00E8069C">
            <w:r>
              <w:t>16592</w:t>
            </w:r>
          </w:p>
        </w:tc>
        <w:tc>
          <w:tcPr>
            <w:tcW w:w="960" w:type="dxa"/>
          </w:tcPr>
          <w:p w14:paraId="7A9E8268" w14:textId="77777777" w:rsidR="00E8069C" w:rsidRDefault="00E8069C">
            <w:r>
              <w:t>Ayman Fatima</w:t>
            </w:r>
          </w:p>
        </w:tc>
        <w:tc>
          <w:tcPr>
            <w:tcW w:w="935" w:type="dxa"/>
          </w:tcPr>
          <w:p w14:paraId="2DFDC1E6" w14:textId="77777777" w:rsidR="00E8069C" w:rsidRDefault="00E8069C">
            <w:r>
              <w:t>Mian Maqbool Akhtar</w:t>
            </w:r>
          </w:p>
        </w:tc>
        <w:tc>
          <w:tcPr>
            <w:tcW w:w="957" w:type="dxa"/>
          </w:tcPr>
          <w:p w14:paraId="7B04609B" w14:textId="77777777" w:rsidR="00E8069C" w:rsidRDefault="00E8069C">
            <w:r>
              <w:t>94446-p</w:t>
            </w:r>
          </w:p>
        </w:tc>
        <w:tc>
          <w:tcPr>
            <w:tcW w:w="700" w:type="dxa"/>
          </w:tcPr>
          <w:p w14:paraId="458EAF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ED6615" w14:textId="77777777" w:rsidR="00E8069C" w:rsidRDefault="00E8069C">
            <w:r>
              <w:t>13.5375</w:t>
            </w:r>
          </w:p>
        </w:tc>
        <w:tc>
          <w:tcPr>
            <w:tcW w:w="598" w:type="dxa"/>
          </w:tcPr>
          <w:p w14:paraId="6771F9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8D480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10C2A1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3077A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E102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245685" w14:textId="77777777" w:rsidR="00E8069C" w:rsidRDefault="00E8069C">
            <w:r>
              <w:t>63.5375</w:t>
            </w:r>
          </w:p>
        </w:tc>
      </w:tr>
      <w:tr w:rsidR="00E8069C" w14:paraId="6241DD6B" w14:textId="77777777" w:rsidTr="00E8069C">
        <w:tc>
          <w:tcPr>
            <w:tcW w:w="1133" w:type="dxa"/>
          </w:tcPr>
          <w:p w14:paraId="75780351" w14:textId="77777777" w:rsidR="00E8069C" w:rsidRDefault="00E8069C">
            <w:r>
              <w:t>767</w:t>
            </w:r>
          </w:p>
        </w:tc>
        <w:tc>
          <w:tcPr>
            <w:tcW w:w="615" w:type="dxa"/>
          </w:tcPr>
          <w:p w14:paraId="5D1FBA31" w14:textId="77777777" w:rsidR="00E8069C" w:rsidRDefault="00E8069C">
            <w:r>
              <w:t>7236</w:t>
            </w:r>
          </w:p>
        </w:tc>
        <w:tc>
          <w:tcPr>
            <w:tcW w:w="960" w:type="dxa"/>
          </w:tcPr>
          <w:p w14:paraId="2536D9AC" w14:textId="77777777" w:rsidR="00E8069C" w:rsidRDefault="00E8069C">
            <w:r>
              <w:t>Dr.Palwasha Khan</w:t>
            </w:r>
          </w:p>
        </w:tc>
        <w:tc>
          <w:tcPr>
            <w:tcW w:w="935" w:type="dxa"/>
          </w:tcPr>
          <w:p w14:paraId="4449563A" w14:textId="77777777" w:rsidR="00E8069C" w:rsidRDefault="00E8069C">
            <w:r>
              <w:t>Shair Saleem</w:t>
            </w:r>
          </w:p>
        </w:tc>
        <w:tc>
          <w:tcPr>
            <w:tcW w:w="957" w:type="dxa"/>
          </w:tcPr>
          <w:p w14:paraId="4C7DD87E" w14:textId="77777777" w:rsidR="00E8069C" w:rsidRDefault="00E8069C">
            <w:r>
              <w:t>93968-P</w:t>
            </w:r>
          </w:p>
        </w:tc>
        <w:tc>
          <w:tcPr>
            <w:tcW w:w="700" w:type="dxa"/>
          </w:tcPr>
          <w:p w14:paraId="4DF85A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A45A53" w14:textId="77777777" w:rsidR="00E8069C" w:rsidRDefault="00E8069C">
            <w:r>
              <w:t>13.033333</w:t>
            </w:r>
          </w:p>
        </w:tc>
        <w:tc>
          <w:tcPr>
            <w:tcW w:w="598" w:type="dxa"/>
          </w:tcPr>
          <w:p w14:paraId="7B2A10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CE6D4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5421746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3383CF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B340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C589BD" w14:textId="77777777" w:rsidR="00E8069C" w:rsidRDefault="00E8069C">
            <w:r>
              <w:t>63.533333</w:t>
            </w:r>
          </w:p>
        </w:tc>
      </w:tr>
      <w:tr w:rsidR="00E8069C" w14:paraId="27D0326B" w14:textId="77777777" w:rsidTr="00E8069C">
        <w:tc>
          <w:tcPr>
            <w:tcW w:w="1133" w:type="dxa"/>
          </w:tcPr>
          <w:p w14:paraId="13D82FD6" w14:textId="77777777" w:rsidR="00E8069C" w:rsidRDefault="00E8069C">
            <w:r>
              <w:t>768</w:t>
            </w:r>
          </w:p>
        </w:tc>
        <w:tc>
          <w:tcPr>
            <w:tcW w:w="615" w:type="dxa"/>
          </w:tcPr>
          <w:p w14:paraId="5FF3814E" w14:textId="77777777" w:rsidR="00E8069C" w:rsidRDefault="00E8069C">
            <w:r>
              <w:t>15280</w:t>
            </w:r>
          </w:p>
        </w:tc>
        <w:tc>
          <w:tcPr>
            <w:tcW w:w="960" w:type="dxa"/>
          </w:tcPr>
          <w:p w14:paraId="1BB47D95" w14:textId="77777777" w:rsidR="00E8069C" w:rsidRDefault="00E8069C">
            <w:r>
              <w:t>Laeeq Ur Rehman</w:t>
            </w:r>
          </w:p>
        </w:tc>
        <w:tc>
          <w:tcPr>
            <w:tcW w:w="935" w:type="dxa"/>
          </w:tcPr>
          <w:p w14:paraId="76427459" w14:textId="77777777" w:rsidR="00E8069C" w:rsidRDefault="00E8069C">
            <w:r>
              <w:t>Muhammad rafi</w:t>
            </w:r>
          </w:p>
        </w:tc>
        <w:tc>
          <w:tcPr>
            <w:tcW w:w="957" w:type="dxa"/>
          </w:tcPr>
          <w:p w14:paraId="6E767583" w14:textId="77777777" w:rsidR="00E8069C" w:rsidRDefault="00E8069C">
            <w:r>
              <w:t>101002-P</w:t>
            </w:r>
          </w:p>
        </w:tc>
        <w:tc>
          <w:tcPr>
            <w:tcW w:w="700" w:type="dxa"/>
          </w:tcPr>
          <w:p w14:paraId="461B30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2D8A90" w14:textId="77777777" w:rsidR="00E8069C" w:rsidRDefault="00E8069C">
            <w:r>
              <w:t>12.695833</w:t>
            </w:r>
          </w:p>
        </w:tc>
        <w:tc>
          <w:tcPr>
            <w:tcW w:w="598" w:type="dxa"/>
          </w:tcPr>
          <w:p w14:paraId="1A2983B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AECF4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53DCA5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24482B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5708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E5AAA5" w14:textId="77777777" w:rsidR="00E8069C" w:rsidRDefault="00E8069C">
            <w:r>
              <w:t>63.529166</w:t>
            </w:r>
          </w:p>
        </w:tc>
      </w:tr>
      <w:tr w:rsidR="00E8069C" w14:paraId="7FDB44D6" w14:textId="77777777" w:rsidTr="00E8069C">
        <w:tc>
          <w:tcPr>
            <w:tcW w:w="1133" w:type="dxa"/>
          </w:tcPr>
          <w:p w14:paraId="792AE85E" w14:textId="77777777" w:rsidR="00E8069C" w:rsidRDefault="00E8069C">
            <w:r>
              <w:t>769</w:t>
            </w:r>
          </w:p>
        </w:tc>
        <w:tc>
          <w:tcPr>
            <w:tcW w:w="615" w:type="dxa"/>
          </w:tcPr>
          <w:p w14:paraId="186398C3" w14:textId="77777777" w:rsidR="00E8069C" w:rsidRDefault="00E8069C">
            <w:r>
              <w:t>18554</w:t>
            </w:r>
          </w:p>
        </w:tc>
        <w:tc>
          <w:tcPr>
            <w:tcW w:w="960" w:type="dxa"/>
          </w:tcPr>
          <w:p w14:paraId="3FE82D15" w14:textId="77777777" w:rsidR="00E8069C" w:rsidRDefault="00E8069C">
            <w:r>
              <w:t>Dr Aqsa Hafiza Naseem Ud Din</w:t>
            </w:r>
          </w:p>
        </w:tc>
        <w:tc>
          <w:tcPr>
            <w:tcW w:w="935" w:type="dxa"/>
          </w:tcPr>
          <w:p w14:paraId="491659F7" w14:textId="77777777" w:rsidR="00E8069C" w:rsidRDefault="00E8069C">
            <w:r>
              <w:t>Naseem ud Din</w:t>
            </w:r>
          </w:p>
        </w:tc>
        <w:tc>
          <w:tcPr>
            <w:tcW w:w="957" w:type="dxa"/>
          </w:tcPr>
          <w:p w14:paraId="798642AD" w14:textId="77777777" w:rsidR="00E8069C" w:rsidRDefault="00E8069C">
            <w:r>
              <w:t>B-82097-S</w:t>
            </w:r>
          </w:p>
        </w:tc>
        <w:tc>
          <w:tcPr>
            <w:tcW w:w="700" w:type="dxa"/>
          </w:tcPr>
          <w:p w14:paraId="0598FA14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8BE83EA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1FD7A0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267F4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ECD115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391DDE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F780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1A1D1A" w14:textId="77777777" w:rsidR="00E8069C" w:rsidRDefault="00E8069C">
            <w:r>
              <w:t>63.525</w:t>
            </w:r>
          </w:p>
        </w:tc>
      </w:tr>
      <w:tr w:rsidR="00E8069C" w14:paraId="2484720E" w14:textId="77777777" w:rsidTr="00E8069C">
        <w:tc>
          <w:tcPr>
            <w:tcW w:w="1133" w:type="dxa"/>
          </w:tcPr>
          <w:p w14:paraId="19ECB025" w14:textId="77777777" w:rsidR="00E8069C" w:rsidRDefault="00E8069C">
            <w:r>
              <w:t>770</w:t>
            </w:r>
          </w:p>
        </w:tc>
        <w:tc>
          <w:tcPr>
            <w:tcW w:w="615" w:type="dxa"/>
          </w:tcPr>
          <w:p w14:paraId="1128FE53" w14:textId="77777777" w:rsidR="00E8069C" w:rsidRDefault="00E8069C">
            <w:r>
              <w:t>17683</w:t>
            </w:r>
          </w:p>
        </w:tc>
        <w:tc>
          <w:tcPr>
            <w:tcW w:w="960" w:type="dxa"/>
          </w:tcPr>
          <w:p w14:paraId="6CB176E3" w14:textId="77777777" w:rsidR="00E8069C" w:rsidRDefault="00E8069C">
            <w:r>
              <w:t>Muhammad Usman Munawar</w:t>
            </w:r>
          </w:p>
        </w:tc>
        <w:tc>
          <w:tcPr>
            <w:tcW w:w="935" w:type="dxa"/>
          </w:tcPr>
          <w:p w14:paraId="6F2AE044" w14:textId="77777777" w:rsidR="00E8069C" w:rsidRDefault="00E8069C">
            <w:r>
              <w:t>Munawar</w:t>
            </w:r>
          </w:p>
        </w:tc>
        <w:tc>
          <w:tcPr>
            <w:tcW w:w="957" w:type="dxa"/>
          </w:tcPr>
          <w:p w14:paraId="5AEA9001" w14:textId="77777777" w:rsidR="00E8069C" w:rsidRDefault="00E8069C">
            <w:r>
              <w:t>104114-P</w:t>
            </w:r>
          </w:p>
        </w:tc>
        <w:tc>
          <w:tcPr>
            <w:tcW w:w="700" w:type="dxa"/>
          </w:tcPr>
          <w:p w14:paraId="5EC984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E1F7BC" w14:textId="77777777" w:rsidR="00E8069C" w:rsidRDefault="00E8069C">
            <w:r>
              <w:t>13.470833</w:t>
            </w:r>
          </w:p>
        </w:tc>
        <w:tc>
          <w:tcPr>
            <w:tcW w:w="598" w:type="dxa"/>
          </w:tcPr>
          <w:p w14:paraId="3EE9EB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01043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0B501A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2E0CD0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95B3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235519" w14:textId="77777777" w:rsidR="00E8069C" w:rsidRDefault="00E8069C">
            <w:r>
              <w:t>63.470833</w:t>
            </w:r>
          </w:p>
        </w:tc>
      </w:tr>
      <w:tr w:rsidR="00E8069C" w14:paraId="15E310F1" w14:textId="77777777" w:rsidTr="00E8069C">
        <w:tc>
          <w:tcPr>
            <w:tcW w:w="1133" w:type="dxa"/>
          </w:tcPr>
          <w:p w14:paraId="081851FD" w14:textId="77777777" w:rsidR="00E8069C" w:rsidRDefault="00E8069C">
            <w:r>
              <w:t>771</w:t>
            </w:r>
          </w:p>
        </w:tc>
        <w:tc>
          <w:tcPr>
            <w:tcW w:w="615" w:type="dxa"/>
          </w:tcPr>
          <w:p w14:paraId="591176A0" w14:textId="77777777" w:rsidR="00E8069C" w:rsidRDefault="00E8069C">
            <w:r>
              <w:t>5341</w:t>
            </w:r>
          </w:p>
        </w:tc>
        <w:tc>
          <w:tcPr>
            <w:tcW w:w="960" w:type="dxa"/>
          </w:tcPr>
          <w:p w14:paraId="0E00B351" w14:textId="77777777" w:rsidR="00E8069C" w:rsidRDefault="00E8069C">
            <w:r>
              <w:t>Ali Zulqar Nain</w:t>
            </w:r>
          </w:p>
        </w:tc>
        <w:tc>
          <w:tcPr>
            <w:tcW w:w="935" w:type="dxa"/>
          </w:tcPr>
          <w:p w14:paraId="4BEBE013" w14:textId="77777777" w:rsidR="00E8069C" w:rsidRDefault="00E8069C">
            <w:r>
              <w:t>Afzaal Ahmad Rehan</w:t>
            </w:r>
          </w:p>
        </w:tc>
        <w:tc>
          <w:tcPr>
            <w:tcW w:w="957" w:type="dxa"/>
          </w:tcPr>
          <w:p w14:paraId="330014D7" w14:textId="77777777" w:rsidR="00E8069C" w:rsidRDefault="00E8069C">
            <w:r>
              <w:t>94056-P</w:t>
            </w:r>
          </w:p>
        </w:tc>
        <w:tc>
          <w:tcPr>
            <w:tcW w:w="700" w:type="dxa"/>
          </w:tcPr>
          <w:p w14:paraId="302F1E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C4CEFE" w14:textId="77777777" w:rsidR="00E8069C" w:rsidRDefault="00E8069C">
            <w:r>
              <w:t>13.45</w:t>
            </w:r>
          </w:p>
        </w:tc>
        <w:tc>
          <w:tcPr>
            <w:tcW w:w="598" w:type="dxa"/>
          </w:tcPr>
          <w:p w14:paraId="0B459C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84284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0A4120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117142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1E00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FCA8C3" w14:textId="77777777" w:rsidR="00E8069C" w:rsidRDefault="00E8069C">
            <w:r>
              <w:t>63.45</w:t>
            </w:r>
          </w:p>
        </w:tc>
      </w:tr>
      <w:tr w:rsidR="00E8069C" w14:paraId="35A8643A" w14:textId="77777777" w:rsidTr="00E8069C">
        <w:tc>
          <w:tcPr>
            <w:tcW w:w="1133" w:type="dxa"/>
          </w:tcPr>
          <w:p w14:paraId="430DA7B2" w14:textId="77777777" w:rsidR="00E8069C" w:rsidRDefault="00E8069C">
            <w:r>
              <w:t>772</w:t>
            </w:r>
          </w:p>
        </w:tc>
        <w:tc>
          <w:tcPr>
            <w:tcW w:w="615" w:type="dxa"/>
          </w:tcPr>
          <w:p w14:paraId="7D8BBAEE" w14:textId="77777777" w:rsidR="00E8069C" w:rsidRDefault="00E8069C">
            <w:r>
              <w:t>17394</w:t>
            </w:r>
          </w:p>
        </w:tc>
        <w:tc>
          <w:tcPr>
            <w:tcW w:w="960" w:type="dxa"/>
          </w:tcPr>
          <w:p w14:paraId="748F35FE" w14:textId="77777777" w:rsidR="00E8069C" w:rsidRDefault="00E8069C">
            <w:r>
              <w:t>Mahad Bin Zahid</w:t>
            </w:r>
          </w:p>
        </w:tc>
        <w:tc>
          <w:tcPr>
            <w:tcW w:w="935" w:type="dxa"/>
          </w:tcPr>
          <w:p w14:paraId="35174317" w14:textId="77777777" w:rsidR="00E8069C" w:rsidRDefault="00E8069C">
            <w:r>
              <w:t>Zahid Mukhtar</w:t>
            </w:r>
          </w:p>
        </w:tc>
        <w:tc>
          <w:tcPr>
            <w:tcW w:w="957" w:type="dxa"/>
          </w:tcPr>
          <w:p w14:paraId="58759FE5" w14:textId="77777777" w:rsidR="00E8069C" w:rsidRDefault="00E8069C">
            <w:r>
              <w:t>109578-P</w:t>
            </w:r>
          </w:p>
        </w:tc>
        <w:tc>
          <w:tcPr>
            <w:tcW w:w="700" w:type="dxa"/>
          </w:tcPr>
          <w:p w14:paraId="6BE165F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10B2A8" w14:textId="77777777" w:rsidR="00E8069C" w:rsidRDefault="00E8069C">
            <w:r>
              <w:t>15.273469</w:t>
            </w:r>
          </w:p>
        </w:tc>
        <w:tc>
          <w:tcPr>
            <w:tcW w:w="598" w:type="dxa"/>
          </w:tcPr>
          <w:p w14:paraId="38A2A4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8542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519155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1D4145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2317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538F2D" w14:textId="77777777" w:rsidR="00E8069C" w:rsidRDefault="00E8069C">
            <w:r>
              <w:t>63.440136</w:t>
            </w:r>
          </w:p>
        </w:tc>
      </w:tr>
      <w:tr w:rsidR="00E8069C" w14:paraId="77CEB3B3" w14:textId="77777777" w:rsidTr="00E8069C">
        <w:tc>
          <w:tcPr>
            <w:tcW w:w="1133" w:type="dxa"/>
          </w:tcPr>
          <w:p w14:paraId="1819C55D" w14:textId="77777777" w:rsidR="00E8069C" w:rsidRDefault="00E8069C">
            <w:r>
              <w:t>773</w:t>
            </w:r>
          </w:p>
        </w:tc>
        <w:tc>
          <w:tcPr>
            <w:tcW w:w="615" w:type="dxa"/>
          </w:tcPr>
          <w:p w14:paraId="4638C902" w14:textId="77777777" w:rsidR="00E8069C" w:rsidRDefault="00E8069C">
            <w:r>
              <w:t>15372</w:t>
            </w:r>
          </w:p>
        </w:tc>
        <w:tc>
          <w:tcPr>
            <w:tcW w:w="960" w:type="dxa"/>
          </w:tcPr>
          <w:p w14:paraId="0B842919" w14:textId="77777777" w:rsidR="00E8069C" w:rsidRDefault="00E8069C">
            <w:r>
              <w:t>Rabia Batool</w:t>
            </w:r>
          </w:p>
        </w:tc>
        <w:tc>
          <w:tcPr>
            <w:tcW w:w="935" w:type="dxa"/>
          </w:tcPr>
          <w:p w14:paraId="68294F9D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13E02855" w14:textId="77777777" w:rsidR="00E8069C" w:rsidRDefault="00E8069C">
            <w:r>
              <w:t>96624-P</w:t>
            </w:r>
          </w:p>
        </w:tc>
        <w:tc>
          <w:tcPr>
            <w:tcW w:w="700" w:type="dxa"/>
          </w:tcPr>
          <w:p w14:paraId="2CA773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162655" w14:textId="77777777" w:rsidR="00E8069C" w:rsidRDefault="00E8069C">
            <w:r>
              <w:t>14.25</w:t>
            </w:r>
          </w:p>
        </w:tc>
        <w:tc>
          <w:tcPr>
            <w:tcW w:w="598" w:type="dxa"/>
          </w:tcPr>
          <w:p w14:paraId="7FC9544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B434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5BE35D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7D2E36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F3BC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A6671D" w14:textId="77777777" w:rsidR="00E8069C" w:rsidRDefault="00E8069C">
            <w:r>
              <w:t>63.416667</w:t>
            </w:r>
          </w:p>
        </w:tc>
      </w:tr>
      <w:tr w:rsidR="00E8069C" w14:paraId="5066C886" w14:textId="77777777" w:rsidTr="00E8069C">
        <w:tc>
          <w:tcPr>
            <w:tcW w:w="1133" w:type="dxa"/>
          </w:tcPr>
          <w:p w14:paraId="4FD0D702" w14:textId="77777777" w:rsidR="00E8069C" w:rsidRDefault="00E8069C">
            <w:r>
              <w:t>774</w:t>
            </w:r>
          </w:p>
        </w:tc>
        <w:tc>
          <w:tcPr>
            <w:tcW w:w="615" w:type="dxa"/>
          </w:tcPr>
          <w:p w14:paraId="248F1E09" w14:textId="77777777" w:rsidR="00E8069C" w:rsidRDefault="00E8069C">
            <w:r>
              <w:t>1626</w:t>
            </w:r>
          </w:p>
        </w:tc>
        <w:tc>
          <w:tcPr>
            <w:tcW w:w="960" w:type="dxa"/>
          </w:tcPr>
          <w:p w14:paraId="21800900" w14:textId="77777777" w:rsidR="00E8069C" w:rsidRDefault="00E8069C">
            <w:r>
              <w:t>Maria Younas</w:t>
            </w:r>
          </w:p>
        </w:tc>
        <w:tc>
          <w:tcPr>
            <w:tcW w:w="935" w:type="dxa"/>
          </w:tcPr>
          <w:p w14:paraId="47E614A6" w14:textId="77777777" w:rsidR="00E8069C" w:rsidRDefault="00E8069C">
            <w:r>
              <w:t>Muhammad Younas</w:t>
            </w:r>
          </w:p>
        </w:tc>
        <w:tc>
          <w:tcPr>
            <w:tcW w:w="957" w:type="dxa"/>
          </w:tcPr>
          <w:p w14:paraId="60B3015D" w14:textId="77777777" w:rsidR="00E8069C" w:rsidRDefault="00E8069C">
            <w:r>
              <w:t>94709-P</w:t>
            </w:r>
          </w:p>
        </w:tc>
        <w:tc>
          <w:tcPr>
            <w:tcW w:w="700" w:type="dxa"/>
          </w:tcPr>
          <w:p w14:paraId="446E32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89930A" w14:textId="77777777" w:rsidR="00E8069C" w:rsidRDefault="00E8069C">
            <w:r>
              <w:t>14.245833</w:t>
            </w:r>
          </w:p>
        </w:tc>
        <w:tc>
          <w:tcPr>
            <w:tcW w:w="598" w:type="dxa"/>
          </w:tcPr>
          <w:p w14:paraId="02DADA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07A63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D813081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202E94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F5E3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1DB99F" w14:textId="77777777" w:rsidR="00E8069C" w:rsidRDefault="00E8069C">
            <w:r>
              <w:t>63.4125</w:t>
            </w:r>
          </w:p>
        </w:tc>
      </w:tr>
      <w:tr w:rsidR="00E8069C" w14:paraId="182DB98E" w14:textId="77777777" w:rsidTr="00E8069C">
        <w:tc>
          <w:tcPr>
            <w:tcW w:w="1133" w:type="dxa"/>
          </w:tcPr>
          <w:p w14:paraId="1227ACA0" w14:textId="77777777" w:rsidR="00E8069C" w:rsidRDefault="00E8069C">
            <w:r>
              <w:t>775</w:t>
            </w:r>
          </w:p>
        </w:tc>
        <w:tc>
          <w:tcPr>
            <w:tcW w:w="615" w:type="dxa"/>
          </w:tcPr>
          <w:p w14:paraId="371A8004" w14:textId="77777777" w:rsidR="00E8069C" w:rsidRDefault="00E8069C">
            <w:r>
              <w:t>5110</w:t>
            </w:r>
          </w:p>
        </w:tc>
        <w:tc>
          <w:tcPr>
            <w:tcW w:w="960" w:type="dxa"/>
          </w:tcPr>
          <w:p w14:paraId="0EADE223" w14:textId="77777777" w:rsidR="00E8069C" w:rsidRDefault="00E8069C">
            <w:r>
              <w:t>Hina Zahida</w:t>
            </w:r>
          </w:p>
        </w:tc>
        <w:tc>
          <w:tcPr>
            <w:tcW w:w="935" w:type="dxa"/>
          </w:tcPr>
          <w:p w14:paraId="3FC91389" w14:textId="77777777" w:rsidR="00E8069C" w:rsidRDefault="00E8069C">
            <w:r>
              <w:t>Mian Mulazim Hussain</w:t>
            </w:r>
          </w:p>
        </w:tc>
        <w:tc>
          <w:tcPr>
            <w:tcW w:w="957" w:type="dxa"/>
          </w:tcPr>
          <w:p w14:paraId="1FFF38CD" w14:textId="77777777" w:rsidR="00E8069C" w:rsidRDefault="00E8069C">
            <w:r>
              <w:t>94445-P</w:t>
            </w:r>
          </w:p>
        </w:tc>
        <w:tc>
          <w:tcPr>
            <w:tcW w:w="700" w:type="dxa"/>
          </w:tcPr>
          <w:p w14:paraId="423A74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916BDD" w14:textId="77777777" w:rsidR="00E8069C" w:rsidRDefault="00E8069C">
            <w:r>
              <w:t>12.8875</w:t>
            </w:r>
          </w:p>
        </w:tc>
        <w:tc>
          <w:tcPr>
            <w:tcW w:w="598" w:type="dxa"/>
          </w:tcPr>
          <w:p w14:paraId="00E3D7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C3982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B17EE4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2D5DCA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3D73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8129D0" w14:textId="77777777" w:rsidR="00E8069C" w:rsidRDefault="00E8069C">
            <w:r>
              <w:t>63.3875</w:t>
            </w:r>
          </w:p>
        </w:tc>
      </w:tr>
      <w:tr w:rsidR="00E8069C" w14:paraId="56EC9954" w14:textId="77777777" w:rsidTr="00E8069C">
        <w:tc>
          <w:tcPr>
            <w:tcW w:w="1133" w:type="dxa"/>
          </w:tcPr>
          <w:p w14:paraId="2D342E68" w14:textId="77777777" w:rsidR="00E8069C" w:rsidRDefault="00E8069C">
            <w:r>
              <w:t>776</w:t>
            </w:r>
          </w:p>
        </w:tc>
        <w:tc>
          <w:tcPr>
            <w:tcW w:w="615" w:type="dxa"/>
          </w:tcPr>
          <w:p w14:paraId="4FBF0AA0" w14:textId="77777777" w:rsidR="00E8069C" w:rsidRDefault="00E8069C">
            <w:r>
              <w:t>3426</w:t>
            </w:r>
          </w:p>
        </w:tc>
        <w:tc>
          <w:tcPr>
            <w:tcW w:w="960" w:type="dxa"/>
          </w:tcPr>
          <w:p w14:paraId="6F0778F5" w14:textId="77777777" w:rsidR="00E8069C" w:rsidRDefault="00E8069C">
            <w:r>
              <w:t>Maria Khalid</w:t>
            </w:r>
          </w:p>
        </w:tc>
        <w:tc>
          <w:tcPr>
            <w:tcW w:w="935" w:type="dxa"/>
          </w:tcPr>
          <w:p w14:paraId="0CB8513C" w14:textId="77777777" w:rsidR="00E8069C" w:rsidRDefault="00E8069C">
            <w:r>
              <w:t>Razi Ahmad</w:t>
            </w:r>
          </w:p>
        </w:tc>
        <w:tc>
          <w:tcPr>
            <w:tcW w:w="957" w:type="dxa"/>
          </w:tcPr>
          <w:p w14:paraId="16111296" w14:textId="77777777" w:rsidR="00E8069C" w:rsidRDefault="00E8069C">
            <w:r>
              <w:t>94686-P</w:t>
            </w:r>
          </w:p>
        </w:tc>
        <w:tc>
          <w:tcPr>
            <w:tcW w:w="700" w:type="dxa"/>
          </w:tcPr>
          <w:p w14:paraId="0DF078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5AA356" w14:textId="77777777" w:rsidR="00E8069C" w:rsidRDefault="00E8069C">
            <w:r>
              <w:t>13.383333</w:t>
            </w:r>
          </w:p>
        </w:tc>
        <w:tc>
          <w:tcPr>
            <w:tcW w:w="598" w:type="dxa"/>
          </w:tcPr>
          <w:p w14:paraId="7938F2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B39E6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DD0C523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0D27A2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A0A9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9DB318" w14:textId="77777777" w:rsidR="00E8069C" w:rsidRDefault="00E8069C">
            <w:r>
              <w:t>63.383333</w:t>
            </w:r>
          </w:p>
        </w:tc>
      </w:tr>
      <w:tr w:rsidR="00E8069C" w14:paraId="5F663743" w14:textId="77777777" w:rsidTr="00E8069C">
        <w:tc>
          <w:tcPr>
            <w:tcW w:w="1133" w:type="dxa"/>
          </w:tcPr>
          <w:p w14:paraId="4DC2FDC9" w14:textId="77777777" w:rsidR="00E8069C" w:rsidRDefault="00E8069C">
            <w:r>
              <w:t>777</w:t>
            </w:r>
          </w:p>
        </w:tc>
        <w:tc>
          <w:tcPr>
            <w:tcW w:w="615" w:type="dxa"/>
          </w:tcPr>
          <w:p w14:paraId="1810C9E7" w14:textId="77777777" w:rsidR="00E8069C" w:rsidRDefault="00E8069C">
            <w:r>
              <w:t>8030</w:t>
            </w:r>
          </w:p>
        </w:tc>
        <w:tc>
          <w:tcPr>
            <w:tcW w:w="960" w:type="dxa"/>
          </w:tcPr>
          <w:p w14:paraId="571E52B9" w14:textId="77777777" w:rsidR="00E8069C" w:rsidRDefault="00E8069C">
            <w:r>
              <w:t>Ayesha Riaz</w:t>
            </w:r>
          </w:p>
        </w:tc>
        <w:tc>
          <w:tcPr>
            <w:tcW w:w="935" w:type="dxa"/>
          </w:tcPr>
          <w:p w14:paraId="415858B3" w14:textId="77777777" w:rsidR="00E8069C" w:rsidRDefault="00E8069C">
            <w:r>
              <w:t>Riaz Ahmad</w:t>
            </w:r>
          </w:p>
        </w:tc>
        <w:tc>
          <w:tcPr>
            <w:tcW w:w="957" w:type="dxa"/>
          </w:tcPr>
          <w:p w14:paraId="754FAE87" w14:textId="77777777" w:rsidR="00E8069C" w:rsidRDefault="00E8069C">
            <w:r>
              <w:t>105117-P</w:t>
            </w:r>
          </w:p>
        </w:tc>
        <w:tc>
          <w:tcPr>
            <w:tcW w:w="700" w:type="dxa"/>
          </w:tcPr>
          <w:p w14:paraId="273241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FA2DF7" w14:textId="77777777" w:rsidR="00E8069C" w:rsidRDefault="00E8069C">
            <w:r>
              <w:t>16.375</w:t>
            </w:r>
          </w:p>
        </w:tc>
        <w:tc>
          <w:tcPr>
            <w:tcW w:w="598" w:type="dxa"/>
          </w:tcPr>
          <w:p w14:paraId="11C22A6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E2A5A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FA2D37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25A59B9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4F50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C71B11" w14:textId="77777777" w:rsidR="00E8069C" w:rsidRDefault="00E8069C">
            <w:r>
              <w:t>63.375</w:t>
            </w:r>
          </w:p>
        </w:tc>
      </w:tr>
      <w:tr w:rsidR="00E8069C" w14:paraId="6FB178D3" w14:textId="77777777" w:rsidTr="00E8069C">
        <w:tc>
          <w:tcPr>
            <w:tcW w:w="1133" w:type="dxa"/>
          </w:tcPr>
          <w:p w14:paraId="6F62E83E" w14:textId="77777777" w:rsidR="00E8069C" w:rsidRDefault="00E8069C">
            <w:r>
              <w:t>778</w:t>
            </w:r>
          </w:p>
        </w:tc>
        <w:tc>
          <w:tcPr>
            <w:tcW w:w="615" w:type="dxa"/>
          </w:tcPr>
          <w:p w14:paraId="6B764FE7" w14:textId="77777777" w:rsidR="00E8069C" w:rsidRDefault="00E8069C">
            <w:r>
              <w:t>6075</w:t>
            </w:r>
          </w:p>
        </w:tc>
        <w:tc>
          <w:tcPr>
            <w:tcW w:w="960" w:type="dxa"/>
          </w:tcPr>
          <w:p w14:paraId="34E43ACB" w14:textId="77777777" w:rsidR="00E8069C" w:rsidRDefault="00E8069C">
            <w:r>
              <w:t>Faisal Rasheed</w:t>
            </w:r>
          </w:p>
        </w:tc>
        <w:tc>
          <w:tcPr>
            <w:tcW w:w="935" w:type="dxa"/>
          </w:tcPr>
          <w:p w14:paraId="32B04A8C" w14:textId="77777777" w:rsidR="00E8069C" w:rsidRDefault="00E8069C">
            <w:r>
              <w:t>Rasheed Ahmad</w:t>
            </w:r>
          </w:p>
        </w:tc>
        <w:tc>
          <w:tcPr>
            <w:tcW w:w="957" w:type="dxa"/>
          </w:tcPr>
          <w:p w14:paraId="3028BDAB" w14:textId="77777777" w:rsidR="00E8069C" w:rsidRDefault="00E8069C">
            <w:r>
              <w:t>109292-P</w:t>
            </w:r>
          </w:p>
        </w:tc>
        <w:tc>
          <w:tcPr>
            <w:tcW w:w="700" w:type="dxa"/>
          </w:tcPr>
          <w:p w14:paraId="12CF9E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F6C7F4" w14:textId="77777777" w:rsidR="00E8069C" w:rsidRDefault="00E8069C">
            <w:r>
              <w:t>13.708333</w:t>
            </w:r>
          </w:p>
        </w:tc>
        <w:tc>
          <w:tcPr>
            <w:tcW w:w="598" w:type="dxa"/>
          </w:tcPr>
          <w:p w14:paraId="3361B9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08DB0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C71E17" w14:textId="77777777" w:rsidR="00E8069C" w:rsidRDefault="00E8069C">
            <w:r>
              <w:t>14.666667</w:t>
            </w:r>
          </w:p>
        </w:tc>
        <w:tc>
          <w:tcPr>
            <w:tcW w:w="596" w:type="dxa"/>
          </w:tcPr>
          <w:p w14:paraId="26DA38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C72E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441A4B" w14:textId="77777777" w:rsidR="00E8069C" w:rsidRDefault="00E8069C">
            <w:r>
              <w:t>63.375</w:t>
            </w:r>
          </w:p>
        </w:tc>
      </w:tr>
      <w:tr w:rsidR="00E8069C" w14:paraId="400570AF" w14:textId="77777777" w:rsidTr="00E8069C">
        <w:tc>
          <w:tcPr>
            <w:tcW w:w="1133" w:type="dxa"/>
          </w:tcPr>
          <w:p w14:paraId="06751EBB" w14:textId="77777777" w:rsidR="00E8069C" w:rsidRDefault="00E8069C">
            <w:r>
              <w:t>779</w:t>
            </w:r>
          </w:p>
        </w:tc>
        <w:tc>
          <w:tcPr>
            <w:tcW w:w="615" w:type="dxa"/>
          </w:tcPr>
          <w:p w14:paraId="4C1CEE7A" w14:textId="77777777" w:rsidR="00E8069C" w:rsidRDefault="00E8069C">
            <w:r>
              <w:t>15421</w:t>
            </w:r>
          </w:p>
        </w:tc>
        <w:tc>
          <w:tcPr>
            <w:tcW w:w="960" w:type="dxa"/>
          </w:tcPr>
          <w:p w14:paraId="0CF59FF5" w14:textId="77777777" w:rsidR="00E8069C" w:rsidRDefault="00E8069C">
            <w:r>
              <w:t>Javeria Aslam</w:t>
            </w:r>
          </w:p>
        </w:tc>
        <w:tc>
          <w:tcPr>
            <w:tcW w:w="935" w:type="dxa"/>
          </w:tcPr>
          <w:p w14:paraId="4606211E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74314EB1" w14:textId="77777777" w:rsidR="00E8069C" w:rsidRDefault="00E8069C">
            <w:r>
              <w:t>96544-P</w:t>
            </w:r>
          </w:p>
        </w:tc>
        <w:tc>
          <w:tcPr>
            <w:tcW w:w="700" w:type="dxa"/>
          </w:tcPr>
          <w:p w14:paraId="280585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E11D3A" w14:textId="77777777" w:rsidR="00E8069C" w:rsidRDefault="00E8069C">
            <w:r>
              <w:t>13.866667</w:t>
            </w:r>
          </w:p>
        </w:tc>
        <w:tc>
          <w:tcPr>
            <w:tcW w:w="598" w:type="dxa"/>
          </w:tcPr>
          <w:p w14:paraId="352B44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E88F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E3490F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1D76740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4E177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E82CA5" w14:textId="77777777" w:rsidR="00E8069C" w:rsidRDefault="00E8069C">
            <w:r>
              <w:t>63.366667</w:t>
            </w:r>
          </w:p>
        </w:tc>
      </w:tr>
      <w:tr w:rsidR="00E8069C" w14:paraId="65411C6F" w14:textId="77777777" w:rsidTr="00E8069C">
        <w:tc>
          <w:tcPr>
            <w:tcW w:w="1133" w:type="dxa"/>
          </w:tcPr>
          <w:p w14:paraId="2BC0D300" w14:textId="77777777" w:rsidR="00E8069C" w:rsidRDefault="00E8069C">
            <w:r>
              <w:t>780</w:t>
            </w:r>
          </w:p>
        </w:tc>
        <w:tc>
          <w:tcPr>
            <w:tcW w:w="615" w:type="dxa"/>
          </w:tcPr>
          <w:p w14:paraId="7FFB06D8" w14:textId="77777777" w:rsidR="00E8069C" w:rsidRDefault="00E8069C">
            <w:r>
              <w:t>3667</w:t>
            </w:r>
          </w:p>
        </w:tc>
        <w:tc>
          <w:tcPr>
            <w:tcW w:w="960" w:type="dxa"/>
          </w:tcPr>
          <w:p w14:paraId="5C427AFD" w14:textId="77777777" w:rsidR="00E8069C" w:rsidRDefault="00E8069C">
            <w:r>
              <w:t>Mahnoor</w:t>
            </w:r>
          </w:p>
        </w:tc>
        <w:tc>
          <w:tcPr>
            <w:tcW w:w="935" w:type="dxa"/>
          </w:tcPr>
          <w:p w14:paraId="7D7512C0" w14:textId="77777777" w:rsidR="00E8069C" w:rsidRDefault="00E8069C">
            <w:r>
              <w:t>Ishtiaq Ahmad</w:t>
            </w:r>
          </w:p>
        </w:tc>
        <w:tc>
          <w:tcPr>
            <w:tcW w:w="957" w:type="dxa"/>
          </w:tcPr>
          <w:p w14:paraId="0F5D3D99" w14:textId="77777777" w:rsidR="00E8069C" w:rsidRDefault="00E8069C">
            <w:r>
              <w:t>107057-P</w:t>
            </w:r>
          </w:p>
        </w:tc>
        <w:tc>
          <w:tcPr>
            <w:tcW w:w="700" w:type="dxa"/>
          </w:tcPr>
          <w:p w14:paraId="2BCDDF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167D79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3DD843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B1D0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9AB70C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66D0A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3B5A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0259F0" w14:textId="77777777" w:rsidR="00E8069C" w:rsidRDefault="00E8069C">
            <w:r>
              <w:t>63.366666</w:t>
            </w:r>
          </w:p>
        </w:tc>
      </w:tr>
      <w:tr w:rsidR="00E8069C" w14:paraId="28EB4A50" w14:textId="77777777" w:rsidTr="00E8069C">
        <w:tc>
          <w:tcPr>
            <w:tcW w:w="1133" w:type="dxa"/>
          </w:tcPr>
          <w:p w14:paraId="0DECBCC6" w14:textId="77777777" w:rsidR="00E8069C" w:rsidRDefault="00E8069C">
            <w:r>
              <w:t>781</w:t>
            </w:r>
          </w:p>
        </w:tc>
        <w:tc>
          <w:tcPr>
            <w:tcW w:w="615" w:type="dxa"/>
          </w:tcPr>
          <w:p w14:paraId="1CC57C2F" w14:textId="77777777" w:rsidR="00E8069C" w:rsidRDefault="00E8069C">
            <w:r>
              <w:t>15786</w:t>
            </w:r>
          </w:p>
        </w:tc>
        <w:tc>
          <w:tcPr>
            <w:tcW w:w="960" w:type="dxa"/>
          </w:tcPr>
          <w:p w14:paraId="5F39D976" w14:textId="77777777" w:rsidR="00E8069C" w:rsidRDefault="00E8069C">
            <w:r>
              <w:t>Tahreem Tahir</w:t>
            </w:r>
          </w:p>
        </w:tc>
        <w:tc>
          <w:tcPr>
            <w:tcW w:w="935" w:type="dxa"/>
          </w:tcPr>
          <w:p w14:paraId="49585B29" w14:textId="77777777" w:rsidR="00E8069C" w:rsidRDefault="00E8069C">
            <w:r>
              <w:t>Saad Ilyas</w:t>
            </w:r>
          </w:p>
        </w:tc>
        <w:tc>
          <w:tcPr>
            <w:tcW w:w="957" w:type="dxa"/>
          </w:tcPr>
          <w:p w14:paraId="5DADFED2" w14:textId="77777777" w:rsidR="00E8069C" w:rsidRDefault="00E8069C">
            <w:r>
              <w:t>104866-P</w:t>
            </w:r>
          </w:p>
        </w:tc>
        <w:tc>
          <w:tcPr>
            <w:tcW w:w="700" w:type="dxa"/>
          </w:tcPr>
          <w:p w14:paraId="1628D1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F00812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31727E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6B8D7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1E6147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6D8694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09EB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A43754" w14:textId="77777777" w:rsidR="00E8069C" w:rsidRDefault="00E8069C">
            <w:r>
              <w:t>63.366666</w:t>
            </w:r>
          </w:p>
        </w:tc>
      </w:tr>
      <w:tr w:rsidR="00E8069C" w14:paraId="59DD8977" w14:textId="77777777" w:rsidTr="00E8069C">
        <w:tc>
          <w:tcPr>
            <w:tcW w:w="1133" w:type="dxa"/>
          </w:tcPr>
          <w:p w14:paraId="658EACC3" w14:textId="77777777" w:rsidR="00E8069C" w:rsidRDefault="00E8069C">
            <w:r>
              <w:t>782</w:t>
            </w:r>
          </w:p>
        </w:tc>
        <w:tc>
          <w:tcPr>
            <w:tcW w:w="615" w:type="dxa"/>
          </w:tcPr>
          <w:p w14:paraId="76858F43" w14:textId="77777777" w:rsidR="00E8069C" w:rsidRDefault="00E8069C">
            <w:r>
              <w:t>802</w:t>
            </w:r>
          </w:p>
        </w:tc>
        <w:tc>
          <w:tcPr>
            <w:tcW w:w="960" w:type="dxa"/>
          </w:tcPr>
          <w:p w14:paraId="7CD5EA82" w14:textId="77777777" w:rsidR="00E8069C" w:rsidRDefault="00E8069C">
            <w:r>
              <w:t>Aymen Mustafa</w:t>
            </w:r>
          </w:p>
        </w:tc>
        <w:tc>
          <w:tcPr>
            <w:tcW w:w="935" w:type="dxa"/>
          </w:tcPr>
          <w:p w14:paraId="35927018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4DE30DBA" w14:textId="77777777" w:rsidR="00E8069C" w:rsidRDefault="00E8069C">
            <w:r>
              <w:t>98008-P</w:t>
            </w:r>
          </w:p>
        </w:tc>
        <w:tc>
          <w:tcPr>
            <w:tcW w:w="700" w:type="dxa"/>
          </w:tcPr>
          <w:p w14:paraId="00E844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9A8806" w14:textId="77777777" w:rsidR="00E8069C" w:rsidRDefault="00E8069C">
            <w:r>
              <w:t>14.191667</w:t>
            </w:r>
          </w:p>
        </w:tc>
        <w:tc>
          <w:tcPr>
            <w:tcW w:w="598" w:type="dxa"/>
          </w:tcPr>
          <w:p w14:paraId="68612D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295A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8FB97D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68CBA4C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7D8B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60C7CB" w14:textId="77777777" w:rsidR="00E8069C" w:rsidRDefault="00E8069C">
            <w:r>
              <w:t>63.358334</w:t>
            </w:r>
          </w:p>
        </w:tc>
      </w:tr>
      <w:tr w:rsidR="00E8069C" w14:paraId="2661B2BC" w14:textId="77777777" w:rsidTr="00E8069C">
        <w:tc>
          <w:tcPr>
            <w:tcW w:w="1133" w:type="dxa"/>
          </w:tcPr>
          <w:p w14:paraId="22EF8874" w14:textId="77777777" w:rsidR="00E8069C" w:rsidRDefault="00E8069C">
            <w:r>
              <w:t>783</w:t>
            </w:r>
          </w:p>
        </w:tc>
        <w:tc>
          <w:tcPr>
            <w:tcW w:w="615" w:type="dxa"/>
          </w:tcPr>
          <w:p w14:paraId="1B73C71B" w14:textId="77777777" w:rsidR="00E8069C" w:rsidRDefault="00E8069C">
            <w:r>
              <w:t>7114</w:t>
            </w:r>
          </w:p>
        </w:tc>
        <w:tc>
          <w:tcPr>
            <w:tcW w:w="960" w:type="dxa"/>
          </w:tcPr>
          <w:p w14:paraId="43AA23C3" w14:textId="77777777" w:rsidR="00E8069C" w:rsidRDefault="00E8069C">
            <w:r>
              <w:t>Nousheen Afshan</w:t>
            </w:r>
          </w:p>
        </w:tc>
        <w:tc>
          <w:tcPr>
            <w:tcW w:w="935" w:type="dxa"/>
          </w:tcPr>
          <w:p w14:paraId="712AB838" w14:textId="77777777" w:rsidR="00E8069C" w:rsidRDefault="00E8069C">
            <w:r>
              <w:t>Zawar Hussain</w:t>
            </w:r>
          </w:p>
        </w:tc>
        <w:tc>
          <w:tcPr>
            <w:tcW w:w="957" w:type="dxa"/>
          </w:tcPr>
          <w:p w14:paraId="0EEA2805" w14:textId="77777777" w:rsidR="00E8069C" w:rsidRDefault="00E8069C">
            <w:r>
              <w:t>105571-P</w:t>
            </w:r>
          </w:p>
        </w:tc>
        <w:tc>
          <w:tcPr>
            <w:tcW w:w="700" w:type="dxa"/>
          </w:tcPr>
          <w:p w14:paraId="5B8AFC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0A5CAA" w14:textId="77777777" w:rsidR="00E8069C" w:rsidRDefault="00E8069C">
            <w:r>
              <w:t>14.025</w:t>
            </w:r>
          </w:p>
        </w:tc>
        <w:tc>
          <w:tcPr>
            <w:tcW w:w="598" w:type="dxa"/>
          </w:tcPr>
          <w:p w14:paraId="6E91DE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020DC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D70A53" w14:textId="77777777" w:rsidR="00E8069C" w:rsidRDefault="00E8069C">
            <w:r>
              <w:t>14.333333</w:t>
            </w:r>
          </w:p>
        </w:tc>
        <w:tc>
          <w:tcPr>
            <w:tcW w:w="596" w:type="dxa"/>
          </w:tcPr>
          <w:p w14:paraId="0EB3B7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A09A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659067" w14:textId="77777777" w:rsidR="00E8069C" w:rsidRDefault="00E8069C">
            <w:r>
              <w:t>63.358333</w:t>
            </w:r>
          </w:p>
        </w:tc>
      </w:tr>
      <w:tr w:rsidR="00E8069C" w14:paraId="2B958CA1" w14:textId="77777777" w:rsidTr="00E8069C">
        <w:tc>
          <w:tcPr>
            <w:tcW w:w="1133" w:type="dxa"/>
          </w:tcPr>
          <w:p w14:paraId="0D129EC2" w14:textId="77777777" w:rsidR="00E8069C" w:rsidRDefault="00E8069C">
            <w:r>
              <w:t>784</w:t>
            </w:r>
          </w:p>
        </w:tc>
        <w:tc>
          <w:tcPr>
            <w:tcW w:w="615" w:type="dxa"/>
          </w:tcPr>
          <w:p w14:paraId="04D6553F" w14:textId="77777777" w:rsidR="00E8069C" w:rsidRDefault="00E8069C">
            <w:r>
              <w:t>2185</w:t>
            </w:r>
          </w:p>
        </w:tc>
        <w:tc>
          <w:tcPr>
            <w:tcW w:w="960" w:type="dxa"/>
          </w:tcPr>
          <w:p w14:paraId="2D9102AB" w14:textId="77777777" w:rsidR="00E8069C" w:rsidRDefault="00E8069C">
            <w:r>
              <w:t>Mahnoor Wahid</w:t>
            </w:r>
          </w:p>
        </w:tc>
        <w:tc>
          <w:tcPr>
            <w:tcW w:w="935" w:type="dxa"/>
          </w:tcPr>
          <w:p w14:paraId="2F20171D" w14:textId="77777777" w:rsidR="00E8069C" w:rsidRDefault="00E8069C">
            <w:r>
              <w:t>Abdul Wahid Qayyum</w:t>
            </w:r>
          </w:p>
        </w:tc>
        <w:tc>
          <w:tcPr>
            <w:tcW w:w="957" w:type="dxa"/>
          </w:tcPr>
          <w:p w14:paraId="7D2387D3" w14:textId="77777777" w:rsidR="00E8069C" w:rsidRDefault="00E8069C">
            <w:r>
              <w:t>98060-P</w:t>
            </w:r>
          </w:p>
        </w:tc>
        <w:tc>
          <w:tcPr>
            <w:tcW w:w="700" w:type="dxa"/>
          </w:tcPr>
          <w:p w14:paraId="5063D1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62CF79" w14:textId="77777777" w:rsidR="00E8069C" w:rsidRDefault="00E8069C">
            <w:r>
              <w:t>14.854167</w:t>
            </w:r>
          </w:p>
        </w:tc>
        <w:tc>
          <w:tcPr>
            <w:tcW w:w="598" w:type="dxa"/>
          </w:tcPr>
          <w:p w14:paraId="09BE18C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C8FFC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0A4B31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73F369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3540C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024173" w14:textId="77777777" w:rsidR="00E8069C" w:rsidRDefault="00E8069C">
            <w:r>
              <w:t>63.354167</w:t>
            </w:r>
          </w:p>
        </w:tc>
      </w:tr>
      <w:tr w:rsidR="00E8069C" w14:paraId="1CF56625" w14:textId="77777777" w:rsidTr="00E8069C">
        <w:tc>
          <w:tcPr>
            <w:tcW w:w="1133" w:type="dxa"/>
          </w:tcPr>
          <w:p w14:paraId="2340CAA5" w14:textId="77777777" w:rsidR="00E8069C" w:rsidRDefault="00E8069C">
            <w:r>
              <w:t>785</w:t>
            </w:r>
          </w:p>
        </w:tc>
        <w:tc>
          <w:tcPr>
            <w:tcW w:w="615" w:type="dxa"/>
          </w:tcPr>
          <w:p w14:paraId="010F280C" w14:textId="77777777" w:rsidR="00E8069C" w:rsidRDefault="00E8069C">
            <w:r>
              <w:t>18566</w:t>
            </w:r>
          </w:p>
        </w:tc>
        <w:tc>
          <w:tcPr>
            <w:tcW w:w="960" w:type="dxa"/>
          </w:tcPr>
          <w:p w14:paraId="3D8005F6" w14:textId="77777777" w:rsidR="00E8069C" w:rsidRDefault="00E8069C">
            <w:r>
              <w:t>Naheed Akhtar</w:t>
            </w:r>
          </w:p>
        </w:tc>
        <w:tc>
          <w:tcPr>
            <w:tcW w:w="935" w:type="dxa"/>
          </w:tcPr>
          <w:p w14:paraId="737191A5" w14:textId="77777777" w:rsidR="00E8069C" w:rsidRDefault="00E8069C">
            <w:r>
              <w:t>sultan ahmed</w:t>
            </w:r>
          </w:p>
        </w:tc>
        <w:tc>
          <w:tcPr>
            <w:tcW w:w="957" w:type="dxa"/>
          </w:tcPr>
          <w:p w14:paraId="66ED6618" w14:textId="77777777" w:rsidR="00E8069C" w:rsidRDefault="00E8069C">
            <w:r>
              <w:t>110592-P</w:t>
            </w:r>
          </w:p>
        </w:tc>
        <w:tc>
          <w:tcPr>
            <w:tcW w:w="700" w:type="dxa"/>
          </w:tcPr>
          <w:p w14:paraId="1124EF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FE2E60" w14:textId="77777777" w:rsidR="00E8069C" w:rsidRDefault="00E8069C">
            <w:r>
              <w:t>15.516667</w:t>
            </w:r>
          </w:p>
        </w:tc>
        <w:tc>
          <w:tcPr>
            <w:tcW w:w="598" w:type="dxa"/>
          </w:tcPr>
          <w:p w14:paraId="4245EF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12CC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4CEB9A" w14:textId="77777777" w:rsidR="00E8069C" w:rsidRDefault="00E8069C">
            <w:r>
              <w:t>12.833333</w:t>
            </w:r>
          </w:p>
        </w:tc>
        <w:tc>
          <w:tcPr>
            <w:tcW w:w="596" w:type="dxa"/>
          </w:tcPr>
          <w:p w14:paraId="6DF759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37F6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F6610A" w14:textId="77777777" w:rsidR="00E8069C" w:rsidRDefault="00E8069C">
            <w:r>
              <w:t>63.35</w:t>
            </w:r>
          </w:p>
        </w:tc>
      </w:tr>
      <w:tr w:rsidR="00E8069C" w14:paraId="587E637C" w14:textId="77777777" w:rsidTr="00E8069C">
        <w:tc>
          <w:tcPr>
            <w:tcW w:w="1133" w:type="dxa"/>
          </w:tcPr>
          <w:p w14:paraId="0D5C650C" w14:textId="77777777" w:rsidR="00E8069C" w:rsidRDefault="00E8069C">
            <w:r>
              <w:t>786</w:t>
            </w:r>
          </w:p>
        </w:tc>
        <w:tc>
          <w:tcPr>
            <w:tcW w:w="615" w:type="dxa"/>
          </w:tcPr>
          <w:p w14:paraId="44C0357B" w14:textId="77777777" w:rsidR="00E8069C" w:rsidRDefault="00E8069C">
            <w:r>
              <w:t>19121</w:t>
            </w:r>
          </w:p>
        </w:tc>
        <w:tc>
          <w:tcPr>
            <w:tcW w:w="960" w:type="dxa"/>
          </w:tcPr>
          <w:p w14:paraId="1CD08C5F" w14:textId="77777777" w:rsidR="00E8069C" w:rsidRDefault="00E8069C">
            <w:r>
              <w:t>Zafar Abbas</w:t>
            </w:r>
          </w:p>
        </w:tc>
        <w:tc>
          <w:tcPr>
            <w:tcW w:w="935" w:type="dxa"/>
          </w:tcPr>
          <w:p w14:paraId="07A5E671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02862CEF" w14:textId="77777777" w:rsidR="00E8069C" w:rsidRDefault="00E8069C">
            <w:r>
              <w:t>99077-P</w:t>
            </w:r>
          </w:p>
        </w:tc>
        <w:tc>
          <w:tcPr>
            <w:tcW w:w="700" w:type="dxa"/>
          </w:tcPr>
          <w:p w14:paraId="0D89772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ABB381" w14:textId="77777777" w:rsidR="00E8069C" w:rsidRDefault="00E8069C">
            <w:r>
              <w:t>12.514894</w:t>
            </w:r>
          </w:p>
        </w:tc>
        <w:tc>
          <w:tcPr>
            <w:tcW w:w="598" w:type="dxa"/>
          </w:tcPr>
          <w:p w14:paraId="6F1254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40771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245C15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16ED5F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6661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BB4623" w14:textId="77777777" w:rsidR="00E8069C" w:rsidRDefault="00E8069C">
            <w:r>
              <w:t>63.348227</w:t>
            </w:r>
          </w:p>
        </w:tc>
      </w:tr>
      <w:tr w:rsidR="00E8069C" w14:paraId="0F106782" w14:textId="77777777" w:rsidTr="00E8069C">
        <w:tc>
          <w:tcPr>
            <w:tcW w:w="1133" w:type="dxa"/>
          </w:tcPr>
          <w:p w14:paraId="03BB83C9" w14:textId="77777777" w:rsidR="00E8069C" w:rsidRDefault="00E8069C">
            <w:r>
              <w:t>787</w:t>
            </w:r>
          </w:p>
        </w:tc>
        <w:tc>
          <w:tcPr>
            <w:tcW w:w="615" w:type="dxa"/>
          </w:tcPr>
          <w:p w14:paraId="127991F1" w14:textId="77777777" w:rsidR="00E8069C" w:rsidRDefault="00E8069C">
            <w:r>
              <w:t>1756</w:t>
            </w:r>
          </w:p>
        </w:tc>
        <w:tc>
          <w:tcPr>
            <w:tcW w:w="960" w:type="dxa"/>
          </w:tcPr>
          <w:p w14:paraId="5CE07E53" w14:textId="77777777" w:rsidR="00E8069C" w:rsidRDefault="00E8069C">
            <w:r>
              <w:t>Ayesha Ahmad</w:t>
            </w:r>
          </w:p>
        </w:tc>
        <w:tc>
          <w:tcPr>
            <w:tcW w:w="935" w:type="dxa"/>
          </w:tcPr>
          <w:p w14:paraId="2B5B23B3" w14:textId="77777777" w:rsidR="00E8069C" w:rsidRDefault="00E8069C">
            <w:r>
              <w:t>Imtiaz Ahmad</w:t>
            </w:r>
          </w:p>
        </w:tc>
        <w:tc>
          <w:tcPr>
            <w:tcW w:w="957" w:type="dxa"/>
          </w:tcPr>
          <w:p w14:paraId="627552EE" w14:textId="77777777" w:rsidR="00E8069C" w:rsidRDefault="00E8069C">
            <w:r>
              <w:t>97664-P</w:t>
            </w:r>
          </w:p>
        </w:tc>
        <w:tc>
          <w:tcPr>
            <w:tcW w:w="700" w:type="dxa"/>
          </w:tcPr>
          <w:p w14:paraId="4D3360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18D11C" w14:textId="77777777" w:rsidR="00E8069C" w:rsidRDefault="00E8069C">
            <w:r>
              <w:t>14.329167</w:t>
            </w:r>
          </w:p>
        </w:tc>
        <w:tc>
          <w:tcPr>
            <w:tcW w:w="598" w:type="dxa"/>
          </w:tcPr>
          <w:p w14:paraId="1E1B07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FD60A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728604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608C37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4D04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BB64A1" w14:textId="77777777" w:rsidR="00E8069C" w:rsidRDefault="00E8069C">
            <w:r>
              <w:t>63.329167</w:t>
            </w:r>
          </w:p>
        </w:tc>
      </w:tr>
      <w:tr w:rsidR="00E8069C" w14:paraId="38D2A7BE" w14:textId="77777777" w:rsidTr="00E8069C">
        <w:tc>
          <w:tcPr>
            <w:tcW w:w="1133" w:type="dxa"/>
          </w:tcPr>
          <w:p w14:paraId="035F92D0" w14:textId="77777777" w:rsidR="00E8069C" w:rsidRDefault="00E8069C">
            <w:r>
              <w:t>788</w:t>
            </w:r>
          </w:p>
        </w:tc>
        <w:tc>
          <w:tcPr>
            <w:tcW w:w="615" w:type="dxa"/>
          </w:tcPr>
          <w:p w14:paraId="070F0977" w14:textId="77777777" w:rsidR="00E8069C" w:rsidRDefault="00E8069C">
            <w:r>
              <w:t>3902</w:t>
            </w:r>
          </w:p>
        </w:tc>
        <w:tc>
          <w:tcPr>
            <w:tcW w:w="960" w:type="dxa"/>
          </w:tcPr>
          <w:p w14:paraId="66EAD0B4" w14:textId="77777777" w:rsidR="00E8069C" w:rsidRDefault="00E8069C">
            <w:r>
              <w:t>Summiaya Ehsan</w:t>
            </w:r>
          </w:p>
        </w:tc>
        <w:tc>
          <w:tcPr>
            <w:tcW w:w="935" w:type="dxa"/>
          </w:tcPr>
          <w:p w14:paraId="59556540" w14:textId="77777777" w:rsidR="00E8069C" w:rsidRDefault="00E8069C">
            <w:r>
              <w:t>Ehsan Ahmad</w:t>
            </w:r>
          </w:p>
        </w:tc>
        <w:tc>
          <w:tcPr>
            <w:tcW w:w="957" w:type="dxa"/>
          </w:tcPr>
          <w:p w14:paraId="3C1A3C9D" w14:textId="77777777" w:rsidR="00E8069C" w:rsidRDefault="00E8069C">
            <w:r>
              <w:t>104746-P</w:t>
            </w:r>
          </w:p>
        </w:tc>
        <w:tc>
          <w:tcPr>
            <w:tcW w:w="700" w:type="dxa"/>
          </w:tcPr>
          <w:p w14:paraId="310BB93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CDC5D5" w14:textId="77777777" w:rsidR="00E8069C" w:rsidRDefault="00E8069C">
            <w:r>
              <w:t>15.3125</w:t>
            </w:r>
          </w:p>
        </w:tc>
        <w:tc>
          <w:tcPr>
            <w:tcW w:w="598" w:type="dxa"/>
          </w:tcPr>
          <w:p w14:paraId="562B351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A0ED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B7C32C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5EC731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B261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4C7934" w14:textId="77777777" w:rsidR="00E8069C" w:rsidRDefault="00E8069C">
            <w:r>
              <w:t>63.3125</w:t>
            </w:r>
          </w:p>
        </w:tc>
      </w:tr>
      <w:tr w:rsidR="00E8069C" w14:paraId="57DE8BC6" w14:textId="77777777" w:rsidTr="00E8069C">
        <w:tc>
          <w:tcPr>
            <w:tcW w:w="1133" w:type="dxa"/>
          </w:tcPr>
          <w:p w14:paraId="0479F46D" w14:textId="77777777" w:rsidR="00E8069C" w:rsidRDefault="00E8069C">
            <w:r>
              <w:t>789</w:t>
            </w:r>
          </w:p>
        </w:tc>
        <w:tc>
          <w:tcPr>
            <w:tcW w:w="615" w:type="dxa"/>
          </w:tcPr>
          <w:p w14:paraId="347B5F5E" w14:textId="77777777" w:rsidR="00E8069C" w:rsidRDefault="00E8069C">
            <w:r>
              <w:t>2088</w:t>
            </w:r>
          </w:p>
        </w:tc>
        <w:tc>
          <w:tcPr>
            <w:tcW w:w="960" w:type="dxa"/>
          </w:tcPr>
          <w:p w14:paraId="7C067AA0" w14:textId="77777777" w:rsidR="00E8069C" w:rsidRDefault="00E8069C">
            <w:r>
              <w:t>Tauqeer Hussain</w:t>
            </w:r>
          </w:p>
        </w:tc>
        <w:tc>
          <w:tcPr>
            <w:tcW w:w="935" w:type="dxa"/>
          </w:tcPr>
          <w:p w14:paraId="1F9B5865" w14:textId="77777777" w:rsidR="00E8069C" w:rsidRDefault="00E8069C">
            <w:r>
              <w:t>Ashiq Hussain</w:t>
            </w:r>
          </w:p>
        </w:tc>
        <w:tc>
          <w:tcPr>
            <w:tcW w:w="957" w:type="dxa"/>
          </w:tcPr>
          <w:p w14:paraId="259ACF5E" w14:textId="77777777" w:rsidR="00E8069C" w:rsidRDefault="00E8069C">
            <w:r>
              <w:t>94136-P</w:t>
            </w:r>
          </w:p>
        </w:tc>
        <w:tc>
          <w:tcPr>
            <w:tcW w:w="700" w:type="dxa"/>
          </w:tcPr>
          <w:p w14:paraId="3411C9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7ADDB0" w14:textId="77777777" w:rsidR="00E8069C" w:rsidRDefault="00E8069C">
            <w:r>
              <w:t>13.306667</w:t>
            </w:r>
          </w:p>
        </w:tc>
        <w:tc>
          <w:tcPr>
            <w:tcW w:w="598" w:type="dxa"/>
          </w:tcPr>
          <w:p w14:paraId="699762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B2955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171CEB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EBD2A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1EF2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3AB92C" w14:textId="77777777" w:rsidR="00E8069C" w:rsidRDefault="00E8069C">
            <w:r>
              <w:t>63.306667</w:t>
            </w:r>
          </w:p>
        </w:tc>
      </w:tr>
      <w:tr w:rsidR="00E8069C" w14:paraId="7964C4D3" w14:textId="77777777" w:rsidTr="00E8069C">
        <w:tc>
          <w:tcPr>
            <w:tcW w:w="1133" w:type="dxa"/>
          </w:tcPr>
          <w:p w14:paraId="0FA50D04" w14:textId="77777777" w:rsidR="00E8069C" w:rsidRDefault="00E8069C">
            <w:r>
              <w:t>790</w:t>
            </w:r>
          </w:p>
        </w:tc>
        <w:tc>
          <w:tcPr>
            <w:tcW w:w="615" w:type="dxa"/>
          </w:tcPr>
          <w:p w14:paraId="2549B1C1" w14:textId="77777777" w:rsidR="00E8069C" w:rsidRDefault="00E8069C">
            <w:r>
              <w:t>665</w:t>
            </w:r>
          </w:p>
        </w:tc>
        <w:tc>
          <w:tcPr>
            <w:tcW w:w="960" w:type="dxa"/>
          </w:tcPr>
          <w:p w14:paraId="1735011F" w14:textId="77777777" w:rsidR="00E8069C" w:rsidRDefault="00E8069C">
            <w:r>
              <w:t>Fariha Saher</w:t>
            </w:r>
          </w:p>
        </w:tc>
        <w:tc>
          <w:tcPr>
            <w:tcW w:w="935" w:type="dxa"/>
          </w:tcPr>
          <w:p w14:paraId="6778CB17" w14:textId="77777777" w:rsidR="00E8069C" w:rsidRDefault="00E8069C">
            <w:r>
              <w:t>Bilal Ahmed</w:t>
            </w:r>
          </w:p>
        </w:tc>
        <w:tc>
          <w:tcPr>
            <w:tcW w:w="957" w:type="dxa"/>
          </w:tcPr>
          <w:p w14:paraId="2014207A" w14:textId="77777777" w:rsidR="00E8069C" w:rsidRDefault="00E8069C">
            <w:r>
              <w:t>93603-P</w:t>
            </w:r>
          </w:p>
        </w:tc>
        <w:tc>
          <w:tcPr>
            <w:tcW w:w="700" w:type="dxa"/>
          </w:tcPr>
          <w:p w14:paraId="7C40BA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2F7D29" w14:textId="77777777" w:rsidR="00E8069C" w:rsidRDefault="00E8069C">
            <w:r>
              <w:t>13.304</w:t>
            </w:r>
          </w:p>
        </w:tc>
        <w:tc>
          <w:tcPr>
            <w:tcW w:w="598" w:type="dxa"/>
          </w:tcPr>
          <w:p w14:paraId="6AE17D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9143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DFEC25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0B731C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15C1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A2F384" w14:textId="77777777" w:rsidR="00E8069C" w:rsidRDefault="00E8069C">
            <w:r>
              <w:t>63.304</w:t>
            </w:r>
          </w:p>
        </w:tc>
      </w:tr>
      <w:tr w:rsidR="00E8069C" w14:paraId="6C0C9EFF" w14:textId="77777777" w:rsidTr="00E8069C">
        <w:tc>
          <w:tcPr>
            <w:tcW w:w="1133" w:type="dxa"/>
          </w:tcPr>
          <w:p w14:paraId="29DFC37F" w14:textId="77777777" w:rsidR="00E8069C" w:rsidRDefault="00E8069C">
            <w:r>
              <w:t>791</w:t>
            </w:r>
          </w:p>
        </w:tc>
        <w:tc>
          <w:tcPr>
            <w:tcW w:w="615" w:type="dxa"/>
          </w:tcPr>
          <w:p w14:paraId="4B390C17" w14:textId="77777777" w:rsidR="00E8069C" w:rsidRDefault="00E8069C">
            <w:r>
              <w:t>2039</w:t>
            </w:r>
          </w:p>
        </w:tc>
        <w:tc>
          <w:tcPr>
            <w:tcW w:w="960" w:type="dxa"/>
          </w:tcPr>
          <w:p w14:paraId="6691BA40" w14:textId="77777777" w:rsidR="00E8069C" w:rsidRDefault="00E8069C">
            <w:r>
              <w:t>Sahar Bano</w:t>
            </w:r>
          </w:p>
        </w:tc>
        <w:tc>
          <w:tcPr>
            <w:tcW w:w="935" w:type="dxa"/>
          </w:tcPr>
          <w:p w14:paraId="7FA318AA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2EF635C8" w14:textId="77777777" w:rsidR="00E8069C" w:rsidRDefault="00E8069C">
            <w:r>
              <w:t>96887-P</w:t>
            </w:r>
          </w:p>
        </w:tc>
        <w:tc>
          <w:tcPr>
            <w:tcW w:w="700" w:type="dxa"/>
          </w:tcPr>
          <w:p w14:paraId="049B3D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873387" w14:textId="77777777" w:rsidR="00E8069C" w:rsidRDefault="00E8069C">
            <w:r>
              <w:t>13.295833</w:t>
            </w:r>
          </w:p>
        </w:tc>
        <w:tc>
          <w:tcPr>
            <w:tcW w:w="598" w:type="dxa"/>
          </w:tcPr>
          <w:p w14:paraId="27D09A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CDE0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3296F5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78D623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2EE1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9451A3" w14:textId="77777777" w:rsidR="00E8069C" w:rsidRDefault="00E8069C">
            <w:r>
              <w:t>63.295833</w:t>
            </w:r>
          </w:p>
        </w:tc>
      </w:tr>
      <w:tr w:rsidR="00E8069C" w14:paraId="75564BB9" w14:textId="77777777" w:rsidTr="00E8069C">
        <w:tc>
          <w:tcPr>
            <w:tcW w:w="1133" w:type="dxa"/>
          </w:tcPr>
          <w:p w14:paraId="3B3C9319" w14:textId="77777777" w:rsidR="00E8069C" w:rsidRDefault="00E8069C">
            <w:r>
              <w:t>792</w:t>
            </w:r>
          </w:p>
        </w:tc>
        <w:tc>
          <w:tcPr>
            <w:tcW w:w="615" w:type="dxa"/>
          </w:tcPr>
          <w:p w14:paraId="739EF354" w14:textId="77777777" w:rsidR="00E8069C" w:rsidRDefault="00E8069C">
            <w:r>
              <w:t>7498</w:t>
            </w:r>
          </w:p>
        </w:tc>
        <w:tc>
          <w:tcPr>
            <w:tcW w:w="960" w:type="dxa"/>
          </w:tcPr>
          <w:p w14:paraId="33E9CD76" w14:textId="77777777" w:rsidR="00E8069C" w:rsidRDefault="00E8069C">
            <w:r>
              <w:t>Atifshahzad</w:t>
            </w:r>
          </w:p>
        </w:tc>
        <w:tc>
          <w:tcPr>
            <w:tcW w:w="935" w:type="dxa"/>
          </w:tcPr>
          <w:p w14:paraId="2B7BE9BB" w14:textId="77777777" w:rsidR="00E8069C" w:rsidRDefault="00E8069C">
            <w:r>
              <w:t>Muhammad Mansha</w:t>
            </w:r>
          </w:p>
        </w:tc>
        <w:tc>
          <w:tcPr>
            <w:tcW w:w="957" w:type="dxa"/>
          </w:tcPr>
          <w:p w14:paraId="4BC277CF" w14:textId="77777777" w:rsidR="00E8069C" w:rsidRDefault="00E8069C">
            <w:r>
              <w:t>93936-p</w:t>
            </w:r>
          </w:p>
        </w:tc>
        <w:tc>
          <w:tcPr>
            <w:tcW w:w="700" w:type="dxa"/>
          </w:tcPr>
          <w:p w14:paraId="55B96B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545064" w14:textId="77777777" w:rsidR="00E8069C" w:rsidRDefault="00E8069C">
            <w:r>
              <w:t>13.779167</w:t>
            </w:r>
          </w:p>
        </w:tc>
        <w:tc>
          <w:tcPr>
            <w:tcW w:w="598" w:type="dxa"/>
          </w:tcPr>
          <w:p w14:paraId="4E9CD38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6B117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38B04DD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77464F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7609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678B42" w14:textId="77777777" w:rsidR="00E8069C" w:rsidRDefault="00E8069C">
            <w:r>
              <w:t>63.279167</w:t>
            </w:r>
          </w:p>
        </w:tc>
      </w:tr>
      <w:tr w:rsidR="00E8069C" w14:paraId="071F11D7" w14:textId="77777777" w:rsidTr="00E8069C">
        <w:tc>
          <w:tcPr>
            <w:tcW w:w="1133" w:type="dxa"/>
          </w:tcPr>
          <w:p w14:paraId="0AA3F5DE" w14:textId="77777777" w:rsidR="00E8069C" w:rsidRDefault="00E8069C">
            <w:r>
              <w:t>793</w:t>
            </w:r>
          </w:p>
        </w:tc>
        <w:tc>
          <w:tcPr>
            <w:tcW w:w="615" w:type="dxa"/>
          </w:tcPr>
          <w:p w14:paraId="4E21E0A6" w14:textId="77777777" w:rsidR="00E8069C" w:rsidRDefault="00E8069C">
            <w:r>
              <w:t>18578</w:t>
            </w:r>
          </w:p>
        </w:tc>
        <w:tc>
          <w:tcPr>
            <w:tcW w:w="960" w:type="dxa"/>
          </w:tcPr>
          <w:p w14:paraId="04B41128" w14:textId="77777777" w:rsidR="00E8069C" w:rsidRDefault="00E8069C">
            <w:r>
              <w:t>Muhammad  Shahid</w:t>
            </w:r>
          </w:p>
        </w:tc>
        <w:tc>
          <w:tcPr>
            <w:tcW w:w="935" w:type="dxa"/>
          </w:tcPr>
          <w:p w14:paraId="0B02DEA3" w14:textId="77777777" w:rsidR="00E8069C" w:rsidRDefault="00E8069C">
            <w:r>
              <w:t>Ghulam Siddique Buzdar</w:t>
            </w:r>
          </w:p>
        </w:tc>
        <w:tc>
          <w:tcPr>
            <w:tcW w:w="957" w:type="dxa"/>
          </w:tcPr>
          <w:p w14:paraId="0823C20C" w14:textId="77777777" w:rsidR="00E8069C" w:rsidRDefault="00E8069C">
            <w:r>
              <w:t>106735-P</w:t>
            </w:r>
          </w:p>
        </w:tc>
        <w:tc>
          <w:tcPr>
            <w:tcW w:w="700" w:type="dxa"/>
          </w:tcPr>
          <w:p w14:paraId="219D95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81F87D" w14:textId="77777777" w:rsidR="00E8069C" w:rsidRDefault="00E8069C">
            <w:r>
              <w:t>12.775</w:t>
            </w:r>
          </w:p>
        </w:tc>
        <w:tc>
          <w:tcPr>
            <w:tcW w:w="598" w:type="dxa"/>
          </w:tcPr>
          <w:p w14:paraId="562693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EEAE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AFB5F3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12E437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396A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B4AB5E" w14:textId="77777777" w:rsidR="00E8069C" w:rsidRDefault="00E8069C">
            <w:r>
              <w:t>63.275</w:t>
            </w:r>
          </w:p>
        </w:tc>
      </w:tr>
      <w:tr w:rsidR="00E8069C" w14:paraId="20AF4059" w14:textId="77777777" w:rsidTr="00E8069C">
        <w:tc>
          <w:tcPr>
            <w:tcW w:w="1133" w:type="dxa"/>
          </w:tcPr>
          <w:p w14:paraId="4DFC0CAB" w14:textId="77777777" w:rsidR="00E8069C" w:rsidRDefault="00E8069C">
            <w:r>
              <w:t>794</w:t>
            </w:r>
          </w:p>
        </w:tc>
        <w:tc>
          <w:tcPr>
            <w:tcW w:w="615" w:type="dxa"/>
          </w:tcPr>
          <w:p w14:paraId="01B74E46" w14:textId="77777777" w:rsidR="00E8069C" w:rsidRDefault="00E8069C">
            <w:r>
              <w:t>6824</w:t>
            </w:r>
          </w:p>
        </w:tc>
        <w:tc>
          <w:tcPr>
            <w:tcW w:w="960" w:type="dxa"/>
          </w:tcPr>
          <w:p w14:paraId="70428FBF" w14:textId="77777777" w:rsidR="00E8069C" w:rsidRDefault="00E8069C">
            <w:r>
              <w:t>Faheem Hussain</w:t>
            </w:r>
          </w:p>
        </w:tc>
        <w:tc>
          <w:tcPr>
            <w:tcW w:w="935" w:type="dxa"/>
          </w:tcPr>
          <w:p w14:paraId="449174B2" w14:textId="77777777" w:rsidR="00E8069C" w:rsidRDefault="00E8069C">
            <w:r>
              <w:t>ghulam mujtaba</w:t>
            </w:r>
          </w:p>
        </w:tc>
        <w:tc>
          <w:tcPr>
            <w:tcW w:w="957" w:type="dxa"/>
          </w:tcPr>
          <w:p w14:paraId="1B36A735" w14:textId="77777777" w:rsidR="00E8069C" w:rsidRDefault="00E8069C">
            <w:r>
              <w:t>107218-P</w:t>
            </w:r>
          </w:p>
        </w:tc>
        <w:tc>
          <w:tcPr>
            <w:tcW w:w="700" w:type="dxa"/>
          </w:tcPr>
          <w:p w14:paraId="56C675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A88F33" w14:textId="77777777" w:rsidR="00E8069C" w:rsidRDefault="00E8069C">
            <w:r>
              <w:t>13.095833</w:t>
            </w:r>
          </w:p>
        </w:tc>
        <w:tc>
          <w:tcPr>
            <w:tcW w:w="598" w:type="dxa"/>
          </w:tcPr>
          <w:p w14:paraId="5B8A64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490A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26780B" w14:textId="77777777" w:rsidR="00E8069C" w:rsidRDefault="00E8069C">
            <w:r>
              <w:t>15.166667</w:t>
            </w:r>
          </w:p>
        </w:tc>
        <w:tc>
          <w:tcPr>
            <w:tcW w:w="596" w:type="dxa"/>
          </w:tcPr>
          <w:p w14:paraId="76D8405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2A58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9008D2" w14:textId="77777777" w:rsidR="00E8069C" w:rsidRDefault="00E8069C">
            <w:r>
              <w:t>63.2625</w:t>
            </w:r>
          </w:p>
        </w:tc>
      </w:tr>
      <w:tr w:rsidR="00E8069C" w14:paraId="5FD99B0D" w14:textId="77777777" w:rsidTr="00E8069C">
        <w:tc>
          <w:tcPr>
            <w:tcW w:w="1133" w:type="dxa"/>
          </w:tcPr>
          <w:p w14:paraId="7E446AEC" w14:textId="77777777" w:rsidR="00E8069C" w:rsidRDefault="00E8069C">
            <w:r>
              <w:t>795</w:t>
            </w:r>
          </w:p>
        </w:tc>
        <w:tc>
          <w:tcPr>
            <w:tcW w:w="615" w:type="dxa"/>
          </w:tcPr>
          <w:p w14:paraId="628BDE44" w14:textId="77777777" w:rsidR="00E8069C" w:rsidRDefault="00E8069C">
            <w:r>
              <w:t>17226</w:t>
            </w:r>
          </w:p>
        </w:tc>
        <w:tc>
          <w:tcPr>
            <w:tcW w:w="960" w:type="dxa"/>
          </w:tcPr>
          <w:p w14:paraId="2ADAB2CB" w14:textId="77777777" w:rsidR="00E8069C" w:rsidRDefault="00E8069C">
            <w:r>
              <w:t>Hafiz Muhammad Tayyab Akhtar</w:t>
            </w:r>
          </w:p>
        </w:tc>
        <w:tc>
          <w:tcPr>
            <w:tcW w:w="935" w:type="dxa"/>
          </w:tcPr>
          <w:p w14:paraId="2309D24A" w14:textId="77777777" w:rsidR="00E8069C" w:rsidRDefault="00E8069C">
            <w:r>
              <w:t>MUHAMMAD AKHTAR</w:t>
            </w:r>
          </w:p>
        </w:tc>
        <w:tc>
          <w:tcPr>
            <w:tcW w:w="957" w:type="dxa"/>
          </w:tcPr>
          <w:p w14:paraId="4AD531BB" w14:textId="77777777" w:rsidR="00E8069C" w:rsidRDefault="00E8069C">
            <w:r>
              <w:t>100664-P</w:t>
            </w:r>
          </w:p>
        </w:tc>
        <w:tc>
          <w:tcPr>
            <w:tcW w:w="700" w:type="dxa"/>
          </w:tcPr>
          <w:p w14:paraId="3F9F9A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ED50F4" w14:textId="77777777" w:rsidR="00E8069C" w:rsidRDefault="00E8069C">
            <w:r>
              <w:t>15.091667</w:t>
            </w:r>
          </w:p>
        </w:tc>
        <w:tc>
          <w:tcPr>
            <w:tcW w:w="598" w:type="dxa"/>
          </w:tcPr>
          <w:p w14:paraId="73479A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F83B6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0B520D" w14:textId="77777777" w:rsidR="00E8069C" w:rsidRDefault="00E8069C">
            <w:r>
              <w:t>15.666667</w:t>
            </w:r>
          </w:p>
        </w:tc>
        <w:tc>
          <w:tcPr>
            <w:tcW w:w="596" w:type="dxa"/>
          </w:tcPr>
          <w:p w14:paraId="1F57BE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22BF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2BD00F" w14:textId="77777777" w:rsidR="00E8069C" w:rsidRDefault="00E8069C">
            <w:r>
              <w:t>63.258334</w:t>
            </w:r>
          </w:p>
        </w:tc>
      </w:tr>
      <w:tr w:rsidR="00E8069C" w14:paraId="114BAB1C" w14:textId="77777777" w:rsidTr="00E8069C">
        <w:tc>
          <w:tcPr>
            <w:tcW w:w="1133" w:type="dxa"/>
          </w:tcPr>
          <w:p w14:paraId="3A1E2621" w14:textId="77777777" w:rsidR="00E8069C" w:rsidRDefault="00E8069C">
            <w:r>
              <w:t>796</w:t>
            </w:r>
          </w:p>
        </w:tc>
        <w:tc>
          <w:tcPr>
            <w:tcW w:w="615" w:type="dxa"/>
          </w:tcPr>
          <w:p w14:paraId="47047201" w14:textId="77777777" w:rsidR="00E8069C" w:rsidRDefault="00E8069C">
            <w:r>
              <w:t>16392</w:t>
            </w:r>
          </w:p>
        </w:tc>
        <w:tc>
          <w:tcPr>
            <w:tcW w:w="960" w:type="dxa"/>
          </w:tcPr>
          <w:p w14:paraId="10965E4B" w14:textId="77777777" w:rsidR="00E8069C" w:rsidRDefault="00E8069C">
            <w:r>
              <w:t>Amina Shabbir</w:t>
            </w:r>
          </w:p>
        </w:tc>
        <w:tc>
          <w:tcPr>
            <w:tcW w:w="935" w:type="dxa"/>
          </w:tcPr>
          <w:p w14:paraId="73AC131F" w14:textId="77777777" w:rsidR="00E8069C" w:rsidRDefault="00E8069C">
            <w:r>
              <w:t>Shabbir Ahmad</w:t>
            </w:r>
          </w:p>
        </w:tc>
        <w:tc>
          <w:tcPr>
            <w:tcW w:w="957" w:type="dxa"/>
          </w:tcPr>
          <w:p w14:paraId="2B668F17" w14:textId="77777777" w:rsidR="00E8069C" w:rsidRDefault="00E8069C">
            <w:r>
              <w:t>88990-P</w:t>
            </w:r>
          </w:p>
        </w:tc>
        <w:tc>
          <w:tcPr>
            <w:tcW w:w="700" w:type="dxa"/>
          </w:tcPr>
          <w:p w14:paraId="527BEB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FBBCCD" w14:textId="77777777" w:rsidR="00E8069C" w:rsidRDefault="00E8069C">
            <w:r>
              <w:t>11.734783</w:t>
            </w:r>
          </w:p>
        </w:tc>
        <w:tc>
          <w:tcPr>
            <w:tcW w:w="598" w:type="dxa"/>
          </w:tcPr>
          <w:p w14:paraId="3286EF2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9237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6D3B15" w14:textId="77777777" w:rsidR="00E8069C" w:rsidRDefault="00E8069C">
            <w:r>
              <w:t>19.0</w:t>
            </w:r>
          </w:p>
        </w:tc>
        <w:tc>
          <w:tcPr>
            <w:tcW w:w="596" w:type="dxa"/>
          </w:tcPr>
          <w:p w14:paraId="128090F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4507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4B06AC" w14:textId="77777777" w:rsidR="00E8069C" w:rsidRDefault="00E8069C">
            <w:r>
              <w:t>63.234783</w:t>
            </w:r>
          </w:p>
        </w:tc>
      </w:tr>
      <w:tr w:rsidR="00E8069C" w14:paraId="04CA28AF" w14:textId="77777777" w:rsidTr="00E8069C">
        <w:tc>
          <w:tcPr>
            <w:tcW w:w="1133" w:type="dxa"/>
          </w:tcPr>
          <w:p w14:paraId="1EF0149C" w14:textId="77777777" w:rsidR="00E8069C" w:rsidRDefault="00E8069C">
            <w:r>
              <w:t>797</w:t>
            </w:r>
          </w:p>
        </w:tc>
        <w:tc>
          <w:tcPr>
            <w:tcW w:w="615" w:type="dxa"/>
          </w:tcPr>
          <w:p w14:paraId="4FCFBE2E" w14:textId="77777777" w:rsidR="00E8069C" w:rsidRDefault="00E8069C">
            <w:r>
              <w:t>5705</w:t>
            </w:r>
          </w:p>
        </w:tc>
        <w:tc>
          <w:tcPr>
            <w:tcW w:w="960" w:type="dxa"/>
          </w:tcPr>
          <w:p w14:paraId="6FBFD58E" w14:textId="77777777" w:rsidR="00E8069C" w:rsidRDefault="00E8069C">
            <w:r>
              <w:t>Taimia Ayub</w:t>
            </w:r>
          </w:p>
        </w:tc>
        <w:tc>
          <w:tcPr>
            <w:tcW w:w="935" w:type="dxa"/>
          </w:tcPr>
          <w:p w14:paraId="2D70A98A" w14:textId="77777777" w:rsidR="00E8069C" w:rsidRDefault="00E8069C">
            <w:r>
              <w:t>Ayub Ali</w:t>
            </w:r>
          </w:p>
        </w:tc>
        <w:tc>
          <w:tcPr>
            <w:tcW w:w="957" w:type="dxa"/>
          </w:tcPr>
          <w:p w14:paraId="5624DDD6" w14:textId="77777777" w:rsidR="00E8069C" w:rsidRDefault="00E8069C">
            <w:r>
              <w:t>79254 P</w:t>
            </w:r>
          </w:p>
        </w:tc>
        <w:tc>
          <w:tcPr>
            <w:tcW w:w="700" w:type="dxa"/>
          </w:tcPr>
          <w:p w14:paraId="62FDE3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0C1B81" w14:textId="77777777" w:rsidR="00E8069C" w:rsidRDefault="00E8069C">
            <w:r>
              <w:t>13.72</w:t>
            </w:r>
          </w:p>
        </w:tc>
        <w:tc>
          <w:tcPr>
            <w:tcW w:w="598" w:type="dxa"/>
          </w:tcPr>
          <w:p w14:paraId="088804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1F68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F5DD5E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733A02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7991D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DD95D7" w14:textId="77777777" w:rsidR="00E8069C" w:rsidRDefault="00E8069C">
            <w:r>
              <w:t>63.22</w:t>
            </w:r>
          </w:p>
        </w:tc>
      </w:tr>
      <w:tr w:rsidR="00E8069C" w14:paraId="4EFA4497" w14:textId="77777777" w:rsidTr="00E8069C">
        <w:tc>
          <w:tcPr>
            <w:tcW w:w="1133" w:type="dxa"/>
          </w:tcPr>
          <w:p w14:paraId="5A87714D" w14:textId="77777777" w:rsidR="00E8069C" w:rsidRDefault="00E8069C">
            <w:r>
              <w:t>798</w:t>
            </w:r>
          </w:p>
        </w:tc>
        <w:tc>
          <w:tcPr>
            <w:tcW w:w="615" w:type="dxa"/>
          </w:tcPr>
          <w:p w14:paraId="5F1402B7" w14:textId="77777777" w:rsidR="00E8069C" w:rsidRDefault="00E8069C">
            <w:r>
              <w:t>3993</w:t>
            </w:r>
          </w:p>
        </w:tc>
        <w:tc>
          <w:tcPr>
            <w:tcW w:w="960" w:type="dxa"/>
          </w:tcPr>
          <w:p w14:paraId="1DB90903" w14:textId="77777777" w:rsidR="00E8069C" w:rsidRDefault="00E8069C">
            <w:r>
              <w:t>Sadaf Mubeen</w:t>
            </w:r>
          </w:p>
        </w:tc>
        <w:tc>
          <w:tcPr>
            <w:tcW w:w="935" w:type="dxa"/>
          </w:tcPr>
          <w:p w14:paraId="5E9B8C75" w14:textId="77777777" w:rsidR="00E8069C" w:rsidRDefault="00E8069C">
            <w:r>
              <w:t>Muhammad Asghar</w:t>
            </w:r>
          </w:p>
        </w:tc>
        <w:tc>
          <w:tcPr>
            <w:tcW w:w="957" w:type="dxa"/>
          </w:tcPr>
          <w:p w14:paraId="10685294" w14:textId="77777777" w:rsidR="00E8069C" w:rsidRDefault="00E8069C">
            <w:r>
              <w:t>108436-p</w:t>
            </w:r>
          </w:p>
        </w:tc>
        <w:tc>
          <w:tcPr>
            <w:tcW w:w="700" w:type="dxa"/>
          </w:tcPr>
          <w:p w14:paraId="37A0267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EFCA12" w14:textId="77777777" w:rsidR="00E8069C" w:rsidRDefault="00E8069C">
            <w:r>
              <w:t>14.05</w:t>
            </w:r>
          </w:p>
        </w:tc>
        <w:tc>
          <w:tcPr>
            <w:tcW w:w="598" w:type="dxa"/>
          </w:tcPr>
          <w:p w14:paraId="2B27C22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50DD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43488B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4C42D3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C697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A2AE01" w14:textId="77777777" w:rsidR="00E8069C" w:rsidRDefault="00E8069C">
            <w:r>
              <w:t>63.216667</w:t>
            </w:r>
          </w:p>
        </w:tc>
      </w:tr>
      <w:tr w:rsidR="00E8069C" w14:paraId="42F74F28" w14:textId="77777777" w:rsidTr="00E8069C">
        <w:tc>
          <w:tcPr>
            <w:tcW w:w="1133" w:type="dxa"/>
          </w:tcPr>
          <w:p w14:paraId="722621CE" w14:textId="77777777" w:rsidR="00E8069C" w:rsidRDefault="00E8069C">
            <w:r>
              <w:t>799</w:t>
            </w:r>
          </w:p>
        </w:tc>
        <w:tc>
          <w:tcPr>
            <w:tcW w:w="615" w:type="dxa"/>
          </w:tcPr>
          <w:p w14:paraId="02DD11F2" w14:textId="77777777" w:rsidR="00E8069C" w:rsidRDefault="00E8069C">
            <w:r>
              <w:t>3381</w:t>
            </w:r>
          </w:p>
        </w:tc>
        <w:tc>
          <w:tcPr>
            <w:tcW w:w="960" w:type="dxa"/>
          </w:tcPr>
          <w:p w14:paraId="76062C54" w14:textId="77777777" w:rsidR="00E8069C" w:rsidRDefault="00E8069C">
            <w:r>
              <w:t>Maria Ameen</w:t>
            </w:r>
          </w:p>
        </w:tc>
        <w:tc>
          <w:tcPr>
            <w:tcW w:w="935" w:type="dxa"/>
          </w:tcPr>
          <w:p w14:paraId="65DF944B" w14:textId="77777777" w:rsidR="00E8069C" w:rsidRDefault="00E8069C">
            <w:r>
              <w:t>Muhammad Ameen</w:t>
            </w:r>
          </w:p>
        </w:tc>
        <w:tc>
          <w:tcPr>
            <w:tcW w:w="957" w:type="dxa"/>
          </w:tcPr>
          <w:p w14:paraId="4D48E2E1" w14:textId="77777777" w:rsidR="00E8069C" w:rsidRDefault="00E8069C">
            <w:r>
              <w:t>98278-P</w:t>
            </w:r>
          </w:p>
        </w:tc>
        <w:tc>
          <w:tcPr>
            <w:tcW w:w="700" w:type="dxa"/>
          </w:tcPr>
          <w:p w14:paraId="7DCCD3C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E5481F" w14:textId="77777777" w:rsidR="00E8069C" w:rsidRDefault="00E8069C">
            <w:r>
              <w:t>14.870833</w:t>
            </w:r>
          </w:p>
        </w:tc>
        <w:tc>
          <w:tcPr>
            <w:tcW w:w="598" w:type="dxa"/>
          </w:tcPr>
          <w:p w14:paraId="380C92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5A05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9DC876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352057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BBFF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359DE6" w14:textId="77777777" w:rsidR="00E8069C" w:rsidRDefault="00E8069C">
            <w:r>
              <w:t>63.204166</w:t>
            </w:r>
          </w:p>
        </w:tc>
      </w:tr>
      <w:tr w:rsidR="00E8069C" w14:paraId="25A96ED4" w14:textId="77777777" w:rsidTr="00E8069C">
        <w:tc>
          <w:tcPr>
            <w:tcW w:w="1133" w:type="dxa"/>
          </w:tcPr>
          <w:p w14:paraId="24A479C4" w14:textId="77777777" w:rsidR="00E8069C" w:rsidRDefault="00E8069C">
            <w:r>
              <w:t>800</w:t>
            </w:r>
          </w:p>
        </w:tc>
        <w:tc>
          <w:tcPr>
            <w:tcW w:w="615" w:type="dxa"/>
          </w:tcPr>
          <w:p w14:paraId="66858CCE" w14:textId="77777777" w:rsidR="00E8069C" w:rsidRDefault="00E8069C">
            <w:r>
              <w:t>3937</w:t>
            </w:r>
          </w:p>
        </w:tc>
        <w:tc>
          <w:tcPr>
            <w:tcW w:w="960" w:type="dxa"/>
          </w:tcPr>
          <w:p w14:paraId="2C779C8B" w14:textId="77777777" w:rsidR="00E8069C" w:rsidRDefault="00E8069C">
            <w:r>
              <w:t>Saira Mahmood</w:t>
            </w:r>
          </w:p>
        </w:tc>
        <w:tc>
          <w:tcPr>
            <w:tcW w:w="935" w:type="dxa"/>
          </w:tcPr>
          <w:p w14:paraId="03BD54F2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1170703B" w14:textId="77777777" w:rsidR="00E8069C" w:rsidRDefault="00E8069C">
            <w:r>
              <w:t>105026-P</w:t>
            </w:r>
          </w:p>
        </w:tc>
        <w:tc>
          <w:tcPr>
            <w:tcW w:w="700" w:type="dxa"/>
          </w:tcPr>
          <w:p w14:paraId="66DEA0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C71658" w14:textId="77777777" w:rsidR="00E8069C" w:rsidRDefault="00E8069C">
            <w:r>
              <w:t>14.866667</w:t>
            </w:r>
          </w:p>
        </w:tc>
        <w:tc>
          <w:tcPr>
            <w:tcW w:w="598" w:type="dxa"/>
          </w:tcPr>
          <w:p w14:paraId="41B0ED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8EAF8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F07DFF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041E83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96FE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AED18A" w14:textId="77777777" w:rsidR="00E8069C" w:rsidRDefault="00E8069C">
            <w:r>
              <w:t>63.2</w:t>
            </w:r>
          </w:p>
        </w:tc>
      </w:tr>
      <w:tr w:rsidR="00E8069C" w14:paraId="10231FC7" w14:textId="77777777" w:rsidTr="00E8069C">
        <w:tc>
          <w:tcPr>
            <w:tcW w:w="1133" w:type="dxa"/>
          </w:tcPr>
          <w:p w14:paraId="700D90BB" w14:textId="77777777" w:rsidR="00E8069C" w:rsidRDefault="00E8069C">
            <w:r>
              <w:t>801</w:t>
            </w:r>
          </w:p>
        </w:tc>
        <w:tc>
          <w:tcPr>
            <w:tcW w:w="615" w:type="dxa"/>
          </w:tcPr>
          <w:p w14:paraId="61DAE098" w14:textId="77777777" w:rsidR="00E8069C" w:rsidRDefault="00E8069C">
            <w:r>
              <w:t>5790</w:t>
            </w:r>
          </w:p>
        </w:tc>
        <w:tc>
          <w:tcPr>
            <w:tcW w:w="960" w:type="dxa"/>
          </w:tcPr>
          <w:p w14:paraId="24E7173D" w14:textId="77777777" w:rsidR="00E8069C" w:rsidRDefault="00E8069C">
            <w:r>
              <w:t>Tahira Fatima</w:t>
            </w:r>
          </w:p>
        </w:tc>
        <w:tc>
          <w:tcPr>
            <w:tcW w:w="935" w:type="dxa"/>
          </w:tcPr>
          <w:p w14:paraId="507347D7" w14:textId="77777777" w:rsidR="00E8069C" w:rsidRDefault="00E8069C">
            <w:r>
              <w:t>Bilal Naeem</w:t>
            </w:r>
          </w:p>
        </w:tc>
        <w:tc>
          <w:tcPr>
            <w:tcW w:w="957" w:type="dxa"/>
          </w:tcPr>
          <w:p w14:paraId="7197E449" w14:textId="77777777" w:rsidR="00E8069C" w:rsidRDefault="00E8069C">
            <w:r>
              <w:t>93292-p</w:t>
            </w:r>
          </w:p>
        </w:tc>
        <w:tc>
          <w:tcPr>
            <w:tcW w:w="700" w:type="dxa"/>
          </w:tcPr>
          <w:p w14:paraId="6DB23A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6E5045" w14:textId="77777777" w:rsidR="00E8069C" w:rsidRDefault="00E8069C">
            <w:r>
              <w:t>13.2</w:t>
            </w:r>
          </w:p>
        </w:tc>
        <w:tc>
          <w:tcPr>
            <w:tcW w:w="598" w:type="dxa"/>
          </w:tcPr>
          <w:p w14:paraId="480A60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201FA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6A851C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098155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B1FB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FA307D" w14:textId="77777777" w:rsidR="00E8069C" w:rsidRDefault="00E8069C">
            <w:r>
              <w:t>63.2</w:t>
            </w:r>
          </w:p>
        </w:tc>
      </w:tr>
      <w:tr w:rsidR="00E8069C" w14:paraId="4F2042C9" w14:textId="77777777" w:rsidTr="00E8069C">
        <w:tc>
          <w:tcPr>
            <w:tcW w:w="1133" w:type="dxa"/>
          </w:tcPr>
          <w:p w14:paraId="2E86CC24" w14:textId="77777777" w:rsidR="00E8069C" w:rsidRDefault="00E8069C">
            <w:r>
              <w:t>802</w:t>
            </w:r>
          </w:p>
        </w:tc>
        <w:tc>
          <w:tcPr>
            <w:tcW w:w="615" w:type="dxa"/>
          </w:tcPr>
          <w:p w14:paraId="56722892" w14:textId="77777777" w:rsidR="00E8069C" w:rsidRDefault="00E8069C">
            <w:r>
              <w:t>7041</w:t>
            </w:r>
          </w:p>
        </w:tc>
        <w:tc>
          <w:tcPr>
            <w:tcW w:w="960" w:type="dxa"/>
          </w:tcPr>
          <w:p w14:paraId="748B5622" w14:textId="77777777" w:rsidR="00E8069C" w:rsidRDefault="00E8069C">
            <w:r>
              <w:t>Asad Zafar Ali Khan</w:t>
            </w:r>
          </w:p>
        </w:tc>
        <w:tc>
          <w:tcPr>
            <w:tcW w:w="935" w:type="dxa"/>
          </w:tcPr>
          <w:p w14:paraId="2074422D" w14:textId="77777777" w:rsidR="00E8069C" w:rsidRDefault="00E8069C">
            <w:r>
              <w:t>Arshad ali khan</w:t>
            </w:r>
          </w:p>
        </w:tc>
        <w:tc>
          <w:tcPr>
            <w:tcW w:w="957" w:type="dxa"/>
          </w:tcPr>
          <w:p w14:paraId="271B7A83" w14:textId="77777777" w:rsidR="00E8069C" w:rsidRDefault="00E8069C">
            <w:r>
              <w:t>108568-p</w:t>
            </w:r>
          </w:p>
        </w:tc>
        <w:tc>
          <w:tcPr>
            <w:tcW w:w="700" w:type="dxa"/>
          </w:tcPr>
          <w:p w14:paraId="484D0F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499676" w14:textId="77777777" w:rsidR="00E8069C" w:rsidRDefault="00E8069C">
            <w:r>
              <w:t>13.191667</w:t>
            </w:r>
          </w:p>
        </w:tc>
        <w:tc>
          <w:tcPr>
            <w:tcW w:w="598" w:type="dxa"/>
          </w:tcPr>
          <w:p w14:paraId="551E1F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A2F5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9E1E20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31F687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C16C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6739C6" w14:textId="77777777" w:rsidR="00E8069C" w:rsidRDefault="00E8069C">
            <w:r>
              <w:t>63.191667</w:t>
            </w:r>
          </w:p>
        </w:tc>
      </w:tr>
      <w:tr w:rsidR="00E8069C" w14:paraId="54869609" w14:textId="77777777" w:rsidTr="00E8069C">
        <w:tc>
          <w:tcPr>
            <w:tcW w:w="1133" w:type="dxa"/>
          </w:tcPr>
          <w:p w14:paraId="23AEFB8D" w14:textId="77777777" w:rsidR="00E8069C" w:rsidRDefault="00E8069C">
            <w:r>
              <w:t>803</w:t>
            </w:r>
          </w:p>
        </w:tc>
        <w:tc>
          <w:tcPr>
            <w:tcW w:w="615" w:type="dxa"/>
          </w:tcPr>
          <w:p w14:paraId="303C316B" w14:textId="77777777" w:rsidR="00E8069C" w:rsidRDefault="00E8069C">
            <w:r>
              <w:t>15878</w:t>
            </w:r>
          </w:p>
        </w:tc>
        <w:tc>
          <w:tcPr>
            <w:tcW w:w="960" w:type="dxa"/>
          </w:tcPr>
          <w:p w14:paraId="1040AF1D" w14:textId="77777777" w:rsidR="00E8069C" w:rsidRDefault="00E8069C">
            <w:r>
              <w:t>Zarbakhat Arshad</w:t>
            </w:r>
          </w:p>
        </w:tc>
        <w:tc>
          <w:tcPr>
            <w:tcW w:w="935" w:type="dxa"/>
          </w:tcPr>
          <w:p w14:paraId="1C8AABD3" w14:textId="77777777" w:rsidR="00E8069C" w:rsidRDefault="00E8069C">
            <w:r>
              <w:t>MUHAMMAD ARSHAD ALI</w:t>
            </w:r>
          </w:p>
        </w:tc>
        <w:tc>
          <w:tcPr>
            <w:tcW w:w="957" w:type="dxa"/>
          </w:tcPr>
          <w:p w14:paraId="0EEE91A6" w14:textId="77777777" w:rsidR="00E8069C" w:rsidRDefault="00E8069C">
            <w:r>
              <w:t>93969-p</w:t>
            </w:r>
          </w:p>
        </w:tc>
        <w:tc>
          <w:tcPr>
            <w:tcW w:w="700" w:type="dxa"/>
          </w:tcPr>
          <w:p w14:paraId="188F41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CA3152" w14:textId="77777777" w:rsidR="00E8069C" w:rsidRDefault="00E8069C">
            <w:r>
              <w:t>12.691667</w:t>
            </w:r>
          </w:p>
        </w:tc>
        <w:tc>
          <w:tcPr>
            <w:tcW w:w="598" w:type="dxa"/>
          </w:tcPr>
          <w:p w14:paraId="49D2EF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40C3D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BA5F7B5" w14:textId="77777777" w:rsidR="00E8069C" w:rsidRDefault="00E8069C">
            <w:r>
              <w:t>18.0</w:t>
            </w:r>
          </w:p>
        </w:tc>
        <w:tc>
          <w:tcPr>
            <w:tcW w:w="596" w:type="dxa"/>
          </w:tcPr>
          <w:p w14:paraId="491CA4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D0995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979045" w14:textId="77777777" w:rsidR="00E8069C" w:rsidRDefault="00E8069C">
            <w:r>
              <w:t>63.191667</w:t>
            </w:r>
          </w:p>
        </w:tc>
      </w:tr>
      <w:tr w:rsidR="00E8069C" w14:paraId="70247F46" w14:textId="77777777" w:rsidTr="00E8069C">
        <w:tc>
          <w:tcPr>
            <w:tcW w:w="1133" w:type="dxa"/>
          </w:tcPr>
          <w:p w14:paraId="4A36B17C" w14:textId="77777777" w:rsidR="00E8069C" w:rsidRDefault="00E8069C">
            <w:r>
              <w:t>804</w:t>
            </w:r>
          </w:p>
        </w:tc>
        <w:tc>
          <w:tcPr>
            <w:tcW w:w="615" w:type="dxa"/>
          </w:tcPr>
          <w:p w14:paraId="5E2E2229" w14:textId="77777777" w:rsidR="00E8069C" w:rsidRDefault="00E8069C">
            <w:r>
              <w:t>15662</w:t>
            </w:r>
          </w:p>
        </w:tc>
        <w:tc>
          <w:tcPr>
            <w:tcW w:w="960" w:type="dxa"/>
          </w:tcPr>
          <w:p w14:paraId="2AE15F67" w14:textId="77777777" w:rsidR="00E8069C" w:rsidRDefault="00E8069C">
            <w:r>
              <w:t>Kinza Shahid Randhawa</w:t>
            </w:r>
          </w:p>
        </w:tc>
        <w:tc>
          <w:tcPr>
            <w:tcW w:w="935" w:type="dxa"/>
          </w:tcPr>
          <w:p w14:paraId="2315CA76" w14:textId="77777777" w:rsidR="00E8069C" w:rsidRDefault="00E8069C">
            <w:r>
              <w:t>Muhammad Mudabar Shahbaz</w:t>
            </w:r>
          </w:p>
        </w:tc>
        <w:tc>
          <w:tcPr>
            <w:tcW w:w="957" w:type="dxa"/>
          </w:tcPr>
          <w:p w14:paraId="1604D4C1" w14:textId="77777777" w:rsidR="00E8069C" w:rsidRDefault="00E8069C">
            <w:r>
              <w:t>89959-P</w:t>
            </w:r>
          </w:p>
        </w:tc>
        <w:tc>
          <w:tcPr>
            <w:tcW w:w="700" w:type="dxa"/>
          </w:tcPr>
          <w:p w14:paraId="306C44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7A6DBA" w14:textId="77777777" w:rsidR="00E8069C" w:rsidRDefault="00E8069C">
            <w:r>
              <w:t>12.35</w:t>
            </w:r>
          </w:p>
        </w:tc>
        <w:tc>
          <w:tcPr>
            <w:tcW w:w="598" w:type="dxa"/>
          </w:tcPr>
          <w:p w14:paraId="27D040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4196F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E4A16AB" w14:textId="77777777" w:rsidR="00E8069C" w:rsidRDefault="00E8069C">
            <w:r>
              <w:t>18.333333</w:t>
            </w:r>
          </w:p>
        </w:tc>
        <w:tc>
          <w:tcPr>
            <w:tcW w:w="596" w:type="dxa"/>
          </w:tcPr>
          <w:p w14:paraId="1B545E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C515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D65FC3" w14:textId="77777777" w:rsidR="00E8069C" w:rsidRDefault="00E8069C">
            <w:r>
              <w:t>63.183333</w:t>
            </w:r>
          </w:p>
        </w:tc>
      </w:tr>
      <w:tr w:rsidR="00E8069C" w14:paraId="6457A679" w14:textId="77777777" w:rsidTr="00E8069C">
        <w:tc>
          <w:tcPr>
            <w:tcW w:w="1133" w:type="dxa"/>
          </w:tcPr>
          <w:p w14:paraId="43338C8D" w14:textId="77777777" w:rsidR="00E8069C" w:rsidRDefault="00E8069C">
            <w:r>
              <w:t>805</w:t>
            </w:r>
          </w:p>
        </w:tc>
        <w:tc>
          <w:tcPr>
            <w:tcW w:w="615" w:type="dxa"/>
          </w:tcPr>
          <w:p w14:paraId="73966250" w14:textId="77777777" w:rsidR="00E8069C" w:rsidRDefault="00E8069C">
            <w:r>
              <w:t>16626</w:t>
            </w:r>
          </w:p>
        </w:tc>
        <w:tc>
          <w:tcPr>
            <w:tcW w:w="960" w:type="dxa"/>
          </w:tcPr>
          <w:p w14:paraId="6B467A44" w14:textId="77777777" w:rsidR="00E8069C" w:rsidRDefault="00E8069C">
            <w:r>
              <w:t>Fahad Munir</w:t>
            </w:r>
          </w:p>
        </w:tc>
        <w:tc>
          <w:tcPr>
            <w:tcW w:w="935" w:type="dxa"/>
          </w:tcPr>
          <w:p w14:paraId="09CD6F6D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293871A8" w14:textId="77777777" w:rsidR="00E8069C" w:rsidRDefault="00E8069C">
            <w:r>
              <w:t>103808-p</w:t>
            </w:r>
          </w:p>
        </w:tc>
        <w:tc>
          <w:tcPr>
            <w:tcW w:w="700" w:type="dxa"/>
          </w:tcPr>
          <w:p w14:paraId="6F72FF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B91A72" w14:textId="77777777" w:rsidR="00E8069C" w:rsidRDefault="00E8069C">
            <w:r>
              <w:t>15.15</w:t>
            </w:r>
          </w:p>
        </w:tc>
        <w:tc>
          <w:tcPr>
            <w:tcW w:w="598" w:type="dxa"/>
          </w:tcPr>
          <w:p w14:paraId="3D3849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65B5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ED5CAD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300949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5154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209DEF" w14:textId="77777777" w:rsidR="00E8069C" w:rsidRDefault="00E8069C">
            <w:r>
              <w:t>63.15</w:t>
            </w:r>
          </w:p>
        </w:tc>
      </w:tr>
      <w:tr w:rsidR="00E8069C" w14:paraId="2965EC26" w14:textId="77777777" w:rsidTr="00E8069C">
        <w:tc>
          <w:tcPr>
            <w:tcW w:w="1133" w:type="dxa"/>
          </w:tcPr>
          <w:p w14:paraId="119A6932" w14:textId="77777777" w:rsidR="00E8069C" w:rsidRDefault="00E8069C">
            <w:r>
              <w:t>806</w:t>
            </w:r>
          </w:p>
        </w:tc>
        <w:tc>
          <w:tcPr>
            <w:tcW w:w="615" w:type="dxa"/>
          </w:tcPr>
          <w:p w14:paraId="00E3518C" w14:textId="77777777" w:rsidR="00E8069C" w:rsidRDefault="00E8069C">
            <w:r>
              <w:t>4285</w:t>
            </w:r>
          </w:p>
        </w:tc>
        <w:tc>
          <w:tcPr>
            <w:tcW w:w="960" w:type="dxa"/>
          </w:tcPr>
          <w:p w14:paraId="2BBC21DB" w14:textId="77777777" w:rsidR="00E8069C" w:rsidRDefault="00E8069C">
            <w:r>
              <w:t>Muhammad Furqan Saad Gondal</w:t>
            </w:r>
          </w:p>
        </w:tc>
        <w:tc>
          <w:tcPr>
            <w:tcW w:w="935" w:type="dxa"/>
          </w:tcPr>
          <w:p w14:paraId="6B6B98A9" w14:textId="77777777" w:rsidR="00E8069C" w:rsidRDefault="00E8069C">
            <w:r>
              <w:t>Muhammad Saad Ullah Gondal</w:t>
            </w:r>
          </w:p>
        </w:tc>
        <w:tc>
          <w:tcPr>
            <w:tcW w:w="957" w:type="dxa"/>
          </w:tcPr>
          <w:p w14:paraId="19CC8964" w14:textId="77777777" w:rsidR="00E8069C" w:rsidRDefault="00E8069C">
            <w:r>
              <w:t>99874-P</w:t>
            </w:r>
          </w:p>
        </w:tc>
        <w:tc>
          <w:tcPr>
            <w:tcW w:w="700" w:type="dxa"/>
          </w:tcPr>
          <w:p w14:paraId="098959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2E748D" w14:textId="77777777" w:rsidR="00E8069C" w:rsidRDefault="00E8069C">
            <w:r>
              <w:t>13.145161</w:t>
            </w:r>
          </w:p>
        </w:tc>
        <w:tc>
          <w:tcPr>
            <w:tcW w:w="598" w:type="dxa"/>
          </w:tcPr>
          <w:p w14:paraId="123A2C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C3439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04F715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3B87CA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7C03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8EB942" w14:textId="77777777" w:rsidR="00E8069C" w:rsidRDefault="00E8069C">
            <w:r>
              <w:t>63.145161</w:t>
            </w:r>
          </w:p>
        </w:tc>
      </w:tr>
      <w:tr w:rsidR="00E8069C" w14:paraId="0F17C395" w14:textId="77777777" w:rsidTr="00E8069C">
        <w:tc>
          <w:tcPr>
            <w:tcW w:w="1133" w:type="dxa"/>
          </w:tcPr>
          <w:p w14:paraId="4621391C" w14:textId="77777777" w:rsidR="00E8069C" w:rsidRDefault="00E8069C">
            <w:r>
              <w:t>807</w:t>
            </w:r>
          </w:p>
        </w:tc>
        <w:tc>
          <w:tcPr>
            <w:tcW w:w="615" w:type="dxa"/>
          </w:tcPr>
          <w:p w14:paraId="7DF6C27C" w14:textId="77777777" w:rsidR="00E8069C" w:rsidRDefault="00E8069C">
            <w:r>
              <w:t>3037</w:t>
            </w:r>
          </w:p>
        </w:tc>
        <w:tc>
          <w:tcPr>
            <w:tcW w:w="960" w:type="dxa"/>
          </w:tcPr>
          <w:p w14:paraId="7E8FF9D1" w14:textId="77777777" w:rsidR="00E8069C" w:rsidRDefault="00E8069C">
            <w:r>
              <w:t>Nain Tara</w:t>
            </w:r>
          </w:p>
        </w:tc>
        <w:tc>
          <w:tcPr>
            <w:tcW w:w="935" w:type="dxa"/>
          </w:tcPr>
          <w:p w14:paraId="746FC0FB" w14:textId="77777777" w:rsidR="00E8069C" w:rsidRDefault="00E8069C">
            <w:r>
              <w:t>Muhammad Iqbal Shahid</w:t>
            </w:r>
          </w:p>
        </w:tc>
        <w:tc>
          <w:tcPr>
            <w:tcW w:w="957" w:type="dxa"/>
          </w:tcPr>
          <w:p w14:paraId="7E4B5956" w14:textId="77777777" w:rsidR="00E8069C" w:rsidRDefault="00E8069C">
            <w:r>
              <w:t>96639-p</w:t>
            </w:r>
          </w:p>
        </w:tc>
        <w:tc>
          <w:tcPr>
            <w:tcW w:w="700" w:type="dxa"/>
          </w:tcPr>
          <w:p w14:paraId="7BF8807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64C559" w14:textId="77777777" w:rsidR="00E8069C" w:rsidRDefault="00E8069C">
            <w:r>
              <w:t>15.141667</w:t>
            </w:r>
          </w:p>
        </w:tc>
        <w:tc>
          <w:tcPr>
            <w:tcW w:w="598" w:type="dxa"/>
          </w:tcPr>
          <w:p w14:paraId="3FF3AD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5B284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E2528D8" w14:textId="77777777" w:rsidR="00E8069C" w:rsidRDefault="00E8069C">
            <w:r>
              <w:t>15.5</w:t>
            </w:r>
          </w:p>
        </w:tc>
        <w:tc>
          <w:tcPr>
            <w:tcW w:w="596" w:type="dxa"/>
          </w:tcPr>
          <w:p w14:paraId="729CEC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3312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637F50" w14:textId="77777777" w:rsidR="00E8069C" w:rsidRDefault="00E8069C">
            <w:r>
              <w:t>63.141667</w:t>
            </w:r>
          </w:p>
        </w:tc>
      </w:tr>
      <w:tr w:rsidR="00E8069C" w14:paraId="7CFF5661" w14:textId="77777777" w:rsidTr="00E8069C">
        <w:tc>
          <w:tcPr>
            <w:tcW w:w="1133" w:type="dxa"/>
          </w:tcPr>
          <w:p w14:paraId="1DB6E25A" w14:textId="77777777" w:rsidR="00E8069C" w:rsidRDefault="00E8069C">
            <w:r>
              <w:t>808</w:t>
            </w:r>
          </w:p>
        </w:tc>
        <w:tc>
          <w:tcPr>
            <w:tcW w:w="615" w:type="dxa"/>
          </w:tcPr>
          <w:p w14:paraId="2B5156C4" w14:textId="77777777" w:rsidR="00E8069C" w:rsidRDefault="00E8069C">
            <w:r>
              <w:t>5644</w:t>
            </w:r>
          </w:p>
        </w:tc>
        <w:tc>
          <w:tcPr>
            <w:tcW w:w="960" w:type="dxa"/>
          </w:tcPr>
          <w:p w14:paraId="6A7A78B0" w14:textId="77777777" w:rsidR="00E8069C" w:rsidRDefault="00E8069C">
            <w:r>
              <w:t>Arifa Kiran</w:t>
            </w:r>
          </w:p>
        </w:tc>
        <w:tc>
          <w:tcPr>
            <w:tcW w:w="935" w:type="dxa"/>
          </w:tcPr>
          <w:p w14:paraId="7774EFD2" w14:textId="77777777" w:rsidR="00E8069C" w:rsidRDefault="00E8069C">
            <w:r>
              <w:t>Haq Nawaz</w:t>
            </w:r>
          </w:p>
        </w:tc>
        <w:tc>
          <w:tcPr>
            <w:tcW w:w="957" w:type="dxa"/>
          </w:tcPr>
          <w:p w14:paraId="5C213D1B" w14:textId="77777777" w:rsidR="00E8069C" w:rsidRDefault="00E8069C">
            <w:r>
              <w:t>95064-P</w:t>
            </w:r>
          </w:p>
        </w:tc>
        <w:tc>
          <w:tcPr>
            <w:tcW w:w="700" w:type="dxa"/>
          </w:tcPr>
          <w:p w14:paraId="54EA4DA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B26806" w14:textId="77777777" w:rsidR="00E8069C" w:rsidRDefault="00E8069C">
            <w:r>
              <w:t>14.140426</w:t>
            </w:r>
          </w:p>
        </w:tc>
        <w:tc>
          <w:tcPr>
            <w:tcW w:w="598" w:type="dxa"/>
          </w:tcPr>
          <w:p w14:paraId="464D82E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A482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26E93D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3FCE7D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C128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42C7FE" w14:textId="77777777" w:rsidR="00E8069C" w:rsidRDefault="00E8069C">
            <w:r>
              <w:t>63.140426</w:t>
            </w:r>
          </w:p>
        </w:tc>
      </w:tr>
      <w:tr w:rsidR="00E8069C" w14:paraId="70313D8F" w14:textId="77777777" w:rsidTr="00E8069C">
        <w:tc>
          <w:tcPr>
            <w:tcW w:w="1133" w:type="dxa"/>
          </w:tcPr>
          <w:p w14:paraId="6AA1B1C9" w14:textId="77777777" w:rsidR="00E8069C" w:rsidRDefault="00E8069C">
            <w:r>
              <w:t>809</w:t>
            </w:r>
          </w:p>
        </w:tc>
        <w:tc>
          <w:tcPr>
            <w:tcW w:w="615" w:type="dxa"/>
          </w:tcPr>
          <w:p w14:paraId="20AFB1FE" w14:textId="77777777" w:rsidR="00E8069C" w:rsidRDefault="00E8069C">
            <w:r>
              <w:t>2993</w:t>
            </w:r>
          </w:p>
        </w:tc>
        <w:tc>
          <w:tcPr>
            <w:tcW w:w="960" w:type="dxa"/>
          </w:tcPr>
          <w:p w14:paraId="0F4C17B9" w14:textId="77777777" w:rsidR="00E8069C" w:rsidRDefault="00E8069C">
            <w:r>
              <w:t>Iqra Zaheer</w:t>
            </w:r>
          </w:p>
        </w:tc>
        <w:tc>
          <w:tcPr>
            <w:tcW w:w="935" w:type="dxa"/>
          </w:tcPr>
          <w:p w14:paraId="7536BB64" w14:textId="77777777" w:rsidR="00E8069C" w:rsidRDefault="00E8069C">
            <w:r>
              <w:t>Zaheer Ahmed</w:t>
            </w:r>
          </w:p>
        </w:tc>
        <w:tc>
          <w:tcPr>
            <w:tcW w:w="957" w:type="dxa"/>
          </w:tcPr>
          <w:p w14:paraId="4FBFEB74" w14:textId="77777777" w:rsidR="00E8069C" w:rsidRDefault="00E8069C">
            <w:r>
              <w:t>91820-P</w:t>
            </w:r>
          </w:p>
        </w:tc>
        <w:tc>
          <w:tcPr>
            <w:tcW w:w="700" w:type="dxa"/>
          </w:tcPr>
          <w:p w14:paraId="189F38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4798D6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68BF19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4C4DB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4F4E30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55774AF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8319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631534" w14:textId="77777777" w:rsidR="00E8069C" w:rsidRDefault="00E8069C">
            <w:r>
              <w:t>63.1375</w:t>
            </w:r>
          </w:p>
        </w:tc>
      </w:tr>
      <w:tr w:rsidR="00E8069C" w14:paraId="6E4D35C9" w14:textId="77777777" w:rsidTr="00E8069C">
        <w:tc>
          <w:tcPr>
            <w:tcW w:w="1133" w:type="dxa"/>
          </w:tcPr>
          <w:p w14:paraId="2C1396B4" w14:textId="77777777" w:rsidR="00E8069C" w:rsidRDefault="00E8069C">
            <w:r>
              <w:t>810</w:t>
            </w:r>
          </w:p>
        </w:tc>
        <w:tc>
          <w:tcPr>
            <w:tcW w:w="615" w:type="dxa"/>
          </w:tcPr>
          <w:p w14:paraId="44473009" w14:textId="77777777" w:rsidR="00E8069C" w:rsidRDefault="00E8069C">
            <w:r>
              <w:t>5852</w:t>
            </w:r>
          </w:p>
        </w:tc>
        <w:tc>
          <w:tcPr>
            <w:tcW w:w="960" w:type="dxa"/>
          </w:tcPr>
          <w:p w14:paraId="7A0AAA86" w14:textId="77777777" w:rsidR="00E8069C" w:rsidRDefault="00E8069C">
            <w:r>
              <w:t>Abdullah Naeem</w:t>
            </w:r>
          </w:p>
        </w:tc>
        <w:tc>
          <w:tcPr>
            <w:tcW w:w="935" w:type="dxa"/>
          </w:tcPr>
          <w:p w14:paraId="063CCE0B" w14:textId="77777777" w:rsidR="00E8069C" w:rsidRDefault="00E8069C">
            <w:r>
              <w:t>Muhammad Naeem</w:t>
            </w:r>
          </w:p>
        </w:tc>
        <w:tc>
          <w:tcPr>
            <w:tcW w:w="957" w:type="dxa"/>
          </w:tcPr>
          <w:p w14:paraId="65B93D1B" w14:textId="77777777" w:rsidR="00E8069C" w:rsidRDefault="00E8069C">
            <w:r>
              <w:t>104445-P</w:t>
            </w:r>
          </w:p>
        </w:tc>
        <w:tc>
          <w:tcPr>
            <w:tcW w:w="700" w:type="dxa"/>
          </w:tcPr>
          <w:p w14:paraId="1A9D6F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DDB5DE" w14:textId="77777777" w:rsidR="00E8069C" w:rsidRDefault="00E8069C">
            <w:r>
              <w:t>14.125</w:t>
            </w:r>
          </w:p>
        </w:tc>
        <w:tc>
          <w:tcPr>
            <w:tcW w:w="598" w:type="dxa"/>
          </w:tcPr>
          <w:p w14:paraId="6896DC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9B54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18972D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526C59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AEF69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37232C" w14:textId="77777777" w:rsidR="00E8069C" w:rsidRDefault="00E8069C">
            <w:r>
              <w:t>63.125</w:t>
            </w:r>
          </w:p>
        </w:tc>
      </w:tr>
      <w:tr w:rsidR="00E8069C" w14:paraId="3E364459" w14:textId="77777777" w:rsidTr="00E8069C">
        <w:tc>
          <w:tcPr>
            <w:tcW w:w="1133" w:type="dxa"/>
          </w:tcPr>
          <w:p w14:paraId="231541F4" w14:textId="77777777" w:rsidR="00E8069C" w:rsidRDefault="00E8069C">
            <w:r>
              <w:t>811</w:t>
            </w:r>
          </w:p>
        </w:tc>
        <w:tc>
          <w:tcPr>
            <w:tcW w:w="615" w:type="dxa"/>
          </w:tcPr>
          <w:p w14:paraId="6D977CAF" w14:textId="77777777" w:rsidR="00E8069C" w:rsidRDefault="00E8069C">
            <w:r>
              <w:t>6448</w:t>
            </w:r>
          </w:p>
        </w:tc>
        <w:tc>
          <w:tcPr>
            <w:tcW w:w="960" w:type="dxa"/>
          </w:tcPr>
          <w:p w14:paraId="679746DC" w14:textId="77777777" w:rsidR="00E8069C" w:rsidRDefault="00E8069C">
            <w:r>
              <w:t>Syeda Fatima Muhammad</w:t>
            </w:r>
          </w:p>
        </w:tc>
        <w:tc>
          <w:tcPr>
            <w:tcW w:w="935" w:type="dxa"/>
          </w:tcPr>
          <w:p w14:paraId="31866321" w14:textId="77777777" w:rsidR="00E8069C" w:rsidRDefault="00E8069C">
            <w:r>
              <w:t>Syed Attiq Aslam Jafri</w:t>
            </w:r>
          </w:p>
        </w:tc>
        <w:tc>
          <w:tcPr>
            <w:tcW w:w="957" w:type="dxa"/>
          </w:tcPr>
          <w:p w14:paraId="0B95B079" w14:textId="77777777" w:rsidR="00E8069C" w:rsidRDefault="00E8069C">
            <w:r>
              <w:t>101139-P</w:t>
            </w:r>
          </w:p>
        </w:tc>
        <w:tc>
          <w:tcPr>
            <w:tcW w:w="700" w:type="dxa"/>
          </w:tcPr>
          <w:p w14:paraId="7609B2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02E810" w14:textId="77777777" w:rsidR="00E8069C" w:rsidRDefault="00E8069C">
            <w:r>
              <w:t>16.120833</w:t>
            </w:r>
          </w:p>
        </w:tc>
        <w:tc>
          <w:tcPr>
            <w:tcW w:w="598" w:type="dxa"/>
          </w:tcPr>
          <w:p w14:paraId="238D8C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51DB2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50B2DE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DEAD0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5666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B4BFFD" w14:textId="77777777" w:rsidR="00E8069C" w:rsidRDefault="00E8069C">
            <w:r>
              <w:t>63.120833</w:t>
            </w:r>
          </w:p>
        </w:tc>
      </w:tr>
      <w:tr w:rsidR="00E8069C" w14:paraId="0D46732F" w14:textId="77777777" w:rsidTr="00E8069C">
        <w:tc>
          <w:tcPr>
            <w:tcW w:w="1133" w:type="dxa"/>
          </w:tcPr>
          <w:p w14:paraId="42E8D27D" w14:textId="77777777" w:rsidR="00E8069C" w:rsidRDefault="00E8069C">
            <w:r>
              <w:t>812</w:t>
            </w:r>
          </w:p>
        </w:tc>
        <w:tc>
          <w:tcPr>
            <w:tcW w:w="615" w:type="dxa"/>
          </w:tcPr>
          <w:p w14:paraId="2CE620AF" w14:textId="77777777" w:rsidR="00E8069C" w:rsidRDefault="00E8069C">
            <w:r>
              <w:t>16807</w:t>
            </w:r>
          </w:p>
        </w:tc>
        <w:tc>
          <w:tcPr>
            <w:tcW w:w="960" w:type="dxa"/>
          </w:tcPr>
          <w:p w14:paraId="13809F69" w14:textId="77777777" w:rsidR="00E8069C" w:rsidRDefault="00E8069C">
            <w:r>
              <w:t>Waseem Qadir Jakhar</w:t>
            </w:r>
          </w:p>
        </w:tc>
        <w:tc>
          <w:tcPr>
            <w:tcW w:w="935" w:type="dxa"/>
          </w:tcPr>
          <w:p w14:paraId="48703DB6" w14:textId="77777777" w:rsidR="00E8069C" w:rsidRDefault="00E8069C">
            <w:r>
              <w:t>Muhammad Arif Jakhar</w:t>
            </w:r>
          </w:p>
        </w:tc>
        <w:tc>
          <w:tcPr>
            <w:tcW w:w="957" w:type="dxa"/>
          </w:tcPr>
          <w:p w14:paraId="14FC3C4C" w14:textId="77777777" w:rsidR="00E8069C" w:rsidRDefault="00E8069C">
            <w:r>
              <w:t>103584-P</w:t>
            </w:r>
          </w:p>
        </w:tc>
        <w:tc>
          <w:tcPr>
            <w:tcW w:w="700" w:type="dxa"/>
          </w:tcPr>
          <w:p w14:paraId="7D15CE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A81E1E" w14:textId="77777777" w:rsidR="00E8069C" w:rsidRDefault="00E8069C">
            <w:r>
              <w:t>12.270833</w:t>
            </w:r>
          </w:p>
        </w:tc>
        <w:tc>
          <w:tcPr>
            <w:tcW w:w="598" w:type="dxa"/>
          </w:tcPr>
          <w:p w14:paraId="749844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86208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99C81D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1A9EAC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4A55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CB5346" w14:textId="77777777" w:rsidR="00E8069C" w:rsidRDefault="00E8069C">
            <w:r>
              <w:t>63.104166</w:t>
            </w:r>
          </w:p>
        </w:tc>
      </w:tr>
      <w:tr w:rsidR="00E8069C" w14:paraId="2B3FEAC9" w14:textId="77777777" w:rsidTr="00E8069C">
        <w:tc>
          <w:tcPr>
            <w:tcW w:w="1133" w:type="dxa"/>
          </w:tcPr>
          <w:p w14:paraId="62BD81E0" w14:textId="77777777" w:rsidR="00E8069C" w:rsidRDefault="00E8069C">
            <w:r>
              <w:t>813</w:t>
            </w:r>
          </w:p>
        </w:tc>
        <w:tc>
          <w:tcPr>
            <w:tcW w:w="615" w:type="dxa"/>
          </w:tcPr>
          <w:p w14:paraId="61D2A56B" w14:textId="77777777" w:rsidR="00E8069C" w:rsidRDefault="00E8069C">
            <w:r>
              <w:t>16087</w:t>
            </w:r>
          </w:p>
        </w:tc>
        <w:tc>
          <w:tcPr>
            <w:tcW w:w="960" w:type="dxa"/>
          </w:tcPr>
          <w:p w14:paraId="6920D8BA" w14:textId="77777777" w:rsidR="00E8069C" w:rsidRDefault="00E8069C">
            <w:r>
              <w:t>Ayesha Akhter</w:t>
            </w:r>
          </w:p>
        </w:tc>
        <w:tc>
          <w:tcPr>
            <w:tcW w:w="935" w:type="dxa"/>
          </w:tcPr>
          <w:p w14:paraId="2C275620" w14:textId="77777777" w:rsidR="00E8069C" w:rsidRDefault="00E8069C">
            <w:r>
              <w:t>Haroon Israr</w:t>
            </w:r>
          </w:p>
        </w:tc>
        <w:tc>
          <w:tcPr>
            <w:tcW w:w="957" w:type="dxa"/>
          </w:tcPr>
          <w:p w14:paraId="7C1FDB71" w14:textId="77777777" w:rsidR="00E8069C" w:rsidRDefault="00E8069C">
            <w:r>
              <w:t>112913-P</w:t>
            </w:r>
          </w:p>
        </w:tc>
        <w:tc>
          <w:tcPr>
            <w:tcW w:w="700" w:type="dxa"/>
          </w:tcPr>
          <w:p w14:paraId="4727BE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B3FF2C" w14:textId="77777777" w:rsidR="00E8069C" w:rsidRDefault="00E8069C">
            <w:r>
              <w:t>16.591667</w:t>
            </w:r>
          </w:p>
        </w:tc>
        <w:tc>
          <w:tcPr>
            <w:tcW w:w="598" w:type="dxa"/>
          </w:tcPr>
          <w:p w14:paraId="465129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A3B14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D4C5E9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19B962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0B30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6203FD" w14:textId="77777777" w:rsidR="00E8069C" w:rsidRDefault="00E8069C">
            <w:r>
              <w:t>63.091667</w:t>
            </w:r>
          </w:p>
        </w:tc>
      </w:tr>
      <w:tr w:rsidR="00E8069C" w14:paraId="0FAA5390" w14:textId="77777777" w:rsidTr="00E8069C">
        <w:tc>
          <w:tcPr>
            <w:tcW w:w="1133" w:type="dxa"/>
          </w:tcPr>
          <w:p w14:paraId="4E1EEDBF" w14:textId="77777777" w:rsidR="00E8069C" w:rsidRDefault="00E8069C">
            <w:r>
              <w:t>814</w:t>
            </w:r>
          </w:p>
        </w:tc>
        <w:tc>
          <w:tcPr>
            <w:tcW w:w="615" w:type="dxa"/>
          </w:tcPr>
          <w:p w14:paraId="62ED2E69" w14:textId="77777777" w:rsidR="00E8069C" w:rsidRDefault="00E8069C">
            <w:r>
              <w:t>18863</w:t>
            </w:r>
          </w:p>
        </w:tc>
        <w:tc>
          <w:tcPr>
            <w:tcW w:w="960" w:type="dxa"/>
          </w:tcPr>
          <w:p w14:paraId="401A66BC" w14:textId="77777777" w:rsidR="00E8069C" w:rsidRDefault="00E8069C">
            <w:r>
              <w:t>Aqsa Saeed</w:t>
            </w:r>
          </w:p>
        </w:tc>
        <w:tc>
          <w:tcPr>
            <w:tcW w:w="935" w:type="dxa"/>
          </w:tcPr>
          <w:p w14:paraId="4FE4060C" w14:textId="77777777" w:rsidR="00E8069C" w:rsidRDefault="00E8069C">
            <w:r>
              <w:t xml:space="preserve">Saeed Ahmad </w:t>
            </w:r>
          </w:p>
        </w:tc>
        <w:tc>
          <w:tcPr>
            <w:tcW w:w="957" w:type="dxa"/>
          </w:tcPr>
          <w:p w14:paraId="79C8ECB2" w14:textId="77777777" w:rsidR="00E8069C" w:rsidRDefault="00E8069C">
            <w:r>
              <w:t>101216-P</w:t>
            </w:r>
          </w:p>
        </w:tc>
        <w:tc>
          <w:tcPr>
            <w:tcW w:w="700" w:type="dxa"/>
          </w:tcPr>
          <w:p w14:paraId="662B12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678AC6" w14:textId="77777777" w:rsidR="00E8069C" w:rsidRDefault="00E8069C">
            <w:r>
              <w:t>14.75</w:t>
            </w:r>
          </w:p>
        </w:tc>
        <w:tc>
          <w:tcPr>
            <w:tcW w:w="598" w:type="dxa"/>
          </w:tcPr>
          <w:p w14:paraId="284394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B3A2D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D7A7B1A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3ED177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DC888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6F15F7" w14:textId="77777777" w:rsidR="00E8069C" w:rsidRDefault="00E8069C">
            <w:r>
              <w:t>63.083333</w:t>
            </w:r>
          </w:p>
        </w:tc>
      </w:tr>
      <w:tr w:rsidR="00E8069C" w14:paraId="5DC4BB89" w14:textId="77777777" w:rsidTr="00E8069C">
        <w:tc>
          <w:tcPr>
            <w:tcW w:w="1133" w:type="dxa"/>
          </w:tcPr>
          <w:p w14:paraId="145482F2" w14:textId="77777777" w:rsidR="00E8069C" w:rsidRDefault="00E8069C">
            <w:r>
              <w:t>815</w:t>
            </w:r>
          </w:p>
        </w:tc>
        <w:tc>
          <w:tcPr>
            <w:tcW w:w="615" w:type="dxa"/>
          </w:tcPr>
          <w:p w14:paraId="720F7C16" w14:textId="77777777" w:rsidR="00E8069C" w:rsidRDefault="00E8069C">
            <w:r>
              <w:t>3506</w:t>
            </w:r>
          </w:p>
        </w:tc>
        <w:tc>
          <w:tcPr>
            <w:tcW w:w="960" w:type="dxa"/>
          </w:tcPr>
          <w:p w14:paraId="571855DF" w14:textId="77777777" w:rsidR="00E8069C" w:rsidRDefault="00E8069C">
            <w:r>
              <w:t>Ghulam Mujtaba</w:t>
            </w:r>
          </w:p>
        </w:tc>
        <w:tc>
          <w:tcPr>
            <w:tcW w:w="935" w:type="dxa"/>
          </w:tcPr>
          <w:p w14:paraId="5BA32BD8" w14:textId="77777777" w:rsidR="00E8069C" w:rsidRDefault="00E8069C">
            <w:r>
              <w:t>Mushtaq Ahmed</w:t>
            </w:r>
          </w:p>
        </w:tc>
        <w:tc>
          <w:tcPr>
            <w:tcW w:w="957" w:type="dxa"/>
          </w:tcPr>
          <w:p w14:paraId="1DD5E386" w14:textId="77777777" w:rsidR="00E8069C" w:rsidRDefault="00E8069C">
            <w:r>
              <w:t>102737-P</w:t>
            </w:r>
          </w:p>
        </w:tc>
        <w:tc>
          <w:tcPr>
            <w:tcW w:w="700" w:type="dxa"/>
          </w:tcPr>
          <w:p w14:paraId="087659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443932" w14:textId="77777777" w:rsidR="00E8069C" w:rsidRDefault="00E8069C">
            <w:r>
              <w:t>16.582051</w:t>
            </w:r>
          </w:p>
        </w:tc>
        <w:tc>
          <w:tcPr>
            <w:tcW w:w="598" w:type="dxa"/>
          </w:tcPr>
          <w:p w14:paraId="375300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40E6E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E69824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636752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CF26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F7A6BE" w14:textId="77777777" w:rsidR="00E8069C" w:rsidRDefault="00E8069C">
            <w:r>
              <w:t>63.082051</w:t>
            </w:r>
          </w:p>
        </w:tc>
      </w:tr>
      <w:tr w:rsidR="00E8069C" w14:paraId="3CA3EA3F" w14:textId="77777777" w:rsidTr="00E8069C">
        <w:tc>
          <w:tcPr>
            <w:tcW w:w="1133" w:type="dxa"/>
          </w:tcPr>
          <w:p w14:paraId="5F5B61EA" w14:textId="77777777" w:rsidR="00E8069C" w:rsidRDefault="00E8069C">
            <w:r>
              <w:t>816</w:t>
            </w:r>
          </w:p>
        </w:tc>
        <w:tc>
          <w:tcPr>
            <w:tcW w:w="615" w:type="dxa"/>
          </w:tcPr>
          <w:p w14:paraId="44600D7C" w14:textId="77777777" w:rsidR="00E8069C" w:rsidRDefault="00E8069C">
            <w:r>
              <w:t>4020</w:t>
            </w:r>
          </w:p>
        </w:tc>
        <w:tc>
          <w:tcPr>
            <w:tcW w:w="960" w:type="dxa"/>
          </w:tcPr>
          <w:p w14:paraId="33F2384C" w14:textId="77777777" w:rsidR="00E8069C" w:rsidRDefault="00E8069C">
            <w:r>
              <w:t>Sarwar Rafique</w:t>
            </w:r>
          </w:p>
        </w:tc>
        <w:tc>
          <w:tcPr>
            <w:tcW w:w="935" w:type="dxa"/>
          </w:tcPr>
          <w:p w14:paraId="6E6684D0" w14:textId="77777777" w:rsidR="00E8069C" w:rsidRDefault="00E8069C">
            <w:r>
              <w:t>Rafique Ahmed Thaheem</w:t>
            </w:r>
          </w:p>
        </w:tc>
        <w:tc>
          <w:tcPr>
            <w:tcW w:w="957" w:type="dxa"/>
          </w:tcPr>
          <w:p w14:paraId="6E020B28" w14:textId="77777777" w:rsidR="00E8069C" w:rsidRDefault="00E8069C">
            <w:r>
              <w:t>108670-P</w:t>
            </w:r>
          </w:p>
        </w:tc>
        <w:tc>
          <w:tcPr>
            <w:tcW w:w="700" w:type="dxa"/>
          </w:tcPr>
          <w:p w14:paraId="588B71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9DB289" w14:textId="77777777" w:rsidR="00E8069C" w:rsidRDefault="00E8069C">
            <w:r>
              <w:t>12.241667</w:t>
            </w:r>
          </w:p>
        </w:tc>
        <w:tc>
          <w:tcPr>
            <w:tcW w:w="598" w:type="dxa"/>
          </w:tcPr>
          <w:p w14:paraId="54D729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51BE7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04AF27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62C02F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E854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0414EF" w14:textId="77777777" w:rsidR="00E8069C" w:rsidRDefault="00E8069C">
            <w:r>
              <w:t>63.075</w:t>
            </w:r>
          </w:p>
        </w:tc>
      </w:tr>
      <w:tr w:rsidR="00E8069C" w14:paraId="7486D574" w14:textId="77777777" w:rsidTr="00E8069C">
        <w:tc>
          <w:tcPr>
            <w:tcW w:w="1133" w:type="dxa"/>
          </w:tcPr>
          <w:p w14:paraId="775E400F" w14:textId="77777777" w:rsidR="00E8069C" w:rsidRDefault="00E8069C">
            <w:r>
              <w:t>817</w:t>
            </w:r>
          </w:p>
        </w:tc>
        <w:tc>
          <w:tcPr>
            <w:tcW w:w="615" w:type="dxa"/>
          </w:tcPr>
          <w:p w14:paraId="1EE5F8EA" w14:textId="77777777" w:rsidR="00E8069C" w:rsidRDefault="00E8069C">
            <w:r>
              <w:t>16480</w:t>
            </w:r>
          </w:p>
        </w:tc>
        <w:tc>
          <w:tcPr>
            <w:tcW w:w="960" w:type="dxa"/>
          </w:tcPr>
          <w:p w14:paraId="778AE4F3" w14:textId="77777777" w:rsidR="00E8069C" w:rsidRDefault="00E8069C">
            <w:r>
              <w:t>Sara Shafiq</w:t>
            </w:r>
          </w:p>
        </w:tc>
        <w:tc>
          <w:tcPr>
            <w:tcW w:w="935" w:type="dxa"/>
          </w:tcPr>
          <w:p w14:paraId="267E241B" w14:textId="77777777" w:rsidR="00E8069C" w:rsidRDefault="00E8069C">
            <w:r>
              <w:t>M shafiq</w:t>
            </w:r>
          </w:p>
        </w:tc>
        <w:tc>
          <w:tcPr>
            <w:tcW w:w="957" w:type="dxa"/>
          </w:tcPr>
          <w:p w14:paraId="503BF3F4" w14:textId="77777777" w:rsidR="00E8069C" w:rsidRDefault="00E8069C">
            <w:r>
              <w:t>105236</w:t>
            </w:r>
          </w:p>
        </w:tc>
        <w:tc>
          <w:tcPr>
            <w:tcW w:w="700" w:type="dxa"/>
          </w:tcPr>
          <w:p w14:paraId="602DAE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8CFC6E" w14:textId="77777777" w:rsidR="00E8069C" w:rsidRDefault="00E8069C">
            <w:r>
              <w:t>13.9</w:t>
            </w:r>
          </w:p>
        </w:tc>
        <w:tc>
          <w:tcPr>
            <w:tcW w:w="598" w:type="dxa"/>
          </w:tcPr>
          <w:p w14:paraId="62BCF9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B01E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9A3DB8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113E8B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889D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03169A" w14:textId="77777777" w:rsidR="00E8069C" w:rsidRDefault="00E8069C">
            <w:r>
              <w:t>63.066667</w:t>
            </w:r>
          </w:p>
        </w:tc>
      </w:tr>
      <w:tr w:rsidR="00E8069C" w14:paraId="0EC60BB2" w14:textId="77777777" w:rsidTr="00E8069C">
        <w:tc>
          <w:tcPr>
            <w:tcW w:w="1133" w:type="dxa"/>
          </w:tcPr>
          <w:p w14:paraId="73B7B63A" w14:textId="77777777" w:rsidR="00E8069C" w:rsidRDefault="00E8069C">
            <w:r>
              <w:t>818</w:t>
            </w:r>
          </w:p>
        </w:tc>
        <w:tc>
          <w:tcPr>
            <w:tcW w:w="615" w:type="dxa"/>
          </w:tcPr>
          <w:p w14:paraId="09C0D8B6" w14:textId="77777777" w:rsidR="00E8069C" w:rsidRDefault="00E8069C">
            <w:r>
              <w:t>2253</w:t>
            </w:r>
          </w:p>
        </w:tc>
        <w:tc>
          <w:tcPr>
            <w:tcW w:w="960" w:type="dxa"/>
          </w:tcPr>
          <w:p w14:paraId="46466202" w14:textId="77777777" w:rsidR="00E8069C" w:rsidRDefault="00E8069C">
            <w:r>
              <w:t>Alishba Malik</w:t>
            </w:r>
          </w:p>
        </w:tc>
        <w:tc>
          <w:tcPr>
            <w:tcW w:w="935" w:type="dxa"/>
          </w:tcPr>
          <w:p w14:paraId="152AC0CB" w14:textId="77777777" w:rsidR="00E8069C" w:rsidRDefault="00E8069C">
            <w:r>
              <w:t>Ghulam Shabir Malik</w:t>
            </w:r>
          </w:p>
        </w:tc>
        <w:tc>
          <w:tcPr>
            <w:tcW w:w="957" w:type="dxa"/>
          </w:tcPr>
          <w:p w14:paraId="2432EBF6" w14:textId="77777777" w:rsidR="00E8069C" w:rsidRDefault="00E8069C">
            <w:r>
              <w:t>91998-P</w:t>
            </w:r>
          </w:p>
        </w:tc>
        <w:tc>
          <w:tcPr>
            <w:tcW w:w="700" w:type="dxa"/>
          </w:tcPr>
          <w:p w14:paraId="33DC370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386230" w14:textId="77777777" w:rsidR="00E8069C" w:rsidRDefault="00E8069C">
            <w:r>
              <w:t>13.0625</w:t>
            </w:r>
          </w:p>
        </w:tc>
        <w:tc>
          <w:tcPr>
            <w:tcW w:w="598" w:type="dxa"/>
          </w:tcPr>
          <w:p w14:paraId="681B7F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08E6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8DBF12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1AE7E9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E2EF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1A6CA1" w14:textId="77777777" w:rsidR="00E8069C" w:rsidRDefault="00E8069C">
            <w:r>
              <w:t>63.0625</w:t>
            </w:r>
          </w:p>
        </w:tc>
      </w:tr>
      <w:tr w:rsidR="00E8069C" w14:paraId="754D3F4C" w14:textId="77777777" w:rsidTr="00E8069C">
        <w:tc>
          <w:tcPr>
            <w:tcW w:w="1133" w:type="dxa"/>
          </w:tcPr>
          <w:p w14:paraId="5EBB6FC6" w14:textId="77777777" w:rsidR="00E8069C" w:rsidRDefault="00E8069C">
            <w:r>
              <w:t>819</w:t>
            </w:r>
          </w:p>
        </w:tc>
        <w:tc>
          <w:tcPr>
            <w:tcW w:w="615" w:type="dxa"/>
          </w:tcPr>
          <w:p w14:paraId="0903C452" w14:textId="77777777" w:rsidR="00E8069C" w:rsidRDefault="00E8069C">
            <w:r>
              <w:t>6328</w:t>
            </w:r>
          </w:p>
        </w:tc>
        <w:tc>
          <w:tcPr>
            <w:tcW w:w="960" w:type="dxa"/>
          </w:tcPr>
          <w:p w14:paraId="708F3B01" w14:textId="77777777" w:rsidR="00E8069C" w:rsidRDefault="00E8069C">
            <w:r>
              <w:t>Amina Abdullah</w:t>
            </w:r>
          </w:p>
        </w:tc>
        <w:tc>
          <w:tcPr>
            <w:tcW w:w="935" w:type="dxa"/>
          </w:tcPr>
          <w:p w14:paraId="41D77E90" w14:textId="77777777" w:rsidR="00E8069C" w:rsidRDefault="00E8069C">
            <w:r>
              <w:t>Muhammad Abdullah</w:t>
            </w:r>
          </w:p>
        </w:tc>
        <w:tc>
          <w:tcPr>
            <w:tcW w:w="957" w:type="dxa"/>
          </w:tcPr>
          <w:p w14:paraId="031F350E" w14:textId="77777777" w:rsidR="00E8069C" w:rsidRDefault="00E8069C">
            <w:r>
              <w:t>95096-P</w:t>
            </w:r>
          </w:p>
        </w:tc>
        <w:tc>
          <w:tcPr>
            <w:tcW w:w="700" w:type="dxa"/>
          </w:tcPr>
          <w:p w14:paraId="2A3B4130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E4091CC" w14:textId="77777777" w:rsidR="00E8069C" w:rsidRDefault="00E8069C">
            <w:r>
              <w:t>13.558333</w:t>
            </w:r>
          </w:p>
        </w:tc>
        <w:tc>
          <w:tcPr>
            <w:tcW w:w="598" w:type="dxa"/>
          </w:tcPr>
          <w:p w14:paraId="4E2624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4A00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FF0028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06B5DE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377A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6EF8D8" w14:textId="77777777" w:rsidR="00E8069C" w:rsidRDefault="00E8069C">
            <w:r>
              <w:t>63.058333</w:t>
            </w:r>
          </w:p>
        </w:tc>
      </w:tr>
      <w:tr w:rsidR="00E8069C" w14:paraId="5390804A" w14:textId="77777777" w:rsidTr="00E8069C">
        <w:tc>
          <w:tcPr>
            <w:tcW w:w="1133" w:type="dxa"/>
          </w:tcPr>
          <w:p w14:paraId="2F8235BB" w14:textId="77777777" w:rsidR="00E8069C" w:rsidRDefault="00E8069C">
            <w:r>
              <w:t>820</w:t>
            </w:r>
          </w:p>
        </w:tc>
        <w:tc>
          <w:tcPr>
            <w:tcW w:w="615" w:type="dxa"/>
          </w:tcPr>
          <w:p w14:paraId="26CA1953" w14:textId="77777777" w:rsidR="00E8069C" w:rsidRDefault="00E8069C">
            <w:r>
              <w:t>5746</w:t>
            </w:r>
          </w:p>
        </w:tc>
        <w:tc>
          <w:tcPr>
            <w:tcW w:w="960" w:type="dxa"/>
          </w:tcPr>
          <w:p w14:paraId="323A4EA8" w14:textId="77777777" w:rsidR="00E8069C" w:rsidRDefault="00E8069C">
            <w:r>
              <w:t>Shabana</w:t>
            </w:r>
          </w:p>
        </w:tc>
        <w:tc>
          <w:tcPr>
            <w:tcW w:w="935" w:type="dxa"/>
          </w:tcPr>
          <w:p w14:paraId="01E86424" w14:textId="77777777" w:rsidR="00E8069C" w:rsidRDefault="00E8069C">
            <w:r>
              <w:t>Ghulam Muhammad</w:t>
            </w:r>
          </w:p>
        </w:tc>
        <w:tc>
          <w:tcPr>
            <w:tcW w:w="957" w:type="dxa"/>
          </w:tcPr>
          <w:p w14:paraId="4B567C23" w14:textId="77777777" w:rsidR="00E8069C" w:rsidRDefault="00E8069C">
            <w:r>
              <w:t>105012-P</w:t>
            </w:r>
          </w:p>
        </w:tc>
        <w:tc>
          <w:tcPr>
            <w:tcW w:w="700" w:type="dxa"/>
          </w:tcPr>
          <w:p w14:paraId="27FCBE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29ECD9" w14:textId="77777777" w:rsidR="00E8069C" w:rsidRDefault="00E8069C">
            <w:r>
              <w:t>13.530612</w:t>
            </w:r>
          </w:p>
        </w:tc>
        <w:tc>
          <w:tcPr>
            <w:tcW w:w="598" w:type="dxa"/>
          </w:tcPr>
          <w:p w14:paraId="317009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3547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FB6886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07E5A3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B7FF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C2284B" w14:textId="77777777" w:rsidR="00E8069C" w:rsidRDefault="00E8069C">
            <w:r>
              <w:t>63.030612</w:t>
            </w:r>
          </w:p>
        </w:tc>
      </w:tr>
      <w:tr w:rsidR="00E8069C" w14:paraId="0FC71E49" w14:textId="77777777" w:rsidTr="00E8069C">
        <w:tc>
          <w:tcPr>
            <w:tcW w:w="1133" w:type="dxa"/>
          </w:tcPr>
          <w:p w14:paraId="699675D1" w14:textId="77777777" w:rsidR="00E8069C" w:rsidRDefault="00E8069C">
            <w:r>
              <w:t>821</w:t>
            </w:r>
          </w:p>
        </w:tc>
        <w:tc>
          <w:tcPr>
            <w:tcW w:w="615" w:type="dxa"/>
          </w:tcPr>
          <w:p w14:paraId="62EE4500" w14:textId="77777777" w:rsidR="00E8069C" w:rsidRDefault="00E8069C">
            <w:r>
              <w:t>6646</w:t>
            </w:r>
          </w:p>
        </w:tc>
        <w:tc>
          <w:tcPr>
            <w:tcW w:w="960" w:type="dxa"/>
          </w:tcPr>
          <w:p w14:paraId="69D9F9D3" w14:textId="77777777" w:rsidR="00E8069C" w:rsidRDefault="00E8069C">
            <w:r>
              <w:t>Hussain Rafiq</w:t>
            </w:r>
          </w:p>
        </w:tc>
        <w:tc>
          <w:tcPr>
            <w:tcW w:w="935" w:type="dxa"/>
          </w:tcPr>
          <w:p w14:paraId="6A51F1E9" w14:textId="77777777" w:rsidR="00E8069C" w:rsidRDefault="00E8069C">
            <w:r>
              <w:t>Shaikh muhammad rafiq</w:t>
            </w:r>
          </w:p>
        </w:tc>
        <w:tc>
          <w:tcPr>
            <w:tcW w:w="957" w:type="dxa"/>
          </w:tcPr>
          <w:p w14:paraId="64BA64D0" w14:textId="77777777" w:rsidR="00E8069C" w:rsidRDefault="00E8069C">
            <w:r>
              <w:t>104327-P</w:t>
            </w:r>
          </w:p>
        </w:tc>
        <w:tc>
          <w:tcPr>
            <w:tcW w:w="700" w:type="dxa"/>
          </w:tcPr>
          <w:p w14:paraId="54C1CB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968756" w14:textId="77777777" w:rsidR="00E8069C" w:rsidRDefault="00E8069C">
            <w:r>
              <w:t>12.191667</w:t>
            </w:r>
          </w:p>
        </w:tc>
        <w:tc>
          <w:tcPr>
            <w:tcW w:w="598" w:type="dxa"/>
          </w:tcPr>
          <w:p w14:paraId="0ED2C6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07E2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8F6535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5C2A66BD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1B43B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51D0E1" w14:textId="77777777" w:rsidR="00E8069C" w:rsidRDefault="00E8069C">
            <w:r>
              <w:t>63.025</w:t>
            </w:r>
          </w:p>
        </w:tc>
      </w:tr>
      <w:tr w:rsidR="00E8069C" w14:paraId="2B7623F5" w14:textId="77777777" w:rsidTr="00E8069C">
        <w:tc>
          <w:tcPr>
            <w:tcW w:w="1133" w:type="dxa"/>
          </w:tcPr>
          <w:p w14:paraId="64E18220" w14:textId="77777777" w:rsidR="00E8069C" w:rsidRDefault="00E8069C">
            <w:r>
              <w:t>822</w:t>
            </w:r>
          </w:p>
        </w:tc>
        <w:tc>
          <w:tcPr>
            <w:tcW w:w="615" w:type="dxa"/>
          </w:tcPr>
          <w:p w14:paraId="5944404A" w14:textId="77777777" w:rsidR="00E8069C" w:rsidRDefault="00E8069C">
            <w:r>
              <w:t>7559</w:t>
            </w:r>
          </w:p>
        </w:tc>
        <w:tc>
          <w:tcPr>
            <w:tcW w:w="960" w:type="dxa"/>
          </w:tcPr>
          <w:p w14:paraId="2A633B23" w14:textId="77777777" w:rsidR="00E8069C" w:rsidRDefault="00E8069C">
            <w:r>
              <w:t>Sehrooz Jamil</w:t>
            </w:r>
          </w:p>
        </w:tc>
        <w:tc>
          <w:tcPr>
            <w:tcW w:w="935" w:type="dxa"/>
          </w:tcPr>
          <w:p w14:paraId="3BE088E7" w14:textId="77777777" w:rsidR="00E8069C" w:rsidRDefault="00E8069C">
            <w:r>
              <w:t>Muhammad Jamil Amjad</w:t>
            </w:r>
          </w:p>
        </w:tc>
        <w:tc>
          <w:tcPr>
            <w:tcW w:w="957" w:type="dxa"/>
          </w:tcPr>
          <w:p w14:paraId="2FF0E1EE" w14:textId="77777777" w:rsidR="00E8069C" w:rsidRDefault="00E8069C">
            <w:r>
              <w:t>92747-P</w:t>
            </w:r>
          </w:p>
        </w:tc>
        <w:tc>
          <w:tcPr>
            <w:tcW w:w="700" w:type="dxa"/>
          </w:tcPr>
          <w:p w14:paraId="08DE75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3C4045" w14:textId="77777777" w:rsidR="00E8069C" w:rsidRDefault="00E8069C">
            <w:r>
              <w:t>14.67619</w:t>
            </w:r>
          </w:p>
        </w:tc>
        <w:tc>
          <w:tcPr>
            <w:tcW w:w="598" w:type="dxa"/>
          </w:tcPr>
          <w:p w14:paraId="777A6F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1F27E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4A46BE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188DCF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A919F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9F4064" w14:textId="77777777" w:rsidR="00E8069C" w:rsidRDefault="00E8069C">
            <w:r>
              <w:t>63.009523</w:t>
            </w:r>
          </w:p>
        </w:tc>
      </w:tr>
      <w:tr w:rsidR="00E8069C" w14:paraId="6F8A6CC7" w14:textId="77777777" w:rsidTr="00E8069C">
        <w:tc>
          <w:tcPr>
            <w:tcW w:w="1133" w:type="dxa"/>
          </w:tcPr>
          <w:p w14:paraId="6E4E297F" w14:textId="77777777" w:rsidR="00E8069C" w:rsidRDefault="00E8069C">
            <w:r>
              <w:t>823</w:t>
            </w:r>
          </w:p>
        </w:tc>
        <w:tc>
          <w:tcPr>
            <w:tcW w:w="615" w:type="dxa"/>
          </w:tcPr>
          <w:p w14:paraId="45256092" w14:textId="77777777" w:rsidR="00E8069C" w:rsidRDefault="00E8069C">
            <w:r>
              <w:t>3664</w:t>
            </w:r>
          </w:p>
        </w:tc>
        <w:tc>
          <w:tcPr>
            <w:tcW w:w="960" w:type="dxa"/>
          </w:tcPr>
          <w:p w14:paraId="45F68F7D" w14:textId="77777777" w:rsidR="00E8069C" w:rsidRDefault="00E8069C">
            <w:r>
              <w:t>Sadia Ahmed</w:t>
            </w:r>
          </w:p>
        </w:tc>
        <w:tc>
          <w:tcPr>
            <w:tcW w:w="935" w:type="dxa"/>
          </w:tcPr>
          <w:p w14:paraId="1EEB8F12" w14:textId="77777777" w:rsidR="00E8069C" w:rsidRDefault="00E8069C">
            <w:r>
              <w:t>Ahmed Khan</w:t>
            </w:r>
          </w:p>
        </w:tc>
        <w:tc>
          <w:tcPr>
            <w:tcW w:w="957" w:type="dxa"/>
          </w:tcPr>
          <w:p w14:paraId="4DDC6527" w14:textId="77777777" w:rsidR="00E8069C" w:rsidRDefault="00E8069C">
            <w:r>
              <w:t>106407-P</w:t>
            </w:r>
          </w:p>
        </w:tc>
        <w:tc>
          <w:tcPr>
            <w:tcW w:w="700" w:type="dxa"/>
          </w:tcPr>
          <w:p w14:paraId="6C1967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9CD987" w14:textId="77777777" w:rsidR="00E8069C" w:rsidRDefault="00E8069C">
            <w:r>
              <w:t>13.8375</w:t>
            </w:r>
          </w:p>
        </w:tc>
        <w:tc>
          <w:tcPr>
            <w:tcW w:w="598" w:type="dxa"/>
          </w:tcPr>
          <w:p w14:paraId="0D51E0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2D64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6D6670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68FFC4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2939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A01675" w14:textId="77777777" w:rsidR="00E8069C" w:rsidRDefault="00E8069C">
            <w:r>
              <w:t>63.004167</w:t>
            </w:r>
          </w:p>
        </w:tc>
      </w:tr>
      <w:tr w:rsidR="00E8069C" w14:paraId="269504CA" w14:textId="77777777" w:rsidTr="00E8069C">
        <w:tc>
          <w:tcPr>
            <w:tcW w:w="1133" w:type="dxa"/>
          </w:tcPr>
          <w:p w14:paraId="2C7C0C2D" w14:textId="77777777" w:rsidR="00E8069C" w:rsidRDefault="00E8069C">
            <w:r>
              <w:t>824</w:t>
            </w:r>
          </w:p>
        </w:tc>
        <w:tc>
          <w:tcPr>
            <w:tcW w:w="615" w:type="dxa"/>
          </w:tcPr>
          <w:p w14:paraId="205C05CC" w14:textId="77777777" w:rsidR="00E8069C" w:rsidRDefault="00E8069C">
            <w:r>
              <w:t>15944</w:t>
            </w:r>
          </w:p>
        </w:tc>
        <w:tc>
          <w:tcPr>
            <w:tcW w:w="960" w:type="dxa"/>
          </w:tcPr>
          <w:p w14:paraId="055728F2" w14:textId="77777777" w:rsidR="00E8069C" w:rsidRDefault="00E8069C">
            <w:r>
              <w:t>Sumbla Malik</w:t>
            </w:r>
          </w:p>
        </w:tc>
        <w:tc>
          <w:tcPr>
            <w:tcW w:w="935" w:type="dxa"/>
          </w:tcPr>
          <w:p w14:paraId="7BCA8A7A" w14:textId="77777777" w:rsidR="00E8069C" w:rsidRDefault="00E8069C">
            <w:r>
              <w:t>Malik Ahsan Abdullah</w:t>
            </w:r>
          </w:p>
        </w:tc>
        <w:tc>
          <w:tcPr>
            <w:tcW w:w="957" w:type="dxa"/>
          </w:tcPr>
          <w:p w14:paraId="242F5DDD" w14:textId="77777777" w:rsidR="00E8069C" w:rsidRDefault="00E8069C">
            <w:r>
              <w:t>80634-P</w:t>
            </w:r>
          </w:p>
        </w:tc>
        <w:tc>
          <w:tcPr>
            <w:tcW w:w="700" w:type="dxa"/>
          </w:tcPr>
          <w:p w14:paraId="0C37F6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F0E1BB" w14:textId="77777777" w:rsidR="00E8069C" w:rsidRDefault="00E8069C">
            <w:r>
              <w:t>10.5</w:t>
            </w:r>
          </w:p>
        </w:tc>
        <w:tc>
          <w:tcPr>
            <w:tcW w:w="598" w:type="dxa"/>
          </w:tcPr>
          <w:p w14:paraId="0910A3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4F7E9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B8FB0B" w14:textId="77777777" w:rsidR="00E8069C" w:rsidRDefault="00E8069C">
            <w:r>
              <w:t>20.0</w:t>
            </w:r>
          </w:p>
        </w:tc>
        <w:tc>
          <w:tcPr>
            <w:tcW w:w="596" w:type="dxa"/>
          </w:tcPr>
          <w:p w14:paraId="15839C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1F78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66B75B" w14:textId="77777777" w:rsidR="00E8069C" w:rsidRDefault="00E8069C">
            <w:r>
              <w:t>63.0</w:t>
            </w:r>
          </w:p>
        </w:tc>
      </w:tr>
      <w:tr w:rsidR="00E8069C" w14:paraId="4FEA5A47" w14:textId="77777777" w:rsidTr="00E8069C">
        <w:tc>
          <w:tcPr>
            <w:tcW w:w="1133" w:type="dxa"/>
          </w:tcPr>
          <w:p w14:paraId="3DE56DFC" w14:textId="77777777" w:rsidR="00E8069C" w:rsidRDefault="00E8069C">
            <w:r>
              <w:t>825</w:t>
            </w:r>
          </w:p>
        </w:tc>
        <w:tc>
          <w:tcPr>
            <w:tcW w:w="615" w:type="dxa"/>
          </w:tcPr>
          <w:p w14:paraId="0380EEF1" w14:textId="77777777" w:rsidR="00E8069C" w:rsidRDefault="00E8069C">
            <w:r>
              <w:t>5431</w:t>
            </w:r>
          </w:p>
        </w:tc>
        <w:tc>
          <w:tcPr>
            <w:tcW w:w="960" w:type="dxa"/>
          </w:tcPr>
          <w:p w14:paraId="045B50D9" w14:textId="77777777" w:rsidR="00E8069C" w:rsidRDefault="00E8069C">
            <w:r>
              <w:t>Samia Waheed</w:t>
            </w:r>
          </w:p>
        </w:tc>
        <w:tc>
          <w:tcPr>
            <w:tcW w:w="935" w:type="dxa"/>
          </w:tcPr>
          <w:p w14:paraId="3E393846" w14:textId="77777777" w:rsidR="00E8069C" w:rsidRDefault="00E8069C">
            <w:r>
              <w:t>Abdul Waheed Tabassum</w:t>
            </w:r>
          </w:p>
        </w:tc>
        <w:tc>
          <w:tcPr>
            <w:tcW w:w="957" w:type="dxa"/>
          </w:tcPr>
          <w:p w14:paraId="3430AC0C" w14:textId="77777777" w:rsidR="00E8069C" w:rsidRDefault="00E8069C">
            <w:r>
              <w:t>103409-P</w:t>
            </w:r>
          </w:p>
        </w:tc>
        <w:tc>
          <w:tcPr>
            <w:tcW w:w="700" w:type="dxa"/>
          </w:tcPr>
          <w:p w14:paraId="591B51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1C173C" w14:textId="77777777" w:rsidR="00E8069C" w:rsidRDefault="00E8069C">
            <w:r>
              <w:t>15.495833</w:t>
            </w:r>
          </w:p>
        </w:tc>
        <w:tc>
          <w:tcPr>
            <w:tcW w:w="598" w:type="dxa"/>
          </w:tcPr>
          <w:p w14:paraId="38B3FC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DDA6E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58EF58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3BE2CD8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F35D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4D5CB5" w14:textId="77777777" w:rsidR="00E8069C" w:rsidRDefault="00E8069C">
            <w:r>
              <w:t>62.995833</w:t>
            </w:r>
          </w:p>
        </w:tc>
      </w:tr>
      <w:tr w:rsidR="00E8069C" w14:paraId="0350951F" w14:textId="77777777" w:rsidTr="00E8069C">
        <w:tc>
          <w:tcPr>
            <w:tcW w:w="1133" w:type="dxa"/>
          </w:tcPr>
          <w:p w14:paraId="6C963D6B" w14:textId="77777777" w:rsidR="00E8069C" w:rsidRDefault="00E8069C">
            <w:r>
              <w:t>826</w:t>
            </w:r>
          </w:p>
        </w:tc>
        <w:tc>
          <w:tcPr>
            <w:tcW w:w="615" w:type="dxa"/>
          </w:tcPr>
          <w:p w14:paraId="03B81ED2" w14:textId="77777777" w:rsidR="00E8069C" w:rsidRDefault="00E8069C">
            <w:r>
              <w:t>3631</w:t>
            </w:r>
          </w:p>
        </w:tc>
        <w:tc>
          <w:tcPr>
            <w:tcW w:w="960" w:type="dxa"/>
          </w:tcPr>
          <w:p w14:paraId="4982FFC8" w14:textId="77777777" w:rsidR="00E8069C" w:rsidRDefault="00E8069C">
            <w:r>
              <w:t>Iram Shehzadi</w:t>
            </w:r>
          </w:p>
        </w:tc>
        <w:tc>
          <w:tcPr>
            <w:tcW w:w="935" w:type="dxa"/>
          </w:tcPr>
          <w:p w14:paraId="419B7CEA" w14:textId="77777777" w:rsidR="00E8069C" w:rsidRDefault="00E8069C">
            <w:r>
              <w:t>Waqas Ahmed</w:t>
            </w:r>
          </w:p>
        </w:tc>
        <w:tc>
          <w:tcPr>
            <w:tcW w:w="957" w:type="dxa"/>
          </w:tcPr>
          <w:p w14:paraId="0513EE02" w14:textId="77777777" w:rsidR="00E8069C" w:rsidRDefault="00E8069C">
            <w:r>
              <w:t>81354-P</w:t>
            </w:r>
          </w:p>
        </w:tc>
        <w:tc>
          <w:tcPr>
            <w:tcW w:w="700" w:type="dxa"/>
          </w:tcPr>
          <w:p w14:paraId="2431C3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189DEA" w14:textId="77777777" w:rsidR="00E8069C" w:rsidRDefault="00E8069C">
            <w:r>
              <w:t>11.991667</w:t>
            </w:r>
          </w:p>
        </w:tc>
        <w:tc>
          <w:tcPr>
            <w:tcW w:w="598" w:type="dxa"/>
          </w:tcPr>
          <w:p w14:paraId="5F6EDF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7A00F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282E136" w14:textId="77777777" w:rsidR="00E8069C" w:rsidRDefault="00E8069C">
            <w:r>
              <w:t>18.5</w:t>
            </w:r>
          </w:p>
        </w:tc>
        <w:tc>
          <w:tcPr>
            <w:tcW w:w="596" w:type="dxa"/>
          </w:tcPr>
          <w:p w14:paraId="0206AF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7F2E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31748A" w14:textId="77777777" w:rsidR="00E8069C" w:rsidRDefault="00E8069C">
            <w:r>
              <w:t>62.991667</w:t>
            </w:r>
          </w:p>
        </w:tc>
      </w:tr>
      <w:tr w:rsidR="00E8069C" w14:paraId="7C7E56FF" w14:textId="77777777" w:rsidTr="00E8069C">
        <w:tc>
          <w:tcPr>
            <w:tcW w:w="1133" w:type="dxa"/>
          </w:tcPr>
          <w:p w14:paraId="45758893" w14:textId="77777777" w:rsidR="00E8069C" w:rsidRDefault="00E8069C">
            <w:r>
              <w:t>827</w:t>
            </w:r>
          </w:p>
        </w:tc>
        <w:tc>
          <w:tcPr>
            <w:tcW w:w="615" w:type="dxa"/>
          </w:tcPr>
          <w:p w14:paraId="3BD3C4BD" w14:textId="77777777" w:rsidR="00E8069C" w:rsidRDefault="00E8069C">
            <w:r>
              <w:t>5063</w:t>
            </w:r>
          </w:p>
        </w:tc>
        <w:tc>
          <w:tcPr>
            <w:tcW w:w="960" w:type="dxa"/>
          </w:tcPr>
          <w:p w14:paraId="462F4C7E" w14:textId="77777777" w:rsidR="00E8069C" w:rsidRDefault="00E8069C">
            <w:r>
              <w:t>Maryam Talib</w:t>
            </w:r>
          </w:p>
        </w:tc>
        <w:tc>
          <w:tcPr>
            <w:tcW w:w="935" w:type="dxa"/>
          </w:tcPr>
          <w:p w14:paraId="1F9662B4" w14:textId="77777777" w:rsidR="00E8069C" w:rsidRDefault="00E8069C">
            <w:r>
              <w:t>Talib Hussain</w:t>
            </w:r>
          </w:p>
        </w:tc>
        <w:tc>
          <w:tcPr>
            <w:tcW w:w="957" w:type="dxa"/>
          </w:tcPr>
          <w:p w14:paraId="67556091" w14:textId="77777777" w:rsidR="00E8069C" w:rsidRDefault="00E8069C">
            <w:r>
              <w:t>107266-P</w:t>
            </w:r>
          </w:p>
        </w:tc>
        <w:tc>
          <w:tcPr>
            <w:tcW w:w="700" w:type="dxa"/>
          </w:tcPr>
          <w:p w14:paraId="6314F7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6E837C" w14:textId="77777777" w:rsidR="00E8069C" w:rsidRDefault="00E8069C">
            <w:r>
              <w:t>13.8</w:t>
            </w:r>
          </w:p>
        </w:tc>
        <w:tc>
          <w:tcPr>
            <w:tcW w:w="598" w:type="dxa"/>
          </w:tcPr>
          <w:p w14:paraId="48B70B8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413D7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DEC8E8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33CE30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1D8A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5EB623" w14:textId="77777777" w:rsidR="00E8069C" w:rsidRDefault="00E8069C">
            <w:r>
              <w:t>62.966667</w:t>
            </w:r>
          </w:p>
        </w:tc>
      </w:tr>
      <w:tr w:rsidR="00E8069C" w14:paraId="221E7D28" w14:textId="77777777" w:rsidTr="00E8069C">
        <w:tc>
          <w:tcPr>
            <w:tcW w:w="1133" w:type="dxa"/>
          </w:tcPr>
          <w:p w14:paraId="15DC5F43" w14:textId="77777777" w:rsidR="00E8069C" w:rsidRDefault="00E8069C">
            <w:r>
              <w:t>828</w:t>
            </w:r>
          </w:p>
        </w:tc>
        <w:tc>
          <w:tcPr>
            <w:tcW w:w="615" w:type="dxa"/>
          </w:tcPr>
          <w:p w14:paraId="1864AB4C" w14:textId="77777777" w:rsidR="00E8069C" w:rsidRDefault="00E8069C">
            <w:r>
              <w:t>7439</w:t>
            </w:r>
          </w:p>
        </w:tc>
        <w:tc>
          <w:tcPr>
            <w:tcW w:w="960" w:type="dxa"/>
          </w:tcPr>
          <w:p w14:paraId="690C3928" w14:textId="77777777" w:rsidR="00E8069C" w:rsidRDefault="00E8069C">
            <w:r>
              <w:t>Rameesha Muzaffar</w:t>
            </w:r>
          </w:p>
        </w:tc>
        <w:tc>
          <w:tcPr>
            <w:tcW w:w="935" w:type="dxa"/>
          </w:tcPr>
          <w:p w14:paraId="14F9965D" w14:textId="77777777" w:rsidR="00E8069C" w:rsidRDefault="00E8069C">
            <w:r>
              <w:t>Qaisar Ali</w:t>
            </w:r>
          </w:p>
        </w:tc>
        <w:tc>
          <w:tcPr>
            <w:tcW w:w="957" w:type="dxa"/>
          </w:tcPr>
          <w:p w14:paraId="460A37AA" w14:textId="77777777" w:rsidR="00E8069C" w:rsidRDefault="00E8069C">
            <w:r>
              <w:t>94994-P</w:t>
            </w:r>
          </w:p>
        </w:tc>
        <w:tc>
          <w:tcPr>
            <w:tcW w:w="700" w:type="dxa"/>
          </w:tcPr>
          <w:p w14:paraId="3A91CE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B6E68A" w14:textId="77777777" w:rsidR="00E8069C" w:rsidRDefault="00E8069C">
            <w:r>
              <w:t>13.9625</w:t>
            </w:r>
          </w:p>
        </w:tc>
        <w:tc>
          <w:tcPr>
            <w:tcW w:w="598" w:type="dxa"/>
          </w:tcPr>
          <w:p w14:paraId="31B6F6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24190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E225F9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40D78C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459D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A92C8B" w14:textId="77777777" w:rsidR="00E8069C" w:rsidRDefault="00E8069C">
            <w:r>
              <w:t>62.9625</w:t>
            </w:r>
          </w:p>
        </w:tc>
      </w:tr>
      <w:tr w:rsidR="00E8069C" w14:paraId="5A00F30F" w14:textId="77777777" w:rsidTr="00E8069C">
        <w:tc>
          <w:tcPr>
            <w:tcW w:w="1133" w:type="dxa"/>
          </w:tcPr>
          <w:p w14:paraId="06B424E7" w14:textId="77777777" w:rsidR="00E8069C" w:rsidRDefault="00E8069C">
            <w:r>
              <w:t>829</w:t>
            </w:r>
          </w:p>
        </w:tc>
        <w:tc>
          <w:tcPr>
            <w:tcW w:w="615" w:type="dxa"/>
          </w:tcPr>
          <w:p w14:paraId="3ACAAD68" w14:textId="77777777" w:rsidR="00E8069C" w:rsidRDefault="00E8069C">
            <w:r>
              <w:t>6869</w:t>
            </w:r>
          </w:p>
        </w:tc>
        <w:tc>
          <w:tcPr>
            <w:tcW w:w="960" w:type="dxa"/>
          </w:tcPr>
          <w:p w14:paraId="0C6B360B" w14:textId="77777777" w:rsidR="00E8069C" w:rsidRDefault="00E8069C">
            <w:r>
              <w:t>Rana Muhammad Qasim</w:t>
            </w:r>
          </w:p>
        </w:tc>
        <w:tc>
          <w:tcPr>
            <w:tcW w:w="935" w:type="dxa"/>
          </w:tcPr>
          <w:p w14:paraId="0804ED83" w14:textId="77777777" w:rsidR="00E8069C" w:rsidRDefault="00E8069C">
            <w:r>
              <w:t>Rana Saifullah Khan</w:t>
            </w:r>
          </w:p>
        </w:tc>
        <w:tc>
          <w:tcPr>
            <w:tcW w:w="957" w:type="dxa"/>
          </w:tcPr>
          <w:p w14:paraId="40185FD4" w14:textId="77777777" w:rsidR="00E8069C" w:rsidRDefault="00E8069C">
            <w:r>
              <w:t>105750-P</w:t>
            </w:r>
          </w:p>
        </w:tc>
        <w:tc>
          <w:tcPr>
            <w:tcW w:w="700" w:type="dxa"/>
          </w:tcPr>
          <w:p w14:paraId="4DB1ED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042369" w14:textId="77777777" w:rsidR="00E8069C" w:rsidRDefault="00E8069C">
            <w:r>
              <w:t>15.454167</w:t>
            </w:r>
          </w:p>
        </w:tc>
        <w:tc>
          <w:tcPr>
            <w:tcW w:w="598" w:type="dxa"/>
          </w:tcPr>
          <w:p w14:paraId="3FCF40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E926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82F6FE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64A4A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1F0D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61A4ED" w14:textId="77777777" w:rsidR="00E8069C" w:rsidRDefault="00E8069C">
            <w:r>
              <w:t>62.954167</w:t>
            </w:r>
          </w:p>
        </w:tc>
      </w:tr>
      <w:tr w:rsidR="00E8069C" w14:paraId="1A097C6C" w14:textId="77777777" w:rsidTr="00E8069C">
        <w:tc>
          <w:tcPr>
            <w:tcW w:w="1133" w:type="dxa"/>
          </w:tcPr>
          <w:p w14:paraId="717973EB" w14:textId="77777777" w:rsidR="00E8069C" w:rsidRDefault="00E8069C">
            <w:r>
              <w:t>830</w:t>
            </w:r>
          </w:p>
        </w:tc>
        <w:tc>
          <w:tcPr>
            <w:tcW w:w="615" w:type="dxa"/>
          </w:tcPr>
          <w:p w14:paraId="15DE022C" w14:textId="77777777" w:rsidR="00E8069C" w:rsidRDefault="00E8069C">
            <w:r>
              <w:t>3714</w:t>
            </w:r>
          </w:p>
        </w:tc>
        <w:tc>
          <w:tcPr>
            <w:tcW w:w="960" w:type="dxa"/>
          </w:tcPr>
          <w:p w14:paraId="01061BCB" w14:textId="77777777" w:rsidR="00E8069C" w:rsidRDefault="00E8069C">
            <w:r>
              <w:t>Shiza Iftikhar</w:t>
            </w:r>
          </w:p>
        </w:tc>
        <w:tc>
          <w:tcPr>
            <w:tcW w:w="935" w:type="dxa"/>
          </w:tcPr>
          <w:p w14:paraId="6264EB00" w14:textId="77777777" w:rsidR="00E8069C" w:rsidRDefault="00E8069C">
            <w:r>
              <w:t>Iftikhar Haleem</w:t>
            </w:r>
          </w:p>
        </w:tc>
        <w:tc>
          <w:tcPr>
            <w:tcW w:w="957" w:type="dxa"/>
          </w:tcPr>
          <w:p w14:paraId="549837F1" w14:textId="77777777" w:rsidR="00E8069C" w:rsidRDefault="00E8069C">
            <w:r>
              <w:t>95868-p</w:t>
            </w:r>
          </w:p>
        </w:tc>
        <w:tc>
          <w:tcPr>
            <w:tcW w:w="700" w:type="dxa"/>
          </w:tcPr>
          <w:p w14:paraId="1523BE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44D6CA" w14:textId="77777777" w:rsidR="00E8069C" w:rsidRDefault="00E8069C">
            <w:r>
              <w:t>15.270833</w:t>
            </w:r>
          </w:p>
        </w:tc>
        <w:tc>
          <w:tcPr>
            <w:tcW w:w="598" w:type="dxa"/>
          </w:tcPr>
          <w:p w14:paraId="46F0CD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0AE0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4FE07A" w14:textId="77777777" w:rsidR="00E8069C" w:rsidRDefault="00E8069C">
            <w:r>
              <w:t>12.666667</w:t>
            </w:r>
          </w:p>
        </w:tc>
        <w:tc>
          <w:tcPr>
            <w:tcW w:w="596" w:type="dxa"/>
          </w:tcPr>
          <w:p w14:paraId="36639B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4B05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12DF33" w14:textId="77777777" w:rsidR="00E8069C" w:rsidRDefault="00E8069C">
            <w:r>
              <w:t>62.9375</w:t>
            </w:r>
          </w:p>
        </w:tc>
      </w:tr>
      <w:tr w:rsidR="00E8069C" w14:paraId="510F2DFF" w14:textId="77777777" w:rsidTr="00E8069C">
        <w:tc>
          <w:tcPr>
            <w:tcW w:w="1133" w:type="dxa"/>
          </w:tcPr>
          <w:p w14:paraId="78F70D5A" w14:textId="77777777" w:rsidR="00E8069C" w:rsidRDefault="00E8069C">
            <w:r>
              <w:t>831</w:t>
            </w:r>
          </w:p>
        </w:tc>
        <w:tc>
          <w:tcPr>
            <w:tcW w:w="615" w:type="dxa"/>
          </w:tcPr>
          <w:p w14:paraId="2A6F17F5" w14:textId="77777777" w:rsidR="00E8069C" w:rsidRDefault="00E8069C">
            <w:r>
              <w:t>6060</w:t>
            </w:r>
          </w:p>
        </w:tc>
        <w:tc>
          <w:tcPr>
            <w:tcW w:w="960" w:type="dxa"/>
          </w:tcPr>
          <w:p w14:paraId="02F6EB3F" w14:textId="77777777" w:rsidR="00E8069C" w:rsidRDefault="00E8069C">
            <w:r>
              <w:t>Muhammad Nabeel Nasir</w:t>
            </w:r>
          </w:p>
        </w:tc>
        <w:tc>
          <w:tcPr>
            <w:tcW w:w="935" w:type="dxa"/>
          </w:tcPr>
          <w:p w14:paraId="55AB902D" w14:textId="77777777" w:rsidR="00E8069C" w:rsidRDefault="00E8069C">
            <w:r>
              <w:t>Muhammad Nasir</w:t>
            </w:r>
          </w:p>
        </w:tc>
        <w:tc>
          <w:tcPr>
            <w:tcW w:w="957" w:type="dxa"/>
          </w:tcPr>
          <w:p w14:paraId="31C6E259" w14:textId="77777777" w:rsidR="00E8069C" w:rsidRDefault="00E8069C">
            <w:r>
              <w:t>95035-P</w:t>
            </w:r>
          </w:p>
        </w:tc>
        <w:tc>
          <w:tcPr>
            <w:tcW w:w="700" w:type="dxa"/>
          </w:tcPr>
          <w:p w14:paraId="5A3A7F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35D129" w14:textId="77777777" w:rsidR="00E8069C" w:rsidRDefault="00E8069C">
            <w:r>
              <w:t>12.891667</w:t>
            </w:r>
          </w:p>
        </w:tc>
        <w:tc>
          <w:tcPr>
            <w:tcW w:w="598" w:type="dxa"/>
          </w:tcPr>
          <w:p w14:paraId="58A5BD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5E0D0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266529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403C8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39A5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997AF7" w14:textId="77777777" w:rsidR="00E8069C" w:rsidRDefault="00E8069C">
            <w:r>
              <w:t>62.891667</w:t>
            </w:r>
          </w:p>
        </w:tc>
      </w:tr>
      <w:tr w:rsidR="00E8069C" w14:paraId="0D418D0A" w14:textId="77777777" w:rsidTr="00E8069C">
        <w:tc>
          <w:tcPr>
            <w:tcW w:w="1133" w:type="dxa"/>
          </w:tcPr>
          <w:p w14:paraId="4E64686D" w14:textId="77777777" w:rsidR="00E8069C" w:rsidRDefault="00E8069C">
            <w:r>
              <w:t>832</w:t>
            </w:r>
          </w:p>
        </w:tc>
        <w:tc>
          <w:tcPr>
            <w:tcW w:w="615" w:type="dxa"/>
          </w:tcPr>
          <w:p w14:paraId="49EC3838" w14:textId="77777777" w:rsidR="00E8069C" w:rsidRDefault="00E8069C">
            <w:r>
              <w:t>5911</w:t>
            </w:r>
          </w:p>
        </w:tc>
        <w:tc>
          <w:tcPr>
            <w:tcW w:w="960" w:type="dxa"/>
          </w:tcPr>
          <w:p w14:paraId="06359A02" w14:textId="77777777" w:rsidR="00E8069C" w:rsidRDefault="00E8069C">
            <w:r>
              <w:t>Bilal Hussain</w:t>
            </w:r>
          </w:p>
        </w:tc>
        <w:tc>
          <w:tcPr>
            <w:tcW w:w="935" w:type="dxa"/>
          </w:tcPr>
          <w:p w14:paraId="5161F426" w14:textId="77777777" w:rsidR="00E8069C" w:rsidRDefault="00E8069C">
            <w:r>
              <w:t>Khalid Pervez</w:t>
            </w:r>
          </w:p>
        </w:tc>
        <w:tc>
          <w:tcPr>
            <w:tcW w:w="957" w:type="dxa"/>
          </w:tcPr>
          <w:p w14:paraId="35E04333" w14:textId="77777777" w:rsidR="00E8069C" w:rsidRDefault="00E8069C">
            <w:r>
              <w:t>105045-P</w:t>
            </w:r>
          </w:p>
        </w:tc>
        <w:tc>
          <w:tcPr>
            <w:tcW w:w="700" w:type="dxa"/>
          </w:tcPr>
          <w:p w14:paraId="58EBBB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93D6E5" w14:textId="77777777" w:rsidR="00E8069C" w:rsidRDefault="00E8069C">
            <w:r>
              <w:t>15.866667</w:t>
            </w:r>
          </w:p>
        </w:tc>
        <w:tc>
          <w:tcPr>
            <w:tcW w:w="598" w:type="dxa"/>
          </w:tcPr>
          <w:p w14:paraId="50A7EA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DA471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E74814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47C4FC9C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6B1BC2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F788A3" w14:textId="77777777" w:rsidR="00E8069C" w:rsidRDefault="00E8069C">
            <w:r>
              <w:t>62.866667</w:t>
            </w:r>
          </w:p>
        </w:tc>
      </w:tr>
      <w:tr w:rsidR="00E8069C" w14:paraId="059D2E77" w14:textId="77777777" w:rsidTr="00E8069C">
        <w:tc>
          <w:tcPr>
            <w:tcW w:w="1133" w:type="dxa"/>
          </w:tcPr>
          <w:p w14:paraId="26CC7879" w14:textId="77777777" w:rsidR="00E8069C" w:rsidRDefault="00E8069C">
            <w:r>
              <w:t>833</w:t>
            </w:r>
          </w:p>
        </w:tc>
        <w:tc>
          <w:tcPr>
            <w:tcW w:w="615" w:type="dxa"/>
          </w:tcPr>
          <w:p w14:paraId="57E4E99A" w14:textId="77777777" w:rsidR="00E8069C" w:rsidRDefault="00E8069C">
            <w:r>
              <w:t>5111</w:t>
            </w:r>
          </w:p>
        </w:tc>
        <w:tc>
          <w:tcPr>
            <w:tcW w:w="960" w:type="dxa"/>
          </w:tcPr>
          <w:p w14:paraId="03E2A572" w14:textId="77777777" w:rsidR="00E8069C" w:rsidRDefault="00E8069C">
            <w:r>
              <w:t>Hina Ali</w:t>
            </w:r>
          </w:p>
        </w:tc>
        <w:tc>
          <w:tcPr>
            <w:tcW w:w="935" w:type="dxa"/>
          </w:tcPr>
          <w:p w14:paraId="28F1C5F4" w14:textId="77777777" w:rsidR="00E8069C" w:rsidRDefault="00E8069C">
            <w:r>
              <w:t>Syed Ali Raza Shah</w:t>
            </w:r>
          </w:p>
        </w:tc>
        <w:tc>
          <w:tcPr>
            <w:tcW w:w="957" w:type="dxa"/>
          </w:tcPr>
          <w:p w14:paraId="5E43FCAD" w14:textId="77777777" w:rsidR="00E8069C" w:rsidRDefault="00E8069C">
            <w:r>
              <w:t>102535-P</w:t>
            </w:r>
          </w:p>
        </w:tc>
        <w:tc>
          <w:tcPr>
            <w:tcW w:w="700" w:type="dxa"/>
          </w:tcPr>
          <w:p w14:paraId="760A6D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1F4053" w14:textId="77777777" w:rsidR="00E8069C" w:rsidRDefault="00E8069C">
            <w:r>
              <w:t>14.529167</w:t>
            </w:r>
          </w:p>
        </w:tc>
        <w:tc>
          <w:tcPr>
            <w:tcW w:w="598" w:type="dxa"/>
          </w:tcPr>
          <w:p w14:paraId="0EF370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41922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9043D2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3B86B9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942B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61F266" w14:textId="77777777" w:rsidR="00E8069C" w:rsidRDefault="00E8069C">
            <w:r>
              <w:t>62.8625</w:t>
            </w:r>
          </w:p>
        </w:tc>
      </w:tr>
      <w:tr w:rsidR="00E8069C" w14:paraId="6104DBC6" w14:textId="77777777" w:rsidTr="00E8069C">
        <w:tc>
          <w:tcPr>
            <w:tcW w:w="1133" w:type="dxa"/>
          </w:tcPr>
          <w:p w14:paraId="7A0C44EC" w14:textId="77777777" w:rsidR="00E8069C" w:rsidRDefault="00E8069C">
            <w:r>
              <w:t>834</w:t>
            </w:r>
          </w:p>
        </w:tc>
        <w:tc>
          <w:tcPr>
            <w:tcW w:w="615" w:type="dxa"/>
          </w:tcPr>
          <w:p w14:paraId="0657BDD7" w14:textId="77777777" w:rsidR="00E8069C" w:rsidRDefault="00E8069C">
            <w:r>
              <w:t>20175</w:t>
            </w:r>
          </w:p>
        </w:tc>
        <w:tc>
          <w:tcPr>
            <w:tcW w:w="960" w:type="dxa"/>
          </w:tcPr>
          <w:p w14:paraId="6F1A90FB" w14:textId="77777777" w:rsidR="00E8069C" w:rsidRDefault="00E8069C">
            <w:r>
              <w:t>Sumaira Farooq</w:t>
            </w:r>
          </w:p>
        </w:tc>
        <w:tc>
          <w:tcPr>
            <w:tcW w:w="935" w:type="dxa"/>
          </w:tcPr>
          <w:p w14:paraId="6938F002" w14:textId="77777777" w:rsidR="00E8069C" w:rsidRDefault="00E8069C">
            <w:r>
              <w:t>Haji Muhammad Farooq Ahmed</w:t>
            </w:r>
          </w:p>
        </w:tc>
        <w:tc>
          <w:tcPr>
            <w:tcW w:w="957" w:type="dxa"/>
          </w:tcPr>
          <w:p w14:paraId="485C5C43" w14:textId="77777777" w:rsidR="00E8069C" w:rsidRDefault="00E8069C">
            <w:r>
              <w:t>70206-P</w:t>
            </w:r>
          </w:p>
        </w:tc>
        <w:tc>
          <w:tcPr>
            <w:tcW w:w="700" w:type="dxa"/>
          </w:tcPr>
          <w:p w14:paraId="7A5401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C703D9" w14:textId="77777777" w:rsidR="00E8069C" w:rsidRDefault="00E8069C">
            <w:r>
              <w:t>12.835556</w:t>
            </w:r>
          </w:p>
        </w:tc>
        <w:tc>
          <w:tcPr>
            <w:tcW w:w="598" w:type="dxa"/>
          </w:tcPr>
          <w:p w14:paraId="04EB42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54722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AB5825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12615C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24C6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D6659B" w14:textId="77777777" w:rsidR="00E8069C" w:rsidRDefault="00E8069C">
            <w:r>
              <w:t>62.835556</w:t>
            </w:r>
          </w:p>
        </w:tc>
      </w:tr>
      <w:tr w:rsidR="00E8069C" w14:paraId="3CFA2D57" w14:textId="77777777" w:rsidTr="00E8069C">
        <w:tc>
          <w:tcPr>
            <w:tcW w:w="1133" w:type="dxa"/>
          </w:tcPr>
          <w:p w14:paraId="12702D6C" w14:textId="77777777" w:rsidR="00E8069C" w:rsidRDefault="00E8069C">
            <w:r>
              <w:t>835</w:t>
            </w:r>
          </w:p>
        </w:tc>
        <w:tc>
          <w:tcPr>
            <w:tcW w:w="615" w:type="dxa"/>
          </w:tcPr>
          <w:p w14:paraId="5A099E4E" w14:textId="77777777" w:rsidR="00E8069C" w:rsidRDefault="00E8069C">
            <w:r>
              <w:t>1959</w:t>
            </w:r>
          </w:p>
        </w:tc>
        <w:tc>
          <w:tcPr>
            <w:tcW w:w="960" w:type="dxa"/>
          </w:tcPr>
          <w:p w14:paraId="3E0B0EAC" w14:textId="77777777" w:rsidR="00E8069C" w:rsidRDefault="00E8069C">
            <w:r>
              <w:t>Baseerat Adnan</w:t>
            </w:r>
          </w:p>
        </w:tc>
        <w:tc>
          <w:tcPr>
            <w:tcW w:w="935" w:type="dxa"/>
          </w:tcPr>
          <w:p w14:paraId="493EAB62" w14:textId="77777777" w:rsidR="00E8069C" w:rsidRDefault="00E8069C">
            <w:r>
              <w:t>Adnan Javed</w:t>
            </w:r>
          </w:p>
        </w:tc>
        <w:tc>
          <w:tcPr>
            <w:tcW w:w="957" w:type="dxa"/>
          </w:tcPr>
          <w:p w14:paraId="0441B2B6" w14:textId="77777777" w:rsidR="00E8069C" w:rsidRDefault="00E8069C">
            <w:r>
              <w:t>97511-P</w:t>
            </w:r>
          </w:p>
        </w:tc>
        <w:tc>
          <w:tcPr>
            <w:tcW w:w="700" w:type="dxa"/>
          </w:tcPr>
          <w:p w14:paraId="0BBAE5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07B997" w14:textId="77777777" w:rsidR="00E8069C" w:rsidRDefault="00E8069C">
            <w:r>
              <w:t>15.104167</w:t>
            </w:r>
          </w:p>
        </w:tc>
        <w:tc>
          <w:tcPr>
            <w:tcW w:w="598" w:type="dxa"/>
          </w:tcPr>
          <w:p w14:paraId="6F678B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5FAF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E82084" w14:textId="77777777" w:rsidR="00E8069C" w:rsidRDefault="00E8069C">
            <w:r>
              <w:t>12.666667</w:t>
            </w:r>
          </w:p>
        </w:tc>
        <w:tc>
          <w:tcPr>
            <w:tcW w:w="596" w:type="dxa"/>
          </w:tcPr>
          <w:p w14:paraId="733448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BE4F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FED33B" w14:textId="77777777" w:rsidR="00E8069C" w:rsidRDefault="00E8069C">
            <w:r>
              <w:t>62.770834</w:t>
            </w:r>
          </w:p>
        </w:tc>
      </w:tr>
      <w:tr w:rsidR="00E8069C" w14:paraId="00D9D889" w14:textId="77777777" w:rsidTr="00E8069C">
        <w:tc>
          <w:tcPr>
            <w:tcW w:w="1133" w:type="dxa"/>
          </w:tcPr>
          <w:p w14:paraId="64AA3134" w14:textId="77777777" w:rsidR="00E8069C" w:rsidRDefault="00E8069C">
            <w:r>
              <w:t>836</w:t>
            </w:r>
          </w:p>
        </w:tc>
        <w:tc>
          <w:tcPr>
            <w:tcW w:w="615" w:type="dxa"/>
          </w:tcPr>
          <w:p w14:paraId="07F87B7E" w14:textId="77777777" w:rsidR="00E8069C" w:rsidRDefault="00E8069C">
            <w:r>
              <w:t>5054</w:t>
            </w:r>
          </w:p>
        </w:tc>
        <w:tc>
          <w:tcPr>
            <w:tcW w:w="960" w:type="dxa"/>
          </w:tcPr>
          <w:p w14:paraId="62A6344A" w14:textId="77777777" w:rsidR="00E8069C" w:rsidRDefault="00E8069C">
            <w:r>
              <w:t>Amina Ahmad</w:t>
            </w:r>
          </w:p>
        </w:tc>
        <w:tc>
          <w:tcPr>
            <w:tcW w:w="935" w:type="dxa"/>
          </w:tcPr>
          <w:p w14:paraId="1D30D878" w14:textId="77777777" w:rsidR="00E8069C" w:rsidRDefault="00E8069C">
            <w:r>
              <w:t>Aftab Ahmad</w:t>
            </w:r>
          </w:p>
        </w:tc>
        <w:tc>
          <w:tcPr>
            <w:tcW w:w="957" w:type="dxa"/>
          </w:tcPr>
          <w:p w14:paraId="75ED4869" w14:textId="77777777" w:rsidR="00E8069C" w:rsidRDefault="00E8069C">
            <w:r>
              <w:t>105472-P</w:t>
            </w:r>
          </w:p>
        </w:tc>
        <w:tc>
          <w:tcPr>
            <w:tcW w:w="700" w:type="dxa"/>
          </w:tcPr>
          <w:p w14:paraId="33B495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D5590E" w14:textId="77777777" w:rsidR="00E8069C" w:rsidRDefault="00E8069C">
            <w:r>
              <w:t>14.429167</w:t>
            </w:r>
          </w:p>
        </w:tc>
        <w:tc>
          <w:tcPr>
            <w:tcW w:w="598" w:type="dxa"/>
          </w:tcPr>
          <w:p w14:paraId="60C63B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E4F63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C7551A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6318C9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F9BB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8AF4B0" w14:textId="77777777" w:rsidR="00E8069C" w:rsidRDefault="00E8069C">
            <w:r>
              <w:t>62.7625</w:t>
            </w:r>
          </w:p>
        </w:tc>
      </w:tr>
      <w:tr w:rsidR="00E8069C" w14:paraId="1C3BAF1F" w14:textId="77777777" w:rsidTr="00E8069C">
        <w:tc>
          <w:tcPr>
            <w:tcW w:w="1133" w:type="dxa"/>
          </w:tcPr>
          <w:p w14:paraId="4054B605" w14:textId="77777777" w:rsidR="00E8069C" w:rsidRDefault="00E8069C">
            <w:r>
              <w:t>837</w:t>
            </w:r>
          </w:p>
        </w:tc>
        <w:tc>
          <w:tcPr>
            <w:tcW w:w="615" w:type="dxa"/>
          </w:tcPr>
          <w:p w14:paraId="708A578B" w14:textId="77777777" w:rsidR="00E8069C" w:rsidRDefault="00E8069C">
            <w:r>
              <w:t>3218</w:t>
            </w:r>
          </w:p>
        </w:tc>
        <w:tc>
          <w:tcPr>
            <w:tcW w:w="960" w:type="dxa"/>
          </w:tcPr>
          <w:p w14:paraId="064D680F" w14:textId="77777777" w:rsidR="00E8069C" w:rsidRDefault="00E8069C">
            <w:r>
              <w:t>Ammara Gul</w:t>
            </w:r>
          </w:p>
        </w:tc>
        <w:tc>
          <w:tcPr>
            <w:tcW w:w="935" w:type="dxa"/>
          </w:tcPr>
          <w:p w14:paraId="629DC4F7" w14:textId="77777777" w:rsidR="00E8069C" w:rsidRDefault="00E8069C">
            <w:r>
              <w:t>Muhammad Nasrullah</w:t>
            </w:r>
          </w:p>
        </w:tc>
        <w:tc>
          <w:tcPr>
            <w:tcW w:w="957" w:type="dxa"/>
          </w:tcPr>
          <w:p w14:paraId="599A1670" w14:textId="77777777" w:rsidR="00E8069C" w:rsidRDefault="00E8069C">
            <w:r>
              <w:t>97009-P</w:t>
            </w:r>
          </w:p>
        </w:tc>
        <w:tc>
          <w:tcPr>
            <w:tcW w:w="700" w:type="dxa"/>
          </w:tcPr>
          <w:p w14:paraId="6494056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A000A2" w14:textId="77777777" w:rsidR="00E8069C" w:rsidRDefault="00E8069C">
            <w:r>
              <w:t>13.7375</w:t>
            </w:r>
          </w:p>
        </w:tc>
        <w:tc>
          <w:tcPr>
            <w:tcW w:w="598" w:type="dxa"/>
          </w:tcPr>
          <w:p w14:paraId="1E4513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186E1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44298B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78FA94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1B5A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5C83DD" w14:textId="77777777" w:rsidR="00E8069C" w:rsidRDefault="00E8069C">
            <w:r>
              <w:t>62.7375</w:t>
            </w:r>
          </w:p>
        </w:tc>
      </w:tr>
      <w:tr w:rsidR="00E8069C" w14:paraId="3164BD36" w14:textId="77777777" w:rsidTr="00E8069C">
        <w:tc>
          <w:tcPr>
            <w:tcW w:w="1133" w:type="dxa"/>
          </w:tcPr>
          <w:p w14:paraId="38B9F93A" w14:textId="77777777" w:rsidR="00E8069C" w:rsidRDefault="00E8069C">
            <w:r>
              <w:t>838</w:t>
            </w:r>
          </w:p>
        </w:tc>
        <w:tc>
          <w:tcPr>
            <w:tcW w:w="615" w:type="dxa"/>
          </w:tcPr>
          <w:p w14:paraId="2C69E2CB" w14:textId="77777777" w:rsidR="00E8069C" w:rsidRDefault="00E8069C">
            <w:r>
              <w:t>534</w:t>
            </w:r>
          </w:p>
        </w:tc>
        <w:tc>
          <w:tcPr>
            <w:tcW w:w="960" w:type="dxa"/>
          </w:tcPr>
          <w:p w14:paraId="752E3D6A" w14:textId="77777777" w:rsidR="00E8069C" w:rsidRDefault="00E8069C">
            <w:r>
              <w:t>Marriam Bakhtawar</w:t>
            </w:r>
          </w:p>
        </w:tc>
        <w:tc>
          <w:tcPr>
            <w:tcW w:w="935" w:type="dxa"/>
          </w:tcPr>
          <w:p w14:paraId="09F70A24" w14:textId="77777777" w:rsidR="00E8069C" w:rsidRDefault="00E8069C">
            <w:r>
              <w:t>Farooq Ahmad Chohan</w:t>
            </w:r>
          </w:p>
        </w:tc>
        <w:tc>
          <w:tcPr>
            <w:tcW w:w="957" w:type="dxa"/>
          </w:tcPr>
          <w:p w14:paraId="654CB9A7" w14:textId="77777777" w:rsidR="00E8069C" w:rsidRDefault="00E8069C">
            <w:r>
              <w:t>95867-P</w:t>
            </w:r>
          </w:p>
        </w:tc>
        <w:tc>
          <w:tcPr>
            <w:tcW w:w="700" w:type="dxa"/>
          </w:tcPr>
          <w:p w14:paraId="4F72E5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E20DF2" w14:textId="77777777" w:rsidR="00E8069C" w:rsidRDefault="00E8069C">
            <w:r>
              <w:t>15.05</w:t>
            </w:r>
          </w:p>
        </w:tc>
        <w:tc>
          <w:tcPr>
            <w:tcW w:w="598" w:type="dxa"/>
          </w:tcPr>
          <w:p w14:paraId="4C3DA6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1DCF9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B19E43" w14:textId="77777777" w:rsidR="00E8069C" w:rsidRDefault="00E8069C">
            <w:r>
              <w:t>12.666667</w:t>
            </w:r>
          </w:p>
        </w:tc>
        <w:tc>
          <w:tcPr>
            <w:tcW w:w="596" w:type="dxa"/>
          </w:tcPr>
          <w:p w14:paraId="571132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BA02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EC9032" w14:textId="77777777" w:rsidR="00E8069C" w:rsidRDefault="00E8069C">
            <w:r>
              <w:t>62.716667</w:t>
            </w:r>
          </w:p>
        </w:tc>
      </w:tr>
      <w:tr w:rsidR="00E8069C" w14:paraId="406F0C6C" w14:textId="77777777" w:rsidTr="00E8069C">
        <w:tc>
          <w:tcPr>
            <w:tcW w:w="1133" w:type="dxa"/>
          </w:tcPr>
          <w:p w14:paraId="00BB7B97" w14:textId="77777777" w:rsidR="00E8069C" w:rsidRDefault="00E8069C">
            <w:r>
              <w:t>839</w:t>
            </w:r>
          </w:p>
        </w:tc>
        <w:tc>
          <w:tcPr>
            <w:tcW w:w="615" w:type="dxa"/>
          </w:tcPr>
          <w:p w14:paraId="66209FD8" w14:textId="77777777" w:rsidR="00E8069C" w:rsidRDefault="00E8069C">
            <w:r>
              <w:t>4001</w:t>
            </w:r>
          </w:p>
        </w:tc>
        <w:tc>
          <w:tcPr>
            <w:tcW w:w="960" w:type="dxa"/>
          </w:tcPr>
          <w:p w14:paraId="0CA11B61" w14:textId="77777777" w:rsidR="00E8069C" w:rsidRDefault="00E8069C">
            <w:r>
              <w:t>Haseeb Ahmad</w:t>
            </w:r>
          </w:p>
        </w:tc>
        <w:tc>
          <w:tcPr>
            <w:tcW w:w="935" w:type="dxa"/>
          </w:tcPr>
          <w:p w14:paraId="1BA42006" w14:textId="77777777" w:rsidR="00E8069C" w:rsidRDefault="00E8069C">
            <w:r>
              <w:t>Shabbir Ahmad</w:t>
            </w:r>
          </w:p>
        </w:tc>
        <w:tc>
          <w:tcPr>
            <w:tcW w:w="957" w:type="dxa"/>
          </w:tcPr>
          <w:p w14:paraId="026D3A1C" w14:textId="77777777" w:rsidR="00E8069C" w:rsidRDefault="00E8069C">
            <w:r>
              <w:t>98887-P</w:t>
            </w:r>
          </w:p>
        </w:tc>
        <w:tc>
          <w:tcPr>
            <w:tcW w:w="700" w:type="dxa"/>
          </w:tcPr>
          <w:p w14:paraId="4326552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9C941A" w14:textId="77777777" w:rsidR="00E8069C" w:rsidRDefault="00E8069C">
            <w:r>
              <w:t>13.475</w:t>
            </w:r>
          </w:p>
        </w:tc>
        <w:tc>
          <w:tcPr>
            <w:tcW w:w="598" w:type="dxa"/>
          </w:tcPr>
          <w:p w14:paraId="01EA7D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D843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9ED8D4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32F12B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0BDE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61726A" w14:textId="77777777" w:rsidR="00E8069C" w:rsidRDefault="00E8069C">
            <w:r>
              <w:t>62.641667</w:t>
            </w:r>
          </w:p>
        </w:tc>
      </w:tr>
      <w:tr w:rsidR="00E8069C" w14:paraId="40CE35CF" w14:textId="77777777" w:rsidTr="00E8069C">
        <w:tc>
          <w:tcPr>
            <w:tcW w:w="1133" w:type="dxa"/>
          </w:tcPr>
          <w:p w14:paraId="7F3C62BF" w14:textId="77777777" w:rsidR="00E8069C" w:rsidRDefault="00E8069C">
            <w:r>
              <w:t>840</w:t>
            </w:r>
          </w:p>
        </w:tc>
        <w:tc>
          <w:tcPr>
            <w:tcW w:w="615" w:type="dxa"/>
          </w:tcPr>
          <w:p w14:paraId="4DC0368E" w14:textId="77777777" w:rsidR="00E8069C" w:rsidRDefault="00E8069C">
            <w:r>
              <w:t>6170</w:t>
            </w:r>
          </w:p>
        </w:tc>
        <w:tc>
          <w:tcPr>
            <w:tcW w:w="960" w:type="dxa"/>
          </w:tcPr>
          <w:p w14:paraId="61F9CDA9" w14:textId="77777777" w:rsidR="00E8069C" w:rsidRDefault="00E8069C">
            <w:r>
              <w:t>Talha Asif</w:t>
            </w:r>
          </w:p>
        </w:tc>
        <w:tc>
          <w:tcPr>
            <w:tcW w:w="935" w:type="dxa"/>
          </w:tcPr>
          <w:p w14:paraId="4753B1B3" w14:textId="77777777" w:rsidR="00E8069C" w:rsidRDefault="00E8069C">
            <w:r>
              <w:t>Mohammad Asif</w:t>
            </w:r>
          </w:p>
        </w:tc>
        <w:tc>
          <w:tcPr>
            <w:tcW w:w="957" w:type="dxa"/>
          </w:tcPr>
          <w:p w14:paraId="70D4E9AE" w14:textId="77777777" w:rsidR="00E8069C" w:rsidRDefault="00E8069C">
            <w:r>
              <w:t>105106-P</w:t>
            </w:r>
          </w:p>
        </w:tc>
        <w:tc>
          <w:tcPr>
            <w:tcW w:w="700" w:type="dxa"/>
          </w:tcPr>
          <w:p w14:paraId="60BE49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27A0E0" w14:textId="77777777" w:rsidR="00E8069C" w:rsidRDefault="00E8069C">
            <w:r>
              <w:t>15.125</w:t>
            </w:r>
          </w:p>
        </w:tc>
        <w:tc>
          <w:tcPr>
            <w:tcW w:w="598" w:type="dxa"/>
          </w:tcPr>
          <w:p w14:paraId="2E53BB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3A7C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BC3C2C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B5D36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1125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CDD0C1" w14:textId="77777777" w:rsidR="00E8069C" w:rsidRDefault="00E8069C">
            <w:r>
              <w:t>62.625</w:t>
            </w:r>
          </w:p>
        </w:tc>
      </w:tr>
      <w:tr w:rsidR="00E8069C" w14:paraId="667BECD2" w14:textId="77777777" w:rsidTr="00E8069C">
        <w:tc>
          <w:tcPr>
            <w:tcW w:w="1133" w:type="dxa"/>
          </w:tcPr>
          <w:p w14:paraId="41F31ACB" w14:textId="77777777" w:rsidR="00E8069C" w:rsidRDefault="00E8069C">
            <w:r>
              <w:t>841</w:t>
            </w:r>
          </w:p>
        </w:tc>
        <w:tc>
          <w:tcPr>
            <w:tcW w:w="615" w:type="dxa"/>
          </w:tcPr>
          <w:p w14:paraId="0A54BD9B" w14:textId="77777777" w:rsidR="00E8069C" w:rsidRDefault="00E8069C">
            <w:r>
              <w:t>6870</w:t>
            </w:r>
          </w:p>
        </w:tc>
        <w:tc>
          <w:tcPr>
            <w:tcW w:w="960" w:type="dxa"/>
          </w:tcPr>
          <w:p w14:paraId="6FFA9908" w14:textId="77777777" w:rsidR="00E8069C" w:rsidRDefault="00E8069C">
            <w:r>
              <w:t>Rana Muhammad Hamza</w:t>
            </w:r>
          </w:p>
        </w:tc>
        <w:tc>
          <w:tcPr>
            <w:tcW w:w="935" w:type="dxa"/>
          </w:tcPr>
          <w:p w14:paraId="7BCDAACF" w14:textId="77777777" w:rsidR="00E8069C" w:rsidRDefault="00E8069C">
            <w:r>
              <w:t>Rana Saifullah Khan</w:t>
            </w:r>
          </w:p>
        </w:tc>
        <w:tc>
          <w:tcPr>
            <w:tcW w:w="957" w:type="dxa"/>
          </w:tcPr>
          <w:p w14:paraId="1C1EBE6A" w14:textId="77777777" w:rsidR="00E8069C" w:rsidRDefault="00E8069C">
            <w:r>
              <w:t>105746-P</w:t>
            </w:r>
          </w:p>
        </w:tc>
        <w:tc>
          <w:tcPr>
            <w:tcW w:w="700" w:type="dxa"/>
          </w:tcPr>
          <w:p w14:paraId="3B1064B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F56A2B" w14:textId="77777777" w:rsidR="00E8069C" w:rsidRDefault="00E8069C">
            <w:r>
              <w:t>15.104167</w:t>
            </w:r>
          </w:p>
        </w:tc>
        <w:tc>
          <w:tcPr>
            <w:tcW w:w="598" w:type="dxa"/>
          </w:tcPr>
          <w:p w14:paraId="27F6E6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FDADF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0761AD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63B03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F809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8CE6B9" w14:textId="77777777" w:rsidR="00E8069C" w:rsidRDefault="00E8069C">
            <w:r>
              <w:t>62.604167</w:t>
            </w:r>
          </w:p>
        </w:tc>
      </w:tr>
      <w:tr w:rsidR="00E8069C" w14:paraId="28FFF3F6" w14:textId="77777777" w:rsidTr="00E8069C">
        <w:tc>
          <w:tcPr>
            <w:tcW w:w="1133" w:type="dxa"/>
          </w:tcPr>
          <w:p w14:paraId="3B39152C" w14:textId="77777777" w:rsidR="00E8069C" w:rsidRDefault="00E8069C">
            <w:r>
              <w:t>842</w:t>
            </w:r>
          </w:p>
        </w:tc>
        <w:tc>
          <w:tcPr>
            <w:tcW w:w="615" w:type="dxa"/>
          </w:tcPr>
          <w:p w14:paraId="788CBD4D" w14:textId="77777777" w:rsidR="00E8069C" w:rsidRDefault="00E8069C">
            <w:r>
              <w:t>6632</w:t>
            </w:r>
          </w:p>
        </w:tc>
        <w:tc>
          <w:tcPr>
            <w:tcW w:w="960" w:type="dxa"/>
          </w:tcPr>
          <w:p w14:paraId="4A473353" w14:textId="77777777" w:rsidR="00E8069C" w:rsidRDefault="00E8069C">
            <w:r>
              <w:t>Asad Waqar</w:t>
            </w:r>
          </w:p>
        </w:tc>
        <w:tc>
          <w:tcPr>
            <w:tcW w:w="935" w:type="dxa"/>
          </w:tcPr>
          <w:p w14:paraId="2888D6D6" w14:textId="77777777" w:rsidR="00E8069C" w:rsidRDefault="00E8069C">
            <w:r>
              <w:t>Malik Waqar Hussain</w:t>
            </w:r>
          </w:p>
        </w:tc>
        <w:tc>
          <w:tcPr>
            <w:tcW w:w="957" w:type="dxa"/>
          </w:tcPr>
          <w:p w14:paraId="24A6A7DC" w14:textId="77777777" w:rsidR="00E8069C" w:rsidRDefault="00E8069C">
            <w:r>
              <w:t>89329-P</w:t>
            </w:r>
          </w:p>
        </w:tc>
        <w:tc>
          <w:tcPr>
            <w:tcW w:w="700" w:type="dxa"/>
          </w:tcPr>
          <w:p w14:paraId="2EBA30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DEBED9" w14:textId="77777777" w:rsidR="00E8069C" w:rsidRDefault="00E8069C">
            <w:r>
              <w:t>14.104167</w:t>
            </w:r>
          </w:p>
        </w:tc>
        <w:tc>
          <w:tcPr>
            <w:tcW w:w="598" w:type="dxa"/>
          </w:tcPr>
          <w:p w14:paraId="774C5A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465D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6E6451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330B68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ABE7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E94B70" w14:textId="77777777" w:rsidR="00E8069C" w:rsidRDefault="00E8069C">
            <w:r>
              <w:t>62.604167</w:t>
            </w:r>
          </w:p>
        </w:tc>
      </w:tr>
      <w:tr w:rsidR="00E8069C" w14:paraId="1702E74F" w14:textId="77777777" w:rsidTr="00E8069C">
        <w:tc>
          <w:tcPr>
            <w:tcW w:w="1133" w:type="dxa"/>
          </w:tcPr>
          <w:p w14:paraId="7E3EE9F9" w14:textId="77777777" w:rsidR="00E8069C" w:rsidRDefault="00E8069C">
            <w:r>
              <w:t>843</w:t>
            </w:r>
          </w:p>
        </w:tc>
        <w:tc>
          <w:tcPr>
            <w:tcW w:w="615" w:type="dxa"/>
          </w:tcPr>
          <w:p w14:paraId="0B3403E4" w14:textId="77777777" w:rsidR="00E8069C" w:rsidRDefault="00E8069C">
            <w:r>
              <w:t>4990</w:t>
            </w:r>
          </w:p>
        </w:tc>
        <w:tc>
          <w:tcPr>
            <w:tcW w:w="960" w:type="dxa"/>
          </w:tcPr>
          <w:p w14:paraId="65860556" w14:textId="77777777" w:rsidR="00E8069C" w:rsidRDefault="00E8069C">
            <w:r>
              <w:t>Hafiz Muhammad Nadeem Bashir</w:t>
            </w:r>
          </w:p>
        </w:tc>
        <w:tc>
          <w:tcPr>
            <w:tcW w:w="935" w:type="dxa"/>
          </w:tcPr>
          <w:p w14:paraId="6187A755" w14:textId="77777777" w:rsidR="00E8069C" w:rsidRDefault="00E8069C">
            <w:r>
              <w:t>Hafiz Bashir Ahmad</w:t>
            </w:r>
          </w:p>
        </w:tc>
        <w:tc>
          <w:tcPr>
            <w:tcW w:w="957" w:type="dxa"/>
          </w:tcPr>
          <w:p w14:paraId="2C2B41B8" w14:textId="77777777" w:rsidR="00E8069C" w:rsidRDefault="00E8069C">
            <w:r>
              <w:t>103214-P</w:t>
            </w:r>
          </w:p>
        </w:tc>
        <w:tc>
          <w:tcPr>
            <w:tcW w:w="700" w:type="dxa"/>
          </w:tcPr>
          <w:p w14:paraId="1397FE5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054432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6A15FD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BAEC5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09F336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26C459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AA59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2AAB86" w14:textId="77777777" w:rsidR="00E8069C" w:rsidRDefault="00E8069C">
            <w:r>
              <w:t>62.570833</w:t>
            </w:r>
          </w:p>
        </w:tc>
      </w:tr>
      <w:tr w:rsidR="00E8069C" w14:paraId="1C71E08D" w14:textId="77777777" w:rsidTr="00E8069C">
        <w:tc>
          <w:tcPr>
            <w:tcW w:w="1133" w:type="dxa"/>
          </w:tcPr>
          <w:p w14:paraId="65707AF2" w14:textId="77777777" w:rsidR="00E8069C" w:rsidRDefault="00E8069C">
            <w:r>
              <w:t>844</w:t>
            </w:r>
          </w:p>
        </w:tc>
        <w:tc>
          <w:tcPr>
            <w:tcW w:w="615" w:type="dxa"/>
          </w:tcPr>
          <w:p w14:paraId="1966C987" w14:textId="77777777" w:rsidR="00E8069C" w:rsidRDefault="00E8069C">
            <w:r>
              <w:t>5612</w:t>
            </w:r>
          </w:p>
        </w:tc>
        <w:tc>
          <w:tcPr>
            <w:tcW w:w="960" w:type="dxa"/>
          </w:tcPr>
          <w:p w14:paraId="174E091A" w14:textId="77777777" w:rsidR="00E8069C" w:rsidRDefault="00E8069C">
            <w:r>
              <w:t>Muhammad Yaseen</w:t>
            </w:r>
          </w:p>
        </w:tc>
        <w:tc>
          <w:tcPr>
            <w:tcW w:w="935" w:type="dxa"/>
          </w:tcPr>
          <w:p w14:paraId="27BFE1BF" w14:textId="77777777" w:rsidR="00E8069C" w:rsidRDefault="00E8069C">
            <w:r>
              <w:t>Rehmat Ullah</w:t>
            </w:r>
          </w:p>
        </w:tc>
        <w:tc>
          <w:tcPr>
            <w:tcW w:w="957" w:type="dxa"/>
          </w:tcPr>
          <w:p w14:paraId="074411D0" w14:textId="77777777" w:rsidR="00E8069C" w:rsidRDefault="00E8069C">
            <w:r>
              <w:t>93935-P</w:t>
            </w:r>
          </w:p>
        </w:tc>
        <w:tc>
          <w:tcPr>
            <w:tcW w:w="700" w:type="dxa"/>
          </w:tcPr>
          <w:p w14:paraId="2404EB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CD5830" w14:textId="77777777" w:rsidR="00E8069C" w:rsidRDefault="00E8069C">
            <w:r>
              <w:t>12.55</w:t>
            </w:r>
          </w:p>
        </w:tc>
        <w:tc>
          <w:tcPr>
            <w:tcW w:w="598" w:type="dxa"/>
          </w:tcPr>
          <w:p w14:paraId="3FBD0C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9DBC3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4B88B8" w14:textId="77777777" w:rsidR="00E8069C" w:rsidRDefault="00E8069C">
            <w:r>
              <w:t>17.5</w:t>
            </w:r>
          </w:p>
        </w:tc>
        <w:tc>
          <w:tcPr>
            <w:tcW w:w="596" w:type="dxa"/>
          </w:tcPr>
          <w:p w14:paraId="54C8A7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CBDD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F7E752" w14:textId="77777777" w:rsidR="00E8069C" w:rsidRDefault="00E8069C">
            <w:r>
              <w:t>62.55</w:t>
            </w:r>
          </w:p>
        </w:tc>
      </w:tr>
      <w:tr w:rsidR="00E8069C" w14:paraId="6CF71F95" w14:textId="77777777" w:rsidTr="00E8069C">
        <w:tc>
          <w:tcPr>
            <w:tcW w:w="1133" w:type="dxa"/>
          </w:tcPr>
          <w:p w14:paraId="57C037B2" w14:textId="77777777" w:rsidR="00E8069C" w:rsidRDefault="00E8069C">
            <w:r>
              <w:t>845</w:t>
            </w:r>
          </w:p>
        </w:tc>
        <w:tc>
          <w:tcPr>
            <w:tcW w:w="615" w:type="dxa"/>
          </w:tcPr>
          <w:p w14:paraId="0D8FA336" w14:textId="77777777" w:rsidR="00E8069C" w:rsidRDefault="00E8069C">
            <w:r>
              <w:t>16925</w:t>
            </w:r>
          </w:p>
        </w:tc>
        <w:tc>
          <w:tcPr>
            <w:tcW w:w="960" w:type="dxa"/>
          </w:tcPr>
          <w:p w14:paraId="5A750098" w14:textId="77777777" w:rsidR="00E8069C" w:rsidRDefault="00E8069C">
            <w:r>
              <w:t>Muhammad Shaheryar</w:t>
            </w:r>
          </w:p>
        </w:tc>
        <w:tc>
          <w:tcPr>
            <w:tcW w:w="935" w:type="dxa"/>
          </w:tcPr>
          <w:p w14:paraId="55A4A6FA" w14:textId="77777777" w:rsidR="00E8069C" w:rsidRDefault="00E8069C">
            <w:r>
              <w:t>Abdul sattar</w:t>
            </w:r>
          </w:p>
        </w:tc>
        <w:tc>
          <w:tcPr>
            <w:tcW w:w="957" w:type="dxa"/>
          </w:tcPr>
          <w:p w14:paraId="28A6A3E8" w14:textId="77777777" w:rsidR="00E8069C" w:rsidRDefault="00E8069C">
            <w:r>
              <w:t>102731-p</w:t>
            </w:r>
          </w:p>
        </w:tc>
        <w:tc>
          <w:tcPr>
            <w:tcW w:w="700" w:type="dxa"/>
          </w:tcPr>
          <w:p w14:paraId="1821D8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8B4B18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2BCCB9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F53EE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67B6190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065AA0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DAFA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CB0E7A" w14:textId="77777777" w:rsidR="00E8069C" w:rsidRDefault="00E8069C">
            <w:r>
              <w:t>62.533333</w:t>
            </w:r>
          </w:p>
        </w:tc>
      </w:tr>
      <w:tr w:rsidR="00E8069C" w14:paraId="1463622B" w14:textId="77777777" w:rsidTr="00E8069C">
        <w:tc>
          <w:tcPr>
            <w:tcW w:w="1133" w:type="dxa"/>
          </w:tcPr>
          <w:p w14:paraId="5F8378FC" w14:textId="77777777" w:rsidR="00E8069C" w:rsidRDefault="00E8069C">
            <w:r>
              <w:t>846</w:t>
            </w:r>
          </w:p>
        </w:tc>
        <w:tc>
          <w:tcPr>
            <w:tcW w:w="615" w:type="dxa"/>
          </w:tcPr>
          <w:p w14:paraId="5DDA89EB" w14:textId="77777777" w:rsidR="00E8069C" w:rsidRDefault="00E8069C">
            <w:r>
              <w:t>4327</w:t>
            </w:r>
          </w:p>
        </w:tc>
        <w:tc>
          <w:tcPr>
            <w:tcW w:w="960" w:type="dxa"/>
          </w:tcPr>
          <w:p w14:paraId="23E9F60F" w14:textId="77777777" w:rsidR="00E8069C" w:rsidRDefault="00E8069C">
            <w:r>
              <w:t xml:space="preserve"> Arfa Tahir</w:t>
            </w:r>
          </w:p>
        </w:tc>
        <w:tc>
          <w:tcPr>
            <w:tcW w:w="935" w:type="dxa"/>
          </w:tcPr>
          <w:p w14:paraId="61915053" w14:textId="77777777" w:rsidR="00E8069C" w:rsidRDefault="00E8069C">
            <w:r>
              <w:t>Tahir Ur Rehman</w:t>
            </w:r>
          </w:p>
        </w:tc>
        <w:tc>
          <w:tcPr>
            <w:tcW w:w="957" w:type="dxa"/>
          </w:tcPr>
          <w:p w14:paraId="1EC366CE" w14:textId="77777777" w:rsidR="00E8069C" w:rsidRDefault="00E8069C">
            <w:r>
              <w:t>105284-P</w:t>
            </w:r>
          </w:p>
        </w:tc>
        <w:tc>
          <w:tcPr>
            <w:tcW w:w="700" w:type="dxa"/>
          </w:tcPr>
          <w:p w14:paraId="7A3176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A0003C" w14:textId="77777777" w:rsidR="00E8069C" w:rsidRDefault="00E8069C">
            <w:r>
              <w:t>15.020833</w:t>
            </w:r>
          </w:p>
        </w:tc>
        <w:tc>
          <w:tcPr>
            <w:tcW w:w="598" w:type="dxa"/>
          </w:tcPr>
          <w:p w14:paraId="5335D5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425E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1DF65B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C80C3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D103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91EDFA" w14:textId="77777777" w:rsidR="00E8069C" w:rsidRDefault="00E8069C">
            <w:r>
              <w:t>62.520833</w:t>
            </w:r>
          </w:p>
        </w:tc>
      </w:tr>
      <w:tr w:rsidR="00E8069C" w14:paraId="128C2C9E" w14:textId="77777777" w:rsidTr="00E8069C">
        <w:tc>
          <w:tcPr>
            <w:tcW w:w="1133" w:type="dxa"/>
          </w:tcPr>
          <w:p w14:paraId="43B9D700" w14:textId="77777777" w:rsidR="00E8069C" w:rsidRDefault="00E8069C">
            <w:r>
              <w:t>847</w:t>
            </w:r>
          </w:p>
        </w:tc>
        <w:tc>
          <w:tcPr>
            <w:tcW w:w="615" w:type="dxa"/>
          </w:tcPr>
          <w:p w14:paraId="0FCC6FC6" w14:textId="77777777" w:rsidR="00E8069C" w:rsidRDefault="00E8069C">
            <w:r>
              <w:t>4301</w:t>
            </w:r>
          </w:p>
        </w:tc>
        <w:tc>
          <w:tcPr>
            <w:tcW w:w="960" w:type="dxa"/>
          </w:tcPr>
          <w:p w14:paraId="30E8BFD2" w14:textId="77777777" w:rsidR="00E8069C" w:rsidRDefault="00E8069C">
            <w:r>
              <w:t>Umm E Habiba</w:t>
            </w:r>
          </w:p>
        </w:tc>
        <w:tc>
          <w:tcPr>
            <w:tcW w:w="935" w:type="dxa"/>
          </w:tcPr>
          <w:p w14:paraId="6C139A4D" w14:textId="77777777" w:rsidR="00E8069C" w:rsidRDefault="00E8069C">
            <w:r>
              <w:t>Shahid Khan Barki</w:t>
            </w:r>
          </w:p>
        </w:tc>
        <w:tc>
          <w:tcPr>
            <w:tcW w:w="957" w:type="dxa"/>
          </w:tcPr>
          <w:p w14:paraId="471372F5" w14:textId="77777777" w:rsidR="00E8069C" w:rsidRDefault="00E8069C">
            <w:r>
              <w:t>107374-P</w:t>
            </w:r>
          </w:p>
        </w:tc>
        <w:tc>
          <w:tcPr>
            <w:tcW w:w="700" w:type="dxa"/>
          </w:tcPr>
          <w:p w14:paraId="118C64A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FE478A" w14:textId="77777777" w:rsidR="00E8069C" w:rsidRDefault="00E8069C">
            <w:r>
              <w:t>15.184</w:t>
            </w:r>
          </w:p>
        </w:tc>
        <w:tc>
          <w:tcPr>
            <w:tcW w:w="598" w:type="dxa"/>
          </w:tcPr>
          <w:p w14:paraId="230B50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0AD1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0765A5" w14:textId="77777777" w:rsidR="00E8069C" w:rsidRDefault="00E8069C">
            <w:r>
              <w:t>12.333333</w:t>
            </w:r>
          </w:p>
        </w:tc>
        <w:tc>
          <w:tcPr>
            <w:tcW w:w="596" w:type="dxa"/>
          </w:tcPr>
          <w:p w14:paraId="6CD32A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146B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70702D" w14:textId="77777777" w:rsidR="00E8069C" w:rsidRDefault="00E8069C">
            <w:r>
              <w:t>62.517333</w:t>
            </w:r>
          </w:p>
        </w:tc>
      </w:tr>
      <w:tr w:rsidR="00E8069C" w14:paraId="708EBA84" w14:textId="77777777" w:rsidTr="00E8069C">
        <w:tc>
          <w:tcPr>
            <w:tcW w:w="1133" w:type="dxa"/>
          </w:tcPr>
          <w:p w14:paraId="26985AB4" w14:textId="77777777" w:rsidR="00E8069C" w:rsidRDefault="00E8069C">
            <w:r>
              <w:t>848</w:t>
            </w:r>
          </w:p>
        </w:tc>
        <w:tc>
          <w:tcPr>
            <w:tcW w:w="615" w:type="dxa"/>
          </w:tcPr>
          <w:p w14:paraId="4CB0F618" w14:textId="77777777" w:rsidR="00E8069C" w:rsidRDefault="00E8069C">
            <w:r>
              <w:t>5546</w:t>
            </w:r>
          </w:p>
        </w:tc>
        <w:tc>
          <w:tcPr>
            <w:tcW w:w="960" w:type="dxa"/>
          </w:tcPr>
          <w:p w14:paraId="3BDDDBDF" w14:textId="77777777" w:rsidR="00E8069C" w:rsidRDefault="00E8069C">
            <w:r>
              <w:t>Romana Ghafoor</w:t>
            </w:r>
          </w:p>
        </w:tc>
        <w:tc>
          <w:tcPr>
            <w:tcW w:w="935" w:type="dxa"/>
          </w:tcPr>
          <w:p w14:paraId="4948DC18" w14:textId="77777777" w:rsidR="00E8069C" w:rsidRDefault="00E8069C">
            <w:r>
              <w:t>Abdul Ghafoor</w:t>
            </w:r>
          </w:p>
        </w:tc>
        <w:tc>
          <w:tcPr>
            <w:tcW w:w="957" w:type="dxa"/>
          </w:tcPr>
          <w:p w14:paraId="0B3055A5" w14:textId="77777777" w:rsidR="00E8069C" w:rsidRDefault="00E8069C">
            <w:r>
              <w:t>107328-P</w:t>
            </w:r>
          </w:p>
        </w:tc>
        <w:tc>
          <w:tcPr>
            <w:tcW w:w="700" w:type="dxa"/>
          </w:tcPr>
          <w:p w14:paraId="699425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628443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2578ED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3D69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0621D4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C4CAE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C7127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1D3BE0" w14:textId="77777777" w:rsidR="00E8069C" w:rsidRDefault="00E8069C">
            <w:r>
              <w:t>62.495833</w:t>
            </w:r>
          </w:p>
        </w:tc>
      </w:tr>
      <w:tr w:rsidR="00E8069C" w14:paraId="2838B082" w14:textId="77777777" w:rsidTr="00E8069C">
        <w:tc>
          <w:tcPr>
            <w:tcW w:w="1133" w:type="dxa"/>
          </w:tcPr>
          <w:p w14:paraId="2E96585C" w14:textId="77777777" w:rsidR="00E8069C" w:rsidRDefault="00E8069C">
            <w:r>
              <w:t>849</w:t>
            </w:r>
          </w:p>
        </w:tc>
        <w:tc>
          <w:tcPr>
            <w:tcW w:w="615" w:type="dxa"/>
          </w:tcPr>
          <w:p w14:paraId="03A32369" w14:textId="77777777" w:rsidR="00E8069C" w:rsidRDefault="00E8069C">
            <w:r>
              <w:t>2963</w:t>
            </w:r>
          </w:p>
        </w:tc>
        <w:tc>
          <w:tcPr>
            <w:tcW w:w="960" w:type="dxa"/>
          </w:tcPr>
          <w:p w14:paraId="249220B4" w14:textId="77777777" w:rsidR="00E8069C" w:rsidRDefault="00E8069C">
            <w:r>
              <w:t>Sajeela Riaz</w:t>
            </w:r>
          </w:p>
        </w:tc>
        <w:tc>
          <w:tcPr>
            <w:tcW w:w="935" w:type="dxa"/>
          </w:tcPr>
          <w:p w14:paraId="14FD5DA7" w14:textId="77777777" w:rsidR="00E8069C" w:rsidRDefault="00E8069C">
            <w:r>
              <w:t>Ch Riaz Ahmed Warraich</w:t>
            </w:r>
          </w:p>
        </w:tc>
        <w:tc>
          <w:tcPr>
            <w:tcW w:w="957" w:type="dxa"/>
          </w:tcPr>
          <w:p w14:paraId="56FE955A" w14:textId="77777777" w:rsidR="00E8069C" w:rsidRDefault="00E8069C">
            <w:r>
              <w:t>88382-P</w:t>
            </w:r>
          </w:p>
        </w:tc>
        <w:tc>
          <w:tcPr>
            <w:tcW w:w="700" w:type="dxa"/>
          </w:tcPr>
          <w:p w14:paraId="48ED595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89D498" w14:textId="77777777" w:rsidR="00E8069C" w:rsidRDefault="00E8069C">
            <w:r>
              <w:t>13.479167</w:t>
            </w:r>
          </w:p>
        </w:tc>
        <w:tc>
          <w:tcPr>
            <w:tcW w:w="598" w:type="dxa"/>
          </w:tcPr>
          <w:p w14:paraId="46ADB1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820C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274C64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46AA7E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CD97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3C6D45" w14:textId="77777777" w:rsidR="00E8069C" w:rsidRDefault="00E8069C">
            <w:r>
              <w:t>62.479167</w:t>
            </w:r>
          </w:p>
        </w:tc>
      </w:tr>
      <w:tr w:rsidR="00E8069C" w14:paraId="28BE6D57" w14:textId="77777777" w:rsidTr="00E8069C">
        <w:tc>
          <w:tcPr>
            <w:tcW w:w="1133" w:type="dxa"/>
          </w:tcPr>
          <w:p w14:paraId="21D826CC" w14:textId="77777777" w:rsidR="00E8069C" w:rsidRDefault="00E8069C">
            <w:r>
              <w:t>850</w:t>
            </w:r>
          </w:p>
        </w:tc>
        <w:tc>
          <w:tcPr>
            <w:tcW w:w="615" w:type="dxa"/>
          </w:tcPr>
          <w:p w14:paraId="79F04B16" w14:textId="77777777" w:rsidR="00E8069C" w:rsidRDefault="00E8069C">
            <w:r>
              <w:t>15081</w:t>
            </w:r>
          </w:p>
        </w:tc>
        <w:tc>
          <w:tcPr>
            <w:tcW w:w="960" w:type="dxa"/>
          </w:tcPr>
          <w:p w14:paraId="127D8760" w14:textId="77777777" w:rsidR="00E8069C" w:rsidRDefault="00E8069C">
            <w:r>
              <w:t>Ifra Arshad</w:t>
            </w:r>
          </w:p>
        </w:tc>
        <w:tc>
          <w:tcPr>
            <w:tcW w:w="935" w:type="dxa"/>
          </w:tcPr>
          <w:p w14:paraId="74BF356E" w14:textId="77777777" w:rsidR="00E8069C" w:rsidRDefault="00E8069C">
            <w:r>
              <w:t>Arshad Pervaiz Khan</w:t>
            </w:r>
          </w:p>
        </w:tc>
        <w:tc>
          <w:tcPr>
            <w:tcW w:w="957" w:type="dxa"/>
          </w:tcPr>
          <w:p w14:paraId="6671A8B5" w14:textId="77777777" w:rsidR="00E8069C" w:rsidRDefault="00E8069C">
            <w:r>
              <w:t>105556-P</w:t>
            </w:r>
          </w:p>
        </w:tc>
        <w:tc>
          <w:tcPr>
            <w:tcW w:w="700" w:type="dxa"/>
          </w:tcPr>
          <w:p w14:paraId="190EE8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F809D8" w14:textId="77777777" w:rsidR="00E8069C" w:rsidRDefault="00E8069C">
            <w:r>
              <w:t>12.975</w:t>
            </w:r>
          </w:p>
        </w:tc>
        <w:tc>
          <w:tcPr>
            <w:tcW w:w="598" w:type="dxa"/>
          </w:tcPr>
          <w:p w14:paraId="259E98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53422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51E3CFF" w14:textId="77777777" w:rsidR="00E8069C" w:rsidRDefault="00E8069C">
            <w:r>
              <w:t>17.0</w:t>
            </w:r>
          </w:p>
        </w:tc>
        <w:tc>
          <w:tcPr>
            <w:tcW w:w="596" w:type="dxa"/>
          </w:tcPr>
          <w:p w14:paraId="1416C0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D676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9B5FFF" w14:textId="77777777" w:rsidR="00E8069C" w:rsidRDefault="00E8069C">
            <w:r>
              <w:t>62.475</w:t>
            </w:r>
          </w:p>
        </w:tc>
      </w:tr>
      <w:tr w:rsidR="00E8069C" w14:paraId="24A5B5CF" w14:textId="77777777" w:rsidTr="00E8069C">
        <w:tc>
          <w:tcPr>
            <w:tcW w:w="1133" w:type="dxa"/>
          </w:tcPr>
          <w:p w14:paraId="2C7562D2" w14:textId="77777777" w:rsidR="00E8069C" w:rsidRDefault="00E8069C">
            <w:r>
              <w:t>851</w:t>
            </w:r>
          </w:p>
        </w:tc>
        <w:tc>
          <w:tcPr>
            <w:tcW w:w="615" w:type="dxa"/>
          </w:tcPr>
          <w:p w14:paraId="7FB4947A" w14:textId="77777777" w:rsidR="00E8069C" w:rsidRDefault="00E8069C">
            <w:r>
              <w:t>3364</w:t>
            </w:r>
          </w:p>
        </w:tc>
        <w:tc>
          <w:tcPr>
            <w:tcW w:w="960" w:type="dxa"/>
          </w:tcPr>
          <w:p w14:paraId="4DB10D92" w14:textId="77777777" w:rsidR="00E8069C" w:rsidRDefault="00E8069C">
            <w:r>
              <w:t>Rimsha Fatima</w:t>
            </w:r>
          </w:p>
        </w:tc>
        <w:tc>
          <w:tcPr>
            <w:tcW w:w="935" w:type="dxa"/>
          </w:tcPr>
          <w:p w14:paraId="1C62809E" w14:textId="77777777" w:rsidR="00E8069C" w:rsidRDefault="00E8069C">
            <w:r>
              <w:t>Muhammad Jamil Ahmad</w:t>
            </w:r>
          </w:p>
        </w:tc>
        <w:tc>
          <w:tcPr>
            <w:tcW w:w="957" w:type="dxa"/>
          </w:tcPr>
          <w:p w14:paraId="09ECFA6E" w14:textId="77777777" w:rsidR="00E8069C" w:rsidRDefault="00E8069C">
            <w:r>
              <w:t>105157-P</w:t>
            </w:r>
          </w:p>
        </w:tc>
        <w:tc>
          <w:tcPr>
            <w:tcW w:w="700" w:type="dxa"/>
          </w:tcPr>
          <w:p w14:paraId="0DC189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C3751E" w14:textId="77777777" w:rsidR="00E8069C" w:rsidRDefault="00E8069C">
            <w:r>
              <w:t>13.96</w:t>
            </w:r>
          </w:p>
        </w:tc>
        <w:tc>
          <w:tcPr>
            <w:tcW w:w="598" w:type="dxa"/>
          </w:tcPr>
          <w:p w14:paraId="6970E6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43C3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AEF2CA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0FA5169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5F4A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B4802B" w14:textId="77777777" w:rsidR="00E8069C" w:rsidRDefault="00E8069C">
            <w:r>
              <w:t>62.46</w:t>
            </w:r>
          </w:p>
        </w:tc>
      </w:tr>
      <w:tr w:rsidR="00E8069C" w14:paraId="6F7F99C7" w14:textId="77777777" w:rsidTr="00E8069C">
        <w:tc>
          <w:tcPr>
            <w:tcW w:w="1133" w:type="dxa"/>
          </w:tcPr>
          <w:p w14:paraId="043C84EB" w14:textId="77777777" w:rsidR="00E8069C" w:rsidRDefault="00E8069C">
            <w:r>
              <w:t>852</w:t>
            </w:r>
          </w:p>
        </w:tc>
        <w:tc>
          <w:tcPr>
            <w:tcW w:w="615" w:type="dxa"/>
          </w:tcPr>
          <w:p w14:paraId="7EB8C264" w14:textId="77777777" w:rsidR="00E8069C" w:rsidRDefault="00E8069C">
            <w:r>
              <w:t>4679</w:t>
            </w:r>
          </w:p>
        </w:tc>
        <w:tc>
          <w:tcPr>
            <w:tcW w:w="960" w:type="dxa"/>
          </w:tcPr>
          <w:p w14:paraId="1106714A" w14:textId="77777777" w:rsidR="00E8069C" w:rsidRDefault="00E8069C">
            <w:r>
              <w:t>Farsom Ayub</w:t>
            </w:r>
          </w:p>
        </w:tc>
        <w:tc>
          <w:tcPr>
            <w:tcW w:w="935" w:type="dxa"/>
          </w:tcPr>
          <w:p w14:paraId="3F34DA35" w14:textId="77777777" w:rsidR="00E8069C" w:rsidRDefault="00E8069C">
            <w:r>
              <w:t>Muhammad Moaz bin Khalid</w:t>
            </w:r>
          </w:p>
        </w:tc>
        <w:tc>
          <w:tcPr>
            <w:tcW w:w="957" w:type="dxa"/>
          </w:tcPr>
          <w:p w14:paraId="69A3F12D" w14:textId="77777777" w:rsidR="00E8069C" w:rsidRDefault="00E8069C">
            <w:r>
              <w:t>107081-P</w:t>
            </w:r>
          </w:p>
        </w:tc>
        <w:tc>
          <w:tcPr>
            <w:tcW w:w="700" w:type="dxa"/>
          </w:tcPr>
          <w:p w14:paraId="289D381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7E1CD5" w14:textId="77777777" w:rsidR="00E8069C" w:rsidRDefault="00E8069C">
            <w:r>
              <w:t>14.933333</w:t>
            </w:r>
          </w:p>
        </w:tc>
        <w:tc>
          <w:tcPr>
            <w:tcW w:w="598" w:type="dxa"/>
          </w:tcPr>
          <w:p w14:paraId="2B24D3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D756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0EE707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64C1F1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5E76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FB29CD" w14:textId="77777777" w:rsidR="00E8069C" w:rsidRDefault="00E8069C">
            <w:r>
              <w:t>62.433333</w:t>
            </w:r>
          </w:p>
        </w:tc>
      </w:tr>
      <w:tr w:rsidR="00E8069C" w14:paraId="0456FCB8" w14:textId="77777777" w:rsidTr="00E8069C">
        <w:tc>
          <w:tcPr>
            <w:tcW w:w="1133" w:type="dxa"/>
          </w:tcPr>
          <w:p w14:paraId="0D3B4E3F" w14:textId="77777777" w:rsidR="00E8069C" w:rsidRDefault="00E8069C">
            <w:r>
              <w:t>853</w:t>
            </w:r>
          </w:p>
        </w:tc>
        <w:tc>
          <w:tcPr>
            <w:tcW w:w="615" w:type="dxa"/>
          </w:tcPr>
          <w:p w14:paraId="47F5B888" w14:textId="77777777" w:rsidR="00E8069C" w:rsidRDefault="00E8069C">
            <w:r>
              <w:t>7843</w:t>
            </w:r>
          </w:p>
        </w:tc>
        <w:tc>
          <w:tcPr>
            <w:tcW w:w="960" w:type="dxa"/>
          </w:tcPr>
          <w:p w14:paraId="38B50370" w14:textId="77777777" w:rsidR="00E8069C" w:rsidRDefault="00E8069C">
            <w:r>
              <w:t>Kanza Khaliq</w:t>
            </w:r>
          </w:p>
        </w:tc>
        <w:tc>
          <w:tcPr>
            <w:tcW w:w="935" w:type="dxa"/>
          </w:tcPr>
          <w:p w14:paraId="1351A4D9" w14:textId="77777777" w:rsidR="00E8069C" w:rsidRDefault="00E8069C">
            <w:r>
              <w:t>Ch.Abdul Khaliq</w:t>
            </w:r>
          </w:p>
        </w:tc>
        <w:tc>
          <w:tcPr>
            <w:tcW w:w="957" w:type="dxa"/>
          </w:tcPr>
          <w:p w14:paraId="3E2DE569" w14:textId="77777777" w:rsidR="00E8069C" w:rsidRDefault="00E8069C">
            <w:r>
              <w:t>101654-P</w:t>
            </w:r>
          </w:p>
        </w:tc>
        <w:tc>
          <w:tcPr>
            <w:tcW w:w="700" w:type="dxa"/>
          </w:tcPr>
          <w:p w14:paraId="3FB5DB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A9E513" w14:textId="77777777" w:rsidR="00E8069C" w:rsidRDefault="00E8069C">
            <w:r>
              <w:t>13.741667</w:t>
            </w:r>
          </w:p>
        </w:tc>
        <w:tc>
          <w:tcPr>
            <w:tcW w:w="598" w:type="dxa"/>
          </w:tcPr>
          <w:p w14:paraId="16C5CF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C224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EF9C23" w14:textId="77777777" w:rsidR="00E8069C" w:rsidRDefault="00E8069C">
            <w:r>
              <w:t>13.666667</w:t>
            </w:r>
          </w:p>
        </w:tc>
        <w:tc>
          <w:tcPr>
            <w:tcW w:w="596" w:type="dxa"/>
          </w:tcPr>
          <w:p w14:paraId="1245C8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24E6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B1CECB" w14:textId="77777777" w:rsidR="00E8069C" w:rsidRDefault="00E8069C">
            <w:r>
              <w:t>62.408334</w:t>
            </w:r>
          </w:p>
        </w:tc>
      </w:tr>
      <w:tr w:rsidR="00E8069C" w14:paraId="53DAC856" w14:textId="77777777" w:rsidTr="00E8069C">
        <w:tc>
          <w:tcPr>
            <w:tcW w:w="1133" w:type="dxa"/>
          </w:tcPr>
          <w:p w14:paraId="1829D073" w14:textId="77777777" w:rsidR="00E8069C" w:rsidRDefault="00E8069C">
            <w:r>
              <w:t>854</w:t>
            </w:r>
          </w:p>
        </w:tc>
        <w:tc>
          <w:tcPr>
            <w:tcW w:w="615" w:type="dxa"/>
          </w:tcPr>
          <w:p w14:paraId="5A709222" w14:textId="77777777" w:rsidR="00E8069C" w:rsidRDefault="00E8069C">
            <w:r>
              <w:t>18080</w:t>
            </w:r>
          </w:p>
        </w:tc>
        <w:tc>
          <w:tcPr>
            <w:tcW w:w="960" w:type="dxa"/>
          </w:tcPr>
          <w:p w14:paraId="2BA2F97F" w14:textId="77777777" w:rsidR="00E8069C" w:rsidRDefault="00E8069C">
            <w:r>
              <w:t>Tehreem Hannan</w:t>
            </w:r>
          </w:p>
        </w:tc>
        <w:tc>
          <w:tcPr>
            <w:tcW w:w="935" w:type="dxa"/>
          </w:tcPr>
          <w:p w14:paraId="264A3A21" w14:textId="77777777" w:rsidR="00E8069C" w:rsidRDefault="00E8069C">
            <w:r>
              <w:t>Abdul Hannan</w:t>
            </w:r>
          </w:p>
        </w:tc>
        <w:tc>
          <w:tcPr>
            <w:tcW w:w="957" w:type="dxa"/>
          </w:tcPr>
          <w:p w14:paraId="08A4D849" w14:textId="77777777" w:rsidR="00E8069C" w:rsidRDefault="00E8069C">
            <w:r>
              <w:t>103174-P</w:t>
            </w:r>
          </w:p>
        </w:tc>
        <w:tc>
          <w:tcPr>
            <w:tcW w:w="700" w:type="dxa"/>
          </w:tcPr>
          <w:p w14:paraId="1BDDA0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6001BD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1E2F73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6DAB3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4D6686" w14:textId="77777777" w:rsidR="00E8069C" w:rsidRDefault="00E8069C">
            <w:r>
              <w:t>15.333333</w:t>
            </w:r>
          </w:p>
        </w:tc>
        <w:tc>
          <w:tcPr>
            <w:tcW w:w="596" w:type="dxa"/>
          </w:tcPr>
          <w:p w14:paraId="1B62CF7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BEB9B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E76A04" w14:textId="77777777" w:rsidR="00E8069C" w:rsidRDefault="00E8069C">
            <w:r>
              <w:t>62.408333</w:t>
            </w:r>
          </w:p>
        </w:tc>
      </w:tr>
      <w:tr w:rsidR="00E8069C" w14:paraId="4EB2CAA6" w14:textId="77777777" w:rsidTr="00E8069C">
        <w:tc>
          <w:tcPr>
            <w:tcW w:w="1133" w:type="dxa"/>
          </w:tcPr>
          <w:p w14:paraId="0B445D84" w14:textId="77777777" w:rsidR="00E8069C" w:rsidRDefault="00E8069C">
            <w:r>
              <w:t>855</w:t>
            </w:r>
          </w:p>
        </w:tc>
        <w:tc>
          <w:tcPr>
            <w:tcW w:w="615" w:type="dxa"/>
          </w:tcPr>
          <w:p w14:paraId="7CAEF887" w14:textId="77777777" w:rsidR="00E8069C" w:rsidRDefault="00E8069C">
            <w:r>
              <w:t>20197</w:t>
            </w:r>
          </w:p>
        </w:tc>
        <w:tc>
          <w:tcPr>
            <w:tcW w:w="960" w:type="dxa"/>
          </w:tcPr>
          <w:p w14:paraId="5F814FA6" w14:textId="77777777" w:rsidR="00E8069C" w:rsidRDefault="00E8069C">
            <w:r>
              <w:t>Maria Younas</w:t>
            </w:r>
          </w:p>
        </w:tc>
        <w:tc>
          <w:tcPr>
            <w:tcW w:w="935" w:type="dxa"/>
          </w:tcPr>
          <w:p w14:paraId="7ED96FD6" w14:textId="77777777" w:rsidR="00E8069C" w:rsidRDefault="00E8069C">
            <w:r>
              <w:t>Hussain Zia</w:t>
            </w:r>
          </w:p>
        </w:tc>
        <w:tc>
          <w:tcPr>
            <w:tcW w:w="957" w:type="dxa"/>
          </w:tcPr>
          <w:p w14:paraId="76A47174" w14:textId="77777777" w:rsidR="00E8069C" w:rsidRDefault="00E8069C">
            <w:r>
              <w:t>96497-P</w:t>
            </w:r>
          </w:p>
        </w:tc>
        <w:tc>
          <w:tcPr>
            <w:tcW w:w="700" w:type="dxa"/>
          </w:tcPr>
          <w:p w14:paraId="55F14C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0E49D8" w14:textId="77777777" w:rsidR="00E8069C" w:rsidRDefault="00E8069C">
            <w:r>
              <w:t>13.404167</w:t>
            </w:r>
          </w:p>
        </w:tc>
        <w:tc>
          <w:tcPr>
            <w:tcW w:w="598" w:type="dxa"/>
          </w:tcPr>
          <w:p w14:paraId="30339F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6EC55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F963ADA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415CB4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8A73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6AEA7F" w14:textId="77777777" w:rsidR="00E8069C" w:rsidRDefault="00E8069C">
            <w:r>
              <w:t>62.404167</w:t>
            </w:r>
          </w:p>
        </w:tc>
      </w:tr>
      <w:tr w:rsidR="00E8069C" w14:paraId="6DD9FE58" w14:textId="77777777" w:rsidTr="00E8069C">
        <w:tc>
          <w:tcPr>
            <w:tcW w:w="1133" w:type="dxa"/>
          </w:tcPr>
          <w:p w14:paraId="3C152B34" w14:textId="77777777" w:rsidR="00E8069C" w:rsidRDefault="00E8069C">
            <w:r>
              <w:t>856</w:t>
            </w:r>
          </w:p>
        </w:tc>
        <w:tc>
          <w:tcPr>
            <w:tcW w:w="615" w:type="dxa"/>
          </w:tcPr>
          <w:p w14:paraId="05FDA915" w14:textId="77777777" w:rsidR="00E8069C" w:rsidRDefault="00E8069C">
            <w:r>
              <w:t>1944</w:t>
            </w:r>
          </w:p>
        </w:tc>
        <w:tc>
          <w:tcPr>
            <w:tcW w:w="960" w:type="dxa"/>
          </w:tcPr>
          <w:p w14:paraId="6F4C4512" w14:textId="77777777" w:rsidR="00E8069C" w:rsidRDefault="00E8069C">
            <w:r>
              <w:t>Madiha</w:t>
            </w:r>
          </w:p>
        </w:tc>
        <w:tc>
          <w:tcPr>
            <w:tcW w:w="935" w:type="dxa"/>
          </w:tcPr>
          <w:p w14:paraId="5C02B774" w14:textId="77777777" w:rsidR="00E8069C" w:rsidRDefault="00E8069C">
            <w:r>
              <w:t>Irshad</w:t>
            </w:r>
          </w:p>
        </w:tc>
        <w:tc>
          <w:tcPr>
            <w:tcW w:w="957" w:type="dxa"/>
          </w:tcPr>
          <w:p w14:paraId="6F44B6FA" w14:textId="77777777" w:rsidR="00E8069C" w:rsidRDefault="00E8069C">
            <w:r>
              <w:t>B-99642-P</w:t>
            </w:r>
          </w:p>
        </w:tc>
        <w:tc>
          <w:tcPr>
            <w:tcW w:w="700" w:type="dxa"/>
          </w:tcPr>
          <w:p w14:paraId="5A2487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5FA63E" w14:textId="77777777" w:rsidR="00E8069C" w:rsidRDefault="00E8069C">
            <w:r>
              <w:t>14.865116</w:t>
            </w:r>
          </w:p>
        </w:tc>
        <w:tc>
          <w:tcPr>
            <w:tcW w:w="598" w:type="dxa"/>
          </w:tcPr>
          <w:p w14:paraId="5E7982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8C4FC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FDD857E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70572A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1500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C258EB" w14:textId="77777777" w:rsidR="00E8069C" w:rsidRDefault="00E8069C">
            <w:r>
              <w:t>62.365116</w:t>
            </w:r>
          </w:p>
        </w:tc>
      </w:tr>
      <w:tr w:rsidR="00E8069C" w14:paraId="556048D8" w14:textId="77777777" w:rsidTr="00E8069C">
        <w:tc>
          <w:tcPr>
            <w:tcW w:w="1133" w:type="dxa"/>
          </w:tcPr>
          <w:p w14:paraId="5EFF610A" w14:textId="77777777" w:rsidR="00E8069C" w:rsidRDefault="00E8069C">
            <w:r>
              <w:t>857</w:t>
            </w:r>
          </w:p>
        </w:tc>
        <w:tc>
          <w:tcPr>
            <w:tcW w:w="615" w:type="dxa"/>
          </w:tcPr>
          <w:p w14:paraId="07F6FB2C" w14:textId="77777777" w:rsidR="00E8069C" w:rsidRDefault="00E8069C">
            <w:r>
              <w:t>8110</w:t>
            </w:r>
          </w:p>
        </w:tc>
        <w:tc>
          <w:tcPr>
            <w:tcW w:w="960" w:type="dxa"/>
          </w:tcPr>
          <w:p w14:paraId="290E8EC4" w14:textId="77777777" w:rsidR="00E8069C" w:rsidRDefault="00E8069C">
            <w:r>
              <w:t>Maryam Mumtaz</w:t>
            </w:r>
          </w:p>
        </w:tc>
        <w:tc>
          <w:tcPr>
            <w:tcW w:w="935" w:type="dxa"/>
          </w:tcPr>
          <w:p w14:paraId="2E87CF7E" w14:textId="77777777" w:rsidR="00E8069C" w:rsidRDefault="00E8069C">
            <w:r>
              <w:t>Muhammad Mumtaz</w:t>
            </w:r>
          </w:p>
        </w:tc>
        <w:tc>
          <w:tcPr>
            <w:tcW w:w="957" w:type="dxa"/>
          </w:tcPr>
          <w:p w14:paraId="2B2FE9E5" w14:textId="77777777" w:rsidR="00E8069C" w:rsidRDefault="00E8069C">
            <w:r>
              <w:t>105713-P</w:t>
            </w:r>
          </w:p>
        </w:tc>
        <w:tc>
          <w:tcPr>
            <w:tcW w:w="700" w:type="dxa"/>
          </w:tcPr>
          <w:p w14:paraId="166FC0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26CFE4" w14:textId="77777777" w:rsidR="00E8069C" w:rsidRDefault="00E8069C">
            <w:r>
              <w:t>14.354167</w:t>
            </w:r>
          </w:p>
        </w:tc>
        <w:tc>
          <w:tcPr>
            <w:tcW w:w="598" w:type="dxa"/>
          </w:tcPr>
          <w:p w14:paraId="640247A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82B13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D69BD9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2A25A5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3CBF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9ABD63" w14:textId="77777777" w:rsidR="00E8069C" w:rsidRDefault="00E8069C">
            <w:r>
              <w:t>62.354167</w:t>
            </w:r>
          </w:p>
        </w:tc>
      </w:tr>
      <w:tr w:rsidR="00E8069C" w14:paraId="1D4D1EDA" w14:textId="77777777" w:rsidTr="00E8069C">
        <w:tc>
          <w:tcPr>
            <w:tcW w:w="1133" w:type="dxa"/>
          </w:tcPr>
          <w:p w14:paraId="69D76F8E" w14:textId="77777777" w:rsidR="00E8069C" w:rsidRDefault="00E8069C">
            <w:r>
              <w:t>858</w:t>
            </w:r>
          </w:p>
        </w:tc>
        <w:tc>
          <w:tcPr>
            <w:tcW w:w="615" w:type="dxa"/>
          </w:tcPr>
          <w:p w14:paraId="5609CB5A" w14:textId="77777777" w:rsidR="00E8069C" w:rsidRDefault="00E8069C">
            <w:r>
              <w:t>18422</w:t>
            </w:r>
          </w:p>
        </w:tc>
        <w:tc>
          <w:tcPr>
            <w:tcW w:w="960" w:type="dxa"/>
          </w:tcPr>
          <w:p w14:paraId="50CB13E3" w14:textId="77777777" w:rsidR="00E8069C" w:rsidRDefault="00E8069C">
            <w:r>
              <w:t>Dr Syeda Arooj Fatima</w:t>
            </w:r>
          </w:p>
        </w:tc>
        <w:tc>
          <w:tcPr>
            <w:tcW w:w="935" w:type="dxa"/>
          </w:tcPr>
          <w:p w14:paraId="19C6C8C1" w14:textId="77777777" w:rsidR="00E8069C" w:rsidRDefault="00E8069C">
            <w:r>
              <w:t>Syed Muhammad Ashraf</w:t>
            </w:r>
          </w:p>
        </w:tc>
        <w:tc>
          <w:tcPr>
            <w:tcW w:w="957" w:type="dxa"/>
          </w:tcPr>
          <w:p w14:paraId="7A104D0E" w14:textId="77777777" w:rsidR="00E8069C" w:rsidRDefault="00E8069C">
            <w:r>
              <w:t>94494-P</w:t>
            </w:r>
          </w:p>
        </w:tc>
        <w:tc>
          <w:tcPr>
            <w:tcW w:w="700" w:type="dxa"/>
          </w:tcPr>
          <w:p w14:paraId="00346F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A75838" w14:textId="77777777" w:rsidR="00E8069C" w:rsidRDefault="00E8069C">
            <w:r>
              <w:t>13.820833</w:t>
            </w:r>
          </w:p>
        </w:tc>
        <w:tc>
          <w:tcPr>
            <w:tcW w:w="598" w:type="dxa"/>
          </w:tcPr>
          <w:p w14:paraId="0CF055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1892A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BE1FAC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30D20C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48F0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522B1F" w14:textId="77777777" w:rsidR="00E8069C" w:rsidRDefault="00E8069C">
            <w:r>
              <w:t>62.320833</w:t>
            </w:r>
          </w:p>
        </w:tc>
      </w:tr>
      <w:tr w:rsidR="00E8069C" w14:paraId="504B5704" w14:textId="77777777" w:rsidTr="00E8069C">
        <w:tc>
          <w:tcPr>
            <w:tcW w:w="1133" w:type="dxa"/>
          </w:tcPr>
          <w:p w14:paraId="32A55BD3" w14:textId="77777777" w:rsidR="00E8069C" w:rsidRDefault="00E8069C">
            <w:r>
              <w:t>859</w:t>
            </w:r>
          </w:p>
        </w:tc>
        <w:tc>
          <w:tcPr>
            <w:tcW w:w="615" w:type="dxa"/>
          </w:tcPr>
          <w:p w14:paraId="15EEC19E" w14:textId="77777777" w:rsidR="00E8069C" w:rsidRDefault="00E8069C">
            <w:r>
              <w:t>3600</w:t>
            </w:r>
          </w:p>
        </w:tc>
        <w:tc>
          <w:tcPr>
            <w:tcW w:w="960" w:type="dxa"/>
          </w:tcPr>
          <w:p w14:paraId="03868825" w14:textId="77777777" w:rsidR="00E8069C" w:rsidRDefault="00E8069C">
            <w:r>
              <w:t>Maimoona Zamurad Khan</w:t>
            </w:r>
          </w:p>
        </w:tc>
        <w:tc>
          <w:tcPr>
            <w:tcW w:w="935" w:type="dxa"/>
          </w:tcPr>
          <w:p w14:paraId="5B219A54" w14:textId="77777777" w:rsidR="00E8069C" w:rsidRDefault="00E8069C">
            <w:r>
              <w:t>Muhammad Zamurad Khan</w:t>
            </w:r>
          </w:p>
        </w:tc>
        <w:tc>
          <w:tcPr>
            <w:tcW w:w="957" w:type="dxa"/>
          </w:tcPr>
          <w:p w14:paraId="332A6CC5" w14:textId="77777777" w:rsidR="00E8069C" w:rsidRDefault="00E8069C">
            <w:r>
              <w:t>103920-P</w:t>
            </w:r>
          </w:p>
        </w:tc>
        <w:tc>
          <w:tcPr>
            <w:tcW w:w="700" w:type="dxa"/>
          </w:tcPr>
          <w:p w14:paraId="55D9742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48CB91" w14:textId="77777777" w:rsidR="00E8069C" w:rsidRDefault="00E8069C">
            <w:r>
              <w:t>14.285714</w:t>
            </w:r>
          </w:p>
        </w:tc>
        <w:tc>
          <w:tcPr>
            <w:tcW w:w="598" w:type="dxa"/>
          </w:tcPr>
          <w:p w14:paraId="0DB628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342B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6BE89B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22C7382F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FC32D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B76932" w14:textId="77777777" w:rsidR="00E8069C" w:rsidRDefault="00E8069C">
            <w:r>
              <w:t>62.285714</w:t>
            </w:r>
          </w:p>
        </w:tc>
      </w:tr>
      <w:tr w:rsidR="00E8069C" w14:paraId="46D6494A" w14:textId="77777777" w:rsidTr="00E8069C">
        <w:tc>
          <w:tcPr>
            <w:tcW w:w="1133" w:type="dxa"/>
          </w:tcPr>
          <w:p w14:paraId="7556029A" w14:textId="77777777" w:rsidR="00E8069C" w:rsidRDefault="00E8069C">
            <w:r>
              <w:t>860</w:t>
            </w:r>
          </w:p>
        </w:tc>
        <w:tc>
          <w:tcPr>
            <w:tcW w:w="615" w:type="dxa"/>
          </w:tcPr>
          <w:p w14:paraId="255BFB40" w14:textId="77777777" w:rsidR="00E8069C" w:rsidRDefault="00E8069C">
            <w:r>
              <w:t>5269</w:t>
            </w:r>
          </w:p>
        </w:tc>
        <w:tc>
          <w:tcPr>
            <w:tcW w:w="960" w:type="dxa"/>
          </w:tcPr>
          <w:p w14:paraId="54C29D17" w14:textId="77777777" w:rsidR="00E8069C" w:rsidRDefault="00E8069C">
            <w:r>
              <w:t>Maryam Sajjad</w:t>
            </w:r>
          </w:p>
        </w:tc>
        <w:tc>
          <w:tcPr>
            <w:tcW w:w="935" w:type="dxa"/>
          </w:tcPr>
          <w:p w14:paraId="49116933" w14:textId="77777777" w:rsidR="00E8069C" w:rsidRDefault="00E8069C">
            <w:r>
              <w:t>Muhammad Sajjad Haider</w:t>
            </w:r>
          </w:p>
        </w:tc>
        <w:tc>
          <w:tcPr>
            <w:tcW w:w="957" w:type="dxa"/>
          </w:tcPr>
          <w:p w14:paraId="3BFDAE4E" w14:textId="77777777" w:rsidR="00E8069C" w:rsidRDefault="00E8069C">
            <w:r>
              <w:t>91100-P</w:t>
            </w:r>
          </w:p>
        </w:tc>
        <w:tc>
          <w:tcPr>
            <w:tcW w:w="700" w:type="dxa"/>
          </w:tcPr>
          <w:p w14:paraId="4EE09B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C29A0B" w14:textId="77777777" w:rsidR="00E8069C" w:rsidRDefault="00E8069C">
            <w:r>
              <w:t>13.279167</w:t>
            </w:r>
          </w:p>
        </w:tc>
        <w:tc>
          <w:tcPr>
            <w:tcW w:w="598" w:type="dxa"/>
          </w:tcPr>
          <w:p w14:paraId="599C54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5B63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FFF2FB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171934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0EE1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DB86FB" w14:textId="77777777" w:rsidR="00E8069C" w:rsidRDefault="00E8069C">
            <w:r>
              <w:t>62.279167</w:t>
            </w:r>
          </w:p>
        </w:tc>
      </w:tr>
      <w:tr w:rsidR="00E8069C" w14:paraId="2311CAAA" w14:textId="77777777" w:rsidTr="00E8069C">
        <w:tc>
          <w:tcPr>
            <w:tcW w:w="1133" w:type="dxa"/>
          </w:tcPr>
          <w:p w14:paraId="25C66A56" w14:textId="77777777" w:rsidR="00E8069C" w:rsidRDefault="00E8069C">
            <w:r>
              <w:t>861</w:t>
            </w:r>
          </w:p>
        </w:tc>
        <w:tc>
          <w:tcPr>
            <w:tcW w:w="615" w:type="dxa"/>
          </w:tcPr>
          <w:p w14:paraId="5D317164" w14:textId="77777777" w:rsidR="00E8069C" w:rsidRDefault="00E8069C">
            <w:r>
              <w:t>16662</w:t>
            </w:r>
          </w:p>
        </w:tc>
        <w:tc>
          <w:tcPr>
            <w:tcW w:w="960" w:type="dxa"/>
          </w:tcPr>
          <w:p w14:paraId="4CD7F9A5" w14:textId="77777777" w:rsidR="00E8069C" w:rsidRDefault="00E8069C">
            <w:r>
              <w:t>Sana Munawar</w:t>
            </w:r>
          </w:p>
        </w:tc>
        <w:tc>
          <w:tcPr>
            <w:tcW w:w="935" w:type="dxa"/>
          </w:tcPr>
          <w:p w14:paraId="14911380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1CA5BFD6" w14:textId="77777777" w:rsidR="00E8069C" w:rsidRDefault="00E8069C">
            <w:r>
              <w:t>89618-P</w:t>
            </w:r>
          </w:p>
        </w:tc>
        <w:tc>
          <w:tcPr>
            <w:tcW w:w="700" w:type="dxa"/>
          </w:tcPr>
          <w:p w14:paraId="005774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1D3FBF" w14:textId="77777777" w:rsidR="00E8069C" w:rsidRDefault="00E8069C">
            <w:r>
              <w:t>14.775</w:t>
            </w:r>
          </w:p>
        </w:tc>
        <w:tc>
          <w:tcPr>
            <w:tcW w:w="598" w:type="dxa"/>
          </w:tcPr>
          <w:p w14:paraId="1B2355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9EC8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751CFD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52E5D2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C1BD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85FB99" w14:textId="77777777" w:rsidR="00E8069C" w:rsidRDefault="00E8069C">
            <w:r>
              <w:t>62.275</w:t>
            </w:r>
          </w:p>
        </w:tc>
      </w:tr>
      <w:tr w:rsidR="00E8069C" w14:paraId="07C50733" w14:textId="77777777" w:rsidTr="00E8069C">
        <w:tc>
          <w:tcPr>
            <w:tcW w:w="1133" w:type="dxa"/>
          </w:tcPr>
          <w:p w14:paraId="7C98AA6E" w14:textId="77777777" w:rsidR="00E8069C" w:rsidRDefault="00E8069C">
            <w:r>
              <w:t>862</w:t>
            </w:r>
          </w:p>
        </w:tc>
        <w:tc>
          <w:tcPr>
            <w:tcW w:w="615" w:type="dxa"/>
          </w:tcPr>
          <w:p w14:paraId="00BB8140" w14:textId="77777777" w:rsidR="00E8069C" w:rsidRDefault="00E8069C">
            <w:r>
              <w:t>2595</w:t>
            </w:r>
          </w:p>
        </w:tc>
        <w:tc>
          <w:tcPr>
            <w:tcW w:w="960" w:type="dxa"/>
          </w:tcPr>
          <w:p w14:paraId="345A2F85" w14:textId="77777777" w:rsidR="00E8069C" w:rsidRDefault="00E8069C">
            <w:r>
              <w:t>Aqsa Kanwal</w:t>
            </w:r>
          </w:p>
        </w:tc>
        <w:tc>
          <w:tcPr>
            <w:tcW w:w="935" w:type="dxa"/>
          </w:tcPr>
          <w:p w14:paraId="02DDCECC" w14:textId="77777777" w:rsidR="00E8069C" w:rsidRDefault="00E8069C">
            <w:r>
              <w:t>Abdul Khaliq</w:t>
            </w:r>
          </w:p>
        </w:tc>
        <w:tc>
          <w:tcPr>
            <w:tcW w:w="957" w:type="dxa"/>
          </w:tcPr>
          <w:p w14:paraId="1253200C" w14:textId="77777777" w:rsidR="00E8069C" w:rsidRDefault="00E8069C">
            <w:r>
              <w:t>91240-P</w:t>
            </w:r>
          </w:p>
        </w:tc>
        <w:tc>
          <w:tcPr>
            <w:tcW w:w="700" w:type="dxa"/>
          </w:tcPr>
          <w:p w14:paraId="38BAA7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AB11E4" w14:textId="77777777" w:rsidR="00E8069C" w:rsidRDefault="00E8069C">
            <w:r>
              <w:t>14.270833</w:t>
            </w:r>
          </w:p>
        </w:tc>
        <w:tc>
          <w:tcPr>
            <w:tcW w:w="598" w:type="dxa"/>
          </w:tcPr>
          <w:p w14:paraId="1CDA39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CCD2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A67E0E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743EA3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2451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69E6B8" w14:textId="77777777" w:rsidR="00E8069C" w:rsidRDefault="00E8069C">
            <w:r>
              <w:t>62.270833</w:t>
            </w:r>
          </w:p>
        </w:tc>
      </w:tr>
      <w:tr w:rsidR="00E8069C" w14:paraId="2B325AEE" w14:textId="77777777" w:rsidTr="00E8069C">
        <w:tc>
          <w:tcPr>
            <w:tcW w:w="1133" w:type="dxa"/>
          </w:tcPr>
          <w:p w14:paraId="2CB1E7A6" w14:textId="77777777" w:rsidR="00E8069C" w:rsidRDefault="00E8069C">
            <w:r>
              <w:t>863</w:t>
            </w:r>
          </w:p>
        </w:tc>
        <w:tc>
          <w:tcPr>
            <w:tcW w:w="615" w:type="dxa"/>
          </w:tcPr>
          <w:p w14:paraId="214DDF32" w14:textId="77777777" w:rsidR="00E8069C" w:rsidRDefault="00E8069C">
            <w:r>
              <w:t>18476</w:t>
            </w:r>
          </w:p>
        </w:tc>
        <w:tc>
          <w:tcPr>
            <w:tcW w:w="960" w:type="dxa"/>
          </w:tcPr>
          <w:p w14:paraId="43783264" w14:textId="77777777" w:rsidR="00E8069C" w:rsidRDefault="00E8069C">
            <w:r>
              <w:t>Syed Umair Shah Sherazi</w:t>
            </w:r>
          </w:p>
        </w:tc>
        <w:tc>
          <w:tcPr>
            <w:tcW w:w="935" w:type="dxa"/>
          </w:tcPr>
          <w:p w14:paraId="75320D20" w14:textId="77777777" w:rsidR="00E8069C" w:rsidRDefault="00E8069C">
            <w:r>
              <w:t>Syed zubair hussain shah</w:t>
            </w:r>
          </w:p>
        </w:tc>
        <w:tc>
          <w:tcPr>
            <w:tcW w:w="957" w:type="dxa"/>
          </w:tcPr>
          <w:p w14:paraId="1C2E8CEC" w14:textId="77777777" w:rsidR="00E8069C" w:rsidRDefault="00E8069C">
            <w:r>
              <w:t>107102-P</w:t>
            </w:r>
          </w:p>
        </w:tc>
        <w:tc>
          <w:tcPr>
            <w:tcW w:w="700" w:type="dxa"/>
          </w:tcPr>
          <w:p w14:paraId="124EE76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0FB387" w14:textId="77777777" w:rsidR="00E8069C" w:rsidRDefault="00E8069C">
            <w:r>
              <w:t>13.920833</w:t>
            </w:r>
          </w:p>
        </w:tc>
        <w:tc>
          <w:tcPr>
            <w:tcW w:w="598" w:type="dxa"/>
          </w:tcPr>
          <w:p w14:paraId="0D6737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D5AE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959489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087032A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53CC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E63955" w14:textId="77777777" w:rsidR="00E8069C" w:rsidRDefault="00E8069C">
            <w:r>
              <w:t>62.254166</w:t>
            </w:r>
          </w:p>
        </w:tc>
      </w:tr>
      <w:tr w:rsidR="00E8069C" w14:paraId="21D87075" w14:textId="77777777" w:rsidTr="00E8069C">
        <w:tc>
          <w:tcPr>
            <w:tcW w:w="1133" w:type="dxa"/>
          </w:tcPr>
          <w:p w14:paraId="45D72943" w14:textId="77777777" w:rsidR="00E8069C" w:rsidRDefault="00E8069C">
            <w:r>
              <w:t>864</w:t>
            </w:r>
          </w:p>
        </w:tc>
        <w:tc>
          <w:tcPr>
            <w:tcW w:w="615" w:type="dxa"/>
          </w:tcPr>
          <w:p w14:paraId="7565EFD2" w14:textId="77777777" w:rsidR="00E8069C" w:rsidRDefault="00E8069C">
            <w:r>
              <w:t>18848</w:t>
            </w:r>
          </w:p>
        </w:tc>
        <w:tc>
          <w:tcPr>
            <w:tcW w:w="960" w:type="dxa"/>
          </w:tcPr>
          <w:p w14:paraId="62AE3C5B" w14:textId="77777777" w:rsidR="00E8069C" w:rsidRDefault="00E8069C">
            <w:r>
              <w:t>Shahzaib Khalid Butt</w:t>
            </w:r>
          </w:p>
        </w:tc>
        <w:tc>
          <w:tcPr>
            <w:tcW w:w="935" w:type="dxa"/>
          </w:tcPr>
          <w:p w14:paraId="514E4CA5" w14:textId="77777777" w:rsidR="00E8069C" w:rsidRDefault="00E8069C">
            <w:r>
              <w:t>Khalid Faiz</w:t>
            </w:r>
          </w:p>
        </w:tc>
        <w:tc>
          <w:tcPr>
            <w:tcW w:w="957" w:type="dxa"/>
          </w:tcPr>
          <w:p w14:paraId="43DF2AC3" w14:textId="77777777" w:rsidR="00E8069C" w:rsidRDefault="00E8069C">
            <w:r>
              <w:t>108847-P</w:t>
            </w:r>
          </w:p>
        </w:tc>
        <w:tc>
          <w:tcPr>
            <w:tcW w:w="700" w:type="dxa"/>
          </w:tcPr>
          <w:p w14:paraId="182202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BC6CEB" w14:textId="77777777" w:rsidR="00E8069C" w:rsidRDefault="00E8069C">
            <w:r>
              <w:t>15.745833</w:t>
            </w:r>
          </w:p>
        </w:tc>
        <w:tc>
          <w:tcPr>
            <w:tcW w:w="598" w:type="dxa"/>
          </w:tcPr>
          <w:p w14:paraId="36AB6B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3E8E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EAE86E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11E38E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F06C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88E57A" w14:textId="77777777" w:rsidR="00E8069C" w:rsidRDefault="00E8069C">
            <w:r>
              <w:t>62.245833</w:t>
            </w:r>
          </w:p>
        </w:tc>
      </w:tr>
      <w:tr w:rsidR="00E8069C" w14:paraId="6EA8B768" w14:textId="77777777" w:rsidTr="00E8069C">
        <w:tc>
          <w:tcPr>
            <w:tcW w:w="1133" w:type="dxa"/>
          </w:tcPr>
          <w:p w14:paraId="075F0B01" w14:textId="77777777" w:rsidR="00E8069C" w:rsidRDefault="00E8069C">
            <w:r>
              <w:t>865</w:t>
            </w:r>
          </w:p>
        </w:tc>
        <w:tc>
          <w:tcPr>
            <w:tcW w:w="615" w:type="dxa"/>
          </w:tcPr>
          <w:p w14:paraId="3CAEA373" w14:textId="77777777" w:rsidR="00E8069C" w:rsidRDefault="00E8069C">
            <w:r>
              <w:t>15248</w:t>
            </w:r>
          </w:p>
        </w:tc>
        <w:tc>
          <w:tcPr>
            <w:tcW w:w="960" w:type="dxa"/>
          </w:tcPr>
          <w:p w14:paraId="12C13E62" w14:textId="77777777" w:rsidR="00E8069C" w:rsidRDefault="00E8069C">
            <w:r>
              <w:t>Muhammad Umar</w:t>
            </w:r>
          </w:p>
        </w:tc>
        <w:tc>
          <w:tcPr>
            <w:tcW w:w="935" w:type="dxa"/>
          </w:tcPr>
          <w:p w14:paraId="1A82FF1C" w14:textId="77777777" w:rsidR="00E8069C" w:rsidRDefault="00E8069C">
            <w:r>
              <w:t>Muhammad Safdar</w:t>
            </w:r>
          </w:p>
        </w:tc>
        <w:tc>
          <w:tcPr>
            <w:tcW w:w="957" w:type="dxa"/>
          </w:tcPr>
          <w:p w14:paraId="2E818FEB" w14:textId="77777777" w:rsidR="00E8069C" w:rsidRDefault="00E8069C">
            <w:r>
              <w:t>103710-P</w:t>
            </w:r>
          </w:p>
        </w:tc>
        <w:tc>
          <w:tcPr>
            <w:tcW w:w="700" w:type="dxa"/>
          </w:tcPr>
          <w:p w14:paraId="75F3849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32FA83" w14:textId="77777777" w:rsidR="00E8069C" w:rsidRDefault="00E8069C">
            <w:r>
              <w:t>13.9125</w:t>
            </w:r>
          </w:p>
        </w:tc>
        <w:tc>
          <w:tcPr>
            <w:tcW w:w="598" w:type="dxa"/>
          </w:tcPr>
          <w:p w14:paraId="30C143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37987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E17954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0F872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57BA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8926F6" w14:textId="77777777" w:rsidR="00E8069C" w:rsidRDefault="00E8069C">
            <w:r>
              <w:t>62.245833</w:t>
            </w:r>
          </w:p>
        </w:tc>
      </w:tr>
      <w:tr w:rsidR="00E8069C" w14:paraId="3FB18B53" w14:textId="77777777" w:rsidTr="00E8069C">
        <w:tc>
          <w:tcPr>
            <w:tcW w:w="1133" w:type="dxa"/>
          </w:tcPr>
          <w:p w14:paraId="5990FD5A" w14:textId="77777777" w:rsidR="00E8069C" w:rsidRDefault="00E8069C">
            <w:r>
              <w:t>866</w:t>
            </w:r>
          </w:p>
        </w:tc>
        <w:tc>
          <w:tcPr>
            <w:tcW w:w="615" w:type="dxa"/>
          </w:tcPr>
          <w:p w14:paraId="4927C54A" w14:textId="77777777" w:rsidR="00E8069C" w:rsidRDefault="00E8069C">
            <w:r>
              <w:t>2160</w:t>
            </w:r>
          </w:p>
        </w:tc>
        <w:tc>
          <w:tcPr>
            <w:tcW w:w="960" w:type="dxa"/>
          </w:tcPr>
          <w:p w14:paraId="15C87609" w14:textId="77777777" w:rsidR="00E8069C" w:rsidRDefault="00E8069C">
            <w:r>
              <w:t>Sana Qadir</w:t>
            </w:r>
          </w:p>
        </w:tc>
        <w:tc>
          <w:tcPr>
            <w:tcW w:w="935" w:type="dxa"/>
          </w:tcPr>
          <w:p w14:paraId="4664FC0E" w14:textId="77777777" w:rsidR="00E8069C" w:rsidRDefault="00E8069C">
            <w:r>
              <w:t>Abd-Ul-Qadir</w:t>
            </w:r>
          </w:p>
        </w:tc>
        <w:tc>
          <w:tcPr>
            <w:tcW w:w="957" w:type="dxa"/>
          </w:tcPr>
          <w:p w14:paraId="2B267530" w14:textId="77777777" w:rsidR="00E8069C" w:rsidRDefault="00E8069C">
            <w:r>
              <w:t>97102-P</w:t>
            </w:r>
          </w:p>
        </w:tc>
        <w:tc>
          <w:tcPr>
            <w:tcW w:w="700" w:type="dxa"/>
          </w:tcPr>
          <w:p w14:paraId="76D468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AD23F2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0648CB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A6D2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E02367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1CBB11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97F8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1333A9" w14:textId="77777777" w:rsidR="00E8069C" w:rsidRDefault="00E8069C">
            <w:r>
              <w:t>62.2375</w:t>
            </w:r>
          </w:p>
        </w:tc>
      </w:tr>
      <w:tr w:rsidR="00E8069C" w14:paraId="217AEB97" w14:textId="77777777" w:rsidTr="00E8069C">
        <w:tc>
          <w:tcPr>
            <w:tcW w:w="1133" w:type="dxa"/>
          </w:tcPr>
          <w:p w14:paraId="193ABA15" w14:textId="77777777" w:rsidR="00E8069C" w:rsidRDefault="00E8069C">
            <w:r>
              <w:t>867</w:t>
            </w:r>
          </w:p>
        </w:tc>
        <w:tc>
          <w:tcPr>
            <w:tcW w:w="615" w:type="dxa"/>
          </w:tcPr>
          <w:p w14:paraId="4261405C" w14:textId="77777777" w:rsidR="00E8069C" w:rsidRDefault="00E8069C">
            <w:r>
              <w:t>18338</w:t>
            </w:r>
          </w:p>
        </w:tc>
        <w:tc>
          <w:tcPr>
            <w:tcW w:w="960" w:type="dxa"/>
          </w:tcPr>
          <w:p w14:paraId="27EEED61" w14:textId="77777777" w:rsidR="00E8069C" w:rsidRDefault="00E8069C">
            <w:r>
              <w:t>Zainebsultan</w:t>
            </w:r>
          </w:p>
        </w:tc>
        <w:tc>
          <w:tcPr>
            <w:tcW w:w="935" w:type="dxa"/>
          </w:tcPr>
          <w:p w14:paraId="1415618E" w14:textId="77777777" w:rsidR="00E8069C" w:rsidRDefault="00E8069C">
            <w:r>
              <w:t>Rana Shahid Sultan</w:t>
            </w:r>
          </w:p>
        </w:tc>
        <w:tc>
          <w:tcPr>
            <w:tcW w:w="957" w:type="dxa"/>
          </w:tcPr>
          <w:p w14:paraId="134C4AB9" w14:textId="77777777" w:rsidR="00E8069C" w:rsidRDefault="00E8069C">
            <w:r>
              <w:t>102076-P</w:t>
            </w:r>
          </w:p>
        </w:tc>
        <w:tc>
          <w:tcPr>
            <w:tcW w:w="700" w:type="dxa"/>
          </w:tcPr>
          <w:p w14:paraId="287D60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E0D68D" w14:textId="77777777" w:rsidR="00E8069C" w:rsidRDefault="00E8069C">
            <w:r>
              <w:t>15.2375</w:t>
            </w:r>
          </w:p>
        </w:tc>
        <w:tc>
          <w:tcPr>
            <w:tcW w:w="598" w:type="dxa"/>
          </w:tcPr>
          <w:p w14:paraId="0893BE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FB837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9EEC86B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88B6B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9830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8445EA" w14:textId="77777777" w:rsidR="00E8069C" w:rsidRDefault="00E8069C">
            <w:r>
              <w:t>62.2375</w:t>
            </w:r>
          </w:p>
        </w:tc>
      </w:tr>
      <w:tr w:rsidR="00E8069C" w14:paraId="0D76FCC4" w14:textId="77777777" w:rsidTr="00E8069C">
        <w:tc>
          <w:tcPr>
            <w:tcW w:w="1133" w:type="dxa"/>
          </w:tcPr>
          <w:p w14:paraId="03ACC192" w14:textId="77777777" w:rsidR="00E8069C" w:rsidRDefault="00E8069C">
            <w:r>
              <w:t>868</w:t>
            </w:r>
          </w:p>
        </w:tc>
        <w:tc>
          <w:tcPr>
            <w:tcW w:w="615" w:type="dxa"/>
          </w:tcPr>
          <w:p w14:paraId="1259AACA" w14:textId="77777777" w:rsidR="00E8069C" w:rsidRDefault="00E8069C">
            <w:r>
              <w:t>6214</w:t>
            </w:r>
          </w:p>
        </w:tc>
        <w:tc>
          <w:tcPr>
            <w:tcW w:w="960" w:type="dxa"/>
          </w:tcPr>
          <w:p w14:paraId="14F9C234" w14:textId="77777777" w:rsidR="00E8069C" w:rsidRDefault="00E8069C">
            <w:r>
              <w:t>Ahad Ali Khan</w:t>
            </w:r>
          </w:p>
        </w:tc>
        <w:tc>
          <w:tcPr>
            <w:tcW w:w="935" w:type="dxa"/>
          </w:tcPr>
          <w:p w14:paraId="4C9C0EEB" w14:textId="77777777" w:rsidR="00E8069C" w:rsidRDefault="00E8069C">
            <w:r>
              <w:t>Rajab Ali Khan</w:t>
            </w:r>
          </w:p>
        </w:tc>
        <w:tc>
          <w:tcPr>
            <w:tcW w:w="957" w:type="dxa"/>
          </w:tcPr>
          <w:p w14:paraId="19F538E5" w14:textId="77777777" w:rsidR="00E8069C" w:rsidRDefault="00E8069C">
            <w:r>
              <w:t>96607-P</w:t>
            </w:r>
          </w:p>
        </w:tc>
        <w:tc>
          <w:tcPr>
            <w:tcW w:w="700" w:type="dxa"/>
          </w:tcPr>
          <w:p w14:paraId="2D76D2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751F95" w14:textId="77777777" w:rsidR="00E8069C" w:rsidRDefault="00E8069C">
            <w:r>
              <w:t>13.566667</w:t>
            </w:r>
          </w:p>
        </w:tc>
        <w:tc>
          <w:tcPr>
            <w:tcW w:w="598" w:type="dxa"/>
          </w:tcPr>
          <w:p w14:paraId="224976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5D01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1B312C" w14:textId="77777777" w:rsidR="00E8069C" w:rsidRDefault="00E8069C">
            <w:r>
              <w:t>13.666667</w:t>
            </w:r>
          </w:p>
        </w:tc>
        <w:tc>
          <w:tcPr>
            <w:tcW w:w="596" w:type="dxa"/>
          </w:tcPr>
          <w:p w14:paraId="1C3A50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23D8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2E9E2C" w14:textId="77777777" w:rsidR="00E8069C" w:rsidRDefault="00E8069C">
            <w:r>
              <w:t>62.233334</w:t>
            </w:r>
          </w:p>
        </w:tc>
      </w:tr>
      <w:tr w:rsidR="00E8069C" w14:paraId="4E08CA04" w14:textId="77777777" w:rsidTr="00E8069C">
        <w:tc>
          <w:tcPr>
            <w:tcW w:w="1133" w:type="dxa"/>
          </w:tcPr>
          <w:p w14:paraId="28CBAB91" w14:textId="77777777" w:rsidR="00E8069C" w:rsidRDefault="00E8069C">
            <w:r>
              <w:t>869</w:t>
            </w:r>
          </w:p>
        </w:tc>
        <w:tc>
          <w:tcPr>
            <w:tcW w:w="615" w:type="dxa"/>
          </w:tcPr>
          <w:p w14:paraId="5ECF27DF" w14:textId="77777777" w:rsidR="00E8069C" w:rsidRDefault="00E8069C">
            <w:r>
              <w:t>15085</w:t>
            </w:r>
          </w:p>
        </w:tc>
        <w:tc>
          <w:tcPr>
            <w:tcW w:w="960" w:type="dxa"/>
          </w:tcPr>
          <w:p w14:paraId="4C399038" w14:textId="77777777" w:rsidR="00E8069C" w:rsidRDefault="00E8069C">
            <w:r>
              <w:t>Aniqa Mariyum</w:t>
            </w:r>
          </w:p>
        </w:tc>
        <w:tc>
          <w:tcPr>
            <w:tcW w:w="935" w:type="dxa"/>
          </w:tcPr>
          <w:p w14:paraId="575E97FF" w14:textId="77777777" w:rsidR="00E8069C" w:rsidRDefault="00E8069C">
            <w:r>
              <w:t>AHMED RAZA</w:t>
            </w:r>
          </w:p>
        </w:tc>
        <w:tc>
          <w:tcPr>
            <w:tcW w:w="957" w:type="dxa"/>
          </w:tcPr>
          <w:p w14:paraId="62FA01CD" w14:textId="77777777" w:rsidR="00E8069C" w:rsidRDefault="00E8069C">
            <w:r>
              <w:t>107129_P</w:t>
            </w:r>
          </w:p>
        </w:tc>
        <w:tc>
          <w:tcPr>
            <w:tcW w:w="700" w:type="dxa"/>
          </w:tcPr>
          <w:p w14:paraId="7EE4C5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698169" w14:textId="77777777" w:rsidR="00E8069C" w:rsidRDefault="00E8069C">
            <w:r>
              <w:t>14.208</w:t>
            </w:r>
          </w:p>
        </w:tc>
        <w:tc>
          <w:tcPr>
            <w:tcW w:w="598" w:type="dxa"/>
          </w:tcPr>
          <w:p w14:paraId="4F96576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A42E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A4A8F9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45F30F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B5FA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5D4ABC" w14:textId="77777777" w:rsidR="00E8069C" w:rsidRDefault="00E8069C">
            <w:r>
              <w:t>62.208</w:t>
            </w:r>
          </w:p>
        </w:tc>
      </w:tr>
      <w:tr w:rsidR="00E8069C" w14:paraId="08CD854C" w14:textId="77777777" w:rsidTr="00E8069C">
        <w:tc>
          <w:tcPr>
            <w:tcW w:w="1133" w:type="dxa"/>
          </w:tcPr>
          <w:p w14:paraId="423ACC60" w14:textId="77777777" w:rsidR="00E8069C" w:rsidRDefault="00E8069C">
            <w:r>
              <w:t>870</w:t>
            </w:r>
          </w:p>
        </w:tc>
        <w:tc>
          <w:tcPr>
            <w:tcW w:w="615" w:type="dxa"/>
          </w:tcPr>
          <w:p w14:paraId="604DB5EF" w14:textId="77777777" w:rsidR="00E8069C" w:rsidRDefault="00E8069C">
            <w:r>
              <w:t>4710</w:t>
            </w:r>
          </w:p>
        </w:tc>
        <w:tc>
          <w:tcPr>
            <w:tcW w:w="960" w:type="dxa"/>
          </w:tcPr>
          <w:p w14:paraId="20498105" w14:textId="77777777" w:rsidR="00E8069C" w:rsidRDefault="00E8069C">
            <w:r>
              <w:t>Mahnoor Khan</w:t>
            </w:r>
          </w:p>
        </w:tc>
        <w:tc>
          <w:tcPr>
            <w:tcW w:w="935" w:type="dxa"/>
          </w:tcPr>
          <w:p w14:paraId="3EE76592" w14:textId="77777777" w:rsidR="00E8069C" w:rsidRDefault="00E8069C">
            <w:r>
              <w:t>Muhammad Azhar Khan</w:t>
            </w:r>
          </w:p>
        </w:tc>
        <w:tc>
          <w:tcPr>
            <w:tcW w:w="957" w:type="dxa"/>
          </w:tcPr>
          <w:p w14:paraId="4E307A30" w14:textId="77777777" w:rsidR="00E8069C" w:rsidRDefault="00E8069C">
            <w:r>
              <w:t>101360-P</w:t>
            </w:r>
          </w:p>
        </w:tc>
        <w:tc>
          <w:tcPr>
            <w:tcW w:w="700" w:type="dxa"/>
          </w:tcPr>
          <w:p w14:paraId="21E65E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C9F5BA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67E497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A2FB6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94BEB8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F657A2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0CE8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392859" w14:textId="77777777" w:rsidR="00E8069C" w:rsidRDefault="00E8069C">
            <w:r>
              <w:t>62.166667</w:t>
            </w:r>
          </w:p>
        </w:tc>
      </w:tr>
      <w:tr w:rsidR="00E8069C" w14:paraId="69A0022D" w14:textId="77777777" w:rsidTr="00E8069C">
        <w:tc>
          <w:tcPr>
            <w:tcW w:w="1133" w:type="dxa"/>
          </w:tcPr>
          <w:p w14:paraId="4F7F7978" w14:textId="77777777" w:rsidR="00E8069C" w:rsidRDefault="00E8069C">
            <w:r>
              <w:t>871</w:t>
            </w:r>
          </w:p>
        </w:tc>
        <w:tc>
          <w:tcPr>
            <w:tcW w:w="615" w:type="dxa"/>
          </w:tcPr>
          <w:p w14:paraId="5B7D315A" w14:textId="77777777" w:rsidR="00E8069C" w:rsidRDefault="00E8069C">
            <w:r>
              <w:t>4310</w:t>
            </w:r>
          </w:p>
        </w:tc>
        <w:tc>
          <w:tcPr>
            <w:tcW w:w="960" w:type="dxa"/>
          </w:tcPr>
          <w:p w14:paraId="6CDB3271" w14:textId="77777777" w:rsidR="00E8069C" w:rsidRDefault="00E8069C">
            <w:r>
              <w:t>Hafiz Muhammad Umair</w:t>
            </w:r>
          </w:p>
        </w:tc>
        <w:tc>
          <w:tcPr>
            <w:tcW w:w="935" w:type="dxa"/>
          </w:tcPr>
          <w:p w14:paraId="302B16B5" w14:textId="77777777" w:rsidR="00E8069C" w:rsidRDefault="00E8069C">
            <w:r>
              <w:t>Muhammad Yaqub</w:t>
            </w:r>
          </w:p>
        </w:tc>
        <w:tc>
          <w:tcPr>
            <w:tcW w:w="957" w:type="dxa"/>
          </w:tcPr>
          <w:p w14:paraId="0012E8C3" w14:textId="77777777" w:rsidR="00E8069C" w:rsidRDefault="00E8069C">
            <w:r>
              <w:t>99761-P</w:t>
            </w:r>
          </w:p>
        </w:tc>
        <w:tc>
          <w:tcPr>
            <w:tcW w:w="700" w:type="dxa"/>
          </w:tcPr>
          <w:p w14:paraId="4D7644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3CD722" w14:textId="77777777" w:rsidR="00E8069C" w:rsidRDefault="00E8069C">
            <w:r>
              <w:t>15.481633</w:t>
            </w:r>
          </w:p>
        </w:tc>
        <w:tc>
          <w:tcPr>
            <w:tcW w:w="598" w:type="dxa"/>
          </w:tcPr>
          <w:p w14:paraId="32160F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4CBF3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516C9E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08C09A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F8D2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C0C705" w14:textId="77777777" w:rsidR="00E8069C" w:rsidRDefault="00E8069C">
            <w:r>
              <w:t>62.1483</w:t>
            </w:r>
          </w:p>
        </w:tc>
      </w:tr>
      <w:tr w:rsidR="00E8069C" w14:paraId="10D8B851" w14:textId="77777777" w:rsidTr="00E8069C">
        <w:tc>
          <w:tcPr>
            <w:tcW w:w="1133" w:type="dxa"/>
          </w:tcPr>
          <w:p w14:paraId="3A805FC0" w14:textId="77777777" w:rsidR="00E8069C" w:rsidRDefault="00E8069C">
            <w:r>
              <w:t>872</w:t>
            </w:r>
          </w:p>
        </w:tc>
        <w:tc>
          <w:tcPr>
            <w:tcW w:w="615" w:type="dxa"/>
          </w:tcPr>
          <w:p w14:paraId="0D690B3E" w14:textId="77777777" w:rsidR="00E8069C" w:rsidRDefault="00E8069C">
            <w:r>
              <w:t>6641</w:t>
            </w:r>
          </w:p>
        </w:tc>
        <w:tc>
          <w:tcPr>
            <w:tcW w:w="960" w:type="dxa"/>
          </w:tcPr>
          <w:p w14:paraId="11E0FDAD" w14:textId="77777777" w:rsidR="00E8069C" w:rsidRDefault="00E8069C">
            <w:r>
              <w:t>Muhammad Umair Asif</w:t>
            </w:r>
          </w:p>
        </w:tc>
        <w:tc>
          <w:tcPr>
            <w:tcW w:w="935" w:type="dxa"/>
          </w:tcPr>
          <w:p w14:paraId="7F709981" w14:textId="77777777" w:rsidR="00E8069C" w:rsidRDefault="00E8069C">
            <w:r>
              <w:t>Asif Ali</w:t>
            </w:r>
          </w:p>
        </w:tc>
        <w:tc>
          <w:tcPr>
            <w:tcW w:w="957" w:type="dxa"/>
          </w:tcPr>
          <w:p w14:paraId="1DBDEAE4" w14:textId="77777777" w:rsidR="00E8069C" w:rsidRDefault="00E8069C">
            <w:r>
              <w:t>101314</w:t>
            </w:r>
          </w:p>
        </w:tc>
        <w:tc>
          <w:tcPr>
            <w:tcW w:w="700" w:type="dxa"/>
          </w:tcPr>
          <w:p w14:paraId="1A7B2D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975BF3" w14:textId="77777777" w:rsidR="00E8069C" w:rsidRDefault="00E8069C">
            <w:r>
              <w:t>13.775</w:t>
            </w:r>
          </w:p>
        </w:tc>
        <w:tc>
          <w:tcPr>
            <w:tcW w:w="598" w:type="dxa"/>
          </w:tcPr>
          <w:p w14:paraId="03AF1F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46B17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3129269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5A87AA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A985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80F234" w14:textId="77777777" w:rsidR="00E8069C" w:rsidRDefault="00E8069C">
            <w:r>
              <w:t>62.108333</w:t>
            </w:r>
          </w:p>
        </w:tc>
      </w:tr>
      <w:tr w:rsidR="00E8069C" w14:paraId="5A201486" w14:textId="77777777" w:rsidTr="00E8069C">
        <w:tc>
          <w:tcPr>
            <w:tcW w:w="1133" w:type="dxa"/>
          </w:tcPr>
          <w:p w14:paraId="6523C5FA" w14:textId="77777777" w:rsidR="00E8069C" w:rsidRDefault="00E8069C">
            <w:r>
              <w:t>873</w:t>
            </w:r>
          </w:p>
        </w:tc>
        <w:tc>
          <w:tcPr>
            <w:tcW w:w="615" w:type="dxa"/>
          </w:tcPr>
          <w:p w14:paraId="24B99C91" w14:textId="77777777" w:rsidR="00E8069C" w:rsidRDefault="00E8069C">
            <w:r>
              <w:t>16058</w:t>
            </w:r>
          </w:p>
        </w:tc>
        <w:tc>
          <w:tcPr>
            <w:tcW w:w="960" w:type="dxa"/>
          </w:tcPr>
          <w:p w14:paraId="7FB827EF" w14:textId="77777777" w:rsidR="00E8069C" w:rsidRDefault="00E8069C">
            <w:r>
              <w:t>Sohaib Zeshan</w:t>
            </w:r>
          </w:p>
        </w:tc>
        <w:tc>
          <w:tcPr>
            <w:tcW w:w="935" w:type="dxa"/>
          </w:tcPr>
          <w:p w14:paraId="56E1040B" w14:textId="77777777" w:rsidR="00E8069C" w:rsidRDefault="00E8069C">
            <w:r>
              <w:t>Inayat Ullah</w:t>
            </w:r>
          </w:p>
        </w:tc>
        <w:tc>
          <w:tcPr>
            <w:tcW w:w="957" w:type="dxa"/>
          </w:tcPr>
          <w:p w14:paraId="1164FC88" w14:textId="77777777" w:rsidR="00E8069C" w:rsidRDefault="00E8069C">
            <w:r>
              <w:t>107173-P</w:t>
            </w:r>
          </w:p>
        </w:tc>
        <w:tc>
          <w:tcPr>
            <w:tcW w:w="700" w:type="dxa"/>
          </w:tcPr>
          <w:p w14:paraId="18AEF9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9B864E" w14:textId="77777777" w:rsidR="00E8069C" w:rsidRDefault="00E8069C">
            <w:r>
              <w:t>13.775</w:t>
            </w:r>
          </w:p>
        </w:tc>
        <w:tc>
          <w:tcPr>
            <w:tcW w:w="598" w:type="dxa"/>
          </w:tcPr>
          <w:p w14:paraId="687C11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AD2B4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61CA0F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229193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C5AE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C18535" w14:textId="77777777" w:rsidR="00E8069C" w:rsidRDefault="00E8069C">
            <w:r>
              <w:t>62.108333</w:t>
            </w:r>
          </w:p>
        </w:tc>
      </w:tr>
      <w:tr w:rsidR="00E8069C" w14:paraId="35FD31EE" w14:textId="77777777" w:rsidTr="00E8069C">
        <w:tc>
          <w:tcPr>
            <w:tcW w:w="1133" w:type="dxa"/>
          </w:tcPr>
          <w:p w14:paraId="1BC04374" w14:textId="77777777" w:rsidR="00E8069C" w:rsidRDefault="00E8069C">
            <w:r>
              <w:t>874</w:t>
            </w:r>
          </w:p>
        </w:tc>
        <w:tc>
          <w:tcPr>
            <w:tcW w:w="615" w:type="dxa"/>
          </w:tcPr>
          <w:p w14:paraId="5163EE06" w14:textId="77777777" w:rsidR="00E8069C" w:rsidRDefault="00E8069C">
            <w:r>
              <w:t>20244</w:t>
            </w:r>
          </w:p>
        </w:tc>
        <w:tc>
          <w:tcPr>
            <w:tcW w:w="960" w:type="dxa"/>
          </w:tcPr>
          <w:p w14:paraId="01AF31AD" w14:textId="77777777" w:rsidR="00E8069C" w:rsidRDefault="00E8069C">
            <w:r>
              <w:t>Maheen Mateen</w:t>
            </w:r>
          </w:p>
        </w:tc>
        <w:tc>
          <w:tcPr>
            <w:tcW w:w="935" w:type="dxa"/>
          </w:tcPr>
          <w:p w14:paraId="391176FD" w14:textId="77777777" w:rsidR="00E8069C" w:rsidRDefault="00E8069C">
            <w:r>
              <w:t>Muhammad Mateen Baseer</w:t>
            </w:r>
          </w:p>
        </w:tc>
        <w:tc>
          <w:tcPr>
            <w:tcW w:w="957" w:type="dxa"/>
          </w:tcPr>
          <w:p w14:paraId="6E0EAA24" w14:textId="77777777" w:rsidR="00E8069C" w:rsidRDefault="00E8069C">
            <w:r>
              <w:t>111273-P</w:t>
            </w:r>
          </w:p>
        </w:tc>
        <w:tc>
          <w:tcPr>
            <w:tcW w:w="700" w:type="dxa"/>
          </w:tcPr>
          <w:p w14:paraId="3D3D18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EB575D" w14:textId="77777777" w:rsidR="00E8069C" w:rsidRDefault="00E8069C">
            <w:r>
              <w:t>15.0625</w:t>
            </w:r>
          </w:p>
        </w:tc>
        <w:tc>
          <w:tcPr>
            <w:tcW w:w="598" w:type="dxa"/>
          </w:tcPr>
          <w:p w14:paraId="3E836D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1C8F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C6D8D1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2C7875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4A77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CEDCE5" w14:textId="77777777" w:rsidR="00E8069C" w:rsidRDefault="00E8069C">
            <w:r>
              <w:t>62.0625</w:t>
            </w:r>
          </w:p>
        </w:tc>
      </w:tr>
      <w:tr w:rsidR="00E8069C" w14:paraId="07F1DE5D" w14:textId="77777777" w:rsidTr="00E8069C">
        <w:tc>
          <w:tcPr>
            <w:tcW w:w="1133" w:type="dxa"/>
          </w:tcPr>
          <w:p w14:paraId="4D715126" w14:textId="77777777" w:rsidR="00E8069C" w:rsidRDefault="00E8069C">
            <w:r>
              <w:t>875</w:t>
            </w:r>
          </w:p>
        </w:tc>
        <w:tc>
          <w:tcPr>
            <w:tcW w:w="615" w:type="dxa"/>
          </w:tcPr>
          <w:p w14:paraId="78C659B2" w14:textId="77777777" w:rsidR="00E8069C" w:rsidRDefault="00E8069C">
            <w:r>
              <w:t>18832</w:t>
            </w:r>
          </w:p>
        </w:tc>
        <w:tc>
          <w:tcPr>
            <w:tcW w:w="960" w:type="dxa"/>
          </w:tcPr>
          <w:p w14:paraId="6C6BFAD2" w14:textId="77777777" w:rsidR="00E8069C" w:rsidRDefault="00E8069C">
            <w:r>
              <w:t>Iram Akbar Khan</w:t>
            </w:r>
          </w:p>
        </w:tc>
        <w:tc>
          <w:tcPr>
            <w:tcW w:w="935" w:type="dxa"/>
          </w:tcPr>
          <w:p w14:paraId="05823F8E" w14:textId="77777777" w:rsidR="00E8069C" w:rsidRDefault="00E8069C">
            <w:r>
              <w:t>Muhammad Akbar Khan</w:t>
            </w:r>
          </w:p>
        </w:tc>
        <w:tc>
          <w:tcPr>
            <w:tcW w:w="957" w:type="dxa"/>
          </w:tcPr>
          <w:p w14:paraId="70CCE866" w14:textId="77777777" w:rsidR="00E8069C" w:rsidRDefault="00E8069C">
            <w:r>
              <w:t>104867-P</w:t>
            </w:r>
          </w:p>
        </w:tc>
        <w:tc>
          <w:tcPr>
            <w:tcW w:w="700" w:type="dxa"/>
          </w:tcPr>
          <w:p w14:paraId="1685CC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FD4DF9" w14:textId="77777777" w:rsidR="00E8069C" w:rsidRDefault="00E8069C">
            <w:r>
              <w:t>13.7125</w:t>
            </w:r>
          </w:p>
        </w:tc>
        <w:tc>
          <w:tcPr>
            <w:tcW w:w="598" w:type="dxa"/>
          </w:tcPr>
          <w:p w14:paraId="01A5028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5FC4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0D9D54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68596EF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034B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79BA6D" w14:textId="77777777" w:rsidR="00E8069C" w:rsidRDefault="00E8069C">
            <w:r>
              <w:t>62.045833</w:t>
            </w:r>
          </w:p>
        </w:tc>
      </w:tr>
      <w:tr w:rsidR="00E8069C" w14:paraId="7FC460C5" w14:textId="77777777" w:rsidTr="00E8069C">
        <w:tc>
          <w:tcPr>
            <w:tcW w:w="1133" w:type="dxa"/>
          </w:tcPr>
          <w:p w14:paraId="64EC4583" w14:textId="77777777" w:rsidR="00E8069C" w:rsidRDefault="00E8069C">
            <w:r>
              <w:t>876</w:t>
            </w:r>
          </w:p>
        </w:tc>
        <w:tc>
          <w:tcPr>
            <w:tcW w:w="615" w:type="dxa"/>
          </w:tcPr>
          <w:p w14:paraId="495857C5" w14:textId="77777777" w:rsidR="00E8069C" w:rsidRDefault="00E8069C">
            <w:r>
              <w:t>2983</w:t>
            </w:r>
          </w:p>
        </w:tc>
        <w:tc>
          <w:tcPr>
            <w:tcW w:w="960" w:type="dxa"/>
          </w:tcPr>
          <w:p w14:paraId="5D2C0318" w14:textId="77777777" w:rsidR="00E8069C" w:rsidRDefault="00E8069C">
            <w:r>
              <w:t>Ehsan Ul  Haq</w:t>
            </w:r>
          </w:p>
        </w:tc>
        <w:tc>
          <w:tcPr>
            <w:tcW w:w="935" w:type="dxa"/>
          </w:tcPr>
          <w:p w14:paraId="7C7FAA73" w14:textId="77777777" w:rsidR="00E8069C" w:rsidRDefault="00E8069C">
            <w:r>
              <w:t>Nazeer Ahmed</w:t>
            </w:r>
          </w:p>
        </w:tc>
        <w:tc>
          <w:tcPr>
            <w:tcW w:w="957" w:type="dxa"/>
          </w:tcPr>
          <w:p w14:paraId="48BAEBD9" w14:textId="77777777" w:rsidR="00E8069C" w:rsidRDefault="00E8069C">
            <w:r>
              <w:t>98548-P</w:t>
            </w:r>
          </w:p>
        </w:tc>
        <w:tc>
          <w:tcPr>
            <w:tcW w:w="700" w:type="dxa"/>
          </w:tcPr>
          <w:p w14:paraId="24E00C4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43E253" w14:textId="77777777" w:rsidR="00E8069C" w:rsidRDefault="00E8069C">
            <w:r>
              <w:t>13.534783</w:t>
            </w:r>
          </w:p>
        </w:tc>
        <w:tc>
          <w:tcPr>
            <w:tcW w:w="598" w:type="dxa"/>
          </w:tcPr>
          <w:p w14:paraId="414E5E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8D026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A1634A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3C6AC0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71B92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D7FAFC" w14:textId="77777777" w:rsidR="00E8069C" w:rsidRDefault="00E8069C">
            <w:r>
              <w:t>62.034783</w:t>
            </w:r>
          </w:p>
        </w:tc>
      </w:tr>
      <w:tr w:rsidR="00E8069C" w14:paraId="3C7B6549" w14:textId="77777777" w:rsidTr="00E8069C">
        <w:tc>
          <w:tcPr>
            <w:tcW w:w="1133" w:type="dxa"/>
          </w:tcPr>
          <w:p w14:paraId="2BC173DB" w14:textId="77777777" w:rsidR="00E8069C" w:rsidRDefault="00E8069C">
            <w:r>
              <w:t>877</w:t>
            </w:r>
          </w:p>
        </w:tc>
        <w:tc>
          <w:tcPr>
            <w:tcW w:w="615" w:type="dxa"/>
          </w:tcPr>
          <w:p w14:paraId="40267075" w14:textId="77777777" w:rsidR="00E8069C" w:rsidRDefault="00E8069C">
            <w:r>
              <w:t>7324</w:t>
            </w:r>
          </w:p>
        </w:tc>
        <w:tc>
          <w:tcPr>
            <w:tcW w:w="960" w:type="dxa"/>
          </w:tcPr>
          <w:p w14:paraId="1DB5211B" w14:textId="77777777" w:rsidR="00E8069C" w:rsidRDefault="00E8069C">
            <w:r>
              <w:t>Faiqa Falak</w:t>
            </w:r>
          </w:p>
        </w:tc>
        <w:tc>
          <w:tcPr>
            <w:tcW w:w="935" w:type="dxa"/>
          </w:tcPr>
          <w:p w14:paraId="48C3D22A" w14:textId="77777777" w:rsidR="00E8069C" w:rsidRDefault="00E8069C">
            <w:r>
              <w:t>Falak Sher Wattoo</w:t>
            </w:r>
          </w:p>
        </w:tc>
        <w:tc>
          <w:tcPr>
            <w:tcW w:w="957" w:type="dxa"/>
          </w:tcPr>
          <w:p w14:paraId="1B62686E" w14:textId="77777777" w:rsidR="00E8069C" w:rsidRDefault="00E8069C">
            <w:r>
              <w:t>107105-P</w:t>
            </w:r>
          </w:p>
        </w:tc>
        <w:tc>
          <w:tcPr>
            <w:tcW w:w="700" w:type="dxa"/>
          </w:tcPr>
          <w:p w14:paraId="0C4F6C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F80D0A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101931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83E8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7A63F1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E58E3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14D7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8E55B9" w14:textId="77777777" w:rsidR="00E8069C" w:rsidRDefault="00E8069C">
            <w:r>
              <w:t>62.033333</w:t>
            </w:r>
          </w:p>
        </w:tc>
      </w:tr>
      <w:tr w:rsidR="00E8069C" w14:paraId="51163D9B" w14:textId="77777777" w:rsidTr="00E8069C">
        <w:tc>
          <w:tcPr>
            <w:tcW w:w="1133" w:type="dxa"/>
          </w:tcPr>
          <w:p w14:paraId="64E97B82" w14:textId="77777777" w:rsidR="00E8069C" w:rsidRDefault="00E8069C">
            <w:r>
              <w:t>878</w:t>
            </w:r>
          </w:p>
        </w:tc>
        <w:tc>
          <w:tcPr>
            <w:tcW w:w="615" w:type="dxa"/>
          </w:tcPr>
          <w:p w14:paraId="3A8924E1" w14:textId="77777777" w:rsidR="00E8069C" w:rsidRDefault="00E8069C">
            <w:r>
              <w:t>18483</w:t>
            </w:r>
          </w:p>
        </w:tc>
        <w:tc>
          <w:tcPr>
            <w:tcW w:w="960" w:type="dxa"/>
          </w:tcPr>
          <w:p w14:paraId="3A58976B" w14:textId="77777777" w:rsidR="00E8069C" w:rsidRDefault="00E8069C">
            <w:r>
              <w:t>Tayyaba Yaqoob</w:t>
            </w:r>
          </w:p>
        </w:tc>
        <w:tc>
          <w:tcPr>
            <w:tcW w:w="935" w:type="dxa"/>
          </w:tcPr>
          <w:p w14:paraId="73B5A8E1" w14:textId="77777777" w:rsidR="00E8069C" w:rsidRDefault="00E8069C">
            <w:r>
              <w:t>Muhammad Ahmad Abbasi</w:t>
            </w:r>
          </w:p>
        </w:tc>
        <w:tc>
          <w:tcPr>
            <w:tcW w:w="957" w:type="dxa"/>
          </w:tcPr>
          <w:p w14:paraId="1B1CA4BF" w14:textId="77777777" w:rsidR="00E8069C" w:rsidRDefault="00E8069C">
            <w:r>
              <w:t>88656-P</w:t>
            </w:r>
          </w:p>
        </w:tc>
        <w:tc>
          <w:tcPr>
            <w:tcW w:w="700" w:type="dxa"/>
          </w:tcPr>
          <w:p w14:paraId="651307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1E89B4" w14:textId="77777777" w:rsidR="00E8069C" w:rsidRDefault="00E8069C">
            <w:r>
              <w:t>13.845833</w:t>
            </w:r>
          </w:p>
        </w:tc>
        <w:tc>
          <w:tcPr>
            <w:tcW w:w="598" w:type="dxa"/>
          </w:tcPr>
          <w:p w14:paraId="7C95968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BBC41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B5E1EC9" w14:textId="77777777" w:rsidR="00E8069C" w:rsidRDefault="00E8069C">
            <w:r>
              <w:t>15.666667</w:t>
            </w:r>
          </w:p>
        </w:tc>
        <w:tc>
          <w:tcPr>
            <w:tcW w:w="596" w:type="dxa"/>
          </w:tcPr>
          <w:p w14:paraId="14CFF7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6864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E144BA" w14:textId="77777777" w:rsidR="00E8069C" w:rsidRDefault="00E8069C">
            <w:r>
              <w:t>62.0125</w:t>
            </w:r>
          </w:p>
        </w:tc>
      </w:tr>
      <w:tr w:rsidR="00E8069C" w14:paraId="0CB86137" w14:textId="77777777" w:rsidTr="00E8069C">
        <w:tc>
          <w:tcPr>
            <w:tcW w:w="1133" w:type="dxa"/>
          </w:tcPr>
          <w:p w14:paraId="5D463953" w14:textId="77777777" w:rsidR="00E8069C" w:rsidRDefault="00E8069C">
            <w:r>
              <w:t>879</w:t>
            </w:r>
          </w:p>
        </w:tc>
        <w:tc>
          <w:tcPr>
            <w:tcW w:w="615" w:type="dxa"/>
          </w:tcPr>
          <w:p w14:paraId="0E702301" w14:textId="77777777" w:rsidR="00E8069C" w:rsidRDefault="00E8069C">
            <w:r>
              <w:t>16503</w:t>
            </w:r>
          </w:p>
        </w:tc>
        <w:tc>
          <w:tcPr>
            <w:tcW w:w="960" w:type="dxa"/>
          </w:tcPr>
          <w:p w14:paraId="7EFB9CE6" w14:textId="77777777" w:rsidR="00E8069C" w:rsidRDefault="00E8069C">
            <w:r>
              <w:t>Tehreem Fatima</w:t>
            </w:r>
          </w:p>
        </w:tc>
        <w:tc>
          <w:tcPr>
            <w:tcW w:w="935" w:type="dxa"/>
          </w:tcPr>
          <w:p w14:paraId="15BF24F5" w14:textId="77777777" w:rsidR="00E8069C" w:rsidRDefault="00E8069C">
            <w:r>
              <w:t>Muhammad Arif</w:t>
            </w:r>
          </w:p>
        </w:tc>
        <w:tc>
          <w:tcPr>
            <w:tcW w:w="957" w:type="dxa"/>
          </w:tcPr>
          <w:p w14:paraId="60F99927" w14:textId="77777777" w:rsidR="00E8069C" w:rsidRDefault="00E8069C">
            <w:r>
              <w:t>103667-P</w:t>
            </w:r>
          </w:p>
        </w:tc>
        <w:tc>
          <w:tcPr>
            <w:tcW w:w="700" w:type="dxa"/>
          </w:tcPr>
          <w:p w14:paraId="4AC9EB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5D5430" w14:textId="77777777" w:rsidR="00E8069C" w:rsidRDefault="00E8069C">
            <w:r>
              <w:t>13.675</w:t>
            </w:r>
          </w:p>
        </w:tc>
        <w:tc>
          <w:tcPr>
            <w:tcW w:w="598" w:type="dxa"/>
          </w:tcPr>
          <w:p w14:paraId="7A738D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076B9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B68965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EC1BA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2A7B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D41863" w14:textId="77777777" w:rsidR="00E8069C" w:rsidRDefault="00E8069C">
            <w:r>
              <w:t>62.008333</w:t>
            </w:r>
          </w:p>
        </w:tc>
      </w:tr>
      <w:tr w:rsidR="00E8069C" w14:paraId="4F0D0F49" w14:textId="77777777" w:rsidTr="00E8069C">
        <w:tc>
          <w:tcPr>
            <w:tcW w:w="1133" w:type="dxa"/>
          </w:tcPr>
          <w:p w14:paraId="187626E4" w14:textId="77777777" w:rsidR="00E8069C" w:rsidRDefault="00E8069C">
            <w:r>
              <w:t>880</w:t>
            </w:r>
          </w:p>
        </w:tc>
        <w:tc>
          <w:tcPr>
            <w:tcW w:w="615" w:type="dxa"/>
          </w:tcPr>
          <w:p w14:paraId="1E1AE769" w14:textId="77777777" w:rsidR="00E8069C" w:rsidRDefault="00E8069C">
            <w:r>
              <w:t>7669</w:t>
            </w:r>
          </w:p>
        </w:tc>
        <w:tc>
          <w:tcPr>
            <w:tcW w:w="960" w:type="dxa"/>
          </w:tcPr>
          <w:p w14:paraId="092C56F4" w14:textId="77777777" w:rsidR="00E8069C" w:rsidRDefault="00E8069C">
            <w:r>
              <w:t>Iqra Tanveer</w:t>
            </w:r>
          </w:p>
        </w:tc>
        <w:tc>
          <w:tcPr>
            <w:tcW w:w="935" w:type="dxa"/>
          </w:tcPr>
          <w:p w14:paraId="05107DC6" w14:textId="77777777" w:rsidR="00E8069C" w:rsidRDefault="00E8069C">
            <w:r>
              <w:t>CHAUDARY TANVEER HUSSAIN</w:t>
            </w:r>
          </w:p>
        </w:tc>
        <w:tc>
          <w:tcPr>
            <w:tcW w:w="957" w:type="dxa"/>
          </w:tcPr>
          <w:p w14:paraId="64B5D212" w14:textId="77777777" w:rsidR="00E8069C" w:rsidRDefault="00E8069C">
            <w:r>
              <w:t>103229-p</w:t>
            </w:r>
          </w:p>
        </w:tc>
        <w:tc>
          <w:tcPr>
            <w:tcW w:w="700" w:type="dxa"/>
          </w:tcPr>
          <w:p w14:paraId="3C970A6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77CFCB" w14:textId="77777777" w:rsidR="00E8069C" w:rsidRDefault="00E8069C">
            <w:r>
              <w:t>14.966667</w:t>
            </w:r>
          </w:p>
        </w:tc>
        <w:tc>
          <w:tcPr>
            <w:tcW w:w="598" w:type="dxa"/>
          </w:tcPr>
          <w:p w14:paraId="546B4A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0A94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E4EE54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497D9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6D59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18F8C8" w14:textId="77777777" w:rsidR="00E8069C" w:rsidRDefault="00E8069C">
            <w:r>
              <w:t>61.966667</w:t>
            </w:r>
          </w:p>
        </w:tc>
      </w:tr>
      <w:tr w:rsidR="00E8069C" w14:paraId="3F3CFBE2" w14:textId="77777777" w:rsidTr="00E8069C">
        <w:tc>
          <w:tcPr>
            <w:tcW w:w="1133" w:type="dxa"/>
          </w:tcPr>
          <w:p w14:paraId="43103C76" w14:textId="77777777" w:rsidR="00E8069C" w:rsidRDefault="00E8069C">
            <w:r>
              <w:t>881</w:t>
            </w:r>
          </w:p>
        </w:tc>
        <w:tc>
          <w:tcPr>
            <w:tcW w:w="615" w:type="dxa"/>
          </w:tcPr>
          <w:p w14:paraId="10AE8BF8" w14:textId="77777777" w:rsidR="00E8069C" w:rsidRDefault="00E8069C">
            <w:r>
              <w:t>7653</w:t>
            </w:r>
          </w:p>
        </w:tc>
        <w:tc>
          <w:tcPr>
            <w:tcW w:w="960" w:type="dxa"/>
          </w:tcPr>
          <w:p w14:paraId="133C5262" w14:textId="77777777" w:rsidR="00E8069C" w:rsidRDefault="00E8069C">
            <w:r>
              <w:t>Ramsha Javaid</w:t>
            </w:r>
          </w:p>
        </w:tc>
        <w:tc>
          <w:tcPr>
            <w:tcW w:w="935" w:type="dxa"/>
          </w:tcPr>
          <w:p w14:paraId="0C31304D" w14:textId="77777777" w:rsidR="00E8069C" w:rsidRDefault="00E8069C">
            <w:r>
              <w:t>Javaid Ahmad Chatta</w:t>
            </w:r>
          </w:p>
        </w:tc>
        <w:tc>
          <w:tcPr>
            <w:tcW w:w="957" w:type="dxa"/>
          </w:tcPr>
          <w:p w14:paraId="5616C460" w14:textId="77777777" w:rsidR="00E8069C" w:rsidRDefault="00E8069C">
            <w:r>
              <w:t>88720-P</w:t>
            </w:r>
          </w:p>
        </w:tc>
        <w:tc>
          <w:tcPr>
            <w:tcW w:w="700" w:type="dxa"/>
          </w:tcPr>
          <w:p w14:paraId="23A835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2154E6" w14:textId="77777777" w:rsidR="00E8069C" w:rsidRDefault="00E8069C">
            <w:r>
              <w:t>13.616667</w:t>
            </w:r>
          </w:p>
        </w:tc>
        <w:tc>
          <w:tcPr>
            <w:tcW w:w="598" w:type="dxa"/>
          </w:tcPr>
          <w:p w14:paraId="24C29D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20F5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8417BD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468F97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AC8F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18B74E" w14:textId="77777777" w:rsidR="00E8069C" w:rsidRDefault="00E8069C">
            <w:r>
              <w:t>61.95</w:t>
            </w:r>
          </w:p>
        </w:tc>
      </w:tr>
      <w:tr w:rsidR="00E8069C" w14:paraId="0AFA2462" w14:textId="77777777" w:rsidTr="00E8069C">
        <w:tc>
          <w:tcPr>
            <w:tcW w:w="1133" w:type="dxa"/>
          </w:tcPr>
          <w:p w14:paraId="2197F10F" w14:textId="77777777" w:rsidR="00E8069C" w:rsidRDefault="00E8069C">
            <w:r>
              <w:t>882</w:t>
            </w:r>
          </w:p>
        </w:tc>
        <w:tc>
          <w:tcPr>
            <w:tcW w:w="615" w:type="dxa"/>
          </w:tcPr>
          <w:p w14:paraId="0C7251AF" w14:textId="77777777" w:rsidR="00E8069C" w:rsidRDefault="00E8069C">
            <w:r>
              <w:t>7157</w:t>
            </w:r>
          </w:p>
        </w:tc>
        <w:tc>
          <w:tcPr>
            <w:tcW w:w="960" w:type="dxa"/>
          </w:tcPr>
          <w:p w14:paraId="18B46345" w14:textId="77777777" w:rsidR="00E8069C" w:rsidRDefault="00E8069C">
            <w:r>
              <w:t>Asad Ramzan</w:t>
            </w:r>
          </w:p>
        </w:tc>
        <w:tc>
          <w:tcPr>
            <w:tcW w:w="935" w:type="dxa"/>
          </w:tcPr>
          <w:p w14:paraId="5B51067C" w14:textId="77777777" w:rsidR="00E8069C" w:rsidRDefault="00E8069C">
            <w:r>
              <w:t xml:space="preserve">MUHAMMAD RAMZAN </w:t>
            </w:r>
          </w:p>
        </w:tc>
        <w:tc>
          <w:tcPr>
            <w:tcW w:w="957" w:type="dxa"/>
          </w:tcPr>
          <w:p w14:paraId="4E72BAA2" w14:textId="77777777" w:rsidR="00E8069C" w:rsidRDefault="00E8069C">
            <w:r>
              <w:t>105528-P</w:t>
            </w:r>
          </w:p>
        </w:tc>
        <w:tc>
          <w:tcPr>
            <w:tcW w:w="700" w:type="dxa"/>
          </w:tcPr>
          <w:p w14:paraId="0B3488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6D0487" w14:textId="77777777" w:rsidR="00E8069C" w:rsidRDefault="00E8069C">
            <w:r>
              <w:t>14.4375</w:t>
            </w:r>
          </w:p>
        </w:tc>
        <w:tc>
          <w:tcPr>
            <w:tcW w:w="598" w:type="dxa"/>
          </w:tcPr>
          <w:p w14:paraId="6653B6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8DA9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99C7BC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5B9043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7A54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18D042" w14:textId="77777777" w:rsidR="00E8069C" w:rsidRDefault="00E8069C">
            <w:r>
              <w:t>61.9375</w:t>
            </w:r>
          </w:p>
        </w:tc>
      </w:tr>
      <w:tr w:rsidR="00E8069C" w14:paraId="27F3A2D9" w14:textId="77777777" w:rsidTr="00E8069C">
        <w:tc>
          <w:tcPr>
            <w:tcW w:w="1133" w:type="dxa"/>
          </w:tcPr>
          <w:p w14:paraId="3952841E" w14:textId="77777777" w:rsidR="00E8069C" w:rsidRDefault="00E8069C">
            <w:r>
              <w:t>883</w:t>
            </w:r>
          </w:p>
        </w:tc>
        <w:tc>
          <w:tcPr>
            <w:tcW w:w="615" w:type="dxa"/>
          </w:tcPr>
          <w:p w14:paraId="352BB246" w14:textId="77777777" w:rsidR="00E8069C" w:rsidRDefault="00E8069C">
            <w:r>
              <w:t>15294</w:t>
            </w:r>
          </w:p>
        </w:tc>
        <w:tc>
          <w:tcPr>
            <w:tcW w:w="960" w:type="dxa"/>
          </w:tcPr>
          <w:p w14:paraId="6862F43B" w14:textId="77777777" w:rsidR="00E8069C" w:rsidRDefault="00E8069C">
            <w:r>
              <w:t>Zunaira Naz</w:t>
            </w:r>
          </w:p>
        </w:tc>
        <w:tc>
          <w:tcPr>
            <w:tcW w:w="935" w:type="dxa"/>
          </w:tcPr>
          <w:p w14:paraId="37405C3E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3B1F8413" w14:textId="77777777" w:rsidR="00E8069C" w:rsidRDefault="00E8069C">
            <w:r>
              <w:t>111853-P</w:t>
            </w:r>
          </w:p>
        </w:tc>
        <w:tc>
          <w:tcPr>
            <w:tcW w:w="700" w:type="dxa"/>
          </w:tcPr>
          <w:p w14:paraId="7078B8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575429" w14:textId="77777777" w:rsidR="00E8069C" w:rsidRDefault="00E8069C">
            <w:r>
              <w:t>14.916667</w:t>
            </w:r>
          </w:p>
        </w:tc>
        <w:tc>
          <w:tcPr>
            <w:tcW w:w="598" w:type="dxa"/>
          </w:tcPr>
          <w:p w14:paraId="4B449D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4C0A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3997FF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E88F0A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84D0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2F0C33" w14:textId="77777777" w:rsidR="00E8069C" w:rsidRDefault="00E8069C">
            <w:r>
              <w:t>61.916667</w:t>
            </w:r>
          </w:p>
        </w:tc>
      </w:tr>
      <w:tr w:rsidR="00E8069C" w14:paraId="3141906E" w14:textId="77777777" w:rsidTr="00E8069C">
        <w:tc>
          <w:tcPr>
            <w:tcW w:w="1133" w:type="dxa"/>
          </w:tcPr>
          <w:p w14:paraId="48BB19A7" w14:textId="77777777" w:rsidR="00E8069C" w:rsidRDefault="00E8069C">
            <w:r>
              <w:t>884</w:t>
            </w:r>
          </w:p>
        </w:tc>
        <w:tc>
          <w:tcPr>
            <w:tcW w:w="615" w:type="dxa"/>
          </w:tcPr>
          <w:p w14:paraId="2B456E06" w14:textId="77777777" w:rsidR="00E8069C" w:rsidRDefault="00E8069C">
            <w:r>
              <w:t>17142</w:t>
            </w:r>
          </w:p>
        </w:tc>
        <w:tc>
          <w:tcPr>
            <w:tcW w:w="960" w:type="dxa"/>
          </w:tcPr>
          <w:p w14:paraId="219AA370" w14:textId="77777777" w:rsidR="00E8069C" w:rsidRDefault="00E8069C">
            <w:r>
              <w:t>Muhammad Talat Iqbal</w:t>
            </w:r>
          </w:p>
        </w:tc>
        <w:tc>
          <w:tcPr>
            <w:tcW w:w="935" w:type="dxa"/>
          </w:tcPr>
          <w:p w14:paraId="447CCF90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033392EB" w14:textId="77777777" w:rsidR="00E8069C" w:rsidRDefault="00E8069C">
            <w:r>
              <w:t>109872-P</w:t>
            </w:r>
          </w:p>
        </w:tc>
        <w:tc>
          <w:tcPr>
            <w:tcW w:w="700" w:type="dxa"/>
          </w:tcPr>
          <w:p w14:paraId="1E2E48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9769D6" w14:textId="77777777" w:rsidR="00E8069C" w:rsidRDefault="00E8069C">
            <w:r>
              <w:t>14.416667</w:t>
            </w:r>
          </w:p>
        </w:tc>
        <w:tc>
          <w:tcPr>
            <w:tcW w:w="598" w:type="dxa"/>
          </w:tcPr>
          <w:p w14:paraId="7BC430B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8E1E5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2E0608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1BAA3D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011E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FD2A03" w14:textId="77777777" w:rsidR="00E8069C" w:rsidRDefault="00E8069C">
            <w:r>
              <w:t>61.916667</w:t>
            </w:r>
          </w:p>
        </w:tc>
      </w:tr>
      <w:tr w:rsidR="00E8069C" w14:paraId="6FDDBE68" w14:textId="77777777" w:rsidTr="00E8069C">
        <w:tc>
          <w:tcPr>
            <w:tcW w:w="1133" w:type="dxa"/>
          </w:tcPr>
          <w:p w14:paraId="3B4E8F8C" w14:textId="77777777" w:rsidR="00E8069C" w:rsidRDefault="00E8069C">
            <w:r>
              <w:t>885</w:t>
            </w:r>
          </w:p>
        </w:tc>
        <w:tc>
          <w:tcPr>
            <w:tcW w:w="615" w:type="dxa"/>
          </w:tcPr>
          <w:p w14:paraId="60AC9461" w14:textId="77777777" w:rsidR="00E8069C" w:rsidRDefault="00E8069C">
            <w:r>
              <w:t>16010</w:t>
            </w:r>
          </w:p>
        </w:tc>
        <w:tc>
          <w:tcPr>
            <w:tcW w:w="960" w:type="dxa"/>
          </w:tcPr>
          <w:p w14:paraId="57C54978" w14:textId="77777777" w:rsidR="00E8069C" w:rsidRDefault="00E8069C">
            <w:r>
              <w:t>Rabeea Asghar</w:t>
            </w:r>
          </w:p>
        </w:tc>
        <w:tc>
          <w:tcPr>
            <w:tcW w:w="935" w:type="dxa"/>
          </w:tcPr>
          <w:p w14:paraId="46A06094" w14:textId="77777777" w:rsidR="00E8069C" w:rsidRDefault="00E8069C">
            <w:r>
              <w:t>Muhammad Asghar</w:t>
            </w:r>
          </w:p>
        </w:tc>
        <w:tc>
          <w:tcPr>
            <w:tcW w:w="957" w:type="dxa"/>
          </w:tcPr>
          <w:p w14:paraId="11A5DB65" w14:textId="77777777" w:rsidR="00E8069C" w:rsidRDefault="00E8069C">
            <w:r>
              <w:t>101759-P</w:t>
            </w:r>
          </w:p>
        </w:tc>
        <w:tc>
          <w:tcPr>
            <w:tcW w:w="700" w:type="dxa"/>
          </w:tcPr>
          <w:p w14:paraId="49E468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85C893" w14:textId="77777777" w:rsidR="00E8069C" w:rsidRDefault="00E8069C">
            <w:r>
              <w:t>15.245833</w:t>
            </w:r>
          </w:p>
        </w:tc>
        <w:tc>
          <w:tcPr>
            <w:tcW w:w="598" w:type="dxa"/>
          </w:tcPr>
          <w:p w14:paraId="596CA01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4699C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853D35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5489E7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88E3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9A41DF" w14:textId="77777777" w:rsidR="00E8069C" w:rsidRDefault="00E8069C">
            <w:r>
              <w:t>61.9125</w:t>
            </w:r>
          </w:p>
        </w:tc>
      </w:tr>
      <w:tr w:rsidR="00E8069C" w14:paraId="403E2975" w14:textId="77777777" w:rsidTr="00E8069C">
        <w:tc>
          <w:tcPr>
            <w:tcW w:w="1133" w:type="dxa"/>
          </w:tcPr>
          <w:p w14:paraId="28DE970A" w14:textId="77777777" w:rsidR="00E8069C" w:rsidRDefault="00E8069C">
            <w:r>
              <w:t>886</w:t>
            </w:r>
          </w:p>
        </w:tc>
        <w:tc>
          <w:tcPr>
            <w:tcW w:w="615" w:type="dxa"/>
          </w:tcPr>
          <w:p w14:paraId="01B0E409" w14:textId="77777777" w:rsidR="00E8069C" w:rsidRDefault="00E8069C">
            <w:r>
              <w:t>19025</w:t>
            </w:r>
          </w:p>
        </w:tc>
        <w:tc>
          <w:tcPr>
            <w:tcW w:w="960" w:type="dxa"/>
          </w:tcPr>
          <w:p w14:paraId="7A28D547" w14:textId="77777777" w:rsidR="00E8069C" w:rsidRDefault="00E8069C">
            <w:r>
              <w:t>Aneeza Nawaz</w:t>
            </w:r>
          </w:p>
        </w:tc>
        <w:tc>
          <w:tcPr>
            <w:tcW w:w="935" w:type="dxa"/>
          </w:tcPr>
          <w:p w14:paraId="0B8B04DA" w14:textId="77777777" w:rsidR="00E8069C" w:rsidRDefault="00E8069C">
            <w:r>
              <w:t>Aftab Hussain</w:t>
            </w:r>
          </w:p>
        </w:tc>
        <w:tc>
          <w:tcPr>
            <w:tcW w:w="957" w:type="dxa"/>
          </w:tcPr>
          <w:p w14:paraId="6F45D391" w14:textId="77777777" w:rsidR="00E8069C" w:rsidRDefault="00E8069C">
            <w:r>
              <w:t>103718-P</w:t>
            </w:r>
          </w:p>
        </w:tc>
        <w:tc>
          <w:tcPr>
            <w:tcW w:w="700" w:type="dxa"/>
          </w:tcPr>
          <w:p w14:paraId="75D0E8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7E3B22" w14:textId="77777777" w:rsidR="00E8069C" w:rsidRDefault="00E8069C">
            <w:r>
              <w:t>14.404167</w:t>
            </w:r>
          </w:p>
        </w:tc>
        <w:tc>
          <w:tcPr>
            <w:tcW w:w="598" w:type="dxa"/>
          </w:tcPr>
          <w:p w14:paraId="07AF6D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07D1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F3DF6A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04CECA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4A37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3311CA" w14:textId="77777777" w:rsidR="00E8069C" w:rsidRDefault="00E8069C">
            <w:r>
              <w:t>61.904167</w:t>
            </w:r>
          </w:p>
        </w:tc>
      </w:tr>
      <w:tr w:rsidR="00E8069C" w14:paraId="089121BA" w14:textId="77777777" w:rsidTr="00E8069C">
        <w:tc>
          <w:tcPr>
            <w:tcW w:w="1133" w:type="dxa"/>
          </w:tcPr>
          <w:p w14:paraId="2BC93463" w14:textId="77777777" w:rsidR="00E8069C" w:rsidRDefault="00E8069C">
            <w:r>
              <w:t>887</w:t>
            </w:r>
          </w:p>
        </w:tc>
        <w:tc>
          <w:tcPr>
            <w:tcW w:w="615" w:type="dxa"/>
          </w:tcPr>
          <w:p w14:paraId="1BF51D06" w14:textId="77777777" w:rsidR="00E8069C" w:rsidRDefault="00E8069C">
            <w:r>
              <w:t>5379</w:t>
            </w:r>
          </w:p>
        </w:tc>
        <w:tc>
          <w:tcPr>
            <w:tcW w:w="960" w:type="dxa"/>
          </w:tcPr>
          <w:p w14:paraId="25671D30" w14:textId="77777777" w:rsidR="00E8069C" w:rsidRDefault="00E8069C">
            <w:r>
              <w:t>Saba Ahmad</w:t>
            </w:r>
          </w:p>
        </w:tc>
        <w:tc>
          <w:tcPr>
            <w:tcW w:w="935" w:type="dxa"/>
          </w:tcPr>
          <w:p w14:paraId="7FD78224" w14:textId="77777777" w:rsidR="00E8069C" w:rsidRDefault="00E8069C">
            <w:r>
              <w:t>Mehr Ahmad Yar Haral</w:t>
            </w:r>
          </w:p>
        </w:tc>
        <w:tc>
          <w:tcPr>
            <w:tcW w:w="957" w:type="dxa"/>
          </w:tcPr>
          <w:p w14:paraId="09A898C4" w14:textId="77777777" w:rsidR="00E8069C" w:rsidRDefault="00E8069C">
            <w:r>
              <w:t>101265-P</w:t>
            </w:r>
          </w:p>
        </w:tc>
        <w:tc>
          <w:tcPr>
            <w:tcW w:w="700" w:type="dxa"/>
          </w:tcPr>
          <w:p w14:paraId="2D9BC7E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51565E" w14:textId="77777777" w:rsidR="00E8069C" w:rsidRDefault="00E8069C">
            <w:r>
              <w:t>15.404167</w:t>
            </w:r>
          </w:p>
        </w:tc>
        <w:tc>
          <w:tcPr>
            <w:tcW w:w="598" w:type="dxa"/>
          </w:tcPr>
          <w:p w14:paraId="676B1F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9F8DC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B0FC8D6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5798B2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F198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6F3D58" w14:textId="77777777" w:rsidR="00E8069C" w:rsidRDefault="00E8069C">
            <w:r>
              <w:t>61.904167</w:t>
            </w:r>
          </w:p>
        </w:tc>
      </w:tr>
      <w:tr w:rsidR="00E8069C" w14:paraId="12CDD196" w14:textId="77777777" w:rsidTr="00E8069C">
        <w:tc>
          <w:tcPr>
            <w:tcW w:w="1133" w:type="dxa"/>
          </w:tcPr>
          <w:p w14:paraId="42C79E5C" w14:textId="77777777" w:rsidR="00E8069C" w:rsidRDefault="00E8069C">
            <w:r>
              <w:t>888</w:t>
            </w:r>
          </w:p>
        </w:tc>
        <w:tc>
          <w:tcPr>
            <w:tcW w:w="615" w:type="dxa"/>
          </w:tcPr>
          <w:p w14:paraId="4C704290" w14:textId="77777777" w:rsidR="00E8069C" w:rsidRDefault="00E8069C">
            <w:r>
              <w:t>4275</w:t>
            </w:r>
          </w:p>
        </w:tc>
        <w:tc>
          <w:tcPr>
            <w:tcW w:w="960" w:type="dxa"/>
          </w:tcPr>
          <w:p w14:paraId="09B66BFA" w14:textId="77777777" w:rsidR="00E8069C" w:rsidRDefault="00E8069C">
            <w:r>
              <w:t>Muhammad Awais Murtaza</w:t>
            </w:r>
          </w:p>
        </w:tc>
        <w:tc>
          <w:tcPr>
            <w:tcW w:w="935" w:type="dxa"/>
          </w:tcPr>
          <w:p w14:paraId="36590B3F" w14:textId="77777777" w:rsidR="00E8069C" w:rsidRDefault="00E8069C">
            <w:r>
              <w:t>Ghulam Murtaza</w:t>
            </w:r>
          </w:p>
        </w:tc>
        <w:tc>
          <w:tcPr>
            <w:tcW w:w="957" w:type="dxa"/>
          </w:tcPr>
          <w:p w14:paraId="111136EC" w14:textId="77777777" w:rsidR="00E8069C" w:rsidRDefault="00E8069C">
            <w:r>
              <w:t>107098-P</w:t>
            </w:r>
          </w:p>
        </w:tc>
        <w:tc>
          <w:tcPr>
            <w:tcW w:w="700" w:type="dxa"/>
          </w:tcPr>
          <w:p w14:paraId="0491EF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985956" w14:textId="77777777" w:rsidR="00E8069C" w:rsidRDefault="00E8069C">
            <w:r>
              <w:t>13.4</w:t>
            </w:r>
          </w:p>
        </w:tc>
        <w:tc>
          <w:tcPr>
            <w:tcW w:w="598" w:type="dxa"/>
          </w:tcPr>
          <w:p w14:paraId="08A82B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AA34A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AB3F4A4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24BD13F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04B3C3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52492A" w14:textId="77777777" w:rsidR="00E8069C" w:rsidRDefault="00E8069C">
            <w:r>
              <w:t>61.9</w:t>
            </w:r>
          </w:p>
        </w:tc>
      </w:tr>
      <w:tr w:rsidR="00E8069C" w14:paraId="754A2DBF" w14:textId="77777777" w:rsidTr="00E8069C">
        <w:tc>
          <w:tcPr>
            <w:tcW w:w="1133" w:type="dxa"/>
          </w:tcPr>
          <w:p w14:paraId="7CEE2EBF" w14:textId="77777777" w:rsidR="00E8069C" w:rsidRDefault="00E8069C">
            <w:r>
              <w:t>889</w:t>
            </w:r>
          </w:p>
        </w:tc>
        <w:tc>
          <w:tcPr>
            <w:tcW w:w="615" w:type="dxa"/>
          </w:tcPr>
          <w:p w14:paraId="0D05F7B8" w14:textId="77777777" w:rsidR="00E8069C" w:rsidRDefault="00E8069C">
            <w:r>
              <w:t>3697</w:t>
            </w:r>
          </w:p>
        </w:tc>
        <w:tc>
          <w:tcPr>
            <w:tcW w:w="960" w:type="dxa"/>
          </w:tcPr>
          <w:p w14:paraId="38FD085D" w14:textId="77777777" w:rsidR="00E8069C" w:rsidRDefault="00E8069C">
            <w:r>
              <w:t>Hafiz Zahak Mahmood</w:t>
            </w:r>
          </w:p>
        </w:tc>
        <w:tc>
          <w:tcPr>
            <w:tcW w:w="935" w:type="dxa"/>
          </w:tcPr>
          <w:p w14:paraId="5E36AC4E" w14:textId="77777777" w:rsidR="00E8069C" w:rsidRDefault="00E8069C">
            <w:r>
              <w:t>Muhammad Arshed Mahmood</w:t>
            </w:r>
          </w:p>
        </w:tc>
        <w:tc>
          <w:tcPr>
            <w:tcW w:w="957" w:type="dxa"/>
          </w:tcPr>
          <w:p w14:paraId="727D01FA" w14:textId="77777777" w:rsidR="00E8069C" w:rsidRDefault="00E8069C">
            <w:r>
              <w:t>104570-P</w:t>
            </w:r>
          </w:p>
        </w:tc>
        <w:tc>
          <w:tcPr>
            <w:tcW w:w="700" w:type="dxa"/>
          </w:tcPr>
          <w:p w14:paraId="64B975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DCB6DE" w14:textId="77777777" w:rsidR="00E8069C" w:rsidRDefault="00E8069C">
            <w:r>
              <w:t>13.5625</w:t>
            </w:r>
          </w:p>
        </w:tc>
        <w:tc>
          <w:tcPr>
            <w:tcW w:w="598" w:type="dxa"/>
          </w:tcPr>
          <w:p w14:paraId="63602B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73B64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25D8BB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43F844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60BA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D519C3" w14:textId="77777777" w:rsidR="00E8069C" w:rsidRDefault="00E8069C">
            <w:r>
              <w:t>61.895833</w:t>
            </w:r>
          </w:p>
        </w:tc>
      </w:tr>
      <w:tr w:rsidR="00E8069C" w14:paraId="714E1FB5" w14:textId="77777777" w:rsidTr="00E8069C">
        <w:tc>
          <w:tcPr>
            <w:tcW w:w="1133" w:type="dxa"/>
          </w:tcPr>
          <w:p w14:paraId="39C9E568" w14:textId="77777777" w:rsidR="00E8069C" w:rsidRDefault="00E8069C">
            <w:r>
              <w:t>890</w:t>
            </w:r>
          </w:p>
        </w:tc>
        <w:tc>
          <w:tcPr>
            <w:tcW w:w="615" w:type="dxa"/>
          </w:tcPr>
          <w:p w14:paraId="5BC04488" w14:textId="77777777" w:rsidR="00E8069C" w:rsidRDefault="00E8069C">
            <w:r>
              <w:t>6245</w:t>
            </w:r>
          </w:p>
        </w:tc>
        <w:tc>
          <w:tcPr>
            <w:tcW w:w="960" w:type="dxa"/>
          </w:tcPr>
          <w:p w14:paraId="7A11F4C9" w14:textId="77777777" w:rsidR="00E8069C" w:rsidRDefault="00E8069C">
            <w:r>
              <w:t>Najam-Ul-Sehar Javed</w:t>
            </w:r>
          </w:p>
        </w:tc>
        <w:tc>
          <w:tcPr>
            <w:tcW w:w="935" w:type="dxa"/>
          </w:tcPr>
          <w:p w14:paraId="1DE8CBFE" w14:textId="77777777" w:rsidR="00E8069C" w:rsidRDefault="00E8069C">
            <w:r>
              <w:t>M Zafar Javed Iqbal</w:t>
            </w:r>
          </w:p>
        </w:tc>
        <w:tc>
          <w:tcPr>
            <w:tcW w:w="957" w:type="dxa"/>
          </w:tcPr>
          <w:p w14:paraId="06E68440" w14:textId="77777777" w:rsidR="00E8069C" w:rsidRDefault="00E8069C">
            <w:r>
              <w:t>96479-P</w:t>
            </w:r>
          </w:p>
        </w:tc>
        <w:tc>
          <w:tcPr>
            <w:tcW w:w="700" w:type="dxa"/>
          </w:tcPr>
          <w:p w14:paraId="5A193B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0A0D69" w14:textId="77777777" w:rsidR="00E8069C" w:rsidRDefault="00E8069C">
            <w:r>
              <w:t>14.858333</w:t>
            </w:r>
          </w:p>
        </w:tc>
        <w:tc>
          <w:tcPr>
            <w:tcW w:w="598" w:type="dxa"/>
          </w:tcPr>
          <w:p w14:paraId="3DB120D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453AE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F0D016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A6BA9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56F32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BA25F0" w14:textId="77777777" w:rsidR="00E8069C" w:rsidRDefault="00E8069C">
            <w:r>
              <w:t>61.858333</w:t>
            </w:r>
          </w:p>
        </w:tc>
      </w:tr>
      <w:tr w:rsidR="00E8069C" w14:paraId="72C1CAFE" w14:textId="77777777" w:rsidTr="00E8069C">
        <w:tc>
          <w:tcPr>
            <w:tcW w:w="1133" w:type="dxa"/>
          </w:tcPr>
          <w:p w14:paraId="5D235372" w14:textId="77777777" w:rsidR="00E8069C" w:rsidRDefault="00E8069C">
            <w:r>
              <w:t>891</w:t>
            </w:r>
          </w:p>
        </w:tc>
        <w:tc>
          <w:tcPr>
            <w:tcW w:w="615" w:type="dxa"/>
          </w:tcPr>
          <w:p w14:paraId="2E67B86A" w14:textId="77777777" w:rsidR="00E8069C" w:rsidRDefault="00E8069C">
            <w:r>
              <w:t>16428</w:t>
            </w:r>
          </w:p>
        </w:tc>
        <w:tc>
          <w:tcPr>
            <w:tcW w:w="960" w:type="dxa"/>
          </w:tcPr>
          <w:p w14:paraId="5C1A8655" w14:textId="77777777" w:rsidR="00E8069C" w:rsidRDefault="00E8069C">
            <w:r>
              <w:t>Hafiza Iqra Iqbal</w:t>
            </w:r>
          </w:p>
        </w:tc>
        <w:tc>
          <w:tcPr>
            <w:tcW w:w="935" w:type="dxa"/>
          </w:tcPr>
          <w:p w14:paraId="00A06431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24306233" w14:textId="77777777" w:rsidR="00E8069C" w:rsidRDefault="00E8069C">
            <w:r>
              <w:t>102413-P</w:t>
            </w:r>
          </w:p>
        </w:tc>
        <w:tc>
          <w:tcPr>
            <w:tcW w:w="700" w:type="dxa"/>
          </w:tcPr>
          <w:p w14:paraId="3BD9F3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6D0415" w14:textId="77777777" w:rsidR="00E8069C" w:rsidRDefault="00E8069C">
            <w:r>
              <w:t>12.68</w:t>
            </w:r>
          </w:p>
        </w:tc>
        <w:tc>
          <w:tcPr>
            <w:tcW w:w="598" w:type="dxa"/>
          </w:tcPr>
          <w:p w14:paraId="784266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57CB2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1199786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1DD6A8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1B5D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D508DC" w14:textId="77777777" w:rsidR="00E8069C" w:rsidRDefault="00E8069C">
            <w:r>
              <w:t>61.846667</w:t>
            </w:r>
          </w:p>
        </w:tc>
      </w:tr>
      <w:tr w:rsidR="00E8069C" w14:paraId="7829791E" w14:textId="77777777" w:rsidTr="00E8069C">
        <w:tc>
          <w:tcPr>
            <w:tcW w:w="1133" w:type="dxa"/>
          </w:tcPr>
          <w:p w14:paraId="0F9561C5" w14:textId="77777777" w:rsidR="00E8069C" w:rsidRDefault="00E8069C">
            <w:r>
              <w:t>892</w:t>
            </w:r>
          </w:p>
        </w:tc>
        <w:tc>
          <w:tcPr>
            <w:tcW w:w="615" w:type="dxa"/>
          </w:tcPr>
          <w:p w14:paraId="189BEAEB" w14:textId="77777777" w:rsidR="00E8069C" w:rsidRDefault="00E8069C">
            <w:r>
              <w:t>6518</w:t>
            </w:r>
          </w:p>
        </w:tc>
        <w:tc>
          <w:tcPr>
            <w:tcW w:w="960" w:type="dxa"/>
          </w:tcPr>
          <w:p w14:paraId="308FFEC2" w14:textId="77777777" w:rsidR="00E8069C" w:rsidRDefault="00E8069C">
            <w:r>
              <w:t>Azhar Manzoor</w:t>
            </w:r>
          </w:p>
        </w:tc>
        <w:tc>
          <w:tcPr>
            <w:tcW w:w="935" w:type="dxa"/>
          </w:tcPr>
          <w:p w14:paraId="1F2D1399" w14:textId="77777777" w:rsidR="00E8069C" w:rsidRDefault="00E8069C">
            <w:r>
              <w:t>RAIS MANZOOR AHMED</w:t>
            </w:r>
          </w:p>
        </w:tc>
        <w:tc>
          <w:tcPr>
            <w:tcW w:w="957" w:type="dxa"/>
          </w:tcPr>
          <w:p w14:paraId="1F559420" w14:textId="77777777" w:rsidR="00E8069C" w:rsidRDefault="00E8069C">
            <w:r>
              <w:t>103207-P</w:t>
            </w:r>
          </w:p>
        </w:tc>
        <w:tc>
          <w:tcPr>
            <w:tcW w:w="700" w:type="dxa"/>
          </w:tcPr>
          <w:p w14:paraId="3DE90C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800C8A" w14:textId="77777777" w:rsidR="00E8069C" w:rsidRDefault="00E8069C">
            <w:r>
              <w:t>15.1625</w:t>
            </w:r>
          </w:p>
        </w:tc>
        <w:tc>
          <w:tcPr>
            <w:tcW w:w="598" w:type="dxa"/>
          </w:tcPr>
          <w:p w14:paraId="3B6DDE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F802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915A94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744CB8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458E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8310D5" w14:textId="77777777" w:rsidR="00E8069C" w:rsidRDefault="00E8069C">
            <w:r>
              <w:t>61.829167</w:t>
            </w:r>
          </w:p>
        </w:tc>
      </w:tr>
      <w:tr w:rsidR="00E8069C" w14:paraId="7DA93969" w14:textId="77777777" w:rsidTr="00E8069C">
        <w:tc>
          <w:tcPr>
            <w:tcW w:w="1133" w:type="dxa"/>
          </w:tcPr>
          <w:p w14:paraId="6A186783" w14:textId="77777777" w:rsidR="00E8069C" w:rsidRDefault="00E8069C">
            <w:r>
              <w:t>893</w:t>
            </w:r>
          </w:p>
        </w:tc>
        <w:tc>
          <w:tcPr>
            <w:tcW w:w="615" w:type="dxa"/>
          </w:tcPr>
          <w:p w14:paraId="30FB97EF" w14:textId="77777777" w:rsidR="00E8069C" w:rsidRDefault="00E8069C">
            <w:r>
              <w:t>15478</w:t>
            </w:r>
          </w:p>
        </w:tc>
        <w:tc>
          <w:tcPr>
            <w:tcW w:w="960" w:type="dxa"/>
          </w:tcPr>
          <w:p w14:paraId="3F008836" w14:textId="77777777" w:rsidR="00E8069C" w:rsidRDefault="00E8069C">
            <w:r>
              <w:t>Zeeshan</w:t>
            </w:r>
          </w:p>
        </w:tc>
        <w:tc>
          <w:tcPr>
            <w:tcW w:w="935" w:type="dxa"/>
          </w:tcPr>
          <w:p w14:paraId="12765809" w14:textId="77777777" w:rsidR="00E8069C" w:rsidRDefault="00E8069C">
            <w:r>
              <w:t>muhammad ilyas</w:t>
            </w:r>
          </w:p>
        </w:tc>
        <w:tc>
          <w:tcPr>
            <w:tcW w:w="957" w:type="dxa"/>
          </w:tcPr>
          <w:p w14:paraId="611C11A2" w14:textId="77777777" w:rsidR="00E8069C" w:rsidRDefault="00E8069C">
            <w:r>
              <w:t>94551-p</w:t>
            </w:r>
          </w:p>
        </w:tc>
        <w:tc>
          <w:tcPr>
            <w:tcW w:w="700" w:type="dxa"/>
          </w:tcPr>
          <w:p w14:paraId="21256F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216E35" w14:textId="77777777" w:rsidR="00E8069C" w:rsidRDefault="00E8069C">
            <w:r>
              <w:t>12.825</w:t>
            </w:r>
          </w:p>
        </w:tc>
        <w:tc>
          <w:tcPr>
            <w:tcW w:w="598" w:type="dxa"/>
          </w:tcPr>
          <w:p w14:paraId="018DBB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4F91B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896C977" w14:textId="77777777" w:rsidR="00E8069C" w:rsidRDefault="00E8069C">
            <w:r>
              <w:t>16.5</w:t>
            </w:r>
          </w:p>
        </w:tc>
        <w:tc>
          <w:tcPr>
            <w:tcW w:w="596" w:type="dxa"/>
          </w:tcPr>
          <w:p w14:paraId="5BBBBC5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3589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F77DFD" w14:textId="77777777" w:rsidR="00E8069C" w:rsidRDefault="00E8069C">
            <w:r>
              <w:t>61.825</w:t>
            </w:r>
          </w:p>
        </w:tc>
      </w:tr>
      <w:tr w:rsidR="00E8069C" w14:paraId="38A1CD8C" w14:textId="77777777" w:rsidTr="00E8069C">
        <w:tc>
          <w:tcPr>
            <w:tcW w:w="1133" w:type="dxa"/>
          </w:tcPr>
          <w:p w14:paraId="600C5D90" w14:textId="77777777" w:rsidR="00E8069C" w:rsidRDefault="00E8069C">
            <w:r>
              <w:t>894</w:t>
            </w:r>
          </w:p>
        </w:tc>
        <w:tc>
          <w:tcPr>
            <w:tcW w:w="615" w:type="dxa"/>
          </w:tcPr>
          <w:p w14:paraId="0EE7AEB4" w14:textId="77777777" w:rsidR="00E8069C" w:rsidRDefault="00E8069C">
            <w:r>
              <w:t>5375</w:t>
            </w:r>
          </w:p>
        </w:tc>
        <w:tc>
          <w:tcPr>
            <w:tcW w:w="960" w:type="dxa"/>
          </w:tcPr>
          <w:p w14:paraId="6925DE25" w14:textId="77777777" w:rsidR="00E8069C" w:rsidRDefault="00E8069C">
            <w:r>
              <w:t>Maher Sajawal Sultan Sumra</w:t>
            </w:r>
          </w:p>
        </w:tc>
        <w:tc>
          <w:tcPr>
            <w:tcW w:w="935" w:type="dxa"/>
          </w:tcPr>
          <w:p w14:paraId="6CC81877" w14:textId="77777777" w:rsidR="00E8069C" w:rsidRDefault="00E8069C">
            <w:r>
              <w:t>Maher arshad masood sumra</w:t>
            </w:r>
          </w:p>
        </w:tc>
        <w:tc>
          <w:tcPr>
            <w:tcW w:w="957" w:type="dxa"/>
          </w:tcPr>
          <w:p w14:paraId="535F8411" w14:textId="77777777" w:rsidR="00E8069C" w:rsidRDefault="00E8069C">
            <w:r>
              <w:t>101519-P</w:t>
            </w:r>
          </w:p>
        </w:tc>
        <w:tc>
          <w:tcPr>
            <w:tcW w:w="700" w:type="dxa"/>
          </w:tcPr>
          <w:p w14:paraId="2FBA97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506135" w14:textId="77777777" w:rsidR="00E8069C" w:rsidRDefault="00E8069C">
            <w:r>
              <w:t>15.316667</w:t>
            </w:r>
          </w:p>
        </w:tc>
        <w:tc>
          <w:tcPr>
            <w:tcW w:w="598" w:type="dxa"/>
          </w:tcPr>
          <w:p w14:paraId="3AADE6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746C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67BA97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7B6E19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D2845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2C400C" w14:textId="77777777" w:rsidR="00E8069C" w:rsidRDefault="00E8069C">
            <w:r>
              <w:t>61.816667</w:t>
            </w:r>
          </w:p>
        </w:tc>
      </w:tr>
      <w:tr w:rsidR="00E8069C" w14:paraId="19375EC8" w14:textId="77777777" w:rsidTr="00E8069C">
        <w:tc>
          <w:tcPr>
            <w:tcW w:w="1133" w:type="dxa"/>
          </w:tcPr>
          <w:p w14:paraId="32574EC0" w14:textId="77777777" w:rsidR="00E8069C" w:rsidRDefault="00E8069C">
            <w:r>
              <w:t>895</w:t>
            </w:r>
          </w:p>
        </w:tc>
        <w:tc>
          <w:tcPr>
            <w:tcW w:w="615" w:type="dxa"/>
          </w:tcPr>
          <w:p w14:paraId="234AFAF0" w14:textId="77777777" w:rsidR="00E8069C" w:rsidRDefault="00E8069C">
            <w:r>
              <w:t>6130</w:t>
            </w:r>
          </w:p>
        </w:tc>
        <w:tc>
          <w:tcPr>
            <w:tcW w:w="960" w:type="dxa"/>
          </w:tcPr>
          <w:p w14:paraId="0E898A01" w14:textId="77777777" w:rsidR="00E8069C" w:rsidRDefault="00E8069C">
            <w:r>
              <w:t>Shaiza Latif</w:t>
            </w:r>
          </w:p>
        </w:tc>
        <w:tc>
          <w:tcPr>
            <w:tcW w:w="935" w:type="dxa"/>
          </w:tcPr>
          <w:p w14:paraId="4D800069" w14:textId="77777777" w:rsidR="00E8069C" w:rsidRDefault="00E8069C">
            <w:r>
              <w:t>Ch. Muhammad Latif</w:t>
            </w:r>
          </w:p>
        </w:tc>
        <w:tc>
          <w:tcPr>
            <w:tcW w:w="957" w:type="dxa"/>
          </w:tcPr>
          <w:p w14:paraId="429C90E3" w14:textId="77777777" w:rsidR="00E8069C" w:rsidRDefault="00E8069C">
            <w:r>
              <w:t>102371-P</w:t>
            </w:r>
          </w:p>
        </w:tc>
        <w:tc>
          <w:tcPr>
            <w:tcW w:w="700" w:type="dxa"/>
          </w:tcPr>
          <w:p w14:paraId="45D13B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D7BBBD" w14:textId="77777777" w:rsidR="00E8069C" w:rsidRDefault="00E8069C">
            <w:r>
              <w:t>14.3125</w:t>
            </w:r>
          </w:p>
        </w:tc>
        <w:tc>
          <w:tcPr>
            <w:tcW w:w="598" w:type="dxa"/>
          </w:tcPr>
          <w:p w14:paraId="1D49F0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9619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636359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0CE750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00AD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12E065" w14:textId="77777777" w:rsidR="00E8069C" w:rsidRDefault="00E8069C">
            <w:r>
              <w:t>61.8125</w:t>
            </w:r>
          </w:p>
        </w:tc>
      </w:tr>
      <w:tr w:rsidR="00E8069C" w14:paraId="6C9B6802" w14:textId="77777777" w:rsidTr="00E8069C">
        <w:tc>
          <w:tcPr>
            <w:tcW w:w="1133" w:type="dxa"/>
          </w:tcPr>
          <w:p w14:paraId="7C3BDB32" w14:textId="77777777" w:rsidR="00E8069C" w:rsidRDefault="00E8069C">
            <w:r>
              <w:t>896</w:t>
            </w:r>
          </w:p>
        </w:tc>
        <w:tc>
          <w:tcPr>
            <w:tcW w:w="615" w:type="dxa"/>
          </w:tcPr>
          <w:p w14:paraId="589DAEAB" w14:textId="77777777" w:rsidR="00E8069C" w:rsidRDefault="00E8069C">
            <w:r>
              <w:t>17375</w:t>
            </w:r>
          </w:p>
        </w:tc>
        <w:tc>
          <w:tcPr>
            <w:tcW w:w="960" w:type="dxa"/>
          </w:tcPr>
          <w:p w14:paraId="3442BFFF" w14:textId="77777777" w:rsidR="00E8069C" w:rsidRDefault="00E8069C">
            <w:r>
              <w:t>Muhammad Mudassir Amin Shah</w:t>
            </w:r>
          </w:p>
        </w:tc>
        <w:tc>
          <w:tcPr>
            <w:tcW w:w="935" w:type="dxa"/>
          </w:tcPr>
          <w:p w14:paraId="7FCC665C" w14:textId="77777777" w:rsidR="00E8069C" w:rsidRDefault="00E8069C">
            <w:r>
              <w:t>Muhammad Amin Shah</w:t>
            </w:r>
          </w:p>
        </w:tc>
        <w:tc>
          <w:tcPr>
            <w:tcW w:w="957" w:type="dxa"/>
          </w:tcPr>
          <w:p w14:paraId="5F7FD79F" w14:textId="77777777" w:rsidR="00E8069C" w:rsidRDefault="00E8069C">
            <w:r>
              <w:t>107566-P</w:t>
            </w:r>
          </w:p>
        </w:tc>
        <w:tc>
          <w:tcPr>
            <w:tcW w:w="700" w:type="dxa"/>
          </w:tcPr>
          <w:p w14:paraId="33C8D9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47DB9E" w14:textId="77777777" w:rsidR="00E8069C" w:rsidRDefault="00E8069C">
            <w:r>
              <w:t>14.908333</w:t>
            </w:r>
          </w:p>
        </w:tc>
        <w:tc>
          <w:tcPr>
            <w:tcW w:w="598" w:type="dxa"/>
          </w:tcPr>
          <w:p w14:paraId="4EC108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70EB7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0759C7" w14:textId="77777777" w:rsidR="00E8069C" w:rsidRDefault="00E8069C">
            <w:r>
              <w:t>11.833333</w:t>
            </w:r>
          </w:p>
        </w:tc>
        <w:tc>
          <w:tcPr>
            <w:tcW w:w="596" w:type="dxa"/>
          </w:tcPr>
          <w:p w14:paraId="0E0BFD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100C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CE8399" w14:textId="77777777" w:rsidR="00E8069C" w:rsidRDefault="00E8069C">
            <w:r>
              <w:t>61.741666</w:t>
            </w:r>
          </w:p>
        </w:tc>
      </w:tr>
      <w:tr w:rsidR="00E8069C" w14:paraId="72F1CF6F" w14:textId="77777777" w:rsidTr="00E8069C">
        <w:tc>
          <w:tcPr>
            <w:tcW w:w="1133" w:type="dxa"/>
          </w:tcPr>
          <w:p w14:paraId="20F2166E" w14:textId="77777777" w:rsidR="00E8069C" w:rsidRDefault="00E8069C">
            <w:r>
              <w:t>897</w:t>
            </w:r>
          </w:p>
        </w:tc>
        <w:tc>
          <w:tcPr>
            <w:tcW w:w="615" w:type="dxa"/>
          </w:tcPr>
          <w:p w14:paraId="33A84233" w14:textId="77777777" w:rsidR="00E8069C" w:rsidRDefault="00E8069C">
            <w:r>
              <w:t>6313</w:t>
            </w:r>
          </w:p>
        </w:tc>
        <w:tc>
          <w:tcPr>
            <w:tcW w:w="960" w:type="dxa"/>
          </w:tcPr>
          <w:p w14:paraId="59006196" w14:textId="77777777" w:rsidR="00E8069C" w:rsidRDefault="00E8069C">
            <w:r>
              <w:t>Lubna Wajid</w:t>
            </w:r>
          </w:p>
        </w:tc>
        <w:tc>
          <w:tcPr>
            <w:tcW w:w="935" w:type="dxa"/>
          </w:tcPr>
          <w:p w14:paraId="7EACA722" w14:textId="77777777" w:rsidR="00E8069C" w:rsidRDefault="00E8069C">
            <w:r>
              <w:t>Wajid Ali</w:t>
            </w:r>
          </w:p>
        </w:tc>
        <w:tc>
          <w:tcPr>
            <w:tcW w:w="957" w:type="dxa"/>
          </w:tcPr>
          <w:p w14:paraId="4094B5EB" w14:textId="77777777" w:rsidR="00E8069C" w:rsidRDefault="00E8069C">
            <w:r>
              <w:t>88110-p</w:t>
            </w:r>
          </w:p>
        </w:tc>
        <w:tc>
          <w:tcPr>
            <w:tcW w:w="700" w:type="dxa"/>
          </w:tcPr>
          <w:p w14:paraId="25E785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EB625C" w14:textId="77777777" w:rsidR="00E8069C" w:rsidRDefault="00E8069C">
            <w:r>
              <w:t>13.548936</w:t>
            </w:r>
          </w:p>
        </w:tc>
        <w:tc>
          <w:tcPr>
            <w:tcW w:w="598" w:type="dxa"/>
          </w:tcPr>
          <w:p w14:paraId="0A294A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228DD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1A927E8" w14:textId="77777777" w:rsidR="00E8069C" w:rsidRDefault="00E8069C">
            <w:r>
              <w:t>15.666667</w:t>
            </w:r>
          </w:p>
        </w:tc>
        <w:tc>
          <w:tcPr>
            <w:tcW w:w="596" w:type="dxa"/>
          </w:tcPr>
          <w:p w14:paraId="316CDA3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FBDE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91A849" w14:textId="77777777" w:rsidR="00E8069C" w:rsidRDefault="00E8069C">
            <w:r>
              <w:t>61.715603</w:t>
            </w:r>
          </w:p>
        </w:tc>
      </w:tr>
      <w:tr w:rsidR="00E8069C" w14:paraId="52E5B340" w14:textId="77777777" w:rsidTr="00E8069C">
        <w:tc>
          <w:tcPr>
            <w:tcW w:w="1133" w:type="dxa"/>
          </w:tcPr>
          <w:p w14:paraId="41AFCA23" w14:textId="77777777" w:rsidR="00E8069C" w:rsidRDefault="00E8069C">
            <w:r>
              <w:t>898</w:t>
            </w:r>
          </w:p>
        </w:tc>
        <w:tc>
          <w:tcPr>
            <w:tcW w:w="615" w:type="dxa"/>
          </w:tcPr>
          <w:p w14:paraId="48A9AA4F" w14:textId="77777777" w:rsidR="00E8069C" w:rsidRDefault="00E8069C">
            <w:r>
              <w:t>4390</w:t>
            </w:r>
          </w:p>
        </w:tc>
        <w:tc>
          <w:tcPr>
            <w:tcW w:w="960" w:type="dxa"/>
          </w:tcPr>
          <w:p w14:paraId="2FF76308" w14:textId="77777777" w:rsidR="00E8069C" w:rsidRDefault="00E8069C">
            <w:r>
              <w:t>Rabia Ishaq</w:t>
            </w:r>
          </w:p>
        </w:tc>
        <w:tc>
          <w:tcPr>
            <w:tcW w:w="935" w:type="dxa"/>
          </w:tcPr>
          <w:p w14:paraId="409EE493" w14:textId="77777777" w:rsidR="00E8069C" w:rsidRDefault="00E8069C">
            <w:r>
              <w:t>Muhammad Ishaq</w:t>
            </w:r>
          </w:p>
        </w:tc>
        <w:tc>
          <w:tcPr>
            <w:tcW w:w="957" w:type="dxa"/>
          </w:tcPr>
          <w:p w14:paraId="2AB3BDDC" w14:textId="77777777" w:rsidR="00E8069C" w:rsidRDefault="00E8069C">
            <w:r>
              <w:t>89188-p</w:t>
            </w:r>
          </w:p>
        </w:tc>
        <w:tc>
          <w:tcPr>
            <w:tcW w:w="700" w:type="dxa"/>
          </w:tcPr>
          <w:p w14:paraId="02A031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AA3D21" w14:textId="77777777" w:rsidR="00E8069C" w:rsidRDefault="00E8069C">
            <w:r>
              <w:t>13.708333</w:t>
            </w:r>
          </w:p>
        </w:tc>
        <w:tc>
          <w:tcPr>
            <w:tcW w:w="598" w:type="dxa"/>
          </w:tcPr>
          <w:p w14:paraId="5BF7F7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E86CA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9CE55C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5317D8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C979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43C4E7" w14:textId="77777777" w:rsidR="00E8069C" w:rsidRDefault="00E8069C">
            <w:r>
              <w:t>61.708333</w:t>
            </w:r>
          </w:p>
        </w:tc>
      </w:tr>
      <w:tr w:rsidR="00E8069C" w14:paraId="075CEF9F" w14:textId="77777777" w:rsidTr="00E8069C">
        <w:tc>
          <w:tcPr>
            <w:tcW w:w="1133" w:type="dxa"/>
          </w:tcPr>
          <w:p w14:paraId="511A7637" w14:textId="77777777" w:rsidR="00E8069C" w:rsidRDefault="00E8069C">
            <w:r>
              <w:t>899</w:t>
            </w:r>
          </w:p>
        </w:tc>
        <w:tc>
          <w:tcPr>
            <w:tcW w:w="615" w:type="dxa"/>
          </w:tcPr>
          <w:p w14:paraId="5604B6FB" w14:textId="77777777" w:rsidR="00E8069C" w:rsidRDefault="00E8069C">
            <w:r>
              <w:t>2045</w:t>
            </w:r>
          </w:p>
        </w:tc>
        <w:tc>
          <w:tcPr>
            <w:tcW w:w="960" w:type="dxa"/>
          </w:tcPr>
          <w:p w14:paraId="0DEC9241" w14:textId="77777777" w:rsidR="00E8069C" w:rsidRDefault="00E8069C">
            <w:r>
              <w:t>Sidra Rehab</w:t>
            </w:r>
          </w:p>
        </w:tc>
        <w:tc>
          <w:tcPr>
            <w:tcW w:w="935" w:type="dxa"/>
          </w:tcPr>
          <w:p w14:paraId="47B37DA3" w14:textId="77777777" w:rsidR="00E8069C" w:rsidRDefault="00E8069C">
            <w:r>
              <w:t>Hafiz Muhammad Shahjahan</w:t>
            </w:r>
          </w:p>
        </w:tc>
        <w:tc>
          <w:tcPr>
            <w:tcW w:w="957" w:type="dxa"/>
          </w:tcPr>
          <w:p w14:paraId="4BE7AEA1" w14:textId="77777777" w:rsidR="00E8069C" w:rsidRDefault="00E8069C">
            <w:r>
              <w:t>94694-P</w:t>
            </w:r>
          </w:p>
        </w:tc>
        <w:tc>
          <w:tcPr>
            <w:tcW w:w="700" w:type="dxa"/>
          </w:tcPr>
          <w:p w14:paraId="6CF041F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1EA805" w14:textId="77777777" w:rsidR="00E8069C" w:rsidRDefault="00E8069C">
            <w:r>
              <w:t>14.708333</w:t>
            </w:r>
          </w:p>
        </w:tc>
        <w:tc>
          <w:tcPr>
            <w:tcW w:w="598" w:type="dxa"/>
          </w:tcPr>
          <w:p w14:paraId="2B20B0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14229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80C092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49686B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E616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F7B163" w14:textId="77777777" w:rsidR="00E8069C" w:rsidRDefault="00E8069C">
            <w:r>
              <w:t>61.708333</w:t>
            </w:r>
          </w:p>
        </w:tc>
      </w:tr>
      <w:tr w:rsidR="00E8069C" w14:paraId="30682058" w14:textId="77777777" w:rsidTr="00E8069C">
        <w:tc>
          <w:tcPr>
            <w:tcW w:w="1133" w:type="dxa"/>
          </w:tcPr>
          <w:p w14:paraId="13615346" w14:textId="77777777" w:rsidR="00E8069C" w:rsidRDefault="00E8069C">
            <w:r>
              <w:t>900</w:t>
            </w:r>
          </w:p>
        </w:tc>
        <w:tc>
          <w:tcPr>
            <w:tcW w:w="615" w:type="dxa"/>
          </w:tcPr>
          <w:p w14:paraId="4F2183EF" w14:textId="77777777" w:rsidR="00E8069C" w:rsidRDefault="00E8069C">
            <w:r>
              <w:t>7309</w:t>
            </w:r>
          </w:p>
        </w:tc>
        <w:tc>
          <w:tcPr>
            <w:tcW w:w="960" w:type="dxa"/>
          </w:tcPr>
          <w:p w14:paraId="53CF482E" w14:textId="77777777" w:rsidR="00E8069C" w:rsidRDefault="00E8069C">
            <w:r>
              <w:t>Ghulam Mustafa</w:t>
            </w:r>
          </w:p>
        </w:tc>
        <w:tc>
          <w:tcPr>
            <w:tcW w:w="935" w:type="dxa"/>
          </w:tcPr>
          <w:p w14:paraId="5210FD2D" w14:textId="77777777" w:rsidR="00E8069C" w:rsidRDefault="00E8069C">
            <w:r>
              <w:t xml:space="preserve">Khadim Hussain </w:t>
            </w:r>
          </w:p>
        </w:tc>
        <w:tc>
          <w:tcPr>
            <w:tcW w:w="957" w:type="dxa"/>
          </w:tcPr>
          <w:p w14:paraId="70CD99D6" w14:textId="77777777" w:rsidR="00E8069C" w:rsidRDefault="00E8069C">
            <w:r>
              <w:t>102120-P</w:t>
            </w:r>
          </w:p>
        </w:tc>
        <w:tc>
          <w:tcPr>
            <w:tcW w:w="700" w:type="dxa"/>
          </w:tcPr>
          <w:p w14:paraId="2ADD81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C4341F" w14:textId="77777777" w:rsidR="00E8069C" w:rsidRDefault="00E8069C">
            <w:r>
              <w:t>13.008333</w:t>
            </w:r>
          </w:p>
        </w:tc>
        <w:tc>
          <w:tcPr>
            <w:tcW w:w="598" w:type="dxa"/>
          </w:tcPr>
          <w:p w14:paraId="181049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D41AD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17701E" w14:textId="77777777" w:rsidR="00E8069C" w:rsidRDefault="00E8069C">
            <w:r>
              <w:t>16.166667</w:t>
            </w:r>
          </w:p>
        </w:tc>
        <w:tc>
          <w:tcPr>
            <w:tcW w:w="596" w:type="dxa"/>
          </w:tcPr>
          <w:p w14:paraId="0D3514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7197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C45E72" w14:textId="77777777" w:rsidR="00E8069C" w:rsidRDefault="00E8069C">
            <w:r>
              <w:t>61.675</w:t>
            </w:r>
          </w:p>
        </w:tc>
      </w:tr>
      <w:tr w:rsidR="00E8069C" w14:paraId="2CEF6A0E" w14:textId="77777777" w:rsidTr="00E8069C">
        <w:tc>
          <w:tcPr>
            <w:tcW w:w="1133" w:type="dxa"/>
          </w:tcPr>
          <w:p w14:paraId="25AD9D26" w14:textId="77777777" w:rsidR="00E8069C" w:rsidRDefault="00E8069C">
            <w:r>
              <w:t>901</w:t>
            </w:r>
          </w:p>
        </w:tc>
        <w:tc>
          <w:tcPr>
            <w:tcW w:w="615" w:type="dxa"/>
          </w:tcPr>
          <w:p w14:paraId="3B775260" w14:textId="77777777" w:rsidR="00E8069C" w:rsidRDefault="00E8069C">
            <w:r>
              <w:t>16882</w:t>
            </w:r>
          </w:p>
        </w:tc>
        <w:tc>
          <w:tcPr>
            <w:tcW w:w="960" w:type="dxa"/>
          </w:tcPr>
          <w:p w14:paraId="6BA00C55" w14:textId="77777777" w:rsidR="00E8069C" w:rsidRDefault="00E8069C">
            <w:r>
              <w:t>Saghira Arshad</w:t>
            </w:r>
          </w:p>
        </w:tc>
        <w:tc>
          <w:tcPr>
            <w:tcW w:w="935" w:type="dxa"/>
          </w:tcPr>
          <w:p w14:paraId="76060273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5F98F36E" w14:textId="77777777" w:rsidR="00E8069C" w:rsidRDefault="00E8069C">
            <w:r>
              <w:t>103753-P</w:t>
            </w:r>
          </w:p>
        </w:tc>
        <w:tc>
          <w:tcPr>
            <w:tcW w:w="700" w:type="dxa"/>
          </w:tcPr>
          <w:p w14:paraId="1A75CD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5AE480" w14:textId="77777777" w:rsidR="00E8069C" w:rsidRDefault="00E8069C">
            <w:r>
              <w:t>14.175</w:t>
            </w:r>
          </w:p>
        </w:tc>
        <w:tc>
          <w:tcPr>
            <w:tcW w:w="598" w:type="dxa"/>
          </w:tcPr>
          <w:p w14:paraId="1DFCD3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41F6E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AABB6A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18E498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C5671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1035DE" w14:textId="77777777" w:rsidR="00E8069C" w:rsidRDefault="00E8069C">
            <w:r>
              <w:t>61.675</w:t>
            </w:r>
          </w:p>
        </w:tc>
      </w:tr>
      <w:tr w:rsidR="00E8069C" w14:paraId="79529399" w14:textId="77777777" w:rsidTr="00E8069C">
        <w:tc>
          <w:tcPr>
            <w:tcW w:w="1133" w:type="dxa"/>
          </w:tcPr>
          <w:p w14:paraId="77C45DD8" w14:textId="77777777" w:rsidR="00E8069C" w:rsidRDefault="00E8069C">
            <w:r>
              <w:t>902</w:t>
            </w:r>
          </w:p>
        </w:tc>
        <w:tc>
          <w:tcPr>
            <w:tcW w:w="615" w:type="dxa"/>
          </w:tcPr>
          <w:p w14:paraId="2BE8ED85" w14:textId="77777777" w:rsidR="00E8069C" w:rsidRDefault="00E8069C">
            <w:r>
              <w:t>15435</w:t>
            </w:r>
          </w:p>
        </w:tc>
        <w:tc>
          <w:tcPr>
            <w:tcW w:w="960" w:type="dxa"/>
          </w:tcPr>
          <w:p w14:paraId="21ECD552" w14:textId="77777777" w:rsidR="00E8069C" w:rsidRDefault="00E8069C">
            <w:r>
              <w:t>Abdur Rehman</w:t>
            </w:r>
          </w:p>
        </w:tc>
        <w:tc>
          <w:tcPr>
            <w:tcW w:w="935" w:type="dxa"/>
          </w:tcPr>
          <w:p w14:paraId="15C061A4" w14:textId="77777777" w:rsidR="00E8069C" w:rsidRDefault="00E8069C">
            <w:r>
              <w:t>Maqsood Aziz</w:t>
            </w:r>
          </w:p>
        </w:tc>
        <w:tc>
          <w:tcPr>
            <w:tcW w:w="957" w:type="dxa"/>
          </w:tcPr>
          <w:p w14:paraId="106E828F" w14:textId="77777777" w:rsidR="00E8069C" w:rsidRDefault="00E8069C">
            <w:r>
              <w:t>104757-P</w:t>
            </w:r>
          </w:p>
        </w:tc>
        <w:tc>
          <w:tcPr>
            <w:tcW w:w="700" w:type="dxa"/>
          </w:tcPr>
          <w:p w14:paraId="030A4C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147BE5" w14:textId="77777777" w:rsidR="00E8069C" w:rsidRDefault="00E8069C">
            <w:r>
              <w:t>14.171429</w:t>
            </w:r>
          </w:p>
        </w:tc>
        <w:tc>
          <w:tcPr>
            <w:tcW w:w="598" w:type="dxa"/>
          </w:tcPr>
          <w:p w14:paraId="55E1CC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73C4B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4F1306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A99A5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7E1E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622C84" w14:textId="77777777" w:rsidR="00E8069C" w:rsidRDefault="00E8069C">
            <w:r>
              <w:t>61.671429</w:t>
            </w:r>
          </w:p>
        </w:tc>
      </w:tr>
      <w:tr w:rsidR="00E8069C" w14:paraId="23173FD4" w14:textId="77777777" w:rsidTr="00E8069C">
        <w:tc>
          <w:tcPr>
            <w:tcW w:w="1133" w:type="dxa"/>
          </w:tcPr>
          <w:p w14:paraId="6FF55801" w14:textId="77777777" w:rsidR="00E8069C" w:rsidRDefault="00E8069C">
            <w:r>
              <w:t>903</w:t>
            </w:r>
          </w:p>
        </w:tc>
        <w:tc>
          <w:tcPr>
            <w:tcW w:w="615" w:type="dxa"/>
          </w:tcPr>
          <w:p w14:paraId="684117E5" w14:textId="77777777" w:rsidR="00E8069C" w:rsidRDefault="00E8069C">
            <w:r>
              <w:t>2362</w:t>
            </w:r>
          </w:p>
        </w:tc>
        <w:tc>
          <w:tcPr>
            <w:tcW w:w="960" w:type="dxa"/>
          </w:tcPr>
          <w:p w14:paraId="243E9CF6" w14:textId="77777777" w:rsidR="00E8069C" w:rsidRDefault="00E8069C">
            <w:r>
              <w:t>Rizwan Ul Husnain</w:t>
            </w:r>
          </w:p>
        </w:tc>
        <w:tc>
          <w:tcPr>
            <w:tcW w:w="935" w:type="dxa"/>
          </w:tcPr>
          <w:p w14:paraId="11184B02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6C0243B2" w14:textId="77777777" w:rsidR="00E8069C" w:rsidRDefault="00E8069C">
            <w:r>
              <w:t>97353-P</w:t>
            </w:r>
          </w:p>
        </w:tc>
        <w:tc>
          <w:tcPr>
            <w:tcW w:w="700" w:type="dxa"/>
          </w:tcPr>
          <w:p w14:paraId="508E624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5DA387" w14:textId="77777777" w:rsidR="00E8069C" w:rsidRDefault="00E8069C">
            <w:r>
              <w:t>13.0</w:t>
            </w:r>
          </w:p>
        </w:tc>
        <w:tc>
          <w:tcPr>
            <w:tcW w:w="598" w:type="dxa"/>
          </w:tcPr>
          <w:p w14:paraId="005722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C2F6F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78837D4" w14:textId="77777777" w:rsidR="00E8069C" w:rsidRDefault="00E8069C">
            <w:r>
              <w:t>16.166667</w:t>
            </w:r>
          </w:p>
        </w:tc>
        <w:tc>
          <w:tcPr>
            <w:tcW w:w="596" w:type="dxa"/>
          </w:tcPr>
          <w:p w14:paraId="7FD29DE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0071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055EEC" w14:textId="77777777" w:rsidR="00E8069C" w:rsidRDefault="00E8069C">
            <w:r>
              <w:t>61.666667</w:t>
            </w:r>
          </w:p>
        </w:tc>
      </w:tr>
      <w:tr w:rsidR="00E8069C" w14:paraId="40FA4DD0" w14:textId="77777777" w:rsidTr="00E8069C">
        <w:tc>
          <w:tcPr>
            <w:tcW w:w="1133" w:type="dxa"/>
          </w:tcPr>
          <w:p w14:paraId="4DF8756B" w14:textId="77777777" w:rsidR="00E8069C" w:rsidRDefault="00E8069C">
            <w:r>
              <w:t>904</w:t>
            </w:r>
          </w:p>
        </w:tc>
        <w:tc>
          <w:tcPr>
            <w:tcW w:w="615" w:type="dxa"/>
          </w:tcPr>
          <w:p w14:paraId="67F0D7A6" w14:textId="77777777" w:rsidR="00E8069C" w:rsidRDefault="00E8069C">
            <w:r>
              <w:t>3393</w:t>
            </w:r>
          </w:p>
        </w:tc>
        <w:tc>
          <w:tcPr>
            <w:tcW w:w="960" w:type="dxa"/>
          </w:tcPr>
          <w:p w14:paraId="1D8DF67D" w14:textId="77777777" w:rsidR="00E8069C" w:rsidRDefault="00E8069C">
            <w:r>
              <w:t>Rimsha Masoud</w:t>
            </w:r>
          </w:p>
        </w:tc>
        <w:tc>
          <w:tcPr>
            <w:tcW w:w="935" w:type="dxa"/>
          </w:tcPr>
          <w:p w14:paraId="6A35E490" w14:textId="77777777" w:rsidR="00E8069C" w:rsidRDefault="00E8069C">
            <w:r>
              <w:t>Masoud Ahmad Ch.</w:t>
            </w:r>
          </w:p>
        </w:tc>
        <w:tc>
          <w:tcPr>
            <w:tcW w:w="957" w:type="dxa"/>
          </w:tcPr>
          <w:p w14:paraId="308E4945" w14:textId="77777777" w:rsidR="00E8069C" w:rsidRDefault="00E8069C">
            <w:r>
              <w:t>91238-P</w:t>
            </w:r>
          </w:p>
        </w:tc>
        <w:tc>
          <w:tcPr>
            <w:tcW w:w="700" w:type="dxa"/>
          </w:tcPr>
          <w:p w14:paraId="069794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19C1A1" w14:textId="77777777" w:rsidR="00E8069C" w:rsidRDefault="00E8069C">
            <w:r>
              <w:t>12.65</w:t>
            </w:r>
          </w:p>
        </w:tc>
        <w:tc>
          <w:tcPr>
            <w:tcW w:w="598" w:type="dxa"/>
          </w:tcPr>
          <w:p w14:paraId="7725ED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18AB3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6D8A71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6B64D7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B13F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E70011" w14:textId="77777777" w:rsidR="00E8069C" w:rsidRDefault="00E8069C">
            <w:r>
              <w:t>61.65</w:t>
            </w:r>
          </w:p>
        </w:tc>
      </w:tr>
      <w:tr w:rsidR="00E8069C" w14:paraId="067997DB" w14:textId="77777777" w:rsidTr="00E8069C">
        <w:tc>
          <w:tcPr>
            <w:tcW w:w="1133" w:type="dxa"/>
          </w:tcPr>
          <w:p w14:paraId="5D8802E5" w14:textId="77777777" w:rsidR="00E8069C" w:rsidRDefault="00E8069C">
            <w:r>
              <w:t>905</w:t>
            </w:r>
          </w:p>
        </w:tc>
        <w:tc>
          <w:tcPr>
            <w:tcW w:w="615" w:type="dxa"/>
          </w:tcPr>
          <w:p w14:paraId="315D77C7" w14:textId="77777777" w:rsidR="00E8069C" w:rsidRDefault="00E8069C">
            <w:r>
              <w:t>1746</w:t>
            </w:r>
          </w:p>
        </w:tc>
        <w:tc>
          <w:tcPr>
            <w:tcW w:w="960" w:type="dxa"/>
          </w:tcPr>
          <w:p w14:paraId="69C8EBED" w14:textId="77777777" w:rsidR="00E8069C" w:rsidRDefault="00E8069C">
            <w:r>
              <w:t>Insa Irum</w:t>
            </w:r>
          </w:p>
        </w:tc>
        <w:tc>
          <w:tcPr>
            <w:tcW w:w="935" w:type="dxa"/>
          </w:tcPr>
          <w:p w14:paraId="5C0FCCBF" w14:textId="77777777" w:rsidR="00E8069C" w:rsidRDefault="00E8069C">
            <w:r>
              <w:t>Hassan Mumtaz</w:t>
            </w:r>
          </w:p>
        </w:tc>
        <w:tc>
          <w:tcPr>
            <w:tcW w:w="957" w:type="dxa"/>
          </w:tcPr>
          <w:p w14:paraId="652E9992" w14:textId="77777777" w:rsidR="00E8069C" w:rsidRDefault="00E8069C">
            <w:r>
              <w:t>94430-P</w:t>
            </w:r>
          </w:p>
        </w:tc>
        <w:tc>
          <w:tcPr>
            <w:tcW w:w="700" w:type="dxa"/>
          </w:tcPr>
          <w:p w14:paraId="1FCD87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C3A17F" w14:textId="77777777" w:rsidR="00E8069C" w:rsidRDefault="00E8069C">
            <w:r>
              <w:t>14.975</w:t>
            </w:r>
          </w:p>
        </w:tc>
        <w:tc>
          <w:tcPr>
            <w:tcW w:w="598" w:type="dxa"/>
          </w:tcPr>
          <w:p w14:paraId="2E1744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A9DC4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7443DF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6F5C7E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759E2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41F5A6" w14:textId="77777777" w:rsidR="00E8069C" w:rsidRDefault="00E8069C">
            <w:r>
              <w:t>61.641667</w:t>
            </w:r>
          </w:p>
        </w:tc>
      </w:tr>
      <w:tr w:rsidR="00E8069C" w14:paraId="10663E56" w14:textId="77777777" w:rsidTr="00E8069C">
        <w:tc>
          <w:tcPr>
            <w:tcW w:w="1133" w:type="dxa"/>
          </w:tcPr>
          <w:p w14:paraId="01C36908" w14:textId="77777777" w:rsidR="00E8069C" w:rsidRDefault="00E8069C">
            <w:r>
              <w:t>906</w:t>
            </w:r>
          </w:p>
        </w:tc>
        <w:tc>
          <w:tcPr>
            <w:tcW w:w="615" w:type="dxa"/>
          </w:tcPr>
          <w:p w14:paraId="2135D31D" w14:textId="77777777" w:rsidR="00E8069C" w:rsidRDefault="00E8069C">
            <w:r>
              <w:t>7339</w:t>
            </w:r>
          </w:p>
        </w:tc>
        <w:tc>
          <w:tcPr>
            <w:tcW w:w="960" w:type="dxa"/>
          </w:tcPr>
          <w:p w14:paraId="28F0C1B3" w14:textId="77777777" w:rsidR="00E8069C" w:rsidRDefault="00E8069C">
            <w:r>
              <w:t>Sharoon Shahzad</w:t>
            </w:r>
          </w:p>
        </w:tc>
        <w:tc>
          <w:tcPr>
            <w:tcW w:w="935" w:type="dxa"/>
          </w:tcPr>
          <w:p w14:paraId="3743B26A" w14:textId="77777777" w:rsidR="00E8069C" w:rsidRDefault="00E8069C">
            <w:r>
              <w:t xml:space="preserve">George Masih </w:t>
            </w:r>
          </w:p>
        </w:tc>
        <w:tc>
          <w:tcPr>
            <w:tcW w:w="957" w:type="dxa"/>
          </w:tcPr>
          <w:p w14:paraId="3B2063CD" w14:textId="77777777" w:rsidR="00E8069C" w:rsidRDefault="00E8069C">
            <w:r>
              <w:t>101649-P</w:t>
            </w:r>
          </w:p>
        </w:tc>
        <w:tc>
          <w:tcPr>
            <w:tcW w:w="700" w:type="dxa"/>
          </w:tcPr>
          <w:p w14:paraId="21E18D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FD1C71" w14:textId="77777777" w:rsidR="00E8069C" w:rsidRDefault="00E8069C">
            <w:r>
              <w:t>13.304167</w:t>
            </w:r>
          </w:p>
        </w:tc>
        <w:tc>
          <w:tcPr>
            <w:tcW w:w="598" w:type="dxa"/>
          </w:tcPr>
          <w:p w14:paraId="5D3911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6D2E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A0D1B0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2899126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6395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5D67DB" w14:textId="77777777" w:rsidR="00E8069C" w:rsidRDefault="00E8069C">
            <w:r>
              <w:t>61.6375</w:t>
            </w:r>
          </w:p>
        </w:tc>
      </w:tr>
      <w:tr w:rsidR="00E8069C" w14:paraId="71EAF6CD" w14:textId="77777777" w:rsidTr="00E8069C">
        <w:tc>
          <w:tcPr>
            <w:tcW w:w="1133" w:type="dxa"/>
          </w:tcPr>
          <w:p w14:paraId="3D7233CC" w14:textId="77777777" w:rsidR="00E8069C" w:rsidRDefault="00E8069C">
            <w:r>
              <w:t>907</w:t>
            </w:r>
          </w:p>
        </w:tc>
        <w:tc>
          <w:tcPr>
            <w:tcW w:w="615" w:type="dxa"/>
          </w:tcPr>
          <w:p w14:paraId="735009A5" w14:textId="77777777" w:rsidR="00E8069C" w:rsidRDefault="00E8069C">
            <w:r>
              <w:t>17627</w:t>
            </w:r>
          </w:p>
        </w:tc>
        <w:tc>
          <w:tcPr>
            <w:tcW w:w="960" w:type="dxa"/>
          </w:tcPr>
          <w:p w14:paraId="608EE691" w14:textId="77777777" w:rsidR="00E8069C" w:rsidRDefault="00E8069C">
            <w:r>
              <w:t>Umer Tajammal</w:t>
            </w:r>
          </w:p>
        </w:tc>
        <w:tc>
          <w:tcPr>
            <w:tcW w:w="935" w:type="dxa"/>
          </w:tcPr>
          <w:p w14:paraId="65302A9B" w14:textId="77777777" w:rsidR="00E8069C" w:rsidRDefault="00E8069C">
            <w:r>
              <w:t>Tajammal shehzad</w:t>
            </w:r>
          </w:p>
        </w:tc>
        <w:tc>
          <w:tcPr>
            <w:tcW w:w="957" w:type="dxa"/>
          </w:tcPr>
          <w:p w14:paraId="03DF65A9" w14:textId="77777777" w:rsidR="00E8069C" w:rsidRDefault="00E8069C">
            <w:r>
              <w:t>107457-P</w:t>
            </w:r>
          </w:p>
        </w:tc>
        <w:tc>
          <w:tcPr>
            <w:tcW w:w="700" w:type="dxa"/>
          </w:tcPr>
          <w:p w14:paraId="7212DE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DE7450" w14:textId="77777777" w:rsidR="00E8069C" w:rsidRDefault="00E8069C">
            <w:r>
              <w:t>14.116667</w:t>
            </w:r>
          </w:p>
        </w:tc>
        <w:tc>
          <w:tcPr>
            <w:tcW w:w="598" w:type="dxa"/>
          </w:tcPr>
          <w:p w14:paraId="692113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E997B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6D1BD3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4D11B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24A9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949A29" w14:textId="77777777" w:rsidR="00E8069C" w:rsidRDefault="00E8069C">
            <w:r>
              <w:t>61.616667</w:t>
            </w:r>
          </w:p>
        </w:tc>
      </w:tr>
      <w:tr w:rsidR="00E8069C" w14:paraId="7DB73E49" w14:textId="77777777" w:rsidTr="00E8069C">
        <w:tc>
          <w:tcPr>
            <w:tcW w:w="1133" w:type="dxa"/>
          </w:tcPr>
          <w:p w14:paraId="5E0B037E" w14:textId="77777777" w:rsidR="00E8069C" w:rsidRDefault="00E8069C">
            <w:r>
              <w:t>908</w:t>
            </w:r>
          </w:p>
        </w:tc>
        <w:tc>
          <w:tcPr>
            <w:tcW w:w="615" w:type="dxa"/>
          </w:tcPr>
          <w:p w14:paraId="44A90AF6" w14:textId="77777777" w:rsidR="00E8069C" w:rsidRDefault="00E8069C">
            <w:r>
              <w:t>3384</w:t>
            </w:r>
          </w:p>
        </w:tc>
        <w:tc>
          <w:tcPr>
            <w:tcW w:w="960" w:type="dxa"/>
          </w:tcPr>
          <w:p w14:paraId="24165EAE" w14:textId="77777777" w:rsidR="00E8069C" w:rsidRDefault="00E8069C">
            <w:r>
              <w:t>Muhammad Shafiq</w:t>
            </w:r>
          </w:p>
        </w:tc>
        <w:tc>
          <w:tcPr>
            <w:tcW w:w="935" w:type="dxa"/>
          </w:tcPr>
          <w:p w14:paraId="093AEE7D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34DBEA82" w14:textId="77777777" w:rsidR="00E8069C" w:rsidRDefault="00E8069C">
            <w:r>
              <w:t>85545-P</w:t>
            </w:r>
          </w:p>
        </w:tc>
        <w:tc>
          <w:tcPr>
            <w:tcW w:w="700" w:type="dxa"/>
          </w:tcPr>
          <w:p w14:paraId="3174DF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BE8B3D" w14:textId="77777777" w:rsidR="00E8069C" w:rsidRDefault="00E8069C">
            <w:r>
              <w:t>11.595745</w:t>
            </w:r>
          </w:p>
        </w:tc>
        <w:tc>
          <w:tcPr>
            <w:tcW w:w="598" w:type="dxa"/>
          </w:tcPr>
          <w:p w14:paraId="07F099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45294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4DDDBD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32407E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3032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0B75E9" w14:textId="77777777" w:rsidR="00E8069C" w:rsidRDefault="00E8069C">
            <w:r>
              <w:t>61.595745</w:t>
            </w:r>
          </w:p>
        </w:tc>
      </w:tr>
      <w:tr w:rsidR="00E8069C" w14:paraId="13184BEC" w14:textId="77777777" w:rsidTr="00E8069C">
        <w:tc>
          <w:tcPr>
            <w:tcW w:w="1133" w:type="dxa"/>
          </w:tcPr>
          <w:p w14:paraId="79DD8421" w14:textId="77777777" w:rsidR="00E8069C" w:rsidRDefault="00E8069C">
            <w:r>
              <w:t>909</w:t>
            </w:r>
          </w:p>
        </w:tc>
        <w:tc>
          <w:tcPr>
            <w:tcW w:w="615" w:type="dxa"/>
          </w:tcPr>
          <w:p w14:paraId="6DA7DD28" w14:textId="77777777" w:rsidR="00E8069C" w:rsidRDefault="00E8069C">
            <w:r>
              <w:t>3887</w:t>
            </w:r>
          </w:p>
        </w:tc>
        <w:tc>
          <w:tcPr>
            <w:tcW w:w="960" w:type="dxa"/>
          </w:tcPr>
          <w:p w14:paraId="5BDC4C14" w14:textId="77777777" w:rsidR="00E8069C" w:rsidRDefault="00E8069C">
            <w:r>
              <w:t>Syeda Mahrukh Shakir</w:t>
            </w:r>
          </w:p>
        </w:tc>
        <w:tc>
          <w:tcPr>
            <w:tcW w:w="935" w:type="dxa"/>
          </w:tcPr>
          <w:p w14:paraId="2D5F818B" w14:textId="77777777" w:rsidR="00E8069C" w:rsidRDefault="00E8069C">
            <w:r>
              <w:t>Syed Shakir Hussain Sabir</w:t>
            </w:r>
          </w:p>
        </w:tc>
        <w:tc>
          <w:tcPr>
            <w:tcW w:w="957" w:type="dxa"/>
          </w:tcPr>
          <w:p w14:paraId="43F98903" w14:textId="77777777" w:rsidR="00E8069C" w:rsidRDefault="00E8069C">
            <w:r>
              <w:t>102402-P</w:t>
            </w:r>
          </w:p>
        </w:tc>
        <w:tc>
          <w:tcPr>
            <w:tcW w:w="700" w:type="dxa"/>
          </w:tcPr>
          <w:p w14:paraId="39449E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8C6DFF" w14:textId="77777777" w:rsidR="00E8069C" w:rsidRDefault="00E8069C">
            <w:r>
              <w:t>14.925</w:t>
            </w:r>
          </w:p>
        </w:tc>
        <w:tc>
          <w:tcPr>
            <w:tcW w:w="598" w:type="dxa"/>
          </w:tcPr>
          <w:p w14:paraId="5E6495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C7018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923EDC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498234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3221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46AAEE" w14:textId="77777777" w:rsidR="00E8069C" w:rsidRDefault="00E8069C">
            <w:r>
              <w:t>61.591667</w:t>
            </w:r>
          </w:p>
        </w:tc>
      </w:tr>
      <w:tr w:rsidR="00E8069C" w14:paraId="7521B14F" w14:textId="77777777" w:rsidTr="00E8069C">
        <w:tc>
          <w:tcPr>
            <w:tcW w:w="1133" w:type="dxa"/>
          </w:tcPr>
          <w:p w14:paraId="26255FF2" w14:textId="77777777" w:rsidR="00E8069C" w:rsidRDefault="00E8069C">
            <w:r>
              <w:t>910</w:t>
            </w:r>
          </w:p>
        </w:tc>
        <w:tc>
          <w:tcPr>
            <w:tcW w:w="615" w:type="dxa"/>
          </w:tcPr>
          <w:p w14:paraId="14ADC73E" w14:textId="77777777" w:rsidR="00E8069C" w:rsidRDefault="00E8069C">
            <w:r>
              <w:t>4838</w:t>
            </w:r>
          </w:p>
        </w:tc>
        <w:tc>
          <w:tcPr>
            <w:tcW w:w="960" w:type="dxa"/>
          </w:tcPr>
          <w:p w14:paraId="69C14746" w14:textId="77777777" w:rsidR="00E8069C" w:rsidRDefault="00E8069C">
            <w:r>
              <w:t>Sidrah Ashraf</w:t>
            </w:r>
          </w:p>
        </w:tc>
        <w:tc>
          <w:tcPr>
            <w:tcW w:w="935" w:type="dxa"/>
          </w:tcPr>
          <w:p w14:paraId="36D839A6" w14:textId="77777777" w:rsidR="00E8069C" w:rsidRDefault="00E8069C">
            <w:r>
              <w:t>Muhammad Ashraf Khan</w:t>
            </w:r>
          </w:p>
        </w:tc>
        <w:tc>
          <w:tcPr>
            <w:tcW w:w="957" w:type="dxa"/>
          </w:tcPr>
          <w:p w14:paraId="20285A64" w14:textId="77777777" w:rsidR="00E8069C" w:rsidRDefault="00E8069C">
            <w:r>
              <w:t>101801-P</w:t>
            </w:r>
          </w:p>
        </w:tc>
        <w:tc>
          <w:tcPr>
            <w:tcW w:w="700" w:type="dxa"/>
          </w:tcPr>
          <w:p w14:paraId="430C8E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B88728" w14:textId="77777777" w:rsidR="00E8069C" w:rsidRDefault="00E8069C">
            <w:r>
              <w:t>13.258333</w:t>
            </w:r>
          </w:p>
        </w:tc>
        <w:tc>
          <w:tcPr>
            <w:tcW w:w="598" w:type="dxa"/>
          </w:tcPr>
          <w:p w14:paraId="6925E5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E9A12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D90813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3F179A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983C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5D520D" w14:textId="77777777" w:rsidR="00E8069C" w:rsidRDefault="00E8069C">
            <w:r>
              <w:t>61.591666</w:t>
            </w:r>
          </w:p>
        </w:tc>
      </w:tr>
      <w:tr w:rsidR="00E8069C" w14:paraId="715E54B1" w14:textId="77777777" w:rsidTr="00E8069C">
        <w:tc>
          <w:tcPr>
            <w:tcW w:w="1133" w:type="dxa"/>
          </w:tcPr>
          <w:p w14:paraId="289C15D1" w14:textId="77777777" w:rsidR="00E8069C" w:rsidRDefault="00E8069C">
            <w:r>
              <w:t>911</w:t>
            </w:r>
          </w:p>
        </w:tc>
        <w:tc>
          <w:tcPr>
            <w:tcW w:w="615" w:type="dxa"/>
          </w:tcPr>
          <w:p w14:paraId="0AE6EAE3" w14:textId="77777777" w:rsidR="00E8069C" w:rsidRDefault="00E8069C">
            <w:r>
              <w:t>7583</w:t>
            </w:r>
          </w:p>
        </w:tc>
        <w:tc>
          <w:tcPr>
            <w:tcW w:w="960" w:type="dxa"/>
          </w:tcPr>
          <w:p w14:paraId="57CDB61E" w14:textId="77777777" w:rsidR="00E8069C" w:rsidRDefault="00E8069C">
            <w:r>
              <w:t>Samina Nawaz</w:t>
            </w:r>
          </w:p>
        </w:tc>
        <w:tc>
          <w:tcPr>
            <w:tcW w:w="935" w:type="dxa"/>
          </w:tcPr>
          <w:p w14:paraId="09D08AD2" w14:textId="77777777" w:rsidR="00E8069C" w:rsidRDefault="00E8069C">
            <w:r>
              <w:t>Muhammad nawaz</w:t>
            </w:r>
          </w:p>
        </w:tc>
        <w:tc>
          <w:tcPr>
            <w:tcW w:w="957" w:type="dxa"/>
          </w:tcPr>
          <w:p w14:paraId="206A5FAD" w14:textId="77777777" w:rsidR="00E8069C" w:rsidRDefault="00E8069C">
            <w:r>
              <w:t>102239-P</w:t>
            </w:r>
          </w:p>
        </w:tc>
        <w:tc>
          <w:tcPr>
            <w:tcW w:w="700" w:type="dxa"/>
          </w:tcPr>
          <w:p w14:paraId="11AE2B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CCC0E3" w14:textId="77777777" w:rsidR="00E8069C" w:rsidRDefault="00E8069C">
            <w:r>
              <w:t>13.254167</w:t>
            </w:r>
          </w:p>
        </w:tc>
        <w:tc>
          <w:tcPr>
            <w:tcW w:w="598" w:type="dxa"/>
          </w:tcPr>
          <w:p w14:paraId="0710B8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925A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97454D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2A4A7B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6196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D29300" w14:textId="77777777" w:rsidR="00E8069C" w:rsidRDefault="00E8069C">
            <w:r>
              <w:t>61.5875</w:t>
            </w:r>
          </w:p>
        </w:tc>
      </w:tr>
      <w:tr w:rsidR="00E8069C" w14:paraId="05B9480B" w14:textId="77777777" w:rsidTr="00E8069C">
        <w:tc>
          <w:tcPr>
            <w:tcW w:w="1133" w:type="dxa"/>
          </w:tcPr>
          <w:p w14:paraId="4AE40781" w14:textId="77777777" w:rsidR="00E8069C" w:rsidRDefault="00E8069C">
            <w:r>
              <w:t>912</w:t>
            </w:r>
          </w:p>
        </w:tc>
        <w:tc>
          <w:tcPr>
            <w:tcW w:w="615" w:type="dxa"/>
          </w:tcPr>
          <w:p w14:paraId="138319E7" w14:textId="77777777" w:rsidR="00E8069C" w:rsidRDefault="00E8069C">
            <w:r>
              <w:t>1945</w:t>
            </w:r>
          </w:p>
        </w:tc>
        <w:tc>
          <w:tcPr>
            <w:tcW w:w="960" w:type="dxa"/>
          </w:tcPr>
          <w:p w14:paraId="27857275" w14:textId="77777777" w:rsidR="00E8069C" w:rsidRDefault="00E8069C">
            <w:r>
              <w:t>Mamoona Shabir</w:t>
            </w:r>
          </w:p>
        </w:tc>
        <w:tc>
          <w:tcPr>
            <w:tcW w:w="935" w:type="dxa"/>
          </w:tcPr>
          <w:p w14:paraId="4584CD8B" w14:textId="77777777" w:rsidR="00E8069C" w:rsidRDefault="00E8069C">
            <w:r>
              <w:t>Shabir Ahmed</w:t>
            </w:r>
          </w:p>
        </w:tc>
        <w:tc>
          <w:tcPr>
            <w:tcW w:w="957" w:type="dxa"/>
          </w:tcPr>
          <w:p w14:paraId="12CE1B93" w14:textId="77777777" w:rsidR="00E8069C" w:rsidRDefault="00E8069C">
            <w:r>
              <w:t>93396-P</w:t>
            </w:r>
          </w:p>
        </w:tc>
        <w:tc>
          <w:tcPr>
            <w:tcW w:w="700" w:type="dxa"/>
          </w:tcPr>
          <w:p w14:paraId="32B6FC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040072" w14:textId="77777777" w:rsidR="00E8069C" w:rsidRDefault="00E8069C">
            <w:r>
              <w:t>12.916667</w:t>
            </w:r>
          </w:p>
        </w:tc>
        <w:tc>
          <w:tcPr>
            <w:tcW w:w="598" w:type="dxa"/>
          </w:tcPr>
          <w:p w14:paraId="0191F0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D67F4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DEE764" w14:textId="77777777" w:rsidR="00E8069C" w:rsidRDefault="00E8069C">
            <w:r>
              <w:t>13.666667</w:t>
            </w:r>
          </w:p>
        </w:tc>
        <w:tc>
          <w:tcPr>
            <w:tcW w:w="596" w:type="dxa"/>
          </w:tcPr>
          <w:p w14:paraId="6B5FEFF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86EF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9D7C61" w14:textId="77777777" w:rsidR="00E8069C" w:rsidRDefault="00E8069C">
            <w:r>
              <w:t>61.583334</w:t>
            </w:r>
          </w:p>
        </w:tc>
      </w:tr>
      <w:tr w:rsidR="00E8069C" w14:paraId="11DA9AE1" w14:textId="77777777" w:rsidTr="00E8069C">
        <w:tc>
          <w:tcPr>
            <w:tcW w:w="1133" w:type="dxa"/>
          </w:tcPr>
          <w:p w14:paraId="300D8751" w14:textId="77777777" w:rsidR="00E8069C" w:rsidRDefault="00E8069C">
            <w:r>
              <w:t>913</w:t>
            </w:r>
          </w:p>
        </w:tc>
        <w:tc>
          <w:tcPr>
            <w:tcW w:w="615" w:type="dxa"/>
          </w:tcPr>
          <w:p w14:paraId="3792BAC8" w14:textId="77777777" w:rsidR="00E8069C" w:rsidRDefault="00E8069C">
            <w:r>
              <w:t>7196</w:t>
            </w:r>
          </w:p>
        </w:tc>
        <w:tc>
          <w:tcPr>
            <w:tcW w:w="960" w:type="dxa"/>
          </w:tcPr>
          <w:p w14:paraId="13145045" w14:textId="77777777" w:rsidR="00E8069C" w:rsidRDefault="00E8069C">
            <w:r>
              <w:t>Dr Farayah Shafqat</w:t>
            </w:r>
          </w:p>
        </w:tc>
        <w:tc>
          <w:tcPr>
            <w:tcW w:w="935" w:type="dxa"/>
          </w:tcPr>
          <w:p w14:paraId="0D5810BB" w14:textId="77777777" w:rsidR="00E8069C" w:rsidRDefault="00E8069C">
            <w:r>
              <w:t>shafqat ali</w:t>
            </w:r>
          </w:p>
        </w:tc>
        <w:tc>
          <w:tcPr>
            <w:tcW w:w="957" w:type="dxa"/>
          </w:tcPr>
          <w:p w14:paraId="0686891D" w14:textId="77777777" w:rsidR="00E8069C" w:rsidRDefault="00E8069C">
            <w:r>
              <w:t>96334-P</w:t>
            </w:r>
          </w:p>
        </w:tc>
        <w:tc>
          <w:tcPr>
            <w:tcW w:w="700" w:type="dxa"/>
          </w:tcPr>
          <w:p w14:paraId="22264D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81B1EA" w14:textId="77777777" w:rsidR="00E8069C" w:rsidRDefault="00E8069C">
            <w:r>
              <w:t>13.5625</w:t>
            </w:r>
          </w:p>
        </w:tc>
        <w:tc>
          <w:tcPr>
            <w:tcW w:w="598" w:type="dxa"/>
          </w:tcPr>
          <w:p w14:paraId="34933E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DDA57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221316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4742FD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0B73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4E5334" w14:textId="77777777" w:rsidR="00E8069C" w:rsidRDefault="00E8069C">
            <w:r>
              <w:t>61.5625</w:t>
            </w:r>
          </w:p>
        </w:tc>
      </w:tr>
      <w:tr w:rsidR="00E8069C" w14:paraId="70E0B3AE" w14:textId="77777777" w:rsidTr="00E8069C">
        <w:tc>
          <w:tcPr>
            <w:tcW w:w="1133" w:type="dxa"/>
          </w:tcPr>
          <w:p w14:paraId="0A746AEF" w14:textId="77777777" w:rsidR="00E8069C" w:rsidRDefault="00E8069C">
            <w:r>
              <w:t>914</w:t>
            </w:r>
          </w:p>
        </w:tc>
        <w:tc>
          <w:tcPr>
            <w:tcW w:w="615" w:type="dxa"/>
          </w:tcPr>
          <w:p w14:paraId="75995736" w14:textId="77777777" w:rsidR="00E8069C" w:rsidRDefault="00E8069C">
            <w:r>
              <w:t>4355</w:t>
            </w:r>
          </w:p>
        </w:tc>
        <w:tc>
          <w:tcPr>
            <w:tcW w:w="960" w:type="dxa"/>
          </w:tcPr>
          <w:p w14:paraId="16B3AC87" w14:textId="77777777" w:rsidR="00E8069C" w:rsidRDefault="00E8069C">
            <w:r>
              <w:t>Ghumza Farooq</w:t>
            </w:r>
          </w:p>
        </w:tc>
        <w:tc>
          <w:tcPr>
            <w:tcW w:w="935" w:type="dxa"/>
          </w:tcPr>
          <w:p w14:paraId="05EE7EE7" w14:textId="77777777" w:rsidR="00E8069C" w:rsidRDefault="00E8069C">
            <w:r>
              <w:t>Muhammad Usman Siddique</w:t>
            </w:r>
          </w:p>
        </w:tc>
        <w:tc>
          <w:tcPr>
            <w:tcW w:w="957" w:type="dxa"/>
          </w:tcPr>
          <w:p w14:paraId="29871ED0" w14:textId="77777777" w:rsidR="00E8069C" w:rsidRDefault="00E8069C">
            <w:r>
              <w:t>103959-P</w:t>
            </w:r>
          </w:p>
        </w:tc>
        <w:tc>
          <w:tcPr>
            <w:tcW w:w="700" w:type="dxa"/>
          </w:tcPr>
          <w:p w14:paraId="3FC16F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D99CA5" w14:textId="77777777" w:rsidR="00E8069C" w:rsidRDefault="00E8069C">
            <w:r>
              <w:t>14.061224</w:t>
            </w:r>
          </w:p>
        </w:tc>
        <w:tc>
          <w:tcPr>
            <w:tcW w:w="598" w:type="dxa"/>
          </w:tcPr>
          <w:p w14:paraId="095B54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CCA9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8B7024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3559F6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6031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517ACC" w14:textId="77777777" w:rsidR="00E8069C" w:rsidRDefault="00E8069C">
            <w:r>
              <w:t>61.561224</w:t>
            </w:r>
          </w:p>
        </w:tc>
      </w:tr>
      <w:tr w:rsidR="00E8069C" w14:paraId="29418DA2" w14:textId="77777777" w:rsidTr="00E8069C">
        <w:tc>
          <w:tcPr>
            <w:tcW w:w="1133" w:type="dxa"/>
          </w:tcPr>
          <w:p w14:paraId="775A16AA" w14:textId="77777777" w:rsidR="00E8069C" w:rsidRDefault="00E8069C">
            <w:r>
              <w:t>915</w:t>
            </w:r>
          </w:p>
        </w:tc>
        <w:tc>
          <w:tcPr>
            <w:tcW w:w="615" w:type="dxa"/>
          </w:tcPr>
          <w:p w14:paraId="16522F4C" w14:textId="77777777" w:rsidR="00E8069C" w:rsidRDefault="00E8069C">
            <w:r>
              <w:t>4093</w:t>
            </w:r>
          </w:p>
        </w:tc>
        <w:tc>
          <w:tcPr>
            <w:tcW w:w="960" w:type="dxa"/>
          </w:tcPr>
          <w:p w14:paraId="69ED2EE1" w14:textId="77777777" w:rsidR="00E8069C" w:rsidRDefault="00E8069C">
            <w:r>
              <w:t>Muhammad Waseem Abbas</w:t>
            </w:r>
          </w:p>
        </w:tc>
        <w:tc>
          <w:tcPr>
            <w:tcW w:w="935" w:type="dxa"/>
          </w:tcPr>
          <w:p w14:paraId="4B2C5763" w14:textId="77777777" w:rsidR="00E8069C" w:rsidRDefault="00E8069C">
            <w:r>
              <w:t>Abbas Ali</w:t>
            </w:r>
          </w:p>
        </w:tc>
        <w:tc>
          <w:tcPr>
            <w:tcW w:w="957" w:type="dxa"/>
          </w:tcPr>
          <w:p w14:paraId="7F214F25" w14:textId="77777777" w:rsidR="00E8069C" w:rsidRDefault="00E8069C">
            <w:r>
              <w:t>111301-P</w:t>
            </w:r>
          </w:p>
        </w:tc>
        <w:tc>
          <w:tcPr>
            <w:tcW w:w="700" w:type="dxa"/>
          </w:tcPr>
          <w:p w14:paraId="0CD85C4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58CD62" w14:textId="77777777" w:rsidR="00E8069C" w:rsidRDefault="00E8069C">
            <w:r>
              <w:t>15.058333</w:t>
            </w:r>
          </w:p>
        </w:tc>
        <w:tc>
          <w:tcPr>
            <w:tcW w:w="598" w:type="dxa"/>
          </w:tcPr>
          <w:p w14:paraId="60CC0E4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4CA6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943F53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744E0F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C2B0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F07EE9" w14:textId="77777777" w:rsidR="00E8069C" w:rsidRDefault="00E8069C">
            <w:r>
              <w:t>61.558333</w:t>
            </w:r>
          </w:p>
        </w:tc>
      </w:tr>
      <w:tr w:rsidR="00E8069C" w14:paraId="08038689" w14:textId="77777777" w:rsidTr="00E8069C">
        <w:tc>
          <w:tcPr>
            <w:tcW w:w="1133" w:type="dxa"/>
          </w:tcPr>
          <w:p w14:paraId="52E34349" w14:textId="77777777" w:rsidR="00E8069C" w:rsidRDefault="00E8069C">
            <w:r>
              <w:t>916</w:t>
            </w:r>
          </w:p>
        </w:tc>
        <w:tc>
          <w:tcPr>
            <w:tcW w:w="615" w:type="dxa"/>
          </w:tcPr>
          <w:p w14:paraId="71719794" w14:textId="77777777" w:rsidR="00E8069C" w:rsidRDefault="00E8069C">
            <w:r>
              <w:t>17197</w:t>
            </w:r>
          </w:p>
        </w:tc>
        <w:tc>
          <w:tcPr>
            <w:tcW w:w="960" w:type="dxa"/>
          </w:tcPr>
          <w:p w14:paraId="2DD0F39D" w14:textId="77777777" w:rsidR="00E8069C" w:rsidRDefault="00E8069C">
            <w:r>
              <w:t>Muhammad Shahzeb</w:t>
            </w:r>
          </w:p>
        </w:tc>
        <w:tc>
          <w:tcPr>
            <w:tcW w:w="935" w:type="dxa"/>
          </w:tcPr>
          <w:p w14:paraId="441EA8C6" w14:textId="77777777" w:rsidR="00E8069C" w:rsidRDefault="00E8069C">
            <w:r>
              <w:t>Muhammad Shafiq Tabussam</w:t>
            </w:r>
          </w:p>
        </w:tc>
        <w:tc>
          <w:tcPr>
            <w:tcW w:w="957" w:type="dxa"/>
          </w:tcPr>
          <w:p w14:paraId="673D8C7E" w14:textId="77777777" w:rsidR="00E8069C" w:rsidRDefault="00E8069C">
            <w:r>
              <w:t>113809-P</w:t>
            </w:r>
          </w:p>
        </w:tc>
        <w:tc>
          <w:tcPr>
            <w:tcW w:w="700" w:type="dxa"/>
          </w:tcPr>
          <w:p w14:paraId="232145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709500" w14:textId="77777777" w:rsidR="00E8069C" w:rsidRDefault="00E8069C">
            <w:r>
              <w:t>15.858333</w:t>
            </w:r>
          </w:p>
        </w:tc>
        <w:tc>
          <w:tcPr>
            <w:tcW w:w="598" w:type="dxa"/>
          </w:tcPr>
          <w:p w14:paraId="501102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906E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AFE2DDC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44321D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B0E2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F7F1CA" w14:textId="77777777" w:rsidR="00E8069C" w:rsidRDefault="00E8069C">
            <w:r>
              <w:t>61.525</w:t>
            </w:r>
          </w:p>
        </w:tc>
      </w:tr>
      <w:tr w:rsidR="00E8069C" w14:paraId="1BEE0B3E" w14:textId="77777777" w:rsidTr="00E8069C">
        <w:tc>
          <w:tcPr>
            <w:tcW w:w="1133" w:type="dxa"/>
          </w:tcPr>
          <w:p w14:paraId="0A4CF96F" w14:textId="77777777" w:rsidR="00E8069C" w:rsidRDefault="00E8069C">
            <w:r>
              <w:t>917</w:t>
            </w:r>
          </w:p>
        </w:tc>
        <w:tc>
          <w:tcPr>
            <w:tcW w:w="615" w:type="dxa"/>
          </w:tcPr>
          <w:p w14:paraId="1B37ADA1" w14:textId="77777777" w:rsidR="00E8069C" w:rsidRDefault="00E8069C">
            <w:r>
              <w:t>5928</w:t>
            </w:r>
          </w:p>
        </w:tc>
        <w:tc>
          <w:tcPr>
            <w:tcW w:w="960" w:type="dxa"/>
          </w:tcPr>
          <w:p w14:paraId="420CCBD6" w14:textId="77777777" w:rsidR="00E8069C" w:rsidRDefault="00E8069C">
            <w:r>
              <w:t>Ashiq Hussain</w:t>
            </w:r>
          </w:p>
        </w:tc>
        <w:tc>
          <w:tcPr>
            <w:tcW w:w="935" w:type="dxa"/>
          </w:tcPr>
          <w:p w14:paraId="7FF4A79E" w14:textId="77777777" w:rsidR="00E8069C" w:rsidRDefault="00E8069C">
            <w:r>
              <w:t>Jummah Khan</w:t>
            </w:r>
          </w:p>
        </w:tc>
        <w:tc>
          <w:tcPr>
            <w:tcW w:w="957" w:type="dxa"/>
          </w:tcPr>
          <w:p w14:paraId="67CF5CDF" w14:textId="77777777" w:rsidR="00E8069C" w:rsidRDefault="00E8069C">
            <w:r>
              <w:t>107418-P</w:t>
            </w:r>
          </w:p>
        </w:tc>
        <w:tc>
          <w:tcPr>
            <w:tcW w:w="700" w:type="dxa"/>
          </w:tcPr>
          <w:p w14:paraId="169E63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5E222A" w14:textId="77777777" w:rsidR="00E8069C" w:rsidRDefault="00E8069C">
            <w:r>
              <w:t>14.508333</w:t>
            </w:r>
          </w:p>
        </w:tc>
        <w:tc>
          <w:tcPr>
            <w:tcW w:w="598" w:type="dxa"/>
          </w:tcPr>
          <w:p w14:paraId="17518E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D2F9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B09816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7C778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6C97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096ED8" w14:textId="77777777" w:rsidR="00E8069C" w:rsidRDefault="00E8069C">
            <w:r>
              <w:t>61.508333</w:t>
            </w:r>
          </w:p>
        </w:tc>
      </w:tr>
      <w:tr w:rsidR="00E8069C" w14:paraId="7E4369BC" w14:textId="77777777" w:rsidTr="00E8069C">
        <w:tc>
          <w:tcPr>
            <w:tcW w:w="1133" w:type="dxa"/>
          </w:tcPr>
          <w:p w14:paraId="16321AE7" w14:textId="77777777" w:rsidR="00E8069C" w:rsidRDefault="00E8069C">
            <w:r>
              <w:t>918</w:t>
            </w:r>
          </w:p>
        </w:tc>
        <w:tc>
          <w:tcPr>
            <w:tcW w:w="615" w:type="dxa"/>
          </w:tcPr>
          <w:p w14:paraId="3C3129F0" w14:textId="77777777" w:rsidR="00E8069C" w:rsidRDefault="00E8069C">
            <w:r>
              <w:t>4651</w:t>
            </w:r>
          </w:p>
        </w:tc>
        <w:tc>
          <w:tcPr>
            <w:tcW w:w="960" w:type="dxa"/>
          </w:tcPr>
          <w:p w14:paraId="4522B62D" w14:textId="77777777" w:rsidR="00E8069C" w:rsidRDefault="00E8069C">
            <w:r>
              <w:t>Tauheed Rafiq</w:t>
            </w:r>
          </w:p>
        </w:tc>
        <w:tc>
          <w:tcPr>
            <w:tcW w:w="935" w:type="dxa"/>
          </w:tcPr>
          <w:p w14:paraId="5FB3BBF4" w14:textId="77777777" w:rsidR="00E8069C" w:rsidRDefault="00E8069C">
            <w:r>
              <w:t>Jawad Fareed</w:t>
            </w:r>
          </w:p>
        </w:tc>
        <w:tc>
          <w:tcPr>
            <w:tcW w:w="957" w:type="dxa"/>
          </w:tcPr>
          <w:p w14:paraId="0D3E7728" w14:textId="77777777" w:rsidR="00E8069C" w:rsidRDefault="00E8069C">
            <w:r>
              <w:t>101623-P</w:t>
            </w:r>
          </w:p>
        </w:tc>
        <w:tc>
          <w:tcPr>
            <w:tcW w:w="700" w:type="dxa"/>
          </w:tcPr>
          <w:p w14:paraId="02896A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BA234C" w14:textId="77777777" w:rsidR="00E8069C" w:rsidRDefault="00E8069C">
            <w:r>
              <w:t>13.174468</w:t>
            </w:r>
          </w:p>
        </w:tc>
        <w:tc>
          <w:tcPr>
            <w:tcW w:w="598" w:type="dxa"/>
          </w:tcPr>
          <w:p w14:paraId="3BE8FF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94B5D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106AB9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78DAF37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BB78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1CA06D" w14:textId="77777777" w:rsidR="00E8069C" w:rsidRDefault="00E8069C">
            <w:r>
              <w:t>61.507801</w:t>
            </w:r>
          </w:p>
        </w:tc>
      </w:tr>
      <w:tr w:rsidR="00E8069C" w14:paraId="5193F44D" w14:textId="77777777" w:rsidTr="00E8069C">
        <w:tc>
          <w:tcPr>
            <w:tcW w:w="1133" w:type="dxa"/>
          </w:tcPr>
          <w:p w14:paraId="7B3C570A" w14:textId="77777777" w:rsidR="00E8069C" w:rsidRDefault="00E8069C">
            <w:r>
              <w:t>919</w:t>
            </w:r>
          </w:p>
        </w:tc>
        <w:tc>
          <w:tcPr>
            <w:tcW w:w="615" w:type="dxa"/>
          </w:tcPr>
          <w:p w14:paraId="6CDF4BDD" w14:textId="77777777" w:rsidR="00E8069C" w:rsidRDefault="00E8069C">
            <w:r>
              <w:t>5544</w:t>
            </w:r>
          </w:p>
        </w:tc>
        <w:tc>
          <w:tcPr>
            <w:tcW w:w="960" w:type="dxa"/>
          </w:tcPr>
          <w:p w14:paraId="4D6E5399" w14:textId="77777777" w:rsidR="00E8069C" w:rsidRDefault="00E8069C">
            <w:r>
              <w:t>Marium Khan</w:t>
            </w:r>
          </w:p>
        </w:tc>
        <w:tc>
          <w:tcPr>
            <w:tcW w:w="935" w:type="dxa"/>
          </w:tcPr>
          <w:p w14:paraId="1C89E73B" w14:textId="77777777" w:rsidR="00E8069C" w:rsidRDefault="00E8069C">
            <w:r>
              <w:t>Siraj Ahmad Khan</w:t>
            </w:r>
          </w:p>
        </w:tc>
        <w:tc>
          <w:tcPr>
            <w:tcW w:w="957" w:type="dxa"/>
          </w:tcPr>
          <w:p w14:paraId="71788352" w14:textId="77777777" w:rsidR="00E8069C" w:rsidRDefault="00E8069C">
            <w:r>
              <w:t>102421-P</w:t>
            </w:r>
          </w:p>
        </w:tc>
        <w:tc>
          <w:tcPr>
            <w:tcW w:w="700" w:type="dxa"/>
          </w:tcPr>
          <w:p w14:paraId="7D89305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0F8552" w14:textId="77777777" w:rsidR="00E8069C" w:rsidRDefault="00E8069C">
            <w:r>
              <w:t>14.504167</w:t>
            </w:r>
          </w:p>
        </w:tc>
        <w:tc>
          <w:tcPr>
            <w:tcW w:w="598" w:type="dxa"/>
          </w:tcPr>
          <w:p w14:paraId="557A51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A3522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940F05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F10EC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53F1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74E577" w14:textId="77777777" w:rsidR="00E8069C" w:rsidRDefault="00E8069C">
            <w:r>
              <w:t>61.504167</w:t>
            </w:r>
          </w:p>
        </w:tc>
      </w:tr>
      <w:tr w:rsidR="00E8069C" w14:paraId="75CE422F" w14:textId="77777777" w:rsidTr="00E8069C">
        <w:tc>
          <w:tcPr>
            <w:tcW w:w="1133" w:type="dxa"/>
          </w:tcPr>
          <w:p w14:paraId="3410014B" w14:textId="77777777" w:rsidR="00E8069C" w:rsidRDefault="00E8069C">
            <w:r>
              <w:t>920</w:t>
            </w:r>
          </w:p>
        </w:tc>
        <w:tc>
          <w:tcPr>
            <w:tcW w:w="615" w:type="dxa"/>
          </w:tcPr>
          <w:p w14:paraId="7218A105" w14:textId="77777777" w:rsidR="00E8069C" w:rsidRDefault="00E8069C">
            <w:r>
              <w:t>678</w:t>
            </w:r>
          </w:p>
        </w:tc>
        <w:tc>
          <w:tcPr>
            <w:tcW w:w="960" w:type="dxa"/>
          </w:tcPr>
          <w:p w14:paraId="35E62E7C" w14:textId="77777777" w:rsidR="00E8069C" w:rsidRDefault="00E8069C">
            <w:r>
              <w:t>Hafiza Zarka Yaqoob</w:t>
            </w:r>
          </w:p>
        </w:tc>
        <w:tc>
          <w:tcPr>
            <w:tcW w:w="935" w:type="dxa"/>
          </w:tcPr>
          <w:p w14:paraId="5A9213A7" w14:textId="77777777" w:rsidR="00E8069C" w:rsidRDefault="00E8069C">
            <w:r>
              <w:t>Muhammad Yaqoob</w:t>
            </w:r>
          </w:p>
        </w:tc>
        <w:tc>
          <w:tcPr>
            <w:tcW w:w="957" w:type="dxa"/>
          </w:tcPr>
          <w:p w14:paraId="3108C7E2" w14:textId="77777777" w:rsidR="00E8069C" w:rsidRDefault="00E8069C">
            <w:r>
              <w:t>76345-P</w:t>
            </w:r>
          </w:p>
        </w:tc>
        <w:tc>
          <w:tcPr>
            <w:tcW w:w="700" w:type="dxa"/>
          </w:tcPr>
          <w:p w14:paraId="5C623D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DA4227" w14:textId="77777777" w:rsidR="00E8069C" w:rsidRDefault="00E8069C">
            <w:r>
              <w:t>13.002105</w:t>
            </w:r>
          </w:p>
        </w:tc>
        <w:tc>
          <w:tcPr>
            <w:tcW w:w="598" w:type="dxa"/>
          </w:tcPr>
          <w:p w14:paraId="3328B2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5B6EE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DB9E4B7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1F8809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E86A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3DED88" w14:textId="77777777" w:rsidR="00E8069C" w:rsidRDefault="00E8069C">
            <w:r>
              <w:t>61.502105</w:t>
            </w:r>
          </w:p>
        </w:tc>
      </w:tr>
      <w:tr w:rsidR="00E8069C" w14:paraId="7D1D1AEB" w14:textId="77777777" w:rsidTr="00E8069C">
        <w:tc>
          <w:tcPr>
            <w:tcW w:w="1133" w:type="dxa"/>
          </w:tcPr>
          <w:p w14:paraId="04CE05BB" w14:textId="77777777" w:rsidR="00E8069C" w:rsidRDefault="00E8069C">
            <w:r>
              <w:t>921</w:t>
            </w:r>
          </w:p>
        </w:tc>
        <w:tc>
          <w:tcPr>
            <w:tcW w:w="615" w:type="dxa"/>
          </w:tcPr>
          <w:p w14:paraId="11E81919" w14:textId="77777777" w:rsidR="00E8069C" w:rsidRDefault="00E8069C">
            <w:r>
              <w:t>6125</w:t>
            </w:r>
          </w:p>
        </w:tc>
        <w:tc>
          <w:tcPr>
            <w:tcW w:w="960" w:type="dxa"/>
          </w:tcPr>
          <w:p w14:paraId="10178B15" w14:textId="77777777" w:rsidR="00E8069C" w:rsidRDefault="00E8069C">
            <w:r>
              <w:t>Uzair Nadeem</w:t>
            </w:r>
          </w:p>
        </w:tc>
        <w:tc>
          <w:tcPr>
            <w:tcW w:w="935" w:type="dxa"/>
          </w:tcPr>
          <w:p w14:paraId="723F648A" w14:textId="77777777" w:rsidR="00E8069C" w:rsidRDefault="00E8069C">
            <w:r>
              <w:t>Muhammad Nadeem</w:t>
            </w:r>
          </w:p>
        </w:tc>
        <w:tc>
          <w:tcPr>
            <w:tcW w:w="957" w:type="dxa"/>
          </w:tcPr>
          <w:p w14:paraId="05010004" w14:textId="77777777" w:rsidR="00E8069C" w:rsidRDefault="00E8069C">
            <w:r>
              <w:t>107458-P</w:t>
            </w:r>
          </w:p>
        </w:tc>
        <w:tc>
          <w:tcPr>
            <w:tcW w:w="700" w:type="dxa"/>
          </w:tcPr>
          <w:p w14:paraId="13FC0D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A9C0FE" w14:textId="77777777" w:rsidR="00E8069C" w:rsidRDefault="00E8069C">
            <w:r>
              <w:t>13.991667</w:t>
            </w:r>
          </w:p>
        </w:tc>
        <w:tc>
          <w:tcPr>
            <w:tcW w:w="598" w:type="dxa"/>
          </w:tcPr>
          <w:p w14:paraId="565DBC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142C8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FCDDDB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6CD7F7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4BF8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93C5EE" w14:textId="77777777" w:rsidR="00E8069C" w:rsidRDefault="00E8069C">
            <w:r>
              <w:t>61.491667</w:t>
            </w:r>
          </w:p>
        </w:tc>
      </w:tr>
      <w:tr w:rsidR="00E8069C" w14:paraId="175048F6" w14:textId="77777777" w:rsidTr="00E8069C">
        <w:tc>
          <w:tcPr>
            <w:tcW w:w="1133" w:type="dxa"/>
          </w:tcPr>
          <w:p w14:paraId="609E92F2" w14:textId="77777777" w:rsidR="00E8069C" w:rsidRDefault="00E8069C">
            <w:r>
              <w:t>922</w:t>
            </w:r>
          </w:p>
        </w:tc>
        <w:tc>
          <w:tcPr>
            <w:tcW w:w="615" w:type="dxa"/>
          </w:tcPr>
          <w:p w14:paraId="602A3020" w14:textId="77777777" w:rsidR="00E8069C" w:rsidRDefault="00E8069C">
            <w:r>
              <w:t>8105</w:t>
            </w:r>
          </w:p>
        </w:tc>
        <w:tc>
          <w:tcPr>
            <w:tcW w:w="960" w:type="dxa"/>
          </w:tcPr>
          <w:p w14:paraId="4D85237A" w14:textId="77777777" w:rsidR="00E8069C" w:rsidRDefault="00E8069C">
            <w:r>
              <w:t>Syed Hassan Musanna</w:t>
            </w:r>
          </w:p>
        </w:tc>
        <w:tc>
          <w:tcPr>
            <w:tcW w:w="935" w:type="dxa"/>
          </w:tcPr>
          <w:p w14:paraId="07AECFB9" w14:textId="77777777" w:rsidR="00E8069C" w:rsidRDefault="00E8069C">
            <w:r>
              <w:t>Syed Imran Haider</w:t>
            </w:r>
          </w:p>
        </w:tc>
        <w:tc>
          <w:tcPr>
            <w:tcW w:w="957" w:type="dxa"/>
          </w:tcPr>
          <w:p w14:paraId="58639BDC" w14:textId="77777777" w:rsidR="00E8069C" w:rsidRDefault="00E8069C">
            <w:r>
              <w:t>91574-p</w:t>
            </w:r>
          </w:p>
        </w:tc>
        <w:tc>
          <w:tcPr>
            <w:tcW w:w="700" w:type="dxa"/>
          </w:tcPr>
          <w:p w14:paraId="5F7B07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E917AF" w14:textId="77777777" w:rsidR="00E8069C" w:rsidRDefault="00E8069C">
            <w:r>
              <w:t>12.314894</w:t>
            </w:r>
          </w:p>
        </w:tc>
        <w:tc>
          <w:tcPr>
            <w:tcW w:w="598" w:type="dxa"/>
          </w:tcPr>
          <w:p w14:paraId="423E3C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95E0F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E3F377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3BFFFB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6498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40A6EB" w14:textId="77777777" w:rsidR="00E8069C" w:rsidRDefault="00E8069C">
            <w:r>
              <w:t>61.481561</w:t>
            </w:r>
          </w:p>
        </w:tc>
      </w:tr>
      <w:tr w:rsidR="00E8069C" w14:paraId="15AEA6FC" w14:textId="77777777" w:rsidTr="00E8069C">
        <w:tc>
          <w:tcPr>
            <w:tcW w:w="1133" w:type="dxa"/>
          </w:tcPr>
          <w:p w14:paraId="7E0BB2B2" w14:textId="77777777" w:rsidR="00E8069C" w:rsidRDefault="00E8069C">
            <w:r>
              <w:t>923</w:t>
            </w:r>
          </w:p>
        </w:tc>
        <w:tc>
          <w:tcPr>
            <w:tcW w:w="615" w:type="dxa"/>
          </w:tcPr>
          <w:p w14:paraId="6066E731" w14:textId="77777777" w:rsidR="00E8069C" w:rsidRDefault="00E8069C">
            <w:r>
              <w:t>1880</w:t>
            </w:r>
          </w:p>
        </w:tc>
        <w:tc>
          <w:tcPr>
            <w:tcW w:w="960" w:type="dxa"/>
          </w:tcPr>
          <w:p w14:paraId="66C022C8" w14:textId="77777777" w:rsidR="00E8069C" w:rsidRDefault="00E8069C">
            <w:r>
              <w:t>Rukhe Zahra</w:t>
            </w:r>
          </w:p>
        </w:tc>
        <w:tc>
          <w:tcPr>
            <w:tcW w:w="935" w:type="dxa"/>
          </w:tcPr>
          <w:p w14:paraId="740346A4" w14:textId="77777777" w:rsidR="00E8069C" w:rsidRDefault="00E8069C">
            <w:r>
              <w:t>Iftikhar Ali Bhatti</w:t>
            </w:r>
          </w:p>
        </w:tc>
        <w:tc>
          <w:tcPr>
            <w:tcW w:w="957" w:type="dxa"/>
          </w:tcPr>
          <w:p w14:paraId="3CBA08AD" w14:textId="77777777" w:rsidR="00E8069C" w:rsidRDefault="00E8069C">
            <w:r>
              <w:t>95569-P</w:t>
            </w:r>
          </w:p>
        </w:tc>
        <w:tc>
          <w:tcPr>
            <w:tcW w:w="700" w:type="dxa"/>
          </w:tcPr>
          <w:p w14:paraId="34B988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BEC10D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4D00F1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2F5DE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C3305E6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1C75EF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80E5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F254DE" w14:textId="77777777" w:rsidR="00E8069C" w:rsidRDefault="00E8069C">
            <w:r>
              <w:t>61.479167</w:t>
            </w:r>
          </w:p>
        </w:tc>
      </w:tr>
      <w:tr w:rsidR="00E8069C" w14:paraId="64B0D743" w14:textId="77777777" w:rsidTr="00E8069C">
        <w:tc>
          <w:tcPr>
            <w:tcW w:w="1133" w:type="dxa"/>
          </w:tcPr>
          <w:p w14:paraId="6848DF52" w14:textId="77777777" w:rsidR="00E8069C" w:rsidRDefault="00E8069C">
            <w:r>
              <w:t>924</w:t>
            </w:r>
          </w:p>
        </w:tc>
        <w:tc>
          <w:tcPr>
            <w:tcW w:w="615" w:type="dxa"/>
          </w:tcPr>
          <w:p w14:paraId="6B19BBE3" w14:textId="77777777" w:rsidR="00E8069C" w:rsidRDefault="00E8069C">
            <w:r>
              <w:t>18011</w:t>
            </w:r>
          </w:p>
        </w:tc>
        <w:tc>
          <w:tcPr>
            <w:tcW w:w="960" w:type="dxa"/>
          </w:tcPr>
          <w:p w14:paraId="5549DD1D" w14:textId="77777777" w:rsidR="00E8069C" w:rsidRDefault="00E8069C">
            <w:r>
              <w:t>Dr Eishah Ghaffar</w:t>
            </w:r>
          </w:p>
        </w:tc>
        <w:tc>
          <w:tcPr>
            <w:tcW w:w="935" w:type="dxa"/>
          </w:tcPr>
          <w:p w14:paraId="0DB47FE0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609A5BC9" w14:textId="77777777" w:rsidR="00E8069C" w:rsidRDefault="00E8069C">
            <w:r>
              <w:t>97205-P</w:t>
            </w:r>
          </w:p>
        </w:tc>
        <w:tc>
          <w:tcPr>
            <w:tcW w:w="700" w:type="dxa"/>
          </w:tcPr>
          <w:p w14:paraId="111970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032237" w14:textId="77777777" w:rsidR="00E8069C" w:rsidRDefault="00E8069C">
            <w:r>
              <w:t>11.472</w:t>
            </w:r>
          </w:p>
        </w:tc>
        <w:tc>
          <w:tcPr>
            <w:tcW w:w="598" w:type="dxa"/>
          </w:tcPr>
          <w:p w14:paraId="4B445B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6E1DE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7D73AB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0ECB37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237F1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CEE194" w14:textId="77777777" w:rsidR="00E8069C" w:rsidRDefault="00E8069C">
            <w:r>
              <w:t>61.472</w:t>
            </w:r>
          </w:p>
        </w:tc>
      </w:tr>
      <w:tr w:rsidR="00E8069C" w14:paraId="0A7D7425" w14:textId="77777777" w:rsidTr="00E8069C">
        <w:tc>
          <w:tcPr>
            <w:tcW w:w="1133" w:type="dxa"/>
          </w:tcPr>
          <w:p w14:paraId="6F3EFFC7" w14:textId="77777777" w:rsidR="00E8069C" w:rsidRDefault="00E8069C">
            <w:r>
              <w:t>925</w:t>
            </w:r>
          </w:p>
        </w:tc>
        <w:tc>
          <w:tcPr>
            <w:tcW w:w="615" w:type="dxa"/>
          </w:tcPr>
          <w:p w14:paraId="4F1668DD" w14:textId="77777777" w:rsidR="00E8069C" w:rsidRDefault="00E8069C">
            <w:r>
              <w:t>15626</w:t>
            </w:r>
          </w:p>
        </w:tc>
        <w:tc>
          <w:tcPr>
            <w:tcW w:w="960" w:type="dxa"/>
          </w:tcPr>
          <w:p w14:paraId="29C1B423" w14:textId="77777777" w:rsidR="00E8069C" w:rsidRDefault="00E8069C">
            <w:r>
              <w:t>Dr.Ambreen Akhtar</w:t>
            </w:r>
          </w:p>
        </w:tc>
        <w:tc>
          <w:tcPr>
            <w:tcW w:w="935" w:type="dxa"/>
          </w:tcPr>
          <w:p w14:paraId="072871FE" w14:textId="77777777" w:rsidR="00E8069C" w:rsidRDefault="00E8069C">
            <w:r>
              <w:t>Ghulam Asghar</w:t>
            </w:r>
          </w:p>
        </w:tc>
        <w:tc>
          <w:tcPr>
            <w:tcW w:w="957" w:type="dxa"/>
          </w:tcPr>
          <w:p w14:paraId="35A9D77E" w14:textId="77777777" w:rsidR="00E8069C" w:rsidRDefault="00E8069C">
            <w:r>
              <w:t>109075­P</w:t>
            </w:r>
          </w:p>
        </w:tc>
        <w:tc>
          <w:tcPr>
            <w:tcW w:w="700" w:type="dxa"/>
          </w:tcPr>
          <w:p w14:paraId="1B486D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A88199" w14:textId="77777777" w:rsidR="00E8069C" w:rsidRDefault="00E8069C">
            <w:r>
              <w:t>15.804167</w:t>
            </w:r>
          </w:p>
        </w:tc>
        <w:tc>
          <w:tcPr>
            <w:tcW w:w="598" w:type="dxa"/>
          </w:tcPr>
          <w:p w14:paraId="0F80B2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52BC5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0FF8E6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2BCC58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61D6F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812537" w14:textId="77777777" w:rsidR="00E8069C" w:rsidRDefault="00E8069C">
            <w:r>
              <w:t>61.470834</w:t>
            </w:r>
          </w:p>
        </w:tc>
      </w:tr>
      <w:tr w:rsidR="00E8069C" w14:paraId="2559AB5C" w14:textId="77777777" w:rsidTr="00E8069C">
        <w:tc>
          <w:tcPr>
            <w:tcW w:w="1133" w:type="dxa"/>
          </w:tcPr>
          <w:p w14:paraId="09DD55A9" w14:textId="77777777" w:rsidR="00E8069C" w:rsidRDefault="00E8069C">
            <w:r>
              <w:t>926</w:t>
            </w:r>
          </w:p>
        </w:tc>
        <w:tc>
          <w:tcPr>
            <w:tcW w:w="615" w:type="dxa"/>
          </w:tcPr>
          <w:p w14:paraId="40B54E4D" w14:textId="77777777" w:rsidR="00E8069C" w:rsidRDefault="00E8069C">
            <w:r>
              <w:t>2925</w:t>
            </w:r>
          </w:p>
        </w:tc>
        <w:tc>
          <w:tcPr>
            <w:tcW w:w="960" w:type="dxa"/>
          </w:tcPr>
          <w:p w14:paraId="0689B53F" w14:textId="77777777" w:rsidR="00E8069C" w:rsidRDefault="00E8069C">
            <w:r>
              <w:t>Fatima Khizar Kohli</w:t>
            </w:r>
          </w:p>
        </w:tc>
        <w:tc>
          <w:tcPr>
            <w:tcW w:w="935" w:type="dxa"/>
          </w:tcPr>
          <w:p w14:paraId="6BFADA1F" w14:textId="77777777" w:rsidR="00E8069C" w:rsidRDefault="00E8069C">
            <w:r>
              <w:t>Khizar Hayat</w:t>
            </w:r>
          </w:p>
        </w:tc>
        <w:tc>
          <w:tcPr>
            <w:tcW w:w="957" w:type="dxa"/>
          </w:tcPr>
          <w:p w14:paraId="118EC5DC" w14:textId="77777777" w:rsidR="00E8069C" w:rsidRDefault="00E8069C">
            <w:r>
              <w:t>99105-P</w:t>
            </w:r>
          </w:p>
        </w:tc>
        <w:tc>
          <w:tcPr>
            <w:tcW w:w="700" w:type="dxa"/>
          </w:tcPr>
          <w:p w14:paraId="6E34600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53C946" w14:textId="77777777" w:rsidR="00E8069C" w:rsidRDefault="00E8069C">
            <w:r>
              <w:t>13.933333</w:t>
            </w:r>
          </w:p>
        </w:tc>
        <w:tc>
          <w:tcPr>
            <w:tcW w:w="598" w:type="dxa"/>
          </w:tcPr>
          <w:p w14:paraId="2B5D64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DA470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8E3C876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458E26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6593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CAC0F7" w14:textId="77777777" w:rsidR="00E8069C" w:rsidRDefault="00E8069C">
            <w:r>
              <w:t>61.433333</w:t>
            </w:r>
          </w:p>
        </w:tc>
      </w:tr>
      <w:tr w:rsidR="00E8069C" w14:paraId="6D157F9F" w14:textId="77777777" w:rsidTr="00E8069C">
        <w:tc>
          <w:tcPr>
            <w:tcW w:w="1133" w:type="dxa"/>
          </w:tcPr>
          <w:p w14:paraId="7C0FA3E9" w14:textId="77777777" w:rsidR="00E8069C" w:rsidRDefault="00E8069C">
            <w:r>
              <w:t>927</w:t>
            </w:r>
          </w:p>
        </w:tc>
        <w:tc>
          <w:tcPr>
            <w:tcW w:w="615" w:type="dxa"/>
          </w:tcPr>
          <w:p w14:paraId="1BC15CBD" w14:textId="77777777" w:rsidR="00E8069C" w:rsidRDefault="00E8069C">
            <w:r>
              <w:t>15525</w:t>
            </w:r>
          </w:p>
        </w:tc>
        <w:tc>
          <w:tcPr>
            <w:tcW w:w="960" w:type="dxa"/>
          </w:tcPr>
          <w:p w14:paraId="640F6DB7" w14:textId="77777777" w:rsidR="00E8069C" w:rsidRDefault="00E8069C">
            <w:r>
              <w:t>Faraz Khalid</w:t>
            </w:r>
          </w:p>
        </w:tc>
        <w:tc>
          <w:tcPr>
            <w:tcW w:w="935" w:type="dxa"/>
          </w:tcPr>
          <w:p w14:paraId="3EF0E204" w14:textId="77777777" w:rsidR="00E8069C" w:rsidRDefault="00E8069C">
            <w:r>
              <w:t>Muhammad khalid</w:t>
            </w:r>
          </w:p>
        </w:tc>
        <w:tc>
          <w:tcPr>
            <w:tcW w:w="957" w:type="dxa"/>
          </w:tcPr>
          <w:p w14:paraId="3A1B99CE" w14:textId="77777777" w:rsidR="00E8069C" w:rsidRDefault="00E8069C">
            <w:r>
              <w:t>114255-P</w:t>
            </w:r>
          </w:p>
        </w:tc>
        <w:tc>
          <w:tcPr>
            <w:tcW w:w="700" w:type="dxa"/>
          </w:tcPr>
          <w:p w14:paraId="1EAAEF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B2E7EE" w14:textId="77777777" w:rsidR="00E8069C" w:rsidRDefault="00E8069C">
            <w:r>
              <w:t>15.761702</w:t>
            </w:r>
          </w:p>
        </w:tc>
        <w:tc>
          <w:tcPr>
            <w:tcW w:w="598" w:type="dxa"/>
          </w:tcPr>
          <w:p w14:paraId="507854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507CD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D11E5E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3E86B7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42D0D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523DB2" w14:textId="77777777" w:rsidR="00E8069C" w:rsidRDefault="00E8069C">
            <w:r>
              <w:t>61.428369</w:t>
            </w:r>
          </w:p>
        </w:tc>
      </w:tr>
      <w:tr w:rsidR="00E8069C" w14:paraId="40802A32" w14:textId="77777777" w:rsidTr="00E8069C">
        <w:tc>
          <w:tcPr>
            <w:tcW w:w="1133" w:type="dxa"/>
          </w:tcPr>
          <w:p w14:paraId="6CCDEC2C" w14:textId="77777777" w:rsidR="00E8069C" w:rsidRDefault="00E8069C">
            <w:r>
              <w:t>928</w:t>
            </w:r>
          </w:p>
        </w:tc>
        <w:tc>
          <w:tcPr>
            <w:tcW w:w="615" w:type="dxa"/>
          </w:tcPr>
          <w:p w14:paraId="141532FE" w14:textId="77777777" w:rsidR="00E8069C" w:rsidRDefault="00E8069C">
            <w:r>
              <w:t>16380</w:t>
            </w:r>
          </w:p>
        </w:tc>
        <w:tc>
          <w:tcPr>
            <w:tcW w:w="960" w:type="dxa"/>
          </w:tcPr>
          <w:p w14:paraId="0C51E450" w14:textId="77777777" w:rsidR="00E8069C" w:rsidRDefault="00E8069C">
            <w:r>
              <w:t>Muhammad Danish Habib</w:t>
            </w:r>
          </w:p>
        </w:tc>
        <w:tc>
          <w:tcPr>
            <w:tcW w:w="935" w:type="dxa"/>
          </w:tcPr>
          <w:p w14:paraId="3CB080B8" w14:textId="77777777" w:rsidR="00E8069C" w:rsidRDefault="00E8069C">
            <w:r>
              <w:t>Habib Ur Rehman</w:t>
            </w:r>
          </w:p>
        </w:tc>
        <w:tc>
          <w:tcPr>
            <w:tcW w:w="957" w:type="dxa"/>
          </w:tcPr>
          <w:p w14:paraId="5A46DA66" w14:textId="77777777" w:rsidR="00E8069C" w:rsidRDefault="00E8069C">
            <w:r>
              <w:t>112957-p</w:t>
            </w:r>
          </w:p>
        </w:tc>
        <w:tc>
          <w:tcPr>
            <w:tcW w:w="700" w:type="dxa"/>
          </w:tcPr>
          <w:p w14:paraId="7AB5A7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F9219F" w14:textId="77777777" w:rsidR="00E8069C" w:rsidRDefault="00E8069C">
            <w:r>
              <w:t>14.408333</w:t>
            </w:r>
          </w:p>
        </w:tc>
        <w:tc>
          <w:tcPr>
            <w:tcW w:w="598" w:type="dxa"/>
          </w:tcPr>
          <w:p w14:paraId="618B8C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991B9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C4E9BE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247EF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AC5A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08ED31" w14:textId="77777777" w:rsidR="00E8069C" w:rsidRDefault="00E8069C">
            <w:r>
              <w:t>61.408333</w:t>
            </w:r>
          </w:p>
        </w:tc>
      </w:tr>
      <w:tr w:rsidR="00E8069C" w14:paraId="2ADA1075" w14:textId="77777777" w:rsidTr="00E8069C">
        <w:tc>
          <w:tcPr>
            <w:tcW w:w="1133" w:type="dxa"/>
          </w:tcPr>
          <w:p w14:paraId="0FDF9F40" w14:textId="77777777" w:rsidR="00E8069C" w:rsidRDefault="00E8069C">
            <w:r>
              <w:t>929</w:t>
            </w:r>
          </w:p>
        </w:tc>
        <w:tc>
          <w:tcPr>
            <w:tcW w:w="615" w:type="dxa"/>
          </w:tcPr>
          <w:p w14:paraId="378CF3D0" w14:textId="77777777" w:rsidR="00E8069C" w:rsidRDefault="00E8069C">
            <w:r>
              <w:t>5803</w:t>
            </w:r>
          </w:p>
        </w:tc>
        <w:tc>
          <w:tcPr>
            <w:tcW w:w="960" w:type="dxa"/>
          </w:tcPr>
          <w:p w14:paraId="3572547F" w14:textId="77777777" w:rsidR="00E8069C" w:rsidRDefault="00E8069C">
            <w:r>
              <w:t>Awais Ghulam Nabi</w:t>
            </w:r>
          </w:p>
        </w:tc>
        <w:tc>
          <w:tcPr>
            <w:tcW w:w="935" w:type="dxa"/>
          </w:tcPr>
          <w:p w14:paraId="7E204F1F" w14:textId="77777777" w:rsidR="00E8069C" w:rsidRDefault="00E8069C">
            <w:r>
              <w:t>Muhammad Ghulam Nabi</w:t>
            </w:r>
          </w:p>
        </w:tc>
        <w:tc>
          <w:tcPr>
            <w:tcW w:w="957" w:type="dxa"/>
          </w:tcPr>
          <w:p w14:paraId="388840F0" w14:textId="77777777" w:rsidR="00E8069C" w:rsidRDefault="00E8069C">
            <w:r>
              <w:t>104068-P</w:t>
            </w:r>
          </w:p>
        </w:tc>
        <w:tc>
          <w:tcPr>
            <w:tcW w:w="700" w:type="dxa"/>
          </w:tcPr>
          <w:p w14:paraId="739FDB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B4F825" w14:textId="77777777" w:rsidR="00E8069C" w:rsidRDefault="00E8069C">
            <w:r>
              <w:t>15.404167</w:t>
            </w:r>
          </w:p>
        </w:tc>
        <w:tc>
          <w:tcPr>
            <w:tcW w:w="598" w:type="dxa"/>
          </w:tcPr>
          <w:p w14:paraId="77A08F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A4E5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105851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4818DE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194A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58419D" w14:textId="77777777" w:rsidR="00E8069C" w:rsidRDefault="00E8069C">
            <w:r>
              <w:t>61.404167</w:t>
            </w:r>
          </w:p>
        </w:tc>
      </w:tr>
      <w:tr w:rsidR="00E8069C" w14:paraId="61343D23" w14:textId="77777777" w:rsidTr="00E8069C">
        <w:tc>
          <w:tcPr>
            <w:tcW w:w="1133" w:type="dxa"/>
          </w:tcPr>
          <w:p w14:paraId="0AB62BFA" w14:textId="77777777" w:rsidR="00E8069C" w:rsidRDefault="00E8069C">
            <w:r>
              <w:t>930</w:t>
            </w:r>
          </w:p>
        </w:tc>
        <w:tc>
          <w:tcPr>
            <w:tcW w:w="615" w:type="dxa"/>
          </w:tcPr>
          <w:p w14:paraId="69425615" w14:textId="77777777" w:rsidR="00E8069C" w:rsidRDefault="00E8069C">
            <w:r>
              <w:t>3264</w:t>
            </w:r>
          </w:p>
        </w:tc>
        <w:tc>
          <w:tcPr>
            <w:tcW w:w="960" w:type="dxa"/>
          </w:tcPr>
          <w:p w14:paraId="30ED4E41" w14:textId="77777777" w:rsidR="00E8069C" w:rsidRDefault="00E8069C">
            <w:r>
              <w:t>Lariab Fatima</w:t>
            </w:r>
          </w:p>
        </w:tc>
        <w:tc>
          <w:tcPr>
            <w:tcW w:w="935" w:type="dxa"/>
          </w:tcPr>
          <w:p w14:paraId="1ADFD94D" w14:textId="77777777" w:rsidR="00E8069C" w:rsidRDefault="00E8069C">
            <w:r>
              <w:t>Faiz Muhammad</w:t>
            </w:r>
          </w:p>
        </w:tc>
        <w:tc>
          <w:tcPr>
            <w:tcW w:w="957" w:type="dxa"/>
          </w:tcPr>
          <w:p w14:paraId="18A00F9B" w14:textId="77777777" w:rsidR="00E8069C" w:rsidRDefault="00E8069C">
            <w:r>
              <w:t>96979-P</w:t>
            </w:r>
          </w:p>
        </w:tc>
        <w:tc>
          <w:tcPr>
            <w:tcW w:w="700" w:type="dxa"/>
          </w:tcPr>
          <w:p w14:paraId="7D7B385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2C8823" w14:textId="77777777" w:rsidR="00E8069C" w:rsidRDefault="00E8069C">
            <w:r>
              <w:t>13.5625</w:t>
            </w:r>
          </w:p>
        </w:tc>
        <w:tc>
          <w:tcPr>
            <w:tcW w:w="598" w:type="dxa"/>
          </w:tcPr>
          <w:p w14:paraId="766FAB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1B4E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AC7355" w14:textId="77777777" w:rsidR="00E8069C" w:rsidRDefault="00E8069C">
            <w:r>
              <w:t>12.833333</w:t>
            </w:r>
          </w:p>
        </w:tc>
        <w:tc>
          <w:tcPr>
            <w:tcW w:w="596" w:type="dxa"/>
          </w:tcPr>
          <w:p w14:paraId="39D16C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4CB3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8BB1E3" w14:textId="77777777" w:rsidR="00E8069C" w:rsidRDefault="00E8069C">
            <w:r>
              <w:t>61.395833</w:t>
            </w:r>
          </w:p>
        </w:tc>
      </w:tr>
      <w:tr w:rsidR="00E8069C" w14:paraId="58BF98B3" w14:textId="77777777" w:rsidTr="00E8069C">
        <w:tc>
          <w:tcPr>
            <w:tcW w:w="1133" w:type="dxa"/>
          </w:tcPr>
          <w:p w14:paraId="2C1A423B" w14:textId="77777777" w:rsidR="00E8069C" w:rsidRDefault="00E8069C">
            <w:r>
              <w:t>931</w:t>
            </w:r>
          </w:p>
        </w:tc>
        <w:tc>
          <w:tcPr>
            <w:tcW w:w="615" w:type="dxa"/>
          </w:tcPr>
          <w:p w14:paraId="03A04534" w14:textId="77777777" w:rsidR="00E8069C" w:rsidRDefault="00E8069C">
            <w:r>
              <w:t>15450</w:t>
            </w:r>
          </w:p>
        </w:tc>
        <w:tc>
          <w:tcPr>
            <w:tcW w:w="960" w:type="dxa"/>
          </w:tcPr>
          <w:p w14:paraId="368B87F3" w14:textId="77777777" w:rsidR="00E8069C" w:rsidRDefault="00E8069C">
            <w:r>
              <w:t>Dr. Laila Tul Qadar</w:t>
            </w:r>
          </w:p>
        </w:tc>
        <w:tc>
          <w:tcPr>
            <w:tcW w:w="935" w:type="dxa"/>
          </w:tcPr>
          <w:p w14:paraId="21EB47A0" w14:textId="77777777" w:rsidR="00E8069C" w:rsidRDefault="00E8069C">
            <w:r>
              <w:t>Bashir Ahmad Malik</w:t>
            </w:r>
          </w:p>
        </w:tc>
        <w:tc>
          <w:tcPr>
            <w:tcW w:w="957" w:type="dxa"/>
          </w:tcPr>
          <w:p w14:paraId="5A279080" w14:textId="77777777" w:rsidR="00E8069C" w:rsidRDefault="00E8069C">
            <w:r>
              <w:t>109513-P</w:t>
            </w:r>
          </w:p>
        </w:tc>
        <w:tc>
          <w:tcPr>
            <w:tcW w:w="700" w:type="dxa"/>
          </w:tcPr>
          <w:p w14:paraId="297FE2E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30D74B" w14:textId="77777777" w:rsidR="00E8069C" w:rsidRDefault="00E8069C">
            <w:r>
              <w:t>13.875</w:t>
            </w:r>
          </w:p>
        </w:tc>
        <w:tc>
          <w:tcPr>
            <w:tcW w:w="598" w:type="dxa"/>
          </w:tcPr>
          <w:p w14:paraId="2EC019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9112B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88608E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CED1282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DEBE6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0173AD" w14:textId="77777777" w:rsidR="00E8069C" w:rsidRDefault="00E8069C">
            <w:r>
              <w:t>61.375</w:t>
            </w:r>
          </w:p>
        </w:tc>
      </w:tr>
      <w:tr w:rsidR="00E8069C" w14:paraId="22C30E82" w14:textId="77777777" w:rsidTr="00E8069C">
        <w:tc>
          <w:tcPr>
            <w:tcW w:w="1133" w:type="dxa"/>
          </w:tcPr>
          <w:p w14:paraId="4951F799" w14:textId="77777777" w:rsidR="00E8069C" w:rsidRDefault="00E8069C">
            <w:r>
              <w:t>932</w:t>
            </w:r>
          </w:p>
        </w:tc>
        <w:tc>
          <w:tcPr>
            <w:tcW w:w="615" w:type="dxa"/>
          </w:tcPr>
          <w:p w14:paraId="031476A2" w14:textId="77777777" w:rsidR="00E8069C" w:rsidRDefault="00E8069C">
            <w:r>
              <w:t>7890</w:t>
            </w:r>
          </w:p>
        </w:tc>
        <w:tc>
          <w:tcPr>
            <w:tcW w:w="960" w:type="dxa"/>
          </w:tcPr>
          <w:p w14:paraId="4317CC30" w14:textId="77777777" w:rsidR="00E8069C" w:rsidRDefault="00E8069C">
            <w:r>
              <w:t>Zara Amjad</w:t>
            </w:r>
          </w:p>
        </w:tc>
        <w:tc>
          <w:tcPr>
            <w:tcW w:w="935" w:type="dxa"/>
          </w:tcPr>
          <w:p w14:paraId="03013525" w14:textId="77777777" w:rsidR="00E8069C" w:rsidRDefault="00E8069C">
            <w:r>
              <w:t>Amjad Ali Khan</w:t>
            </w:r>
          </w:p>
        </w:tc>
        <w:tc>
          <w:tcPr>
            <w:tcW w:w="957" w:type="dxa"/>
          </w:tcPr>
          <w:p w14:paraId="60607F8A" w14:textId="77777777" w:rsidR="00E8069C" w:rsidRDefault="00E8069C">
            <w:r>
              <w:t>103430-P</w:t>
            </w:r>
          </w:p>
        </w:tc>
        <w:tc>
          <w:tcPr>
            <w:tcW w:w="700" w:type="dxa"/>
          </w:tcPr>
          <w:p w14:paraId="1FFE80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A53A8D" w14:textId="77777777" w:rsidR="00E8069C" w:rsidRDefault="00E8069C">
            <w:r>
              <w:t>14.345833</w:t>
            </w:r>
          </w:p>
        </w:tc>
        <w:tc>
          <w:tcPr>
            <w:tcW w:w="598" w:type="dxa"/>
          </w:tcPr>
          <w:p w14:paraId="3AC3F2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283F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0C575F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580AF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E9FD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BB629E" w14:textId="77777777" w:rsidR="00E8069C" w:rsidRDefault="00E8069C">
            <w:r>
              <w:t>61.345833</w:t>
            </w:r>
          </w:p>
        </w:tc>
      </w:tr>
      <w:tr w:rsidR="00E8069C" w14:paraId="2A27C858" w14:textId="77777777" w:rsidTr="00E8069C">
        <w:tc>
          <w:tcPr>
            <w:tcW w:w="1133" w:type="dxa"/>
          </w:tcPr>
          <w:p w14:paraId="3010532A" w14:textId="77777777" w:rsidR="00E8069C" w:rsidRDefault="00E8069C">
            <w:r>
              <w:t>933</w:t>
            </w:r>
          </w:p>
        </w:tc>
        <w:tc>
          <w:tcPr>
            <w:tcW w:w="615" w:type="dxa"/>
          </w:tcPr>
          <w:p w14:paraId="090FAA67" w14:textId="77777777" w:rsidR="00E8069C" w:rsidRDefault="00E8069C">
            <w:r>
              <w:t>17741</w:t>
            </w:r>
          </w:p>
        </w:tc>
        <w:tc>
          <w:tcPr>
            <w:tcW w:w="960" w:type="dxa"/>
          </w:tcPr>
          <w:p w14:paraId="3908EFAF" w14:textId="77777777" w:rsidR="00E8069C" w:rsidRDefault="00E8069C">
            <w:r>
              <w:t>Abida Bibi</w:t>
            </w:r>
          </w:p>
        </w:tc>
        <w:tc>
          <w:tcPr>
            <w:tcW w:w="935" w:type="dxa"/>
          </w:tcPr>
          <w:p w14:paraId="26DFE43E" w14:textId="77777777" w:rsidR="00E8069C" w:rsidRDefault="00E8069C">
            <w:r>
              <w:t>JHAN KHAN</w:t>
            </w:r>
          </w:p>
        </w:tc>
        <w:tc>
          <w:tcPr>
            <w:tcW w:w="957" w:type="dxa"/>
          </w:tcPr>
          <w:p w14:paraId="7643E5ED" w14:textId="77777777" w:rsidR="00E8069C" w:rsidRDefault="00E8069C">
            <w:r>
              <w:t>74974-P</w:t>
            </w:r>
          </w:p>
        </w:tc>
        <w:tc>
          <w:tcPr>
            <w:tcW w:w="700" w:type="dxa"/>
          </w:tcPr>
          <w:p w14:paraId="064875C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DBAB8A" w14:textId="77777777" w:rsidR="00E8069C" w:rsidRDefault="00E8069C">
            <w:r>
              <w:t>14.341176</w:t>
            </w:r>
          </w:p>
        </w:tc>
        <w:tc>
          <w:tcPr>
            <w:tcW w:w="598" w:type="dxa"/>
          </w:tcPr>
          <w:p w14:paraId="1A5088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9EE41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A23355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799814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689C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4E5535" w14:textId="77777777" w:rsidR="00E8069C" w:rsidRDefault="00E8069C">
            <w:r>
              <w:t>61.341176</w:t>
            </w:r>
          </w:p>
        </w:tc>
      </w:tr>
      <w:tr w:rsidR="00E8069C" w14:paraId="1AF7C213" w14:textId="77777777" w:rsidTr="00E8069C">
        <w:tc>
          <w:tcPr>
            <w:tcW w:w="1133" w:type="dxa"/>
          </w:tcPr>
          <w:p w14:paraId="533D95A2" w14:textId="77777777" w:rsidR="00E8069C" w:rsidRDefault="00E8069C">
            <w:r>
              <w:t>934</w:t>
            </w:r>
          </w:p>
        </w:tc>
        <w:tc>
          <w:tcPr>
            <w:tcW w:w="615" w:type="dxa"/>
          </w:tcPr>
          <w:p w14:paraId="12D2A07B" w14:textId="77777777" w:rsidR="00E8069C" w:rsidRDefault="00E8069C">
            <w:r>
              <w:t>16343</w:t>
            </w:r>
          </w:p>
        </w:tc>
        <w:tc>
          <w:tcPr>
            <w:tcW w:w="960" w:type="dxa"/>
          </w:tcPr>
          <w:p w14:paraId="35634EE6" w14:textId="77777777" w:rsidR="00E8069C" w:rsidRDefault="00E8069C">
            <w:r>
              <w:t>Ramsha Mushtaq Khan</w:t>
            </w:r>
          </w:p>
        </w:tc>
        <w:tc>
          <w:tcPr>
            <w:tcW w:w="935" w:type="dxa"/>
          </w:tcPr>
          <w:p w14:paraId="3DD69A95" w14:textId="77777777" w:rsidR="00E8069C" w:rsidRDefault="00E8069C">
            <w:r>
              <w:t>Bilal Aslam</w:t>
            </w:r>
          </w:p>
        </w:tc>
        <w:tc>
          <w:tcPr>
            <w:tcW w:w="957" w:type="dxa"/>
          </w:tcPr>
          <w:p w14:paraId="6CF5157A" w14:textId="77777777" w:rsidR="00E8069C" w:rsidRDefault="00E8069C">
            <w:r>
              <w:t>99347-P</w:t>
            </w:r>
          </w:p>
        </w:tc>
        <w:tc>
          <w:tcPr>
            <w:tcW w:w="700" w:type="dxa"/>
          </w:tcPr>
          <w:p w14:paraId="3E6AD6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A27ECD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2BE73C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00B71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7D4093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272349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C0F4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6377CC" w14:textId="77777777" w:rsidR="00E8069C" w:rsidRDefault="00E8069C">
            <w:r>
              <w:t>61.333334</w:t>
            </w:r>
          </w:p>
        </w:tc>
      </w:tr>
      <w:tr w:rsidR="00E8069C" w14:paraId="432F3C53" w14:textId="77777777" w:rsidTr="00E8069C">
        <w:tc>
          <w:tcPr>
            <w:tcW w:w="1133" w:type="dxa"/>
          </w:tcPr>
          <w:p w14:paraId="2DDD1B36" w14:textId="77777777" w:rsidR="00E8069C" w:rsidRDefault="00E8069C">
            <w:r>
              <w:t>935</w:t>
            </w:r>
          </w:p>
        </w:tc>
        <w:tc>
          <w:tcPr>
            <w:tcW w:w="615" w:type="dxa"/>
          </w:tcPr>
          <w:p w14:paraId="4B4C3BDD" w14:textId="77777777" w:rsidR="00E8069C" w:rsidRDefault="00E8069C">
            <w:r>
              <w:t>3184</w:t>
            </w:r>
          </w:p>
        </w:tc>
        <w:tc>
          <w:tcPr>
            <w:tcW w:w="960" w:type="dxa"/>
          </w:tcPr>
          <w:p w14:paraId="46A16B9F" w14:textId="77777777" w:rsidR="00E8069C" w:rsidRDefault="00E8069C">
            <w:r>
              <w:t>Javeria Jalil</w:t>
            </w:r>
          </w:p>
        </w:tc>
        <w:tc>
          <w:tcPr>
            <w:tcW w:w="935" w:type="dxa"/>
          </w:tcPr>
          <w:p w14:paraId="39AA808A" w14:textId="77777777" w:rsidR="00E8069C" w:rsidRDefault="00E8069C">
            <w:r>
              <w:t>Abdul Jalil</w:t>
            </w:r>
          </w:p>
        </w:tc>
        <w:tc>
          <w:tcPr>
            <w:tcW w:w="957" w:type="dxa"/>
          </w:tcPr>
          <w:p w14:paraId="5D11F670" w14:textId="77777777" w:rsidR="00E8069C" w:rsidRDefault="00E8069C">
            <w:r>
              <w:t>93764-P</w:t>
            </w:r>
          </w:p>
        </w:tc>
        <w:tc>
          <w:tcPr>
            <w:tcW w:w="700" w:type="dxa"/>
          </w:tcPr>
          <w:p w14:paraId="3C49D9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3B9C03" w14:textId="77777777" w:rsidR="00E8069C" w:rsidRDefault="00E8069C">
            <w:r>
              <w:t>12.973333</w:t>
            </w:r>
          </w:p>
        </w:tc>
        <w:tc>
          <w:tcPr>
            <w:tcW w:w="598" w:type="dxa"/>
          </w:tcPr>
          <w:p w14:paraId="21DD23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AD0A7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785B49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3C5305B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0F23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D5E140" w14:textId="77777777" w:rsidR="00E8069C" w:rsidRDefault="00E8069C">
            <w:r>
              <w:t>61.306666</w:t>
            </w:r>
          </w:p>
        </w:tc>
      </w:tr>
      <w:tr w:rsidR="00E8069C" w14:paraId="18579C03" w14:textId="77777777" w:rsidTr="00E8069C">
        <w:tc>
          <w:tcPr>
            <w:tcW w:w="1133" w:type="dxa"/>
          </w:tcPr>
          <w:p w14:paraId="062A2176" w14:textId="77777777" w:rsidR="00E8069C" w:rsidRDefault="00E8069C">
            <w:r>
              <w:t>936</w:t>
            </w:r>
          </w:p>
        </w:tc>
        <w:tc>
          <w:tcPr>
            <w:tcW w:w="615" w:type="dxa"/>
          </w:tcPr>
          <w:p w14:paraId="57240895" w14:textId="77777777" w:rsidR="00E8069C" w:rsidRDefault="00E8069C">
            <w:r>
              <w:t>20280</w:t>
            </w:r>
          </w:p>
        </w:tc>
        <w:tc>
          <w:tcPr>
            <w:tcW w:w="960" w:type="dxa"/>
          </w:tcPr>
          <w:p w14:paraId="1C6A2C86" w14:textId="77777777" w:rsidR="00E8069C" w:rsidRDefault="00E8069C">
            <w:r>
              <w:t>Sara Fatima</w:t>
            </w:r>
          </w:p>
        </w:tc>
        <w:tc>
          <w:tcPr>
            <w:tcW w:w="935" w:type="dxa"/>
          </w:tcPr>
          <w:p w14:paraId="303AD5D7" w14:textId="77777777" w:rsidR="00E8069C" w:rsidRDefault="00E8069C">
            <w:r>
              <w:t>Tahir Inayat</w:t>
            </w:r>
          </w:p>
        </w:tc>
        <w:tc>
          <w:tcPr>
            <w:tcW w:w="957" w:type="dxa"/>
          </w:tcPr>
          <w:p w14:paraId="5C2A65AE" w14:textId="77777777" w:rsidR="00E8069C" w:rsidRDefault="00E8069C">
            <w:r>
              <w:t>98327-P</w:t>
            </w:r>
          </w:p>
        </w:tc>
        <w:tc>
          <w:tcPr>
            <w:tcW w:w="700" w:type="dxa"/>
          </w:tcPr>
          <w:p w14:paraId="47E440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811671" w14:textId="77777777" w:rsidR="00E8069C" w:rsidRDefault="00E8069C">
            <w:r>
              <w:t>14.304167</w:t>
            </w:r>
          </w:p>
        </w:tc>
        <w:tc>
          <w:tcPr>
            <w:tcW w:w="598" w:type="dxa"/>
          </w:tcPr>
          <w:p w14:paraId="65469B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D9D49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BE068B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80DB9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A05C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05C4B2" w14:textId="77777777" w:rsidR="00E8069C" w:rsidRDefault="00E8069C">
            <w:r>
              <w:t>61.304167</w:t>
            </w:r>
          </w:p>
        </w:tc>
      </w:tr>
      <w:tr w:rsidR="00E8069C" w14:paraId="00D0D965" w14:textId="77777777" w:rsidTr="00E8069C">
        <w:tc>
          <w:tcPr>
            <w:tcW w:w="1133" w:type="dxa"/>
          </w:tcPr>
          <w:p w14:paraId="7408CD2B" w14:textId="77777777" w:rsidR="00E8069C" w:rsidRDefault="00E8069C">
            <w:r>
              <w:t>937</w:t>
            </w:r>
          </w:p>
        </w:tc>
        <w:tc>
          <w:tcPr>
            <w:tcW w:w="615" w:type="dxa"/>
          </w:tcPr>
          <w:p w14:paraId="6AECD192" w14:textId="77777777" w:rsidR="00E8069C" w:rsidRDefault="00E8069C">
            <w:r>
              <w:t>2534</w:t>
            </w:r>
          </w:p>
        </w:tc>
        <w:tc>
          <w:tcPr>
            <w:tcW w:w="960" w:type="dxa"/>
          </w:tcPr>
          <w:p w14:paraId="1A30CF4B" w14:textId="77777777" w:rsidR="00E8069C" w:rsidRDefault="00E8069C">
            <w:r>
              <w:t>Shazia Munawar</w:t>
            </w:r>
          </w:p>
        </w:tc>
        <w:tc>
          <w:tcPr>
            <w:tcW w:w="935" w:type="dxa"/>
          </w:tcPr>
          <w:p w14:paraId="5D8D3075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0C88EBE6" w14:textId="77777777" w:rsidR="00E8069C" w:rsidRDefault="00E8069C">
            <w:r>
              <w:t>73440-s</w:t>
            </w:r>
          </w:p>
        </w:tc>
        <w:tc>
          <w:tcPr>
            <w:tcW w:w="700" w:type="dxa"/>
          </w:tcPr>
          <w:p w14:paraId="3BFFB8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5CEC9C" w14:textId="77777777" w:rsidR="00E8069C" w:rsidRDefault="00E8069C">
            <w:r>
              <w:t>12.78</w:t>
            </w:r>
          </w:p>
        </w:tc>
        <w:tc>
          <w:tcPr>
            <w:tcW w:w="598" w:type="dxa"/>
          </w:tcPr>
          <w:p w14:paraId="73EE11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13435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0BA7FD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67387C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FA56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D67846" w14:textId="77777777" w:rsidR="00E8069C" w:rsidRDefault="00E8069C">
            <w:r>
              <w:t>61.28</w:t>
            </w:r>
          </w:p>
        </w:tc>
      </w:tr>
      <w:tr w:rsidR="00E8069C" w14:paraId="6F81030C" w14:textId="77777777" w:rsidTr="00E8069C">
        <w:tc>
          <w:tcPr>
            <w:tcW w:w="1133" w:type="dxa"/>
          </w:tcPr>
          <w:p w14:paraId="6730A180" w14:textId="77777777" w:rsidR="00E8069C" w:rsidRDefault="00E8069C">
            <w:r>
              <w:t>938</w:t>
            </w:r>
          </w:p>
        </w:tc>
        <w:tc>
          <w:tcPr>
            <w:tcW w:w="615" w:type="dxa"/>
          </w:tcPr>
          <w:p w14:paraId="508E8D7F" w14:textId="77777777" w:rsidR="00E8069C" w:rsidRDefault="00E8069C">
            <w:r>
              <w:t>15063</w:t>
            </w:r>
          </w:p>
        </w:tc>
        <w:tc>
          <w:tcPr>
            <w:tcW w:w="960" w:type="dxa"/>
          </w:tcPr>
          <w:p w14:paraId="07D71C7A" w14:textId="77777777" w:rsidR="00E8069C" w:rsidRDefault="00E8069C">
            <w:r>
              <w:t>Muhammad Nouman Manzoor</w:t>
            </w:r>
          </w:p>
        </w:tc>
        <w:tc>
          <w:tcPr>
            <w:tcW w:w="935" w:type="dxa"/>
          </w:tcPr>
          <w:p w14:paraId="626C37E7" w14:textId="77777777" w:rsidR="00E8069C" w:rsidRDefault="00E8069C">
            <w:r>
              <w:t>Manzoor Ahmad</w:t>
            </w:r>
          </w:p>
        </w:tc>
        <w:tc>
          <w:tcPr>
            <w:tcW w:w="957" w:type="dxa"/>
          </w:tcPr>
          <w:p w14:paraId="6CA992F9" w14:textId="77777777" w:rsidR="00E8069C" w:rsidRDefault="00E8069C">
            <w:r>
              <w:t>107465-P</w:t>
            </w:r>
          </w:p>
        </w:tc>
        <w:tc>
          <w:tcPr>
            <w:tcW w:w="700" w:type="dxa"/>
          </w:tcPr>
          <w:p w14:paraId="639CBE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38C095" w14:textId="77777777" w:rsidR="00E8069C" w:rsidRDefault="00E8069C">
            <w:r>
              <w:t>14.229167</w:t>
            </w:r>
          </w:p>
        </w:tc>
        <w:tc>
          <w:tcPr>
            <w:tcW w:w="598" w:type="dxa"/>
          </w:tcPr>
          <w:p w14:paraId="0F40CD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220C6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419F9B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1594EA4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EB9D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0601D4" w14:textId="77777777" w:rsidR="00E8069C" w:rsidRDefault="00E8069C">
            <w:r>
              <w:t>61.229167</w:t>
            </w:r>
          </w:p>
        </w:tc>
      </w:tr>
      <w:tr w:rsidR="00E8069C" w14:paraId="0E49327B" w14:textId="77777777" w:rsidTr="00E8069C">
        <w:tc>
          <w:tcPr>
            <w:tcW w:w="1133" w:type="dxa"/>
          </w:tcPr>
          <w:p w14:paraId="435EC5D1" w14:textId="77777777" w:rsidR="00E8069C" w:rsidRDefault="00E8069C">
            <w:r>
              <w:t>939</w:t>
            </w:r>
          </w:p>
        </w:tc>
        <w:tc>
          <w:tcPr>
            <w:tcW w:w="615" w:type="dxa"/>
          </w:tcPr>
          <w:p w14:paraId="57B4A0B2" w14:textId="77777777" w:rsidR="00E8069C" w:rsidRDefault="00E8069C">
            <w:r>
              <w:t>6987</w:t>
            </w:r>
          </w:p>
        </w:tc>
        <w:tc>
          <w:tcPr>
            <w:tcW w:w="960" w:type="dxa"/>
          </w:tcPr>
          <w:p w14:paraId="4785AA2D" w14:textId="77777777" w:rsidR="00E8069C" w:rsidRDefault="00E8069C">
            <w:r>
              <w:t>Muhammad Muhboob Khan</w:t>
            </w:r>
          </w:p>
        </w:tc>
        <w:tc>
          <w:tcPr>
            <w:tcW w:w="935" w:type="dxa"/>
          </w:tcPr>
          <w:p w14:paraId="6DDE4E32" w14:textId="77777777" w:rsidR="00E8069C" w:rsidRDefault="00E8069C">
            <w:r>
              <w:t>Muhammad Ayoub Khan</w:t>
            </w:r>
          </w:p>
        </w:tc>
        <w:tc>
          <w:tcPr>
            <w:tcW w:w="957" w:type="dxa"/>
          </w:tcPr>
          <w:p w14:paraId="046AC9CE" w14:textId="77777777" w:rsidR="00E8069C" w:rsidRDefault="00E8069C">
            <w:r>
              <w:t>106545-P</w:t>
            </w:r>
          </w:p>
        </w:tc>
        <w:tc>
          <w:tcPr>
            <w:tcW w:w="700" w:type="dxa"/>
          </w:tcPr>
          <w:p w14:paraId="37DE1D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2B78A0" w14:textId="77777777" w:rsidR="00E8069C" w:rsidRDefault="00E8069C">
            <w:r>
              <w:t>14.716667</w:t>
            </w:r>
          </w:p>
        </w:tc>
        <w:tc>
          <w:tcPr>
            <w:tcW w:w="598" w:type="dxa"/>
          </w:tcPr>
          <w:p w14:paraId="21BF82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0A6CF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02D575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09C3DD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0C6B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940324" w14:textId="77777777" w:rsidR="00E8069C" w:rsidRDefault="00E8069C">
            <w:r>
              <w:t>61.216667</w:t>
            </w:r>
          </w:p>
        </w:tc>
      </w:tr>
      <w:tr w:rsidR="00E8069C" w14:paraId="4AC7321B" w14:textId="77777777" w:rsidTr="00E8069C">
        <w:tc>
          <w:tcPr>
            <w:tcW w:w="1133" w:type="dxa"/>
          </w:tcPr>
          <w:p w14:paraId="29224737" w14:textId="77777777" w:rsidR="00E8069C" w:rsidRDefault="00E8069C">
            <w:r>
              <w:t>940</w:t>
            </w:r>
          </w:p>
        </w:tc>
        <w:tc>
          <w:tcPr>
            <w:tcW w:w="615" w:type="dxa"/>
          </w:tcPr>
          <w:p w14:paraId="47771305" w14:textId="77777777" w:rsidR="00E8069C" w:rsidRDefault="00E8069C">
            <w:r>
              <w:t>4822</w:t>
            </w:r>
          </w:p>
        </w:tc>
        <w:tc>
          <w:tcPr>
            <w:tcW w:w="960" w:type="dxa"/>
          </w:tcPr>
          <w:p w14:paraId="3E2174D1" w14:textId="77777777" w:rsidR="00E8069C" w:rsidRDefault="00E8069C">
            <w:r>
              <w:t>Muhammad Yasin Saeed</w:t>
            </w:r>
          </w:p>
        </w:tc>
        <w:tc>
          <w:tcPr>
            <w:tcW w:w="935" w:type="dxa"/>
          </w:tcPr>
          <w:p w14:paraId="248B5323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10013E0F" w14:textId="77777777" w:rsidR="00E8069C" w:rsidRDefault="00E8069C">
            <w:r>
              <w:t>107492-P</w:t>
            </w:r>
          </w:p>
        </w:tc>
        <w:tc>
          <w:tcPr>
            <w:tcW w:w="700" w:type="dxa"/>
          </w:tcPr>
          <w:p w14:paraId="662D03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EE2551" w14:textId="77777777" w:rsidR="00E8069C" w:rsidRDefault="00E8069C">
            <w:r>
              <w:t>13.7</w:t>
            </w:r>
          </w:p>
        </w:tc>
        <w:tc>
          <w:tcPr>
            <w:tcW w:w="598" w:type="dxa"/>
          </w:tcPr>
          <w:p w14:paraId="361A80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B6D9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BC9A06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346DB3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8F98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E4B380" w14:textId="77777777" w:rsidR="00E8069C" w:rsidRDefault="00E8069C">
            <w:r>
              <w:t>61.2</w:t>
            </w:r>
          </w:p>
        </w:tc>
      </w:tr>
      <w:tr w:rsidR="00E8069C" w14:paraId="00D66732" w14:textId="77777777" w:rsidTr="00E8069C">
        <w:tc>
          <w:tcPr>
            <w:tcW w:w="1133" w:type="dxa"/>
          </w:tcPr>
          <w:p w14:paraId="56DA1258" w14:textId="77777777" w:rsidR="00E8069C" w:rsidRDefault="00E8069C">
            <w:r>
              <w:t>941</w:t>
            </w:r>
          </w:p>
        </w:tc>
        <w:tc>
          <w:tcPr>
            <w:tcW w:w="615" w:type="dxa"/>
          </w:tcPr>
          <w:p w14:paraId="09368125" w14:textId="77777777" w:rsidR="00E8069C" w:rsidRDefault="00E8069C">
            <w:r>
              <w:t>17076</w:t>
            </w:r>
          </w:p>
        </w:tc>
        <w:tc>
          <w:tcPr>
            <w:tcW w:w="960" w:type="dxa"/>
          </w:tcPr>
          <w:p w14:paraId="0B052882" w14:textId="77777777" w:rsidR="00E8069C" w:rsidRDefault="00E8069C">
            <w:r>
              <w:t>Shahnawaz</w:t>
            </w:r>
          </w:p>
        </w:tc>
        <w:tc>
          <w:tcPr>
            <w:tcW w:w="935" w:type="dxa"/>
          </w:tcPr>
          <w:p w14:paraId="5FEFC251" w14:textId="77777777" w:rsidR="00E8069C" w:rsidRDefault="00E8069C">
            <w:r>
              <w:t>Munawar Khan</w:t>
            </w:r>
          </w:p>
        </w:tc>
        <w:tc>
          <w:tcPr>
            <w:tcW w:w="957" w:type="dxa"/>
          </w:tcPr>
          <w:p w14:paraId="0BFE7505" w14:textId="77777777" w:rsidR="00E8069C" w:rsidRDefault="00E8069C">
            <w:r>
              <w:t>105248-p</w:t>
            </w:r>
          </w:p>
        </w:tc>
        <w:tc>
          <w:tcPr>
            <w:tcW w:w="700" w:type="dxa"/>
          </w:tcPr>
          <w:p w14:paraId="0228FC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6D49D8" w14:textId="77777777" w:rsidR="00E8069C" w:rsidRDefault="00E8069C">
            <w:r>
              <w:t>14.695833</w:t>
            </w:r>
          </w:p>
        </w:tc>
        <w:tc>
          <w:tcPr>
            <w:tcW w:w="598" w:type="dxa"/>
          </w:tcPr>
          <w:p w14:paraId="70B6CC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C28EC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EBE1A0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553B8A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40D0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87911B" w14:textId="77777777" w:rsidR="00E8069C" w:rsidRDefault="00E8069C">
            <w:r>
              <w:t>61.195833</w:t>
            </w:r>
          </w:p>
        </w:tc>
      </w:tr>
      <w:tr w:rsidR="00E8069C" w14:paraId="731F0A36" w14:textId="77777777" w:rsidTr="00E8069C">
        <w:tc>
          <w:tcPr>
            <w:tcW w:w="1133" w:type="dxa"/>
          </w:tcPr>
          <w:p w14:paraId="3C4186FC" w14:textId="77777777" w:rsidR="00E8069C" w:rsidRDefault="00E8069C">
            <w:r>
              <w:t>942</w:t>
            </w:r>
          </w:p>
        </w:tc>
        <w:tc>
          <w:tcPr>
            <w:tcW w:w="615" w:type="dxa"/>
          </w:tcPr>
          <w:p w14:paraId="5992AC6A" w14:textId="77777777" w:rsidR="00E8069C" w:rsidRDefault="00E8069C">
            <w:r>
              <w:t>18999</w:t>
            </w:r>
          </w:p>
        </w:tc>
        <w:tc>
          <w:tcPr>
            <w:tcW w:w="960" w:type="dxa"/>
          </w:tcPr>
          <w:p w14:paraId="6AED5438" w14:textId="77777777" w:rsidR="00E8069C" w:rsidRDefault="00E8069C">
            <w:r>
              <w:t>Khizer Riaz</w:t>
            </w:r>
          </w:p>
        </w:tc>
        <w:tc>
          <w:tcPr>
            <w:tcW w:w="935" w:type="dxa"/>
          </w:tcPr>
          <w:p w14:paraId="2DC4CFE5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72685F3A" w14:textId="77777777" w:rsidR="00E8069C" w:rsidRDefault="00E8069C">
            <w:r>
              <w:t>111041-P</w:t>
            </w:r>
          </w:p>
        </w:tc>
        <w:tc>
          <w:tcPr>
            <w:tcW w:w="700" w:type="dxa"/>
          </w:tcPr>
          <w:p w14:paraId="6B90E7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1014BE" w14:textId="77777777" w:rsidR="00E8069C" w:rsidRDefault="00E8069C">
            <w:r>
              <w:t>15.025</w:t>
            </w:r>
          </w:p>
        </w:tc>
        <w:tc>
          <w:tcPr>
            <w:tcW w:w="598" w:type="dxa"/>
          </w:tcPr>
          <w:p w14:paraId="50F895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7B71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AD3C04" w14:textId="77777777" w:rsidR="00E8069C" w:rsidRDefault="00E8069C">
            <w:r>
              <w:t>11.166667</w:t>
            </w:r>
          </w:p>
        </w:tc>
        <w:tc>
          <w:tcPr>
            <w:tcW w:w="596" w:type="dxa"/>
          </w:tcPr>
          <w:p w14:paraId="05E451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0913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32EF9C" w14:textId="77777777" w:rsidR="00E8069C" w:rsidRDefault="00E8069C">
            <w:r>
              <w:t>61.191667</w:t>
            </w:r>
          </w:p>
        </w:tc>
      </w:tr>
      <w:tr w:rsidR="00E8069C" w14:paraId="58A3C2C3" w14:textId="77777777" w:rsidTr="00E8069C">
        <w:tc>
          <w:tcPr>
            <w:tcW w:w="1133" w:type="dxa"/>
          </w:tcPr>
          <w:p w14:paraId="08D7B1F5" w14:textId="77777777" w:rsidR="00E8069C" w:rsidRDefault="00E8069C">
            <w:r>
              <w:t>943</w:t>
            </w:r>
          </w:p>
        </w:tc>
        <w:tc>
          <w:tcPr>
            <w:tcW w:w="615" w:type="dxa"/>
          </w:tcPr>
          <w:p w14:paraId="0DE5DB32" w14:textId="77777777" w:rsidR="00E8069C" w:rsidRDefault="00E8069C">
            <w:r>
              <w:t>1937</w:t>
            </w:r>
          </w:p>
        </w:tc>
        <w:tc>
          <w:tcPr>
            <w:tcW w:w="960" w:type="dxa"/>
          </w:tcPr>
          <w:p w14:paraId="4616CBCE" w14:textId="77777777" w:rsidR="00E8069C" w:rsidRDefault="00E8069C">
            <w:r>
              <w:t>Faria Ambreen</w:t>
            </w:r>
          </w:p>
        </w:tc>
        <w:tc>
          <w:tcPr>
            <w:tcW w:w="935" w:type="dxa"/>
          </w:tcPr>
          <w:p w14:paraId="739571FA" w14:textId="77777777" w:rsidR="00E8069C" w:rsidRDefault="00E8069C">
            <w:r>
              <w:t>Muhammad Mushtaq Qamar</w:t>
            </w:r>
          </w:p>
        </w:tc>
        <w:tc>
          <w:tcPr>
            <w:tcW w:w="957" w:type="dxa"/>
          </w:tcPr>
          <w:p w14:paraId="47428359" w14:textId="77777777" w:rsidR="00E8069C" w:rsidRDefault="00E8069C">
            <w:r>
              <w:t>85922-P</w:t>
            </w:r>
          </w:p>
        </w:tc>
        <w:tc>
          <w:tcPr>
            <w:tcW w:w="700" w:type="dxa"/>
          </w:tcPr>
          <w:p w14:paraId="228CAA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6E81AD" w14:textId="77777777" w:rsidR="00E8069C" w:rsidRDefault="00E8069C">
            <w:r>
              <w:t>12.688</w:t>
            </w:r>
          </w:p>
        </w:tc>
        <w:tc>
          <w:tcPr>
            <w:tcW w:w="598" w:type="dxa"/>
          </w:tcPr>
          <w:p w14:paraId="6F718F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A1EB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C69154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04C227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7F6B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50B104" w14:textId="77777777" w:rsidR="00E8069C" w:rsidRDefault="00E8069C">
            <w:r>
              <w:t>61.188</w:t>
            </w:r>
          </w:p>
        </w:tc>
      </w:tr>
      <w:tr w:rsidR="00E8069C" w14:paraId="01692AD6" w14:textId="77777777" w:rsidTr="00E8069C">
        <w:tc>
          <w:tcPr>
            <w:tcW w:w="1133" w:type="dxa"/>
          </w:tcPr>
          <w:p w14:paraId="1D73AAA7" w14:textId="77777777" w:rsidR="00E8069C" w:rsidRDefault="00E8069C">
            <w:r>
              <w:t>944</w:t>
            </w:r>
          </w:p>
        </w:tc>
        <w:tc>
          <w:tcPr>
            <w:tcW w:w="615" w:type="dxa"/>
          </w:tcPr>
          <w:p w14:paraId="71FE3C2D" w14:textId="77777777" w:rsidR="00E8069C" w:rsidRDefault="00E8069C">
            <w:r>
              <w:t>16237</w:t>
            </w:r>
          </w:p>
        </w:tc>
        <w:tc>
          <w:tcPr>
            <w:tcW w:w="960" w:type="dxa"/>
          </w:tcPr>
          <w:p w14:paraId="41578E4C" w14:textId="77777777" w:rsidR="00E8069C" w:rsidRDefault="00E8069C">
            <w:r>
              <w:t>Muhammad Adeel</w:t>
            </w:r>
          </w:p>
        </w:tc>
        <w:tc>
          <w:tcPr>
            <w:tcW w:w="935" w:type="dxa"/>
          </w:tcPr>
          <w:p w14:paraId="56FACE81" w14:textId="77777777" w:rsidR="00E8069C" w:rsidRDefault="00E8069C">
            <w:r>
              <w:t>Allah Ditta</w:t>
            </w:r>
          </w:p>
        </w:tc>
        <w:tc>
          <w:tcPr>
            <w:tcW w:w="957" w:type="dxa"/>
          </w:tcPr>
          <w:p w14:paraId="6ED0FCFB" w14:textId="77777777" w:rsidR="00E8069C" w:rsidRDefault="00E8069C">
            <w:r>
              <w:t>104882-P</w:t>
            </w:r>
          </w:p>
        </w:tc>
        <w:tc>
          <w:tcPr>
            <w:tcW w:w="700" w:type="dxa"/>
          </w:tcPr>
          <w:p w14:paraId="506187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998E1A" w14:textId="77777777" w:rsidR="00E8069C" w:rsidRDefault="00E8069C">
            <w:r>
              <w:t>14.183333</w:t>
            </w:r>
          </w:p>
        </w:tc>
        <w:tc>
          <w:tcPr>
            <w:tcW w:w="598" w:type="dxa"/>
          </w:tcPr>
          <w:p w14:paraId="45ED54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D0E4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DA4549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34A0CC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BEE4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54E887" w14:textId="77777777" w:rsidR="00E8069C" w:rsidRDefault="00E8069C">
            <w:r>
              <w:t>61.183333</w:t>
            </w:r>
          </w:p>
        </w:tc>
      </w:tr>
      <w:tr w:rsidR="00E8069C" w14:paraId="330BFF0B" w14:textId="77777777" w:rsidTr="00E8069C">
        <w:tc>
          <w:tcPr>
            <w:tcW w:w="1133" w:type="dxa"/>
          </w:tcPr>
          <w:p w14:paraId="3A9CF22A" w14:textId="77777777" w:rsidR="00E8069C" w:rsidRDefault="00E8069C">
            <w:r>
              <w:t>945</w:t>
            </w:r>
          </w:p>
        </w:tc>
        <w:tc>
          <w:tcPr>
            <w:tcW w:w="615" w:type="dxa"/>
          </w:tcPr>
          <w:p w14:paraId="1EFDE2EF" w14:textId="77777777" w:rsidR="00E8069C" w:rsidRDefault="00E8069C">
            <w:r>
              <w:t>6938</w:t>
            </w:r>
          </w:p>
        </w:tc>
        <w:tc>
          <w:tcPr>
            <w:tcW w:w="960" w:type="dxa"/>
          </w:tcPr>
          <w:p w14:paraId="0CF79E01" w14:textId="77777777" w:rsidR="00E8069C" w:rsidRDefault="00E8069C">
            <w:r>
              <w:t>Muhammadumair</w:t>
            </w:r>
          </w:p>
        </w:tc>
        <w:tc>
          <w:tcPr>
            <w:tcW w:w="935" w:type="dxa"/>
          </w:tcPr>
          <w:p w14:paraId="1275422A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377808C5" w14:textId="77777777" w:rsidR="00E8069C" w:rsidRDefault="00E8069C">
            <w:r>
              <w:t>99492-P</w:t>
            </w:r>
          </w:p>
        </w:tc>
        <w:tc>
          <w:tcPr>
            <w:tcW w:w="700" w:type="dxa"/>
          </w:tcPr>
          <w:p w14:paraId="64CA29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9702AA" w14:textId="77777777" w:rsidR="00E8069C" w:rsidRDefault="00E8069C">
            <w:r>
              <w:t>13.682759</w:t>
            </w:r>
          </w:p>
        </w:tc>
        <w:tc>
          <w:tcPr>
            <w:tcW w:w="598" w:type="dxa"/>
          </w:tcPr>
          <w:p w14:paraId="4E4E0D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5B390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A7B3A8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25A4266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60EB8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3915F4" w14:textId="77777777" w:rsidR="00E8069C" w:rsidRDefault="00E8069C">
            <w:r>
              <w:t>61.182759</w:t>
            </w:r>
          </w:p>
        </w:tc>
      </w:tr>
      <w:tr w:rsidR="00E8069C" w14:paraId="4379FA66" w14:textId="77777777" w:rsidTr="00E8069C">
        <w:tc>
          <w:tcPr>
            <w:tcW w:w="1133" w:type="dxa"/>
          </w:tcPr>
          <w:p w14:paraId="6E4414D2" w14:textId="77777777" w:rsidR="00E8069C" w:rsidRDefault="00E8069C">
            <w:r>
              <w:t>946</w:t>
            </w:r>
          </w:p>
        </w:tc>
        <w:tc>
          <w:tcPr>
            <w:tcW w:w="615" w:type="dxa"/>
          </w:tcPr>
          <w:p w14:paraId="0E5F63BD" w14:textId="77777777" w:rsidR="00E8069C" w:rsidRDefault="00E8069C">
            <w:r>
              <w:t>4749</w:t>
            </w:r>
          </w:p>
        </w:tc>
        <w:tc>
          <w:tcPr>
            <w:tcW w:w="960" w:type="dxa"/>
          </w:tcPr>
          <w:p w14:paraId="7C81F14B" w14:textId="77777777" w:rsidR="00E8069C" w:rsidRDefault="00E8069C">
            <w:r>
              <w:t>Azka Ishtiaq</w:t>
            </w:r>
          </w:p>
        </w:tc>
        <w:tc>
          <w:tcPr>
            <w:tcW w:w="935" w:type="dxa"/>
          </w:tcPr>
          <w:p w14:paraId="2012CDD3" w14:textId="77777777" w:rsidR="00E8069C" w:rsidRDefault="00E8069C">
            <w:r>
              <w:t>ISHTIAQ HUSSAIN</w:t>
            </w:r>
          </w:p>
        </w:tc>
        <w:tc>
          <w:tcPr>
            <w:tcW w:w="957" w:type="dxa"/>
          </w:tcPr>
          <w:p w14:paraId="0C6EC9A2" w14:textId="77777777" w:rsidR="00E8069C" w:rsidRDefault="00E8069C">
            <w:r>
              <w:t>98004-P</w:t>
            </w:r>
          </w:p>
        </w:tc>
        <w:tc>
          <w:tcPr>
            <w:tcW w:w="700" w:type="dxa"/>
          </w:tcPr>
          <w:p w14:paraId="79E820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45B730" w14:textId="77777777" w:rsidR="00E8069C" w:rsidRDefault="00E8069C">
            <w:r>
              <w:t>14.829167</w:t>
            </w:r>
          </w:p>
        </w:tc>
        <w:tc>
          <w:tcPr>
            <w:tcW w:w="598" w:type="dxa"/>
          </w:tcPr>
          <w:p w14:paraId="629198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8B04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35AB62" w14:textId="77777777" w:rsidR="00E8069C" w:rsidRDefault="00E8069C">
            <w:r>
              <w:t>11.333333</w:t>
            </w:r>
          </w:p>
        </w:tc>
        <w:tc>
          <w:tcPr>
            <w:tcW w:w="596" w:type="dxa"/>
          </w:tcPr>
          <w:p w14:paraId="0BFC83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5368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D22248" w14:textId="77777777" w:rsidR="00E8069C" w:rsidRDefault="00E8069C">
            <w:r>
              <w:t>61.1625</w:t>
            </w:r>
          </w:p>
        </w:tc>
      </w:tr>
      <w:tr w:rsidR="00E8069C" w14:paraId="1283763A" w14:textId="77777777" w:rsidTr="00E8069C">
        <w:tc>
          <w:tcPr>
            <w:tcW w:w="1133" w:type="dxa"/>
          </w:tcPr>
          <w:p w14:paraId="3987F784" w14:textId="77777777" w:rsidR="00E8069C" w:rsidRDefault="00E8069C">
            <w:r>
              <w:t>947</w:t>
            </w:r>
          </w:p>
        </w:tc>
        <w:tc>
          <w:tcPr>
            <w:tcW w:w="615" w:type="dxa"/>
          </w:tcPr>
          <w:p w14:paraId="3555E32C" w14:textId="77777777" w:rsidR="00E8069C" w:rsidRDefault="00E8069C">
            <w:r>
              <w:t>461</w:t>
            </w:r>
          </w:p>
        </w:tc>
        <w:tc>
          <w:tcPr>
            <w:tcW w:w="960" w:type="dxa"/>
          </w:tcPr>
          <w:p w14:paraId="3AF8D292" w14:textId="77777777" w:rsidR="00E8069C" w:rsidRDefault="00E8069C">
            <w:r>
              <w:t>Afshan Kiran</w:t>
            </w:r>
          </w:p>
        </w:tc>
        <w:tc>
          <w:tcPr>
            <w:tcW w:w="935" w:type="dxa"/>
          </w:tcPr>
          <w:p w14:paraId="76B2FEBB" w14:textId="77777777" w:rsidR="00E8069C" w:rsidRDefault="00E8069C">
            <w:r>
              <w:t>Abdul Rauf</w:t>
            </w:r>
          </w:p>
        </w:tc>
        <w:tc>
          <w:tcPr>
            <w:tcW w:w="957" w:type="dxa"/>
          </w:tcPr>
          <w:p w14:paraId="4BE34804" w14:textId="77777777" w:rsidR="00E8069C" w:rsidRDefault="00E8069C">
            <w:r>
              <w:t>97929-P</w:t>
            </w:r>
          </w:p>
        </w:tc>
        <w:tc>
          <w:tcPr>
            <w:tcW w:w="700" w:type="dxa"/>
          </w:tcPr>
          <w:p w14:paraId="067D6B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8CD522" w14:textId="77777777" w:rsidR="00E8069C" w:rsidRDefault="00E8069C">
            <w:r>
              <w:t>14.491667</w:t>
            </w:r>
          </w:p>
        </w:tc>
        <w:tc>
          <w:tcPr>
            <w:tcW w:w="598" w:type="dxa"/>
          </w:tcPr>
          <w:p w14:paraId="79D946F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84C58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39B9F3E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4438F2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B739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23ABD3" w14:textId="77777777" w:rsidR="00E8069C" w:rsidRDefault="00E8069C">
            <w:r>
              <w:t>61.158334</w:t>
            </w:r>
          </w:p>
        </w:tc>
      </w:tr>
      <w:tr w:rsidR="00E8069C" w14:paraId="5508F1E8" w14:textId="77777777" w:rsidTr="00E8069C">
        <w:tc>
          <w:tcPr>
            <w:tcW w:w="1133" w:type="dxa"/>
          </w:tcPr>
          <w:p w14:paraId="585B47DD" w14:textId="77777777" w:rsidR="00E8069C" w:rsidRDefault="00E8069C">
            <w:r>
              <w:t>948</w:t>
            </w:r>
          </w:p>
        </w:tc>
        <w:tc>
          <w:tcPr>
            <w:tcW w:w="615" w:type="dxa"/>
          </w:tcPr>
          <w:p w14:paraId="2F8126BB" w14:textId="77777777" w:rsidR="00E8069C" w:rsidRDefault="00E8069C">
            <w:r>
              <w:t>4657</w:t>
            </w:r>
          </w:p>
        </w:tc>
        <w:tc>
          <w:tcPr>
            <w:tcW w:w="960" w:type="dxa"/>
          </w:tcPr>
          <w:p w14:paraId="08B7B232" w14:textId="77777777" w:rsidR="00E8069C" w:rsidRDefault="00E8069C">
            <w:r>
              <w:t>Safar Khalid</w:t>
            </w:r>
          </w:p>
        </w:tc>
        <w:tc>
          <w:tcPr>
            <w:tcW w:w="935" w:type="dxa"/>
          </w:tcPr>
          <w:p w14:paraId="0A3BEEFA" w14:textId="77777777" w:rsidR="00E8069C" w:rsidRDefault="00E8069C">
            <w:r>
              <w:t>Khalid Mahmood</w:t>
            </w:r>
          </w:p>
        </w:tc>
        <w:tc>
          <w:tcPr>
            <w:tcW w:w="957" w:type="dxa"/>
          </w:tcPr>
          <w:p w14:paraId="384B92E2" w14:textId="77777777" w:rsidR="00E8069C" w:rsidRDefault="00E8069C">
            <w:r>
              <w:t>102338-P</w:t>
            </w:r>
          </w:p>
        </w:tc>
        <w:tc>
          <w:tcPr>
            <w:tcW w:w="700" w:type="dxa"/>
          </w:tcPr>
          <w:p w14:paraId="58057A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2AA8CA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309A29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3E631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6D1405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4A5DE6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5206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CCC0B1" w14:textId="77777777" w:rsidR="00E8069C" w:rsidRDefault="00E8069C">
            <w:r>
              <w:t>61.158333</w:t>
            </w:r>
          </w:p>
        </w:tc>
      </w:tr>
      <w:tr w:rsidR="00E8069C" w14:paraId="5B3A913E" w14:textId="77777777" w:rsidTr="00E8069C">
        <w:tc>
          <w:tcPr>
            <w:tcW w:w="1133" w:type="dxa"/>
          </w:tcPr>
          <w:p w14:paraId="5335468B" w14:textId="77777777" w:rsidR="00E8069C" w:rsidRDefault="00E8069C">
            <w:r>
              <w:t>949</w:t>
            </w:r>
          </w:p>
        </w:tc>
        <w:tc>
          <w:tcPr>
            <w:tcW w:w="615" w:type="dxa"/>
          </w:tcPr>
          <w:p w14:paraId="358EF56B" w14:textId="77777777" w:rsidR="00E8069C" w:rsidRDefault="00E8069C">
            <w:r>
              <w:t>7674</w:t>
            </w:r>
          </w:p>
        </w:tc>
        <w:tc>
          <w:tcPr>
            <w:tcW w:w="960" w:type="dxa"/>
          </w:tcPr>
          <w:p w14:paraId="4869E50F" w14:textId="77777777" w:rsidR="00E8069C" w:rsidRDefault="00E8069C">
            <w:r>
              <w:t>Muhammad Hassan Riaz</w:t>
            </w:r>
          </w:p>
        </w:tc>
        <w:tc>
          <w:tcPr>
            <w:tcW w:w="935" w:type="dxa"/>
          </w:tcPr>
          <w:p w14:paraId="21854C77" w14:textId="77777777" w:rsidR="00E8069C" w:rsidRDefault="00E8069C">
            <w:r>
              <w:t>Riaz Ahmad</w:t>
            </w:r>
          </w:p>
        </w:tc>
        <w:tc>
          <w:tcPr>
            <w:tcW w:w="957" w:type="dxa"/>
          </w:tcPr>
          <w:p w14:paraId="11D326CF" w14:textId="77777777" w:rsidR="00E8069C" w:rsidRDefault="00E8069C">
            <w:r>
              <w:t>106067-p</w:t>
            </w:r>
          </w:p>
        </w:tc>
        <w:tc>
          <w:tcPr>
            <w:tcW w:w="700" w:type="dxa"/>
          </w:tcPr>
          <w:p w14:paraId="327494E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8220E3" w14:textId="77777777" w:rsidR="00E8069C" w:rsidRDefault="00E8069C">
            <w:r>
              <w:t>14.4625</w:t>
            </w:r>
          </w:p>
        </w:tc>
        <w:tc>
          <w:tcPr>
            <w:tcW w:w="598" w:type="dxa"/>
          </w:tcPr>
          <w:p w14:paraId="443487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4597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DF0273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0C6DCC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49F7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A8D686" w14:textId="77777777" w:rsidR="00E8069C" w:rsidRDefault="00E8069C">
            <w:r>
              <w:t>61.129167</w:t>
            </w:r>
          </w:p>
        </w:tc>
      </w:tr>
      <w:tr w:rsidR="00E8069C" w14:paraId="7BBE9136" w14:textId="77777777" w:rsidTr="00E8069C">
        <w:tc>
          <w:tcPr>
            <w:tcW w:w="1133" w:type="dxa"/>
          </w:tcPr>
          <w:p w14:paraId="70E2EB0F" w14:textId="77777777" w:rsidR="00E8069C" w:rsidRDefault="00E8069C">
            <w:r>
              <w:t>950</w:t>
            </w:r>
          </w:p>
        </w:tc>
        <w:tc>
          <w:tcPr>
            <w:tcW w:w="615" w:type="dxa"/>
          </w:tcPr>
          <w:p w14:paraId="15154FD7" w14:textId="77777777" w:rsidR="00E8069C" w:rsidRDefault="00E8069C">
            <w:r>
              <w:t>4725</w:t>
            </w:r>
          </w:p>
        </w:tc>
        <w:tc>
          <w:tcPr>
            <w:tcW w:w="960" w:type="dxa"/>
          </w:tcPr>
          <w:p w14:paraId="6DA4A014" w14:textId="77777777" w:rsidR="00E8069C" w:rsidRDefault="00E8069C">
            <w:r>
              <w:t>Sehar Saba Samuel</w:t>
            </w:r>
          </w:p>
        </w:tc>
        <w:tc>
          <w:tcPr>
            <w:tcW w:w="935" w:type="dxa"/>
          </w:tcPr>
          <w:p w14:paraId="5F9E0936" w14:textId="77777777" w:rsidR="00E8069C" w:rsidRDefault="00E8069C">
            <w:r>
              <w:t>Samuel Bhola</w:t>
            </w:r>
          </w:p>
        </w:tc>
        <w:tc>
          <w:tcPr>
            <w:tcW w:w="957" w:type="dxa"/>
          </w:tcPr>
          <w:p w14:paraId="4CD456D3" w14:textId="77777777" w:rsidR="00E8069C" w:rsidRDefault="00E8069C">
            <w:r>
              <w:t>104697-P</w:t>
            </w:r>
          </w:p>
        </w:tc>
        <w:tc>
          <w:tcPr>
            <w:tcW w:w="700" w:type="dxa"/>
          </w:tcPr>
          <w:p w14:paraId="55C560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140B7C" w14:textId="77777777" w:rsidR="00E8069C" w:rsidRDefault="00E8069C">
            <w:r>
              <w:t>15.095833</w:t>
            </w:r>
          </w:p>
        </w:tc>
        <w:tc>
          <w:tcPr>
            <w:tcW w:w="598" w:type="dxa"/>
          </w:tcPr>
          <w:p w14:paraId="6C0946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E732E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298AC8C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46204E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7158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5B1196" w14:textId="77777777" w:rsidR="00E8069C" w:rsidRDefault="00E8069C">
            <w:r>
              <w:t>61.095833</w:t>
            </w:r>
          </w:p>
        </w:tc>
      </w:tr>
      <w:tr w:rsidR="00E8069C" w14:paraId="1D11D5FE" w14:textId="77777777" w:rsidTr="00E8069C">
        <w:tc>
          <w:tcPr>
            <w:tcW w:w="1133" w:type="dxa"/>
          </w:tcPr>
          <w:p w14:paraId="58D5D035" w14:textId="77777777" w:rsidR="00E8069C" w:rsidRDefault="00E8069C">
            <w:r>
              <w:t>951</w:t>
            </w:r>
          </w:p>
        </w:tc>
        <w:tc>
          <w:tcPr>
            <w:tcW w:w="615" w:type="dxa"/>
          </w:tcPr>
          <w:p w14:paraId="08CA2C6B" w14:textId="77777777" w:rsidR="00E8069C" w:rsidRDefault="00E8069C">
            <w:r>
              <w:t>4508</w:t>
            </w:r>
          </w:p>
        </w:tc>
        <w:tc>
          <w:tcPr>
            <w:tcW w:w="960" w:type="dxa"/>
          </w:tcPr>
          <w:p w14:paraId="4F16AC6F" w14:textId="77777777" w:rsidR="00E8069C" w:rsidRDefault="00E8069C">
            <w:r>
              <w:t>Safa Munawar</w:t>
            </w:r>
          </w:p>
        </w:tc>
        <w:tc>
          <w:tcPr>
            <w:tcW w:w="935" w:type="dxa"/>
          </w:tcPr>
          <w:p w14:paraId="33E1F491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7E703B22" w14:textId="77777777" w:rsidR="00E8069C" w:rsidRDefault="00E8069C">
            <w:r>
              <w:t>106031-P</w:t>
            </w:r>
          </w:p>
        </w:tc>
        <w:tc>
          <w:tcPr>
            <w:tcW w:w="700" w:type="dxa"/>
          </w:tcPr>
          <w:p w14:paraId="47C6DA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C34D26" w14:textId="77777777" w:rsidR="00E8069C" w:rsidRDefault="00E8069C">
            <w:r>
              <w:t>15.5875</w:t>
            </w:r>
          </w:p>
        </w:tc>
        <w:tc>
          <w:tcPr>
            <w:tcW w:w="598" w:type="dxa"/>
          </w:tcPr>
          <w:p w14:paraId="09736A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C0AD2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9BEE9EA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4C2073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F9DA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40EEB0" w14:textId="77777777" w:rsidR="00E8069C" w:rsidRDefault="00E8069C">
            <w:r>
              <w:t>61.0875</w:t>
            </w:r>
          </w:p>
        </w:tc>
      </w:tr>
      <w:tr w:rsidR="00E8069C" w14:paraId="0CF85EEE" w14:textId="77777777" w:rsidTr="00E8069C">
        <w:tc>
          <w:tcPr>
            <w:tcW w:w="1133" w:type="dxa"/>
          </w:tcPr>
          <w:p w14:paraId="504B3515" w14:textId="77777777" w:rsidR="00E8069C" w:rsidRDefault="00E8069C">
            <w:r>
              <w:t>952</w:t>
            </w:r>
          </w:p>
        </w:tc>
        <w:tc>
          <w:tcPr>
            <w:tcW w:w="615" w:type="dxa"/>
          </w:tcPr>
          <w:p w14:paraId="35973FA1" w14:textId="77777777" w:rsidR="00E8069C" w:rsidRDefault="00E8069C">
            <w:r>
              <w:t>18982</w:t>
            </w:r>
          </w:p>
        </w:tc>
        <w:tc>
          <w:tcPr>
            <w:tcW w:w="960" w:type="dxa"/>
          </w:tcPr>
          <w:p w14:paraId="0670D5D7" w14:textId="77777777" w:rsidR="00E8069C" w:rsidRDefault="00E8069C">
            <w:r>
              <w:t>Sidra Ismail</w:t>
            </w:r>
          </w:p>
        </w:tc>
        <w:tc>
          <w:tcPr>
            <w:tcW w:w="935" w:type="dxa"/>
          </w:tcPr>
          <w:p w14:paraId="31C83E1F" w14:textId="77777777" w:rsidR="00E8069C" w:rsidRDefault="00E8069C">
            <w:r>
              <w:t>Hafiz Muhammad Ismail</w:t>
            </w:r>
          </w:p>
        </w:tc>
        <w:tc>
          <w:tcPr>
            <w:tcW w:w="957" w:type="dxa"/>
          </w:tcPr>
          <w:p w14:paraId="6A03FAC2" w14:textId="77777777" w:rsidR="00E8069C" w:rsidRDefault="00E8069C">
            <w:r>
              <w:t>101047-p</w:t>
            </w:r>
          </w:p>
        </w:tc>
        <w:tc>
          <w:tcPr>
            <w:tcW w:w="700" w:type="dxa"/>
          </w:tcPr>
          <w:p w14:paraId="6931AB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886921" w14:textId="77777777" w:rsidR="00E8069C" w:rsidRDefault="00E8069C">
            <w:r>
              <w:t>12.753191</w:t>
            </w:r>
          </w:p>
        </w:tc>
        <w:tc>
          <w:tcPr>
            <w:tcW w:w="598" w:type="dxa"/>
          </w:tcPr>
          <w:p w14:paraId="5935D6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5FB4F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AF1278" w14:textId="77777777" w:rsidR="00E8069C" w:rsidRDefault="00E8069C">
            <w:r>
              <w:t>15.833333</w:t>
            </w:r>
          </w:p>
        </w:tc>
        <w:tc>
          <w:tcPr>
            <w:tcW w:w="596" w:type="dxa"/>
          </w:tcPr>
          <w:p w14:paraId="0A6467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D615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F5D4FA" w14:textId="77777777" w:rsidR="00E8069C" w:rsidRDefault="00E8069C">
            <w:r>
              <w:t>61.086524</w:t>
            </w:r>
          </w:p>
        </w:tc>
      </w:tr>
      <w:tr w:rsidR="00E8069C" w14:paraId="3060B308" w14:textId="77777777" w:rsidTr="00E8069C">
        <w:tc>
          <w:tcPr>
            <w:tcW w:w="1133" w:type="dxa"/>
          </w:tcPr>
          <w:p w14:paraId="2F5E775A" w14:textId="77777777" w:rsidR="00E8069C" w:rsidRDefault="00E8069C">
            <w:r>
              <w:t>953</w:t>
            </w:r>
          </w:p>
        </w:tc>
        <w:tc>
          <w:tcPr>
            <w:tcW w:w="615" w:type="dxa"/>
          </w:tcPr>
          <w:p w14:paraId="6ED4AD38" w14:textId="77777777" w:rsidR="00E8069C" w:rsidRDefault="00E8069C">
            <w:r>
              <w:t>3509</w:t>
            </w:r>
          </w:p>
        </w:tc>
        <w:tc>
          <w:tcPr>
            <w:tcW w:w="960" w:type="dxa"/>
          </w:tcPr>
          <w:p w14:paraId="70063FA4" w14:textId="77777777" w:rsidR="00E8069C" w:rsidRDefault="00E8069C">
            <w:r>
              <w:t>Muhammad Mashhood Ahmad Shad</w:t>
            </w:r>
          </w:p>
        </w:tc>
        <w:tc>
          <w:tcPr>
            <w:tcW w:w="935" w:type="dxa"/>
          </w:tcPr>
          <w:p w14:paraId="3AC471FC" w14:textId="77777777" w:rsidR="00E8069C" w:rsidRDefault="00E8069C">
            <w:r>
              <w:t>Noor Ahmad Shad</w:t>
            </w:r>
          </w:p>
        </w:tc>
        <w:tc>
          <w:tcPr>
            <w:tcW w:w="957" w:type="dxa"/>
          </w:tcPr>
          <w:p w14:paraId="1D55B0AF" w14:textId="77777777" w:rsidR="00E8069C" w:rsidRDefault="00E8069C">
            <w:r>
              <w:t>106574-P</w:t>
            </w:r>
          </w:p>
        </w:tc>
        <w:tc>
          <w:tcPr>
            <w:tcW w:w="700" w:type="dxa"/>
          </w:tcPr>
          <w:p w14:paraId="5ADA2A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9A38A3" w14:textId="77777777" w:rsidR="00E8069C" w:rsidRDefault="00E8069C">
            <w:r>
              <w:t>12.910204</w:t>
            </w:r>
          </w:p>
        </w:tc>
        <w:tc>
          <w:tcPr>
            <w:tcW w:w="598" w:type="dxa"/>
          </w:tcPr>
          <w:p w14:paraId="7D7BC9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E9C4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2B792A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65D429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4188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24370C" w14:textId="77777777" w:rsidR="00E8069C" w:rsidRDefault="00E8069C">
            <w:r>
              <w:t>61.076871</w:t>
            </w:r>
          </w:p>
        </w:tc>
      </w:tr>
      <w:tr w:rsidR="00E8069C" w14:paraId="2B12E33F" w14:textId="77777777" w:rsidTr="00E8069C">
        <w:tc>
          <w:tcPr>
            <w:tcW w:w="1133" w:type="dxa"/>
          </w:tcPr>
          <w:p w14:paraId="08C1146C" w14:textId="77777777" w:rsidR="00E8069C" w:rsidRDefault="00E8069C">
            <w:r>
              <w:t>954</w:t>
            </w:r>
          </w:p>
        </w:tc>
        <w:tc>
          <w:tcPr>
            <w:tcW w:w="615" w:type="dxa"/>
          </w:tcPr>
          <w:p w14:paraId="317BA84E" w14:textId="77777777" w:rsidR="00E8069C" w:rsidRDefault="00E8069C">
            <w:r>
              <w:t>16651</w:t>
            </w:r>
          </w:p>
        </w:tc>
        <w:tc>
          <w:tcPr>
            <w:tcW w:w="960" w:type="dxa"/>
          </w:tcPr>
          <w:p w14:paraId="6FF498B1" w14:textId="77777777" w:rsidR="00E8069C" w:rsidRDefault="00E8069C">
            <w:r>
              <w:t>Farwa Anjum Huma</w:t>
            </w:r>
          </w:p>
        </w:tc>
        <w:tc>
          <w:tcPr>
            <w:tcW w:w="935" w:type="dxa"/>
          </w:tcPr>
          <w:p w14:paraId="1592AEC5" w14:textId="77777777" w:rsidR="00E8069C" w:rsidRDefault="00E8069C">
            <w:r>
              <w:t>Muhammad Usman Waheed</w:t>
            </w:r>
          </w:p>
        </w:tc>
        <w:tc>
          <w:tcPr>
            <w:tcW w:w="957" w:type="dxa"/>
          </w:tcPr>
          <w:p w14:paraId="374787C5" w14:textId="77777777" w:rsidR="00E8069C" w:rsidRDefault="00E8069C">
            <w:r>
              <w:t>105218-P</w:t>
            </w:r>
          </w:p>
        </w:tc>
        <w:tc>
          <w:tcPr>
            <w:tcW w:w="700" w:type="dxa"/>
          </w:tcPr>
          <w:p w14:paraId="30DF5B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C361BB" w14:textId="77777777" w:rsidR="00E8069C" w:rsidRDefault="00E8069C">
            <w:r>
              <w:t>13.574468</w:t>
            </w:r>
          </w:p>
        </w:tc>
        <w:tc>
          <w:tcPr>
            <w:tcW w:w="598" w:type="dxa"/>
          </w:tcPr>
          <w:p w14:paraId="798903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56155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7C834B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78C596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3C1B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FCAA02" w14:textId="77777777" w:rsidR="00E8069C" w:rsidRDefault="00E8069C">
            <w:r>
              <w:t>61.074468</w:t>
            </w:r>
          </w:p>
        </w:tc>
      </w:tr>
      <w:tr w:rsidR="00E8069C" w14:paraId="037F61BC" w14:textId="77777777" w:rsidTr="00E8069C">
        <w:tc>
          <w:tcPr>
            <w:tcW w:w="1133" w:type="dxa"/>
          </w:tcPr>
          <w:p w14:paraId="0EA4BD88" w14:textId="77777777" w:rsidR="00E8069C" w:rsidRDefault="00E8069C">
            <w:r>
              <w:t>955</w:t>
            </w:r>
          </w:p>
        </w:tc>
        <w:tc>
          <w:tcPr>
            <w:tcW w:w="615" w:type="dxa"/>
          </w:tcPr>
          <w:p w14:paraId="025AC8E2" w14:textId="77777777" w:rsidR="00E8069C" w:rsidRDefault="00E8069C">
            <w:r>
              <w:t>3556</w:t>
            </w:r>
          </w:p>
        </w:tc>
        <w:tc>
          <w:tcPr>
            <w:tcW w:w="960" w:type="dxa"/>
          </w:tcPr>
          <w:p w14:paraId="6FD930E2" w14:textId="77777777" w:rsidR="00E8069C" w:rsidRDefault="00E8069C">
            <w:r>
              <w:t>Bushra Naz</w:t>
            </w:r>
          </w:p>
        </w:tc>
        <w:tc>
          <w:tcPr>
            <w:tcW w:w="935" w:type="dxa"/>
          </w:tcPr>
          <w:p w14:paraId="7A354370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686921D6" w14:textId="77777777" w:rsidR="00E8069C" w:rsidRDefault="00E8069C">
            <w:r>
              <w:t>106893-p</w:t>
            </w:r>
          </w:p>
        </w:tc>
        <w:tc>
          <w:tcPr>
            <w:tcW w:w="700" w:type="dxa"/>
          </w:tcPr>
          <w:p w14:paraId="5F2F8B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178A37" w14:textId="77777777" w:rsidR="00E8069C" w:rsidRDefault="00E8069C">
            <w:r>
              <w:t>15.054167</w:t>
            </w:r>
          </w:p>
        </w:tc>
        <w:tc>
          <w:tcPr>
            <w:tcW w:w="598" w:type="dxa"/>
          </w:tcPr>
          <w:p w14:paraId="281E43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158E0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F62C6F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6C1377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D336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DDF150" w14:textId="77777777" w:rsidR="00E8069C" w:rsidRDefault="00E8069C">
            <w:r>
              <w:t>61.054167</w:t>
            </w:r>
          </w:p>
        </w:tc>
      </w:tr>
      <w:tr w:rsidR="00E8069C" w14:paraId="3B6CF290" w14:textId="77777777" w:rsidTr="00E8069C">
        <w:tc>
          <w:tcPr>
            <w:tcW w:w="1133" w:type="dxa"/>
          </w:tcPr>
          <w:p w14:paraId="48D50A57" w14:textId="77777777" w:rsidR="00E8069C" w:rsidRDefault="00E8069C">
            <w:r>
              <w:t>956</w:t>
            </w:r>
          </w:p>
        </w:tc>
        <w:tc>
          <w:tcPr>
            <w:tcW w:w="615" w:type="dxa"/>
          </w:tcPr>
          <w:p w14:paraId="14AE6997" w14:textId="77777777" w:rsidR="00E8069C" w:rsidRDefault="00E8069C">
            <w:r>
              <w:t>4022</w:t>
            </w:r>
          </w:p>
        </w:tc>
        <w:tc>
          <w:tcPr>
            <w:tcW w:w="960" w:type="dxa"/>
          </w:tcPr>
          <w:p w14:paraId="02158194" w14:textId="77777777" w:rsidR="00E8069C" w:rsidRDefault="00E8069C">
            <w:r>
              <w:t>Rabia Shaukat</w:t>
            </w:r>
          </w:p>
        </w:tc>
        <w:tc>
          <w:tcPr>
            <w:tcW w:w="935" w:type="dxa"/>
          </w:tcPr>
          <w:p w14:paraId="0E18B554" w14:textId="77777777" w:rsidR="00E8069C" w:rsidRDefault="00E8069C">
            <w:r>
              <w:t>Shaukat Ali</w:t>
            </w:r>
          </w:p>
        </w:tc>
        <w:tc>
          <w:tcPr>
            <w:tcW w:w="957" w:type="dxa"/>
          </w:tcPr>
          <w:p w14:paraId="64F11196" w14:textId="77777777" w:rsidR="00E8069C" w:rsidRDefault="00E8069C">
            <w:r>
              <w:t>98016-P</w:t>
            </w:r>
          </w:p>
        </w:tc>
        <w:tc>
          <w:tcPr>
            <w:tcW w:w="700" w:type="dxa"/>
          </w:tcPr>
          <w:p w14:paraId="215C92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7F70D6" w14:textId="77777777" w:rsidR="00E8069C" w:rsidRDefault="00E8069C">
            <w:r>
              <w:t>14.004167</w:t>
            </w:r>
          </w:p>
        </w:tc>
        <w:tc>
          <w:tcPr>
            <w:tcW w:w="598" w:type="dxa"/>
          </w:tcPr>
          <w:p w14:paraId="6F18B0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42F05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0B84BD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4F00A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D166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455F7B" w14:textId="77777777" w:rsidR="00E8069C" w:rsidRDefault="00E8069C">
            <w:r>
              <w:t>61.004167</w:t>
            </w:r>
          </w:p>
        </w:tc>
      </w:tr>
      <w:tr w:rsidR="00E8069C" w14:paraId="723D1344" w14:textId="77777777" w:rsidTr="00E8069C">
        <w:tc>
          <w:tcPr>
            <w:tcW w:w="1133" w:type="dxa"/>
          </w:tcPr>
          <w:p w14:paraId="5DA241F9" w14:textId="77777777" w:rsidR="00E8069C" w:rsidRDefault="00E8069C">
            <w:r>
              <w:t>957</w:t>
            </w:r>
          </w:p>
        </w:tc>
        <w:tc>
          <w:tcPr>
            <w:tcW w:w="615" w:type="dxa"/>
          </w:tcPr>
          <w:p w14:paraId="2B1FB058" w14:textId="77777777" w:rsidR="00E8069C" w:rsidRDefault="00E8069C">
            <w:r>
              <w:t>4993</w:t>
            </w:r>
          </w:p>
        </w:tc>
        <w:tc>
          <w:tcPr>
            <w:tcW w:w="960" w:type="dxa"/>
          </w:tcPr>
          <w:p w14:paraId="79BCF250" w14:textId="77777777" w:rsidR="00E8069C" w:rsidRDefault="00E8069C">
            <w:r>
              <w:t>Muhammad Yasir</w:t>
            </w:r>
          </w:p>
        </w:tc>
        <w:tc>
          <w:tcPr>
            <w:tcW w:w="935" w:type="dxa"/>
          </w:tcPr>
          <w:p w14:paraId="60A8D8CD" w14:textId="77777777" w:rsidR="00E8069C" w:rsidRDefault="00E8069C">
            <w:r>
              <w:t>Manzoor Ahmad</w:t>
            </w:r>
          </w:p>
        </w:tc>
        <w:tc>
          <w:tcPr>
            <w:tcW w:w="957" w:type="dxa"/>
          </w:tcPr>
          <w:p w14:paraId="4892267C" w14:textId="77777777" w:rsidR="00E8069C" w:rsidRDefault="00E8069C">
            <w:r>
              <w:t>92151-P</w:t>
            </w:r>
          </w:p>
        </w:tc>
        <w:tc>
          <w:tcPr>
            <w:tcW w:w="700" w:type="dxa"/>
          </w:tcPr>
          <w:p w14:paraId="5B373C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1BBB66" w14:textId="77777777" w:rsidR="00E8069C" w:rsidRDefault="00E8069C">
            <w:r>
              <w:t>12.0</w:t>
            </w:r>
          </w:p>
        </w:tc>
        <w:tc>
          <w:tcPr>
            <w:tcW w:w="598" w:type="dxa"/>
          </w:tcPr>
          <w:p w14:paraId="4FF13C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B485F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842401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04661B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2A54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FEDBA4" w14:textId="77777777" w:rsidR="00E8069C" w:rsidRDefault="00E8069C">
            <w:r>
              <w:t>61.0</w:t>
            </w:r>
          </w:p>
        </w:tc>
      </w:tr>
      <w:tr w:rsidR="00E8069C" w14:paraId="243C433B" w14:textId="77777777" w:rsidTr="00E8069C">
        <w:tc>
          <w:tcPr>
            <w:tcW w:w="1133" w:type="dxa"/>
          </w:tcPr>
          <w:p w14:paraId="2C191F1A" w14:textId="77777777" w:rsidR="00E8069C" w:rsidRDefault="00E8069C">
            <w:r>
              <w:t>958</w:t>
            </w:r>
          </w:p>
        </w:tc>
        <w:tc>
          <w:tcPr>
            <w:tcW w:w="615" w:type="dxa"/>
          </w:tcPr>
          <w:p w14:paraId="0C74707E" w14:textId="77777777" w:rsidR="00E8069C" w:rsidRDefault="00E8069C">
            <w:r>
              <w:t>6264</w:t>
            </w:r>
          </w:p>
        </w:tc>
        <w:tc>
          <w:tcPr>
            <w:tcW w:w="960" w:type="dxa"/>
          </w:tcPr>
          <w:p w14:paraId="6A0C3EBA" w14:textId="77777777" w:rsidR="00E8069C" w:rsidRDefault="00E8069C">
            <w:r>
              <w:t>Zainab Zaka</w:t>
            </w:r>
          </w:p>
        </w:tc>
        <w:tc>
          <w:tcPr>
            <w:tcW w:w="935" w:type="dxa"/>
          </w:tcPr>
          <w:p w14:paraId="72CF652C" w14:textId="77777777" w:rsidR="00E8069C" w:rsidRDefault="00E8069C">
            <w:r>
              <w:t>Zaka Mohyuddin</w:t>
            </w:r>
          </w:p>
        </w:tc>
        <w:tc>
          <w:tcPr>
            <w:tcW w:w="957" w:type="dxa"/>
          </w:tcPr>
          <w:p w14:paraId="19692FA4" w14:textId="77777777" w:rsidR="00E8069C" w:rsidRDefault="00E8069C">
            <w:r>
              <w:t>103809-p</w:t>
            </w:r>
          </w:p>
        </w:tc>
        <w:tc>
          <w:tcPr>
            <w:tcW w:w="700" w:type="dxa"/>
          </w:tcPr>
          <w:p w14:paraId="2B92269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DF2854" w14:textId="77777777" w:rsidR="00E8069C" w:rsidRDefault="00E8069C">
            <w:r>
              <w:t>14.491667</w:t>
            </w:r>
          </w:p>
        </w:tc>
        <w:tc>
          <w:tcPr>
            <w:tcW w:w="598" w:type="dxa"/>
          </w:tcPr>
          <w:p w14:paraId="2C1ADE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CB59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435F7C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3CB2D6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E012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277EE7" w14:textId="77777777" w:rsidR="00E8069C" w:rsidRDefault="00E8069C">
            <w:r>
              <w:t>60.991667</w:t>
            </w:r>
          </w:p>
        </w:tc>
      </w:tr>
      <w:tr w:rsidR="00E8069C" w14:paraId="37CFC98F" w14:textId="77777777" w:rsidTr="00E8069C">
        <w:tc>
          <w:tcPr>
            <w:tcW w:w="1133" w:type="dxa"/>
          </w:tcPr>
          <w:p w14:paraId="36EBE3B5" w14:textId="77777777" w:rsidR="00E8069C" w:rsidRDefault="00E8069C">
            <w:r>
              <w:t>959</w:t>
            </w:r>
          </w:p>
        </w:tc>
        <w:tc>
          <w:tcPr>
            <w:tcW w:w="615" w:type="dxa"/>
          </w:tcPr>
          <w:p w14:paraId="1F793205" w14:textId="77777777" w:rsidR="00E8069C" w:rsidRDefault="00E8069C">
            <w:r>
              <w:t>16279</w:t>
            </w:r>
          </w:p>
        </w:tc>
        <w:tc>
          <w:tcPr>
            <w:tcW w:w="960" w:type="dxa"/>
          </w:tcPr>
          <w:p w14:paraId="0780ADC8" w14:textId="77777777" w:rsidR="00E8069C" w:rsidRDefault="00E8069C">
            <w:r>
              <w:t>Sarwat Moeen</w:t>
            </w:r>
          </w:p>
        </w:tc>
        <w:tc>
          <w:tcPr>
            <w:tcW w:w="935" w:type="dxa"/>
          </w:tcPr>
          <w:p w14:paraId="6E977B77" w14:textId="77777777" w:rsidR="00E8069C" w:rsidRDefault="00E8069C">
            <w:r>
              <w:t>Mahmood Masood</w:t>
            </w:r>
          </w:p>
        </w:tc>
        <w:tc>
          <w:tcPr>
            <w:tcW w:w="957" w:type="dxa"/>
          </w:tcPr>
          <w:p w14:paraId="44686BB5" w14:textId="77777777" w:rsidR="00E8069C" w:rsidRDefault="00E8069C">
            <w:r>
              <w:t>65913-P</w:t>
            </w:r>
          </w:p>
        </w:tc>
        <w:tc>
          <w:tcPr>
            <w:tcW w:w="700" w:type="dxa"/>
          </w:tcPr>
          <w:p w14:paraId="08B9DA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1290BF" w14:textId="77777777" w:rsidR="00E8069C" w:rsidRDefault="00E8069C">
            <w:r>
              <w:t>14.447826</w:t>
            </w:r>
          </w:p>
        </w:tc>
        <w:tc>
          <w:tcPr>
            <w:tcW w:w="598" w:type="dxa"/>
          </w:tcPr>
          <w:p w14:paraId="2C47C6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A0AC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F3B706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6EC123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6A29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D537F0" w14:textId="77777777" w:rsidR="00E8069C" w:rsidRDefault="00E8069C">
            <w:r>
              <w:t>60.947826</w:t>
            </w:r>
          </w:p>
        </w:tc>
      </w:tr>
      <w:tr w:rsidR="00E8069C" w14:paraId="7DE10F68" w14:textId="77777777" w:rsidTr="00E8069C">
        <w:tc>
          <w:tcPr>
            <w:tcW w:w="1133" w:type="dxa"/>
          </w:tcPr>
          <w:p w14:paraId="3974357C" w14:textId="77777777" w:rsidR="00E8069C" w:rsidRDefault="00E8069C">
            <w:r>
              <w:t>960</w:t>
            </w:r>
          </w:p>
        </w:tc>
        <w:tc>
          <w:tcPr>
            <w:tcW w:w="615" w:type="dxa"/>
          </w:tcPr>
          <w:p w14:paraId="12391C7D" w14:textId="77777777" w:rsidR="00E8069C" w:rsidRDefault="00E8069C">
            <w:r>
              <w:t>4772</w:t>
            </w:r>
          </w:p>
        </w:tc>
        <w:tc>
          <w:tcPr>
            <w:tcW w:w="960" w:type="dxa"/>
          </w:tcPr>
          <w:p w14:paraId="3406A1DB" w14:textId="77777777" w:rsidR="00E8069C" w:rsidRDefault="00E8069C">
            <w:r>
              <w:t>Muhammad Raees Khan</w:t>
            </w:r>
          </w:p>
        </w:tc>
        <w:tc>
          <w:tcPr>
            <w:tcW w:w="935" w:type="dxa"/>
          </w:tcPr>
          <w:p w14:paraId="7D7C1C1B" w14:textId="77777777" w:rsidR="00E8069C" w:rsidRDefault="00E8069C">
            <w:r>
              <w:t>Muhammad Mansha</w:t>
            </w:r>
          </w:p>
        </w:tc>
        <w:tc>
          <w:tcPr>
            <w:tcW w:w="957" w:type="dxa"/>
          </w:tcPr>
          <w:p w14:paraId="1D4F37F0" w14:textId="77777777" w:rsidR="00E8069C" w:rsidRDefault="00E8069C">
            <w:r>
              <w:t>105369-P</w:t>
            </w:r>
          </w:p>
        </w:tc>
        <w:tc>
          <w:tcPr>
            <w:tcW w:w="700" w:type="dxa"/>
          </w:tcPr>
          <w:p w14:paraId="405E14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352F3D" w14:textId="77777777" w:rsidR="00E8069C" w:rsidRDefault="00E8069C">
            <w:r>
              <w:t>14.1</w:t>
            </w:r>
          </w:p>
        </w:tc>
        <w:tc>
          <w:tcPr>
            <w:tcW w:w="598" w:type="dxa"/>
          </w:tcPr>
          <w:p w14:paraId="37621E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2CE7F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CC9281" w14:textId="77777777" w:rsidR="00E8069C" w:rsidRDefault="00E8069C">
            <w:r>
              <w:t>11.833333</w:t>
            </w:r>
          </w:p>
        </w:tc>
        <w:tc>
          <w:tcPr>
            <w:tcW w:w="596" w:type="dxa"/>
          </w:tcPr>
          <w:p w14:paraId="3E1D1E2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1B90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9088E9" w14:textId="77777777" w:rsidR="00E8069C" w:rsidRDefault="00E8069C">
            <w:r>
              <w:t>60.933333</w:t>
            </w:r>
          </w:p>
        </w:tc>
      </w:tr>
      <w:tr w:rsidR="00E8069C" w14:paraId="24106165" w14:textId="77777777" w:rsidTr="00E8069C">
        <w:tc>
          <w:tcPr>
            <w:tcW w:w="1133" w:type="dxa"/>
          </w:tcPr>
          <w:p w14:paraId="3E1914E6" w14:textId="77777777" w:rsidR="00E8069C" w:rsidRDefault="00E8069C">
            <w:r>
              <w:t>961</w:t>
            </w:r>
          </w:p>
        </w:tc>
        <w:tc>
          <w:tcPr>
            <w:tcW w:w="615" w:type="dxa"/>
          </w:tcPr>
          <w:p w14:paraId="0C807F17" w14:textId="77777777" w:rsidR="00E8069C" w:rsidRDefault="00E8069C">
            <w:r>
              <w:t>16542</w:t>
            </w:r>
          </w:p>
        </w:tc>
        <w:tc>
          <w:tcPr>
            <w:tcW w:w="960" w:type="dxa"/>
          </w:tcPr>
          <w:p w14:paraId="38984A8E" w14:textId="77777777" w:rsidR="00E8069C" w:rsidRDefault="00E8069C">
            <w:r>
              <w:t>Sabahat Aslam</w:t>
            </w:r>
          </w:p>
        </w:tc>
        <w:tc>
          <w:tcPr>
            <w:tcW w:w="935" w:type="dxa"/>
          </w:tcPr>
          <w:p w14:paraId="45710214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1B69809A" w14:textId="77777777" w:rsidR="00E8069C" w:rsidRDefault="00E8069C">
            <w:r>
              <w:t>101837-P</w:t>
            </w:r>
          </w:p>
        </w:tc>
        <w:tc>
          <w:tcPr>
            <w:tcW w:w="700" w:type="dxa"/>
          </w:tcPr>
          <w:p w14:paraId="2F88D1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C9D10C" w14:textId="77777777" w:rsidR="00E8069C" w:rsidRDefault="00E8069C">
            <w:r>
              <w:t>13.425</w:t>
            </w:r>
          </w:p>
        </w:tc>
        <w:tc>
          <w:tcPr>
            <w:tcW w:w="598" w:type="dxa"/>
          </w:tcPr>
          <w:p w14:paraId="0F6578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D06B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A9EFBB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25EBB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50585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59E76F" w14:textId="77777777" w:rsidR="00E8069C" w:rsidRDefault="00E8069C">
            <w:r>
              <w:t>60.925</w:t>
            </w:r>
          </w:p>
        </w:tc>
      </w:tr>
      <w:tr w:rsidR="00E8069C" w14:paraId="49FB082A" w14:textId="77777777" w:rsidTr="00E8069C">
        <w:tc>
          <w:tcPr>
            <w:tcW w:w="1133" w:type="dxa"/>
          </w:tcPr>
          <w:p w14:paraId="237531E4" w14:textId="77777777" w:rsidR="00E8069C" w:rsidRDefault="00E8069C">
            <w:r>
              <w:t>962</w:t>
            </w:r>
          </w:p>
        </w:tc>
        <w:tc>
          <w:tcPr>
            <w:tcW w:w="615" w:type="dxa"/>
          </w:tcPr>
          <w:p w14:paraId="1719A694" w14:textId="77777777" w:rsidR="00E8069C" w:rsidRDefault="00E8069C">
            <w:r>
              <w:t>17447</w:t>
            </w:r>
          </w:p>
        </w:tc>
        <w:tc>
          <w:tcPr>
            <w:tcW w:w="960" w:type="dxa"/>
          </w:tcPr>
          <w:p w14:paraId="4E182F17" w14:textId="77777777" w:rsidR="00E8069C" w:rsidRDefault="00E8069C">
            <w:r>
              <w:t>Fatima Arshad</w:t>
            </w:r>
          </w:p>
        </w:tc>
        <w:tc>
          <w:tcPr>
            <w:tcW w:w="935" w:type="dxa"/>
          </w:tcPr>
          <w:p w14:paraId="10D36F75" w14:textId="77777777" w:rsidR="00E8069C" w:rsidRDefault="00E8069C">
            <w:r>
              <w:t>Fasih ul Hassan</w:t>
            </w:r>
          </w:p>
        </w:tc>
        <w:tc>
          <w:tcPr>
            <w:tcW w:w="957" w:type="dxa"/>
          </w:tcPr>
          <w:p w14:paraId="1A6796C6" w14:textId="77777777" w:rsidR="00E8069C" w:rsidRDefault="00E8069C">
            <w:r>
              <w:t>107387-P</w:t>
            </w:r>
          </w:p>
        </w:tc>
        <w:tc>
          <w:tcPr>
            <w:tcW w:w="700" w:type="dxa"/>
          </w:tcPr>
          <w:p w14:paraId="669323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C8B397" w14:textId="77777777" w:rsidR="00E8069C" w:rsidRDefault="00E8069C">
            <w:r>
              <w:t>15.920833</w:t>
            </w:r>
          </w:p>
        </w:tc>
        <w:tc>
          <w:tcPr>
            <w:tcW w:w="598" w:type="dxa"/>
          </w:tcPr>
          <w:p w14:paraId="6F9E84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60D5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F0FEF9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8725C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5CA7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80DF15" w14:textId="77777777" w:rsidR="00E8069C" w:rsidRDefault="00E8069C">
            <w:r>
              <w:t>60.920833</w:t>
            </w:r>
          </w:p>
        </w:tc>
      </w:tr>
      <w:tr w:rsidR="00E8069C" w14:paraId="38D1A4FE" w14:textId="77777777" w:rsidTr="00E8069C">
        <w:tc>
          <w:tcPr>
            <w:tcW w:w="1133" w:type="dxa"/>
          </w:tcPr>
          <w:p w14:paraId="3E74FD83" w14:textId="77777777" w:rsidR="00E8069C" w:rsidRDefault="00E8069C">
            <w:r>
              <w:t>963</w:t>
            </w:r>
          </w:p>
        </w:tc>
        <w:tc>
          <w:tcPr>
            <w:tcW w:w="615" w:type="dxa"/>
          </w:tcPr>
          <w:p w14:paraId="4A4BDAEA" w14:textId="77777777" w:rsidR="00E8069C" w:rsidRDefault="00E8069C">
            <w:r>
              <w:t>4232</w:t>
            </w:r>
          </w:p>
        </w:tc>
        <w:tc>
          <w:tcPr>
            <w:tcW w:w="960" w:type="dxa"/>
          </w:tcPr>
          <w:p w14:paraId="5B1A125B" w14:textId="77777777" w:rsidR="00E8069C" w:rsidRDefault="00E8069C">
            <w:r>
              <w:t>Fiza Javed</w:t>
            </w:r>
          </w:p>
        </w:tc>
        <w:tc>
          <w:tcPr>
            <w:tcW w:w="935" w:type="dxa"/>
          </w:tcPr>
          <w:p w14:paraId="123F149D" w14:textId="77777777" w:rsidR="00E8069C" w:rsidRDefault="00E8069C">
            <w:r>
              <w:t>Javed Iqbal Rana</w:t>
            </w:r>
          </w:p>
        </w:tc>
        <w:tc>
          <w:tcPr>
            <w:tcW w:w="957" w:type="dxa"/>
          </w:tcPr>
          <w:p w14:paraId="19067F90" w14:textId="77777777" w:rsidR="00E8069C" w:rsidRDefault="00E8069C">
            <w:r>
              <w:t>105092-P</w:t>
            </w:r>
          </w:p>
        </w:tc>
        <w:tc>
          <w:tcPr>
            <w:tcW w:w="700" w:type="dxa"/>
          </w:tcPr>
          <w:p w14:paraId="41EB63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496EFE" w14:textId="77777777" w:rsidR="00E8069C" w:rsidRDefault="00E8069C">
            <w:r>
              <w:t>15.408333</w:t>
            </w:r>
          </w:p>
        </w:tc>
        <w:tc>
          <w:tcPr>
            <w:tcW w:w="598" w:type="dxa"/>
          </w:tcPr>
          <w:p w14:paraId="623413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E8F10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743512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2E24D9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CAD5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6160F6" w14:textId="77777777" w:rsidR="00E8069C" w:rsidRDefault="00E8069C">
            <w:r>
              <w:t>60.908333</w:t>
            </w:r>
          </w:p>
        </w:tc>
      </w:tr>
      <w:tr w:rsidR="00E8069C" w14:paraId="6D94F9FD" w14:textId="77777777" w:rsidTr="00E8069C">
        <w:tc>
          <w:tcPr>
            <w:tcW w:w="1133" w:type="dxa"/>
          </w:tcPr>
          <w:p w14:paraId="5DB38621" w14:textId="77777777" w:rsidR="00E8069C" w:rsidRDefault="00E8069C">
            <w:r>
              <w:t>964</w:t>
            </w:r>
          </w:p>
        </w:tc>
        <w:tc>
          <w:tcPr>
            <w:tcW w:w="615" w:type="dxa"/>
          </w:tcPr>
          <w:p w14:paraId="1401DFDE" w14:textId="77777777" w:rsidR="00E8069C" w:rsidRDefault="00E8069C">
            <w:r>
              <w:t>18242</w:t>
            </w:r>
          </w:p>
        </w:tc>
        <w:tc>
          <w:tcPr>
            <w:tcW w:w="960" w:type="dxa"/>
          </w:tcPr>
          <w:p w14:paraId="26F5F3DC" w14:textId="77777777" w:rsidR="00E8069C" w:rsidRDefault="00E8069C">
            <w:r>
              <w:t>Abdullah Zafar</w:t>
            </w:r>
          </w:p>
        </w:tc>
        <w:tc>
          <w:tcPr>
            <w:tcW w:w="935" w:type="dxa"/>
          </w:tcPr>
          <w:p w14:paraId="4498F8D7" w14:textId="77777777" w:rsidR="00E8069C" w:rsidRDefault="00E8069C">
            <w:r>
              <w:t>Muhammad Zafar Iqbal</w:t>
            </w:r>
          </w:p>
        </w:tc>
        <w:tc>
          <w:tcPr>
            <w:tcW w:w="957" w:type="dxa"/>
          </w:tcPr>
          <w:p w14:paraId="3B8F399B" w14:textId="77777777" w:rsidR="00E8069C" w:rsidRDefault="00E8069C">
            <w:r>
              <w:t>101648-P</w:t>
            </w:r>
          </w:p>
        </w:tc>
        <w:tc>
          <w:tcPr>
            <w:tcW w:w="700" w:type="dxa"/>
          </w:tcPr>
          <w:p w14:paraId="583E99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8197B4" w14:textId="77777777" w:rsidR="00E8069C" w:rsidRDefault="00E8069C">
            <w:r>
              <w:t>14.195833</w:t>
            </w:r>
          </w:p>
        </w:tc>
        <w:tc>
          <w:tcPr>
            <w:tcW w:w="598" w:type="dxa"/>
          </w:tcPr>
          <w:p w14:paraId="2AA5CA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63EDC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A5CA4D" w14:textId="77777777" w:rsidR="00E8069C" w:rsidRDefault="00E8069C">
            <w:r>
              <w:t>14.166667</w:t>
            </w:r>
          </w:p>
        </w:tc>
        <w:tc>
          <w:tcPr>
            <w:tcW w:w="596" w:type="dxa"/>
          </w:tcPr>
          <w:p w14:paraId="544ED2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DEF9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044340" w14:textId="77777777" w:rsidR="00E8069C" w:rsidRDefault="00E8069C">
            <w:r>
              <w:t>60.8625</w:t>
            </w:r>
          </w:p>
        </w:tc>
      </w:tr>
      <w:tr w:rsidR="00E8069C" w14:paraId="1AE823AA" w14:textId="77777777" w:rsidTr="00E8069C">
        <w:tc>
          <w:tcPr>
            <w:tcW w:w="1133" w:type="dxa"/>
          </w:tcPr>
          <w:p w14:paraId="074755FA" w14:textId="77777777" w:rsidR="00E8069C" w:rsidRDefault="00E8069C">
            <w:r>
              <w:t>965</w:t>
            </w:r>
          </w:p>
        </w:tc>
        <w:tc>
          <w:tcPr>
            <w:tcW w:w="615" w:type="dxa"/>
          </w:tcPr>
          <w:p w14:paraId="59AFF052" w14:textId="77777777" w:rsidR="00E8069C" w:rsidRDefault="00E8069C">
            <w:r>
              <w:t>4952</w:t>
            </w:r>
          </w:p>
        </w:tc>
        <w:tc>
          <w:tcPr>
            <w:tcW w:w="960" w:type="dxa"/>
          </w:tcPr>
          <w:p w14:paraId="4DA34D8F" w14:textId="77777777" w:rsidR="00E8069C" w:rsidRDefault="00E8069C">
            <w:r>
              <w:t>Qurrat-Ul-Ain Aini</w:t>
            </w:r>
          </w:p>
        </w:tc>
        <w:tc>
          <w:tcPr>
            <w:tcW w:w="935" w:type="dxa"/>
          </w:tcPr>
          <w:p w14:paraId="0CE343A4" w14:textId="77777777" w:rsidR="00E8069C" w:rsidRDefault="00E8069C">
            <w:r>
              <w:t>Muhammad Sami Ullah</w:t>
            </w:r>
          </w:p>
        </w:tc>
        <w:tc>
          <w:tcPr>
            <w:tcW w:w="957" w:type="dxa"/>
          </w:tcPr>
          <w:p w14:paraId="05A69225" w14:textId="77777777" w:rsidR="00E8069C" w:rsidRDefault="00E8069C">
            <w:r>
              <w:t>80058-p</w:t>
            </w:r>
          </w:p>
        </w:tc>
        <w:tc>
          <w:tcPr>
            <w:tcW w:w="700" w:type="dxa"/>
          </w:tcPr>
          <w:p w14:paraId="7D0D373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0D71A1" w14:textId="77777777" w:rsidR="00E8069C" w:rsidRDefault="00E8069C">
            <w:r>
              <w:t>13.861053</w:t>
            </w:r>
          </w:p>
        </w:tc>
        <w:tc>
          <w:tcPr>
            <w:tcW w:w="598" w:type="dxa"/>
          </w:tcPr>
          <w:p w14:paraId="41CD368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B1E1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2FC8D0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337C9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4868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EEEC32" w14:textId="77777777" w:rsidR="00E8069C" w:rsidRDefault="00E8069C">
            <w:r>
              <w:t>60.861053</w:t>
            </w:r>
          </w:p>
        </w:tc>
      </w:tr>
      <w:tr w:rsidR="00E8069C" w14:paraId="7EBA39A7" w14:textId="77777777" w:rsidTr="00E8069C">
        <w:tc>
          <w:tcPr>
            <w:tcW w:w="1133" w:type="dxa"/>
          </w:tcPr>
          <w:p w14:paraId="56AD0101" w14:textId="77777777" w:rsidR="00E8069C" w:rsidRDefault="00E8069C">
            <w:r>
              <w:t>966</w:t>
            </w:r>
          </w:p>
        </w:tc>
        <w:tc>
          <w:tcPr>
            <w:tcW w:w="615" w:type="dxa"/>
          </w:tcPr>
          <w:p w14:paraId="79C8DEA2" w14:textId="77777777" w:rsidR="00E8069C" w:rsidRDefault="00E8069C">
            <w:r>
              <w:t>16504</w:t>
            </w:r>
          </w:p>
        </w:tc>
        <w:tc>
          <w:tcPr>
            <w:tcW w:w="960" w:type="dxa"/>
          </w:tcPr>
          <w:p w14:paraId="2A11D561" w14:textId="77777777" w:rsidR="00E8069C" w:rsidRDefault="00E8069C">
            <w:r>
              <w:t>Syeda Urooj Zahra</w:t>
            </w:r>
          </w:p>
        </w:tc>
        <w:tc>
          <w:tcPr>
            <w:tcW w:w="935" w:type="dxa"/>
          </w:tcPr>
          <w:p w14:paraId="0933ACB4" w14:textId="77777777" w:rsidR="00E8069C" w:rsidRDefault="00E8069C">
            <w:r>
              <w:t>Syed Muhammad Askari Zaidi</w:t>
            </w:r>
          </w:p>
        </w:tc>
        <w:tc>
          <w:tcPr>
            <w:tcW w:w="957" w:type="dxa"/>
          </w:tcPr>
          <w:p w14:paraId="1E752D4A" w14:textId="77777777" w:rsidR="00E8069C" w:rsidRDefault="00E8069C">
            <w:r>
              <w:t>105411-P</w:t>
            </w:r>
          </w:p>
        </w:tc>
        <w:tc>
          <w:tcPr>
            <w:tcW w:w="700" w:type="dxa"/>
          </w:tcPr>
          <w:p w14:paraId="7CD9F0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F4F3E6" w14:textId="77777777" w:rsidR="00E8069C" w:rsidRDefault="00E8069C">
            <w:r>
              <w:t>14.829167</w:t>
            </w:r>
          </w:p>
        </w:tc>
        <w:tc>
          <w:tcPr>
            <w:tcW w:w="598" w:type="dxa"/>
          </w:tcPr>
          <w:p w14:paraId="033DA0C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4E1D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DD18EE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4E124B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DF0D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207877" w14:textId="77777777" w:rsidR="00E8069C" w:rsidRDefault="00E8069C">
            <w:r>
              <w:t>60.829167</w:t>
            </w:r>
          </w:p>
        </w:tc>
      </w:tr>
      <w:tr w:rsidR="00E8069C" w14:paraId="1D3A2D7D" w14:textId="77777777" w:rsidTr="00E8069C">
        <w:tc>
          <w:tcPr>
            <w:tcW w:w="1133" w:type="dxa"/>
          </w:tcPr>
          <w:p w14:paraId="4942C65C" w14:textId="77777777" w:rsidR="00E8069C" w:rsidRDefault="00E8069C">
            <w:r>
              <w:t>967</w:t>
            </w:r>
          </w:p>
        </w:tc>
        <w:tc>
          <w:tcPr>
            <w:tcW w:w="615" w:type="dxa"/>
          </w:tcPr>
          <w:p w14:paraId="7010653B" w14:textId="77777777" w:rsidR="00E8069C" w:rsidRDefault="00E8069C">
            <w:r>
              <w:t>4573</w:t>
            </w:r>
          </w:p>
        </w:tc>
        <w:tc>
          <w:tcPr>
            <w:tcW w:w="960" w:type="dxa"/>
          </w:tcPr>
          <w:p w14:paraId="400880B2" w14:textId="77777777" w:rsidR="00E8069C" w:rsidRDefault="00E8069C">
            <w:r>
              <w:t>Saman Habib</w:t>
            </w:r>
          </w:p>
        </w:tc>
        <w:tc>
          <w:tcPr>
            <w:tcW w:w="935" w:type="dxa"/>
          </w:tcPr>
          <w:p w14:paraId="213DF4AC" w14:textId="77777777" w:rsidR="00E8069C" w:rsidRDefault="00E8069C">
            <w:r>
              <w:t>Muhammad Habib</w:t>
            </w:r>
          </w:p>
        </w:tc>
        <w:tc>
          <w:tcPr>
            <w:tcW w:w="957" w:type="dxa"/>
          </w:tcPr>
          <w:p w14:paraId="60E03350" w14:textId="77777777" w:rsidR="00E8069C" w:rsidRDefault="00E8069C">
            <w:r>
              <w:t>104266-P</w:t>
            </w:r>
          </w:p>
        </w:tc>
        <w:tc>
          <w:tcPr>
            <w:tcW w:w="700" w:type="dxa"/>
          </w:tcPr>
          <w:p w14:paraId="48D893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AD4B32" w14:textId="77777777" w:rsidR="00E8069C" w:rsidRDefault="00E8069C">
            <w:r>
              <w:t>14.326531</w:t>
            </w:r>
          </w:p>
        </w:tc>
        <w:tc>
          <w:tcPr>
            <w:tcW w:w="598" w:type="dxa"/>
          </w:tcPr>
          <w:p w14:paraId="0E2A82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E4D61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F5C14A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67050F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3700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1BA94A" w14:textId="77777777" w:rsidR="00E8069C" w:rsidRDefault="00E8069C">
            <w:r>
              <w:t>60.826531</w:t>
            </w:r>
          </w:p>
        </w:tc>
      </w:tr>
      <w:tr w:rsidR="00E8069C" w14:paraId="16DCCD2F" w14:textId="77777777" w:rsidTr="00E8069C">
        <w:tc>
          <w:tcPr>
            <w:tcW w:w="1133" w:type="dxa"/>
          </w:tcPr>
          <w:p w14:paraId="5BEFD154" w14:textId="77777777" w:rsidR="00E8069C" w:rsidRDefault="00E8069C">
            <w:r>
              <w:t>968</w:t>
            </w:r>
          </w:p>
        </w:tc>
        <w:tc>
          <w:tcPr>
            <w:tcW w:w="615" w:type="dxa"/>
          </w:tcPr>
          <w:p w14:paraId="18E502DE" w14:textId="77777777" w:rsidR="00E8069C" w:rsidRDefault="00E8069C">
            <w:r>
              <w:t>4178</w:t>
            </w:r>
          </w:p>
        </w:tc>
        <w:tc>
          <w:tcPr>
            <w:tcW w:w="960" w:type="dxa"/>
          </w:tcPr>
          <w:p w14:paraId="24ABB6B2" w14:textId="77777777" w:rsidR="00E8069C" w:rsidRDefault="00E8069C">
            <w:r>
              <w:t>Muhammad Saad Afzaal</w:t>
            </w:r>
          </w:p>
        </w:tc>
        <w:tc>
          <w:tcPr>
            <w:tcW w:w="935" w:type="dxa"/>
          </w:tcPr>
          <w:p w14:paraId="6A8C9F68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2FCC4355" w14:textId="77777777" w:rsidR="00E8069C" w:rsidRDefault="00E8069C">
            <w:r>
              <w:t>95210-P</w:t>
            </w:r>
          </w:p>
        </w:tc>
        <w:tc>
          <w:tcPr>
            <w:tcW w:w="700" w:type="dxa"/>
          </w:tcPr>
          <w:p w14:paraId="0D7EEC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3D4DEC" w14:textId="77777777" w:rsidR="00E8069C" w:rsidRDefault="00E8069C">
            <w:r>
              <w:t>13.825</w:t>
            </w:r>
          </w:p>
        </w:tc>
        <w:tc>
          <w:tcPr>
            <w:tcW w:w="598" w:type="dxa"/>
          </w:tcPr>
          <w:p w14:paraId="1FE336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B9DE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938C37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27707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5FEF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707247" w14:textId="77777777" w:rsidR="00E8069C" w:rsidRDefault="00E8069C">
            <w:r>
              <w:t>60.825</w:t>
            </w:r>
          </w:p>
        </w:tc>
      </w:tr>
      <w:tr w:rsidR="00E8069C" w14:paraId="4683EBEF" w14:textId="77777777" w:rsidTr="00E8069C">
        <w:tc>
          <w:tcPr>
            <w:tcW w:w="1133" w:type="dxa"/>
          </w:tcPr>
          <w:p w14:paraId="2FB8512D" w14:textId="77777777" w:rsidR="00E8069C" w:rsidRDefault="00E8069C">
            <w:r>
              <w:t>969</w:t>
            </w:r>
          </w:p>
        </w:tc>
        <w:tc>
          <w:tcPr>
            <w:tcW w:w="615" w:type="dxa"/>
          </w:tcPr>
          <w:p w14:paraId="7D569EB2" w14:textId="77777777" w:rsidR="00E8069C" w:rsidRDefault="00E8069C">
            <w:r>
              <w:t>6793</w:t>
            </w:r>
          </w:p>
        </w:tc>
        <w:tc>
          <w:tcPr>
            <w:tcW w:w="960" w:type="dxa"/>
          </w:tcPr>
          <w:p w14:paraId="7F131C01" w14:textId="77777777" w:rsidR="00E8069C" w:rsidRDefault="00E8069C">
            <w:r>
              <w:t>Shiza Ashraf</w:t>
            </w:r>
          </w:p>
        </w:tc>
        <w:tc>
          <w:tcPr>
            <w:tcW w:w="935" w:type="dxa"/>
          </w:tcPr>
          <w:p w14:paraId="1B26509F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27EF99C9" w14:textId="77777777" w:rsidR="00E8069C" w:rsidRDefault="00E8069C">
            <w:r>
              <w:t>103483-P</w:t>
            </w:r>
          </w:p>
        </w:tc>
        <w:tc>
          <w:tcPr>
            <w:tcW w:w="700" w:type="dxa"/>
          </w:tcPr>
          <w:p w14:paraId="407765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6C7EB0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4044ED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46A7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8CE274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BD85F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DFDE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778DB3" w14:textId="77777777" w:rsidR="00E8069C" w:rsidRDefault="00E8069C">
            <w:r>
              <w:t>60.808333</w:t>
            </w:r>
          </w:p>
        </w:tc>
      </w:tr>
      <w:tr w:rsidR="00E8069C" w14:paraId="5CD9B8BF" w14:textId="77777777" w:rsidTr="00E8069C">
        <w:tc>
          <w:tcPr>
            <w:tcW w:w="1133" w:type="dxa"/>
          </w:tcPr>
          <w:p w14:paraId="4DFF1CD8" w14:textId="77777777" w:rsidR="00E8069C" w:rsidRDefault="00E8069C">
            <w:r>
              <w:t>970</w:t>
            </w:r>
          </w:p>
        </w:tc>
        <w:tc>
          <w:tcPr>
            <w:tcW w:w="615" w:type="dxa"/>
          </w:tcPr>
          <w:p w14:paraId="57236FD4" w14:textId="77777777" w:rsidR="00E8069C" w:rsidRDefault="00E8069C">
            <w:r>
              <w:t>5735</w:t>
            </w:r>
          </w:p>
        </w:tc>
        <w:tc>
          <w:tcPr>
            <w:tcW w:w="960" w:type="dxa"/>
          </w:tcPr>
          <w:p w14:paraId="0585F6F4" w14:textId="77777777" w:rsidR="00E8069C" w:rsidRDefault="00E8069C">
            <w:r>
              <w:t>Fouzia Khadim</w:t>
            </w:r>
          </w:p>
        </w:tc>
        <w:tc>
          <w:tcPr>
            <w:tcW w:w="935" w:type="dxa"/>
          </w:tcPr>
          <w:p w14:paraId="7F5FA76F" w14:textId="77777777" w:rsidR="00E8069C" w:rsidRDefault="00E8069C">
            <w:r>
              <w:t>Khadim Hussain</w:t>
            </w:r>
          </w:p>
        </w:tc>
        <w:tc>
          <w:tcPr>
            <w:tcW w:w="957" w:type="dxa"/>
          </w:tcPr>
          <w:p w14:paraId="13A74164" w14:textId="77777777" w:rsidR="00E8069C" w:rsidRDefault="00E8069C">
            <w:r>
              <w:t>104223-P</w:t>
            </w:r>
          </w:p>
        </w:tc>
        <w:tc>
          <w:tcPr>
            <w:tcW w:w="700" w:type="dxa"/>
          </w:tcPr>
          <w:p w14:paraId="7A99F47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43E047" w14:textId="77777777" w:rsidR="00E8069C" w:rsidRDefault="00E8069C">
            <w:r>
              <w:t>14.9625</w:t>
            </w:r>
          </w:p>
        </w:tc>
        <w:tc>
          <w:tcPr>
            <w:tcW w:w="598" w:type="dxa"/>
          </w:tcPr>
          <w:p w14:paraId="69FFF16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DD3F7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D83E13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66D23F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CED7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30F2A6" w14:textId="77777777" w:rsidR="00E8069C" w:rsidRDefault="00E8069C">
            <w:r>
              <w:t>60.795833</w:t>
            </w:r>
          </w:p>
        </w:tc>
      </w:tr>
      <w:tr w:rsidR="00E8069C" w14:paraId="3757C052" w14:textId="77777777" w:rsidTr="00E8069C">
        <w:tc>
          <w:tcPr>
            <w:tcW w:w="1133" w:type="dxa"/>
          </w:tcPr>
          <w:p w14:paraId="27916D8D" w14:textId="77777777" w:rsidR="00E8069C" w:rsidRDefault="00E8069C">
            <w:r>
              <w:t>971</w:t>
            </w:r>
          </w:p>
        </w:tc>
        <w:tc>
          <w:tcPr>
            <w:tcW w:w="615" w:type="dxa"/>
          </w:tcPr>
          <w:p w14:paraId="2CF58E61" w14:textId="77777777" w:rsidR="00E8069C" w:rsidRDefault="00E8069C">
            <w:r>
              <w:t>4440</w:t>
            </w:r>
          </w:p>
        </w:tc>
        <w:tc>
          <w:tcPr>
            <w:tcW w:w="960" w:type="dxa"/>
          </w:tcPr>
          <w:p w14:paraId="6363F687" w14:textId="77777777" w:rsidR="00E8069C" w:rsidRDefault="00E8069C">
            <w:r>
              <w:t>Noor Ul Huda</w:t>
            </w:r>
          </w:p>
        </w:tc>
        <w:tc>
          <w:tcPr>
            <w:tcW w:w="935" w:type="dxa"/>
          </w:tcPr>
          <w:p w14:paraId="0CF58A57" w14:textId="77777777" w:rsidR="00E8069C" w:rsidRDefault="00E8069C">
            <w:r>
              <w:t>Munir Ahmed</w:t>
            </w:r>
          </w:p>
        </w:tc>
        <w:tc>
          <w:tcPr>
            <w:tcW w:w="957" w:type="dxa"/>
          </w:tcPr>
          <w:p w14:paraId="42C8D14B" w14:textId="77777777" w:rsidR="00E8069C" w:rsidRDefault="00E8069C">
            <w:r>
              <w:t>87553-P</w:t>
            </w:r>
          </w:p>
        </w:tc>
        <w:tc>
          <w:tcPr>
            <w:tcW w:w="700" w:type="dxa"/>
          </w:tcPr>
          <w:p w14:paraId="294D19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D759B4" w14:textId="77777777" w:rsidR="00E8069C" w:rsidRDefault="00E8069C">
            <w:r>
              <w:t>14.795833</w:t>
            </w:r>
          </w:p>
        </w:tc>
        <w:tc>
          <w:tcPr>
            <w:tcW w:w="598" w:type="dxa"/>
          </w:tcPr>
          <w:p w14:paraId="199915F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EBD0A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1B0C4E1" w14:textId="77777777" w:rsidR="00E8069C" w:rsidRDefault="00E8069C">
            <w:r>
              <w:t>13.5</w:t>
            </w:r>
          </w:p>
        </w:tc>
        <w:tc>
          <w:tcPr>
            <w:tcW w:w="596" w:type="dxa"/>
          </w:tcPr>
          <w:p w14:paraId="457DAB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209D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53C274" w14:textId="77777777" w:rsidR="00E8069C" w:rsidRDefault="00E8069C">
            <w:r>
              <w:t>60.795833</w:t>
            </w:r>
          </w:p>
        </w:tc>
      </w:tr>
      <w:tr w:rsidR="00E8069C" w14:paraId="68AD2208" w14:textId="77777777" w:rsidTr="00E8069C">
        <w:tc>
          <w:tcPr>
            <w:tcW w:w="1133" w:type="dxa"/>
          </w:tcPr>
          <w:p w14:paraId="3C79E979" w14:textId="77777777" w:rsidR="00E8069C" w:rsidRDefault="00E8069C">
            <w:r>
              <w:t>972</w:t>
            </w:r>
          </w:p>
        </w:tc>
        <w:tc>
          <w:tcPr>
            <w:tcW w:w="615" w:type="dxa"/>
          </w:tcPr>
          <w:p w14:paraId="6957E58F" w14:textId="77777777" w:rsidR="00E8069C" w:rsidRDefault="00E8069C">
            <w:r>
              <w:t>17026</w:t>
            </w:r>
          </w:p>
        </w:tc>
        <w:tc>
          <w:tcPr>
            <w:tcW w:w="960" w:type="dxa"/>
          </w:tcPr>
          <w:p w14:paraId="6C0E8AEB" w14:textId="77777777" w:rsidR="00E8069C" w:rsidRDefault="00E8069C">
            <w:r>
              <w:t>Ayesha Ahmed</w:t>
            </w:r>
          </w:p>
        </w:tc>
        <w:tc>
          <w:tcPr>
            <w:tcW w:w="935" w:type="dxa"/>
          </w:tcPr>
          <w:p w14:paraId="04F44FC3" w14:textId="77777777" w:rsidR="00E8069C" w:rsidRDefault="00E8069C">
            <w:r>
              <w:t>ishtiaq ahmed</w:t>
            </w:r>
          </w:p>
        </w:tc>
        <w:tc>
          <w:tcPr>
            <w:tcW w:w="957" w:type="dxa"/>
          </w:tcPr>
          <w:p w14:paraId="2BA49F04" w14:textId="77777777" w:rsidR="00E8069C" w:rsidRDefault="00E8069C">
            <w:r>
              <w:t>B-113041-P</w:t>
            </w:r>
          </w:p>
        </w:tc>
        <w:tc>
          <w:tcPr>
            <w:tcW w:w="700" w:type="dxa"/>
          </w:tcPr>
          <w:p w14:paraId="5D09C8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6D5F5F" w14:textId="77777777" w:rsidR="00E8069C" w:rsidRDefault="00E8069C">
            <w:r>
              <w:t>14.920833</w:t>
            </w:r>
          </w:p>
        </w:tc>
        <w:tc>
          <w:tcPr>
            <w:tcW w:w="598" w:type="dxa"/>
          </w:tcPr>
          <w:p w14:paraId="0DF099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37E3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1A668A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30DC8A5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B4B72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E40554" w14:textId="77777777" w:rsidR="00E8069C" w:rsidRDefault="00E8069C">
            <w:r>
              <w:t>60.754166</w:t>
            </w:r>
          </w:p>
        </w:tc>
      </w:tr>
      <w:tr w:rsidR="00E8069C" w14:paraId="2E99BD0C" w14:textId="77777777" w:rsidTr="00E8069C">
        <w:tc>
          <w:tcPr>
            <w:tcW w:w="1133" w:type="dxa"/>
          </w:tcPr>
          <w:p w14:paraId="54FF87CA" w14:textId="77777777" w:rsidR="00E8069C" w:rsidRDefault="00E8069C">
            <w:r>
              <w:t>973</w:t>
            </w:r>
          </w:p>
        </w:tc>
        <w:tc>
          <w:tcPr>
            <w:tcW w:w="615" w:type="dxa"/>
          </w:tcPr>
          <w:p w14:paraId="59529EC0" w14:textId="77777777" w:rsidR="00E8069C" w:rsidRDefault="00E8069C">
            <w:r>
              <w:t>5802</w:t>
            </w:r>
          </w:p>
        </w:tc>
        <w:tc>
          <w:tcPr>
            <w:tcW w:w="960" w:type="dxa"/>
          </w:tcPr>
          <w:p w14:paraId="51A10B6F" w14:textId="77777777" w:rsidR="00E8069C" w:rsidRDefault="00E8069C">
            <w:r>
              <w:t>Naila Afzal</w:t>
            </w:r>
          </w:p>
        </w:tc>
        <w:tc>
          <w:tcPr>
            <w:tcW w:w="935" w:type="dxa"/>
          </w:tcPr>
          <w:p w14:paraId="2A407971" w14:textId="77777777" w:rsidR="00E8069C" w:rsidRDefault="00E8069C">
            <w:r>
              <w:t>Rana Afzal</w:t>
            </w:r>
          </w:p>
        </w:tc>
        <w:tc>
          <w:tcPr>
            <w:tcW w:w="957" w:type="dxa"/>
          </w:tcPr>
          <w:p w14:paraId="067FAEE8" w14:textId="77777777" w:rsidR="00E8069C" w:rsidRDefault="00E8069C">
            <w:r>
              <w:t>104234-P</w:t>
            </w:r>
          </w:p>
        </w:tc>
        <w:tc>
          <w:tcPr>
            <w:tcW w:w="700" w:type="dxa"/>
          </w:tcPr>
          <w:p w14:paraId="396B3E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536893" w14:textId="77777777" w:rsidR="00E8069C" w:rsidRDefault="00E8069C">
            <w:r>
              <w:t>13.232653</w:t>
            </w:r>
          </w:p>
        </w:tc>
        <w:tc>
          <w:tcPr>
            <w:tcW w:w="598" w:type="dxa"/>
          </w:tcPr>
          <w:p w14:paraId="34DFAF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6C55B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2004D2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665DB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B04C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666E15" w14:textId="77777777" w:rsidR="00E8069C" w:rsidRDefault="00E8069C">
            <w:r>
              <w:t>60.732653</w:t>
            </w:r>
          </w:p>
        </w:tc>
      </w:tr>
      <w:tr w:rsidR="00E8069C" w14:paraId="7C3A7A48" w14:textId="77777777" w:rsidTr="00E8069C">
        <w:tc>
          <w:tcPr>
            <w:tcW w:w="1133" w:type="dxa"/>
          </w:tcPr>
          <w:p w14:paraId="5AF64FA6" w14:textId="77777777" w:rsidR="00E8069C" w:rsidRDefault="00E8069C">
            <w:r>
              <w:t>974</w:t>
            </w:r>
          </w:p>
        </w:tc>
        <w:tc>
          <w:tcPr>
            <w:tcW w:w="615" w:type="dxa"/>
          </w:tcPr>
          <w:p w14:paraId="08207D40" w14:textId="77777777" w:rsidR="00E8069C" w:rsidRDefault="00E8069C">
            <w:r>
              <w:t>3588</w:t>
            </w:r>
          </w:p>
        </w:tc>
        <w:tc>
          <w:tcPr>
            <w:tcW w:w="960" w:type="dxa"/>
          </w:tcPr>
          <w:p w14:paraId="6171B6CC" w14:textId="77777777" w:rsidR="00E8069C" w:rsidRDefault="00E8069C">
            <w:r>
              <w:t>Muhammad Junaid Qasim</w:t>
            </w:r>
          </w:p>
        </w:tc>
        <w:tc>
          <w:tcPr>
            <w:tcW w:w="935" w:type="dxa"/>
          </w:tcPr>
          <w:p w14:paraId="627E92F0" w14:textId="77777777" w:rsidR="00E8069C" w:rsidRDefault="00E8069C">
            <w:r>
              <w:t>Qasim Ali</w:t>
            </w:r>
          </w:p>
        </w:tc>
        <w:tc>
          <w:tcPr>
            <w:tcW w:w="957" w:type="dxa"/>
          </w:tcPr>
          <w:p w14:paraId="2CD7F16E" w14:textId="77777777" w:rsidR="00E8069C" w:rsidRDefault="00E8069C">
            <w:r>
              <w:t>103502-P</w:t>
            </w:r>
          </w:p>
        </w:tc>
        <w:tc>
          <w:tcPr>
            <w:tcW w:w="700" w:type="dxa"/>
          </w:tcPr>
          <w:p w14:paraId="417A5D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68A75E" w14:textId="77777777" w:rsidR="00E8069C" w:rsidRDefault="00E8069C">
            <w:r>
              <w:t>14.041667</w:t>
            </w:r>
          </w:p>
        </w:tc>
        <w:tc>
          <w:tcPr>
            <w:tcW w:w="598" w:type="dxa"/>
          </w:tcPr>
          <w:p w14:paraId="5FE97B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3D03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BC8A1D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720B45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88D16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D54164" w14:textId="77777777" w:rsidR="00E8069C" w:rsidRDefault="00E8069C">
            <w:r>
              <w:t>60.708334</w:t>
            </w:r>
          </w:p>
        </w:tc>
      </w:tr>
      <w:tr w:rsidR="00E8069C" w14:paraId="6301E59D" w14:textId="77777777" w:rsidTr="00E8069C">
        <w:tc>
          <w:tcPr>
            <w:tcW w:w="1133" w:type="dxa"/>
          </w:tcPr>
          <w:p w14:paraId="6A721E01" w14:textId="77777777" w:rsidR="00E8069C" w:rsidRDefault="00E8069C">
            <w:r>
              <w:t>975</w:t>
            </w:r>
          </w:p>
        </w:tc>
        <w:tc>
          <w:tcPr>
            <w:tcW w:w="615" w:type="dxa"/>
          </w:tcPr>
          <w:p w14:paraId="7738F7BF" w14:textId="77777777" w:rsidR="00E8069C" w:rsidRDefault="00E8069C">
            <w:r>
              <w:t>16854</w:t>
            </w:r>
          </w:p>
        </w:tc>
        <w:tc>
          <w:tcPr>
            <w:tcW w:w="960" w:type="dxa"/>
          </w:tcPr>
          <w:p w14:paraId="5F854C20" w14:textId="77777777" w:rsidR="00E8069C" w:rsidRDefault="00E8069C">
            <w:r>
              <w:t>Azka Hashmi</w:t>
            </w:r>
          </w:p>
        </w:tc>
        <w:tc>
          <w:tcPr>
            <w:tcW w:w="935" w:type="dxa"/>
          </w:tcPr>
          <w:p w14:paraId="17C65DA4" w14:textId="77777777" w:rsidR="00E8069C" w:rsidRDefault="00E8069C">
            <w:r>
              <w:t>FAZAL SHAH</w:t>
            </w:r>
          </w:p>
        </w:tc>
        <w:tc>
          <w:tcPr>
            <w:tcW w:w="957" w:type="dxa"/>
          </w:tcPr>
          <w:p w14:paraId="30031347" w14:textId="77777777" w:rsidR="00E8069C" w:rsidRDefault="00E8069C">
            <w:r>
              <w:t>90667-P</w:t>
            </w:r>
          </w:p>
        </w:tc>
        <w:tc>
          <w:tcPr>
            <w:tcW w:w="700" w:type="dxa"/>
          </w:tcPr>
          <w:p w14:paraId="115C47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22F499" w14:textId="77777777" w:rsidR="00E8069C" w:rsidRDefault="00E8069C">
            <w:r>
              <w:t>12.529167</w:t>
            </w:r>
          </w:p>
        </w:tc>
        <w:tc>
          <w:tcPr>
            <w:tcW w:w="598" w:type="dxa"/>
          </w:tcPr>
          <w:p w14:paraId="040E44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66931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25BE79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5708F3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6D69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7BF20E" w14:textId="77777777" w:rsidR="00E8069C" w:rsidRDefault="00E8069C">
            <w:r>
              <w:t>60.695834</w:t>
            </w:r>
          </w:p>
        </w:tc>
      </w:tr>
      <w:tr w:rsidR="00E8069C" w14:paraId="5EA67437" w14:textId="77777777" w:rsidTr="00E8069C">
        <w:tc>
          <w:tcPr>
            <w:tcW w:w="1133" w:type="dxa"/>
          </w:tcPr>
          <w:p w14:paraId="5AD2B2C4" w14:textId="77777777" w:rsidR="00E8069C" w:rsidRDefault="00E8069C">
            <w:r>
              <w:t>976</w:t>
            </w:r>
          </w:p>
        </w:tc>
        <w:tc>
          <w:tcPr>
            <w:tcW w:w="615" w:type="dxa"/>
          </w:tcPr>
          <w:p w14:paraId="01BE9DFE" w14:textId="77777777" w:rsidR="00E8069C" w:rsidRDefault="00E8069C">
            <w:r>
              <w:t>18814</w:t>
            </w:r>
          </w:p>
        </w:tc>
        <w:tc>
          <w:tcPr>
            <w:tcW w:w="960" w:type="dxa"/>
          </w:tcPr>
          <w:p w14:paraId="08BFD9A4" w14:textId="77777777" w:rsidR="00E8069C" w:rsidRDefault="00E8069C">
            <w:r>
              <w:t>Iqra Saeed</w:t>
            </w:r>
          </w:p>
        </w:tc>
        <w:tc>
          <w:tcPr>
            <w:tcW w:w="935" w:type="dxa"/>
          </w:tcPr>
          <w:p w14:paraId="430D1D2E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69254BCF" w14:textId="77777777" w:rsidR="00E8069C" w:rsidRDefault="00E8069C">
            <w:r>
              <w:t>104161-P</w:t>
            </w:r>
          </w:p>
        </w:tc>
        <w:tc>
          <w:tcPr>
            <w:tcW w:w="700" w:type="dxa"/>
          </w:tcPr>
          <w:p w14:paraId="0D0386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3EB32D" w14:textId="77777777" w:rsidR="00E8069C" w:rsidRDefault="00E8069C">
            <w:r>
              <w:t>14.029167</w:t>
            </w:r>
          </w:p>
        </w:tc>
        <w:tc>
          <w:tcPr>
            <w:tcW w:w="598" w:type="dxa"/>
          </w:tcPr>
          <w:p w14:paraId="0F6CAE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7C8B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F06CB5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258751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5E69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EF33E3" w14:textId="77777777" w:rsidR="00E8069C" w:rsidRDefault="00E8069C">
            <w:r>
              <w:t>60.695834</w:t>
            </w:r>
          </w:p>
        </w:tc>
      </w:tr>
      <w:tr w:rsidR="00E8069C" w14:paraId="4C8F3D94" w14:textId="77777777" w:rsidTr="00E8069C">
        <w:tc>
          <w:tcPr>
            <w:tcW w:w="1133" w:type="dxa"/>
          </w:tcPr>
          <w:p w14:paraId="32C53946" w14:textId="77777777" w:rsidR="00E8069C" w:rsidRDefault="00E8069C">
            <w:r>
              <w:t>977</w:t>
            </w:r>
          </w:p>
        </w:tc>
        <w:tc>
          <w:tcPr>
            <w:tcW w:w="615" w:type="dxa"/>
          </w:tcPr>
          <w:p w14:paraId="20B6CFCF" w14:textId="77777777" w:rsidR="00E8069C" w:rsidRDefault="00E8069C">
            <w:r>
              <w:t>18738</w:t>
            </w:r>
          </w:p>
        </w:tc>
        <w:tc>
          <w:tcPr>
            <w:tcW w:w="960" w:type="dxa"/>
          </w:tcPr>
          <w:p w14:paraId="204F0899" w14:textId="77777777" w:rsidR="00E8069C" w:rsidRDefault="00E8069C">
            <w:r>
              <w:t>Hafiz Muhammad Hashaam Tahir</w:t>
            </w:r>
          </w:p>
        </w:tc>
        <w:tc>
          <w:tcPr>
            <w:tcW w:w="935" w:type="dxa"/>
          </w:tcPr>
          <w:p w14:paraId="1309AB9A" w14:textId="77777777" w:rsidR="00E8069C" w:rsidRDefault="00E8069C">
            <w:r>
              <w:t>Tahir Hameed</w:t>
            </w:r>
          </w:p>
        </w:tc>
        <w:tc>
          <w:tcPr>
            <w:tcW w:w="957" w:type="dxa"/>
          </w:tcPr>
          <w:p w14:paraId="7508FA80" w14:textId="77777777" w:rsidR="00E8069C" w:rsidRDefault="00E8069C">
            <w:r>
              <w:t>112425-P</w:t>
            </w:r>
          </w:p>
        </w:tc>
        <w:tc>
          <w:tcPr>
            <w:tcW w:w="700" w:type="dxa"/>
          </w:tcPr>
          <w:p w14:paraId="443A0E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4BD1DF" w14:textId="77777777" w:rsidR="00E8069C" w:rsidRDefault="00E8069C">
            <w:r>
              <w:t>13.675</w:t>
            </w:r>
          </w:p>
        </w:tc>
        <w:tc>
          <w:tcPr>
            <w:tcW w:w="598" w:type="dxa"/>
          </w:tcPr>
          <w:p w14:paraId="31BF0B6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25AC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4C8822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40F45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DC1F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BD4F11" w14:textId="77777777" w:rsidR="00E8069C" w:rsidRDefault="00E8069C">
            <w:r>
              <w:t>60.675</w:t>
            </w:r>
          </w:p>
        </w:tc>
      </w:tr>
      <w:tr w:rsidR="00E8069C" w14:paraId="2337E9CA" w14:textId="77777777" w:rsidTr="00E8069C">
        <w:tc>
          <w:tcPr>
            <w:tcW w:w="1133" w:type="dxa"/>
          </w:tcPr>
          <w:p w14:paraId="2E3A4117" w14:textId="77777777" w:rsidR="00E8069C" w:rsidRDefault="00E8069C">
            <w:r>
              <w:t>978</w:t>
            </w:r>
          </w:p>
        </w:tc>
        <w:tc>
          <w:tcPr>
            <w:tcW w:w="615" w:type="dxa"/>
          </w:tcPr>
          <w:p w14:paraId="5C9F333C" w14:textId="77777777" w:rsidR="00E8069C" w:rsidRDefault="00E8069C">
            <w:r>
              <w:t>18955</w:t>
            </w:r>
          </w:p>
        </w:tc>
        <w:tc>
          <w:tcPr>
            <w:tcW w:w="960" w:type="dxa"/>
          </w:tcPr>
          <w:p w14:paraId="627D6F6B" w14:textId="77777777" w:rsidR="00E8069C" w:rsidRDefault="00E8069C">
            <w:r>
              <w:t>Rida Ali</w:t>
            </w:r>
          </w:p>
        </w:tc>
        <w:tc>
          <w:tcPr>
            <w:tcW w:w="935" w:type="dxa"/>
          </w:tcPr>
          <w:p w14:paraId="012847EC" w14:textId="77777777" w:rsidR="00E8069C" w:rsidRDefault="00E8069C">
            <w:r>
              <w:t>Zafar Ali</w:t>
            </w:r>
          </w:p>
        </w:tc>
        <w:tc>
          <w:tcPr>
            <w:tcW w:w="957" w:type="dxa"/>
          </w:tcPr>
          <w:p w14:paraId="015BD95E" w14:textId="77777777" w:rsidR="00E8069C" w:rsidRDefault="00E8069C">
            <w:r>
              <w:t>103771-P</w:t>
            </w:r>
          </w:p>
        </w:tc>
        <w:tc>
          <w:tcPr>
            <w:tcW w:w="700" w:type="dxa"/>
          </w:tcPr>
          <w:p w14:paraId="345EA4E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E9F622" w14:textId="77777777" w:rsidR="00E8069C" w:rsidRDefault="00E8069C">
            <w:r>
              <w:t>14.166667</w:t>
            </w:r>
          </w:p>
        </w:tc>
        <w:tc>
          <w:tcPr>
            <w:tcW w:w="598" w:type="dxa"/>
          </w:tcPr>
          <w:p w14:paraId="03944E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98DC3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4400A4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65D980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1BD2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78B156" w14:textId="77777777" w:rsidR="00E8069C" w:rsidRDefault="00E8069C">
            <w:r>
              <w:t>60.666667</w:t>
            </w:r>
          </w:p>
        </w:tc>
      </w:tr>
      <w:tr w:rsidR="00E8069C" w14:paraId="4DD38AEF" w14:textId="77777777" w:rsidTr="00E8069C">
        <w:tc>
          <w:tcPr>
            <w:tcW w:w="1133" w:type="dxa"/>
          </w:tcPr>
          <w:p w14:paraId="3310B10B" w14:textId="77777777" w:rsidR="00E8069C" w:rsidRDefault="00E8069C">
            <w:r>
              <w:t>979</w:t>
            </w:r>
          </w:p>
        </w:tc>
        <w:tc>
          <w:tcPr>
            <w:tcW w:w="615" w:type="dxa"/>
          </w:tcPr>
          <w:p w14:paraId="097864CF" w14:textId="77777777" w:rsidR="00E8069C" w:rsidRDefault="00E8069C">
            <w:r>
              <w:t>3085</w:t>
            </w:r>
          </w:p>
        </w:tc>
        <w:tc>
          <w:tcPr>
            <w:tcW w:w="960" w:type="dxa"/>
          </w:tcPr>
          <w:p w14:paraId="6AC011C5" w14:textId="77777777" w:rsidR="00E8069C" w:rsidRDefault="00E8069C">
            <w:r>
              <w:t>Maha</w:t>
            </w:r>
          </w:p>
        </w:tc>
        <w:tc>
          <w:tcPr>
            <w:tcW w:w="935" w:type="dxa"/>
          </w:tcPr>
          <w:p w14:paraId="657691B9" w14:textId="77777777" w:rsidR="00E8069C" w:rsidRDefault="00E8069C">
            <w:r>
              <w:t>Nadeem Ahmad Ghaznavi</w:t>
            </w:r>
          </w:p>
        </w:tc>
        <w:tc>
          <w:tcPr>
            <w:tcW w:w="957" w:type="dxa"/>
          </w:tcPr>
          <w:p w14:paraId="10C15A46" w14:textId="77777777" w:rsidR="00E8069C" w:rsidRDefault="00E8069C">
            <w:r>
              <w:t>95234-P</w:t>
            </w:r>
          </w:p>
        </w:tc>
        <w:tc>
          <w:tcPr>
            <w:tcW w:w="700" w:type="dxa"/>
          </w:tcPr>
          <w:p w14:paraId="731178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3682CF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4644DF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4A49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E3A1A5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76BD15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DD72F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8FF5C0" w14:textId="77777777" w:rsidR="00E8069C" w:rsidRDefault="00E8069C">
            <w:r>
              <w:t>60.666667</w:t>
            </w:r>
          </w:p>
        </w:tc>
      </w:tr>
      <w:tr w:rsidR="00E8069C" w14:paraId="0A0D1110" w14:textId="77777777" w:rsidTr="00E8069C">
        <w:tc>
          <w:tcPr>
            <w:tcW w:w="1133" w:type="dxa"/>
          </w:tcPr>
          <w:p w14:paraId="4785D7E7" w14:textId="77777777" w:rsidR="00E8069C" w:rsidRDefault="00E8069C">
            <w:r>
              <w:t>980</w:t>
            </w:r>
          </w:p>
        </w:tc>
        <w:tc>
          <w:tcPr>
            <w:tcW w:w="615" w:type="dxa"/>
          </w:tcPr>
          <w:p w14:paraId="5A840969" w14:textId="77777777" w:rsidR="00E8069C" w:rsidRDefault="00E8069C">
            <w:r>
              <w:t>17934</w:t>
            </w:r>
          </w:p>
        </w:tc>
        <w:tc>
          <w:tcPr>
            <w:tcW w:w="960" w:type="dxa"/>
          </w:tcPr>
          <w:p w14:paraId="1669DCB6" w14:textId="77777777" w:rsidR="00E8069C" w:rsidRDefault="00E8069C">
            <w:r>
              <w:t>Muhammad Tehseen Ahmad</w:t>
            </w:r>
          </w:p>
        </w:tc>
        <w:tc>
          <w:tcPr>
            <w:tcW w:w="935" w:type="dxa"/>
          </w:tcPr>
          <w:p w14:paraId="7644E43E" w14:textId="77777777" w:rsidR="00E8069C" w:rsidRDefault="00E8069C">
            <w:r>
              <w:t>Muhammad Amin Lodhi</w:t>
            </w:r>
          </w:p>
        </w:tc>
        <w:tc>
          <w:tcPr>
            <w:tcW w:w="957" w:type="dxa"/>
          </w:tcPr>
          <w:p w14:paraId="4BF50C38" w14:textId="77777777" w:rsidR="00E8069C" w:rsidRDefault="00E8069C">
            <w:r>
              <w:t>104333-P</w:t>
            </w:r>
          </w:p>
        </w:tc>
        <w:tc>
          <w:tcPr>
            <w:tcW w:w="700" w:type="dxa"/>
          </w:tcPr>
          <w:p w14:paraId="19CED3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A4C327" w14:textId="77777777" w:rsidR="00E8069C" w:rsidRDefault="00E8069C">
            <w:r>
              <w:t>13.641667</w:t>
            </w:r>
          </w:p>
        </w:tc>
        <w:tc>
          <w:tcPr>
            <w:tcW w:w="598" w:type="dxa"/>
          </w:tcPr>
          <w:p w14:paraId="01DF6E6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9B714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56C243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46757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9DA78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2FE265" w14:textId="77777777" w:rsidR="00E8069C" w:rsidRDefault="00E8069C">
            <w:r>
              <w:t>60.641667</w:t>
            </w:r>
          </w:p>
        </w:tc>
      </w:tr>
      <w:tr w:rsidR="00E8069C" w14:paraId="041B3E2B" w14:textId="77777777" w:rsidTr="00E8069C">
        <w:tc>
          <w:tcPr>
            <w:tcW w:w="1133" w:type="dxa"/>
          </w:tcPr>
          <w:p w14:paraId="32545A85" w14:textId="77777777" w:rsidR="00E8069C" w:rsidRDefault="00E8069C">
            <w:r>
              <w:t>981</w:t>
            </w:r>
          </w:p>
        </w:tc>
        <w:tc>
          <w:tcPr>
            <w:tcW w:w="615" w:type="dxa"/>
          </w:tcPr>
          <w:p w14:paraId="0A3701CC" w14:textId="77777777" w:rsidR="00E8069C" w:rsidRDefault="00E8069C">
            <w:r>
              <w:t>17920</w:t>
            </w:r>
          </w:p>
        </w:tc>
        <w:tc>
          <w:tcPr>
            <w:tcW w:w="960" w:type="dxa"/>
          </w:tcPr>
          <w:p w14:paraId="7B4C9CBD" w14:textId="77777777" w:rsidR="00E8069C" w:rsidRDefault="00E8069C">
            <w:r>
              <w:t>Sarosh</w:t>
            </w:r>
          </w:p>
        </w:tc>
        <w:tc>
          <w:tcPr>
            <w:tcW w:w="935" w:type="dxa"/>
          </w:tcPr>
          <w:p w14:paraId="4525F040" w14:textId="77777777" w:rsidR="00E8069C" w:rsidRDefault="00E8069C">
            <w:r>
              <w:t xml:space="preserve">Muhammad Saleem Rana </w:t>
            </w:r>
          </w:p>
        </w:tc>
        <w:tc>
          <w:tcPr>
            <w:tcW w:w="957" w:type="dxa"/>
          </w:tcPr>
          <w:p w14:paraId="5B7EAF2D" w14:textId="77777777" w:rsidR="00E8069C" w:rsidRDefault="00E8069C">
            <w:r>
              <w:t>114693P</w:t>
            </w:r>
          </w:p>
        </w:tc>
        <w:tc>
          <w:tcPr>
            <w:tcW w:w="700" w:type="dxa"/>
          </w:tcPr>
          <w:p w14:paraId="480DC6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803F2B" w14:textId="77777777" w:rsidR="00E8069C" w:rsidRDefault="00E8069C">
            <w:r>
              <w:t>13.970833</w:t>
            </w:r>
          </w:p>
        </w:tc>
        <w:tc>
          <w:tcPr>
            <w:tcW w:w="598" w:type="dxa"/>
          </w:tcPr>
          <w:p w14:paraId="7A043CD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9F1DB6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64390AD" w14:textId="77777777" w:rsidR="00E8069C" w:rsidRDefault="00E8069C">
            <w:r>
              <w:t>16.666667</w:t>
            </w:r>
          </w:p>
        </w:tc>
        <w:tc>
          <w:tcPr>
            <w:tcW w:w="596" w:type="dxa"/>
          </w:tcPr>
          <w:p w14:paraId="49123A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5E11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D86EB0" w14:textId="77777777" w:rsidR="00E8069C" w:rsidRDefault="00E8069C">
            <w:r>
              <w:t>60.6375</w:t>
            </w:r>
          </w:p>
        </w:tc>
      </w:tr>
      <w:tr w:rsidR="00E8069C" w14:paraId="79015D8C" w14:textId="77777777" w:rsidTr="00E8069C">
        <w:tc>
          <w:tcPr>
            <w:tcW w:w="1133" w:type="dxa"/>
          </w:tcPr>
          <w:p w14:paraId="242C9E23" w14:textId="77777777" w:rsidR="00E8069C" w:rsidRDefault="00E8069C">
            <w:r>
              <w:t>982</w:t>
            </w:r>
          </w:p>
        </w:tc>
        <w:tc>
          <w:tcPr>
            <w:tcW w:w="615" w:type="dxa"/>
          </w:tcPr>
          <w:p w14:paraId="67C0E802" w14:textId="77777777" w:rsidR="00E8069C" w:rsidRDefault="00E8069C">
            <w:r>
              <w:t>18377</w:t>
            </w:r>
          </w:p>
        </w:tc>
        <w:tc>
          <w:tcPr>
            <w:tcW w:w="960" w:type="dxa"/>
          </w:tcPr>
          <w:p w14:paraId="6E918245" w14:textId="77777777" w:rsidR="00E8069C" w:rsidRDefault="00E8069C">
            <w:r>
              <w:t>Hafiz Muhammad Abrar Riaz</w:t>
            </w:r>
          </w:p>
        </w:tc>
        <w:tc>
          <w:tcPr>
            <w:tcW w:w="935" w:type="dxa"/>
          </w:tcPr>
          <w:p w14:paraId="5F3F8055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222B330B" w14:textId="77777777" w:rsidR="00E8069C" w:rsidRDefault="00E8069C">
            <w:r>
              <w:t>102950-p</w:t>
            </w:r>
          </w:p>
        </w:tc>
        <w:tc>
          <w:tcPr>
            <w:tcW w:w="700" w:type="dxa"/>
          </w:tcPr>
          <w:p w14:paraId="58AF96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1AD9EA" w14:textId="77777777" w:rsidR="00E8069C" w:rsidRDefault="00E8069C">
            <w:r>
              <w:t>13.954167</w:t>
            </w:r>
          </w:p>
        </w:tc>
        <w:tc>
          <w:tcPr>
            <w:tcW w:w="598" w:type="dxa"/>
          </w:tcPr>
          <w:p w14:paraId="1826C4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4451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05CACE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2341FE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D8E0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2E5861" w14:textId="77777777" w:rsidR="00E8069C" w:rsidRDefault="00E8069C">
            <w:r>
              <w:t>60.620834</w:t>
            </w:r>
          </w:p>
        </w:tc>
      </w:tr>
      <w:tr w:rsidR="00E8069C" w14:paraId="4FB6F872" w14:textId="77777777" w:rsidTr="00E8069C">
        <w:tc>
          <w:tcPr>
            <w:tcW w:w="1133" w:type="dxa"/>
          </w:tcPr>
          <w:p w14:paraId="446EBBAB" w14:textId="77777777" w:rsidR="00E8069C" w:rsidRDefault="00E8069C">
            <w:r>
              <w:t>983</w:t>
            </w:r>
          </w:p>
        </w:tc>
        <w:tc>
          <w:tcPr>
            <w:tcW w:w="615" w:type="dxa"/>
          </w:tcPr>
          <w:p w14:paraId="0B96E319" w14:textId="77777777" w:rsidR="00E8069C" w:rsidRDefault="00E8069C">
            <w:r>
              <w:t>781</w:t>
            </w:r>
          </w:p>
        </w:tc>
        <w:tc>
          <w:tcPr>
            <w:tcW w:w="960" w:type="dxa"/>
          </w:tcPr>
          <w:p w14:paraId="3692E6A3" w14:textId="77777777" w:rsidR="00E8069C" w:rsidRDefault="00E8069C">
            <w:r>
              <w:t>Muhammad Usman Hashmi</w:t>
            </w:r>
          </w:p>
        </w:tc>
        <w:tc>
          <w:tcPr>
            <w:tcW w:w="935" w:type="dxa"/>
          </w:tcPr>
          <w:p w14:paraId="3CA6C9AA" w14:textId="77777777" w:rsidR="00E8069C" w:rsidRDefault="00E8069C">
            <w:r>
              <w:t>Habib-Ur-Rehman Hashmi</w:t>
            </w:r>
          </w:p>
        </w:tc>
        <w:tc>
          <w:tcPr>
            <w:tcW w:w="957" w:type="dxa"/>
          </w:tcPr>
          <w:p w14:paraId="65935F6A" w14:textId="77777777" w:rsidR="00E8069C" w:rsidRDefault="00E8069C">
            <w:r>
              <w:t>86584-P</w:t>
            </w:r>
          </w:p>
        </w:tc>
        <w:tc>
          <w:tcPr>
            <w:tcW w:w="700" w:type="dxa"/>
          </w:tcPr>
          <w:p w14:paraId="291CB6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81010A" w14:textId="77777777" w:rsidR="00E8069C" w:rsidRDefault="00E8069C">
            <w:r>
              <w:t>13.620833</w:t>
            </w:r>
          </w:p>
        </w:tc>
        <w:tc>
          <w:tcPr>
            <w:tcW w:w="598" w:type="dxa"/>
          </w:tcPr>
          <w:p w14:paraId="6911C12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2D1F2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104D3F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237020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AD44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2035A6" w14:textId="77777777" w:rsidR="00E8069C" w:rsidRDefault="00E8069C">
            <w:r>
              <w:t>60.620833</w:t>
            </w:r>
          </w:p>
        </w:tc>
      </w:tr>
      <w:tr w:rsidR="00E8069C" w14:paraId="73A99C38" w14:textId="77777777" w:rsidTr="00E8069C">
        <w:tc>
          <w:tcPr>
            <w:tcW w:w="1133" w:type="dxa"/>
          </w:tcPr>
          <w:p w14:paraId="396610C5" w14:textId="77777777" w:rsidR="00E8069C" w:rsidRDefault="00E8069C">
            <w:r>
              <w:t>984</w:t>
            </w:r>
          </w:p>
        </w:tc>
        <w:tc>
          <w:tcPr>
            <w:tcW w:w="615" w:type="dxa"/>
          </w:tcPr>
          <w:p w14:paraId="5444F19F" w14:textId="77777777" w:rsidR="00E8069C" w:rsidRDefault="00E8069C">
            <w:r>
              <w:t>7099</w:t>
            </w:r>
          </w:p>
        </w:tc>
        <w:tc>
          <w:tcPr>
            <w:tcW w:w="960" w:type="dxa"/>
          </w:tcPr>
          <w:p w14:paraId="73F639A0" w14:textId="77777777" w:rsidR="00E8069C" w:rsidRDefault="00E8069C">
            <w:r>
              <w:t>Muhammad Hamza Siddiqui</w:t>
            </w:r>
          </w:p>
        </w:tc>
        <w:tc>
          <w:tcPr>
            <w:tcW w:w="935" w:type="dxa"/>
          </w:tcPr>
          <w:p w14:paraId="480D994C" w14:textId="77777777" w:rsidR="00E8069C" w:rsidRDefault="00E8069C">
            <w:r>
              <w:t>Muhammad Naseem Siddiqui</w:t>
            </w:r>
          </w:p>
        </w:tc>
        <w:tc>
          <w:tcPr>
            <w:tcW w:w="957" w:type="dxa"/>
          </w:tcPr>
          <w:p w14:paraId="4CBEE149" w14:textId="77777777" w:rsidR="00E8069C" w:rsidRDefault="00E8069C">
            <w:r>
              <w:t>105041-p</w:t>
            </w:r>
          </w:p>
        </w:tc>
        <w:tc>
          <w:tcPr>
            <w:tcW w:w="700" w:type="dxa"/>
          </w:tcPr>
          <w:p w14:paraId="064996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2037FE" w14:textId="77777777" w:rsidR="00E8069C" w:rsidRDefault="00E8069C">
            <w:r>
              <w:t>14.1125</w:t>
            </w:r>
          </w:p>
        </w:tc>
        <w:tc>
          <w:tcPr>
            <w:tcW w:w="598" w:type="dxa"/>
          </w:tcPr>
          <w:p w14:paraId="7F10F6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D2FCF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3EA40F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3B28AC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72E2B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7084F6" w14:textId="77777777" w:rsidR="00E8069C" w:rsidRDefault="00E8069C">
            <w:r>
              <w:t>60.6125</w:t>
            </w:r>
          </w:p>
        </w:tc>
      </w:tr>
      <w:tr w:rsidR="00E8069C" w14:paraId="0F780081" w14:textId="77777777" w:rsidTr="00E8069C">
        <w:tc>
          <w:tcPr>
            <w:tcW w:w="1133" w:type="dxa"/>
          </w:tcPr>
          <w:p w14:paraId="4CDAFBCA" w14:textId="77777777" w:rsidR="00E8069C" w:rsidRDefault="00E8069C">
            <w:r>
              <w:t>985</w:t>
            </w:r>
          </w:p>
        </w:tc>
        <w:tc>
          <w:tcPr>
            <w:tcW w:w="615" w:type="dxa"/>
          </w:tcPr>
          <w:p w14:paraId="79BFF9F2" w14:textId="77777777" w:rsidR="00E8069C" w:rsidRDefault="00E8069C">
            <w:r>
              <w:t>15191</w:t>
            </w:r>
          </w:p>
        </w:tc>
        <w:tc>
          <w:tcPr>
            <w:tcW w:w="960" w:type="dxa"/>
          </w:tcPr>
          <w:p w14:paraId="54E4BC30" w14:textId="77777777" w:rsidR="00E8069C" w:rsidRDefault="00E8069C">
            <w:r>
              <w:t>Irfan Arshad</w:t>
            </w:r>
          </w:p>
        </w:tc>
        <w:tc>
          <w:tcPr>
            <w:tcW w:w="935" w:type="dxa"/>
          </w:tcPr>
          <w:p w14:paraId="66146044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36BE00F2" w14:textId="77777777" w:rsidR="00E8069C" w:rsidRDefault="00E8069C">
            <w:r>
              <w:t>41145-P</w:t>
            </w:r>
          </w:p>
        </w:tc>
        <w:tc>
          <w:tcPr>
            <w:tcW w:w="700" w:type="dxa"/>
          </w:tcPr>
          <w:p w14:paraId="080D00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D214F0" w14:textId="77777777" w:rsidR="00E8069C" w:rsidRDefault="00E8069C">
            <w:r>
              <w:t>10.92963</w:t>
            </w:r>
          </w:p>
        </w:tc>
        <w:tc>
          <w:tcPr>
            <w:tcW w:w="598" w:type="dxa"/>
          </w:tcPr>
          <w:p w14:paraId="177A42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5650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690DBF" w14:textId="77777777" w:rsidR="00E8069C" w:rsidRDefault="00E8069C">
            <w:r>
              <w:t>14.666667</w:t>
            </w:r>
          </w:p>
        </w:tc>
        <w:tc>
          <w:tcPr>
            <w:tcW w:w="596" w:type="dxa"/>
          </w:tcPr>
          <w:p w14:paraId="03411B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CC93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4EE370" w14:textId="77777777" w:rsidR="00E8069C" w:rsidRDefault="00E8069C">
            <w:r>
              <w:t>60.596297</w:t>
            </w:r>
          </w:p>
        </w:tc>
      </w:tr>
      <w:tr w:rsidR="00E8069C" w14:paraId="7A6CB196" w14:textId="77777777" w:rsidTr="00E8069C">
        <w:tc>
          <w:tcPr>
            <w:tcW w:w="1133" w:type="dxa"/>
          </w:tcPr>
          <w:p w14:paraId="09B80CEA" w14:textId="77777777" w:rsidR="00E8069C" w:rsidRDefault="00E8069C">
            <w:r>
              <w:t>986</w:t>
            </w:r>
          </w:p>
        </w:tc>
        <w:tc>
          <w:tcPr>
            <w:tcW w:w="615" w:type="dxa"/>
          </w:tcPr>
          <w:p w14:paraId="0A2D79D2" w14:textId="77777777" w:rsidR="00E8069C" w:rsidRDefault="00E8069C">
            <w:r>
              <w:t>17847</w:t>
            </w:r>
          </w:p>
        </w:tc>
        <w:tc>
          <w:tcPr>
            <w:tcW w:w="960" w:type="dxa"/>
          </w:tcPr>
          <w:p w14:paraId="0DA72FFB" w14:textId="77777777" w:rsidR="00E8069C" w:rsidRDefault="00E8069C">
            <w:r>
              <w:t>Mishal Saleem</w:t>
            </w:r>
          </w:p>
        </w:tc>
        <w:tc>
          <w:tcPr>
            <w:tcW w:w="935" w:type="dxa"/>
          </w:tcPr>
          <w:p w14:paraId="61E8569F" w14:textId="77777777" w:rsidR="00E8069C" w:rsidRDefault="00E8069C">
            <w:r>
              <w:t>Ahmad Raza Hameed</w:t>
            </w:r>
          </w:p>
        </w:tc>
        <w:tc>
          <w:tcPr>
            <w:tcW w:w="957" w:type="dxa"/>
          </w:tcPr>
          <w:p w14:paraId="294FF292" w14:textId="77777777" w:rsidR="00E8069C" w:rsidRDefault="00E8069C">
            <w:r>
              <w:t>109614-P</w:t>
            </w:r>
          </w:p>
        </w:tc>
        <w:tc>
          <w:tcPr>
            <w:tcW w:w="700" w:type="dxa"/>
          </w:tcPr>
          <w:p w14:paraId="1FFFB2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74489E" w14:textId="77777777" w:rsidR="00E8069C" w:rsidRDefault="00E8069C">
            <w:r>
              <w:t>14.412245</w:t>
            </w:r>
          </w:p>
        </w:tc>
        <w:tc>
          <w:tcPr>
            <w:tcW w:w="598" w:type="dxa"/>
          </w:tcPr>
          <w:p w14:paraId="1B129A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BD4CA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32990F" w14:textId="77777777" w:rsidR="00E8069C" w:rsidRDefault="00E8069C">
            <w:r>
              <w:t>11.166667</w:t>
            </w:r>
          </w:p>
        </w:tc>
        <w:tc>
          <w:tcPr>
            <w:tcW w:w="596" w:type="dxa"/>
          </w:tcPr>
          <w:p w14:paraId="302687A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2DE1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28A5C7" w14:textId="77777777" w:rsidR="00E8069C" w:rsidRDefault="00E8069C">
            <w:r>
              <w:t>60.578912</w:t>
            </w:r>
          </w:p>
        </w:tc>
      </w:tr>
      <w:tr w:rsidR="00E8069C" w14:paraId="0A290F6C" w14:textId="77777777" w:rsidTr="00E8069C">
        <w:tc>
          <w:tcPr>
            <w:tcW w:w="1133" w:type="dxa"/>
          </w:tcPr>
          <w:p w14:paraId="36E5AFB8" w14:textId="77777777" w:rsidR="00E8069C" w:rsidRDefault="00E8069C">
            <w:r>
              <w:t>987</w:t>
            </w:r>
          </w:p>
        </w:tc>
        <w:tc>
          <w:tcPr>
            <w:tcW w:w="615" w:type="dxa"/>
          </w:tcPr>
          <w:p w14:paraId="2B455B15" w14:textId="77777777" w:rsidR="00E8069C" w:rsidRDefault="00E8069C">
            <w:r>
              <w:t>7950</w:t>
            </w:r>
          </w:p>
        </w:tc>
        <w:tc>
          <w:tcPr>
            <w:tcW w:w="960" w:type="dxa"/>
          </w:tcPr>
          <w:p w14:paraId="1EC40F25" w14:textId="77777777" w:rsidR="00E8069C" w:rsidRDefault="00E8069C">
            <w:r>
              <w:t>Asad Mahmood</w:t>
            </w:r>
          </w:p>
        </w:tc>
        <w:tc>
          <w:tcPr>
            <w:tcW w:w="935" w:type="dxa"/>
          </w:tcPr>
          <w:p w14:paraId="6285C21A" w14:textId="77777777" w:rsidR="00E8069C" w:rsidRDefault="00E8069C">
            <w:r>
              <w:t>Fazal Mahmood</w:t>
            </w:r>
          </w:p>
        </w:tc>
        <w:tc>
          <w:tcPr>
            <w:tcW w:w="957" w:type="dxa"/>
          </w:tcPr>
          <w:p w14:paraId="40743A1C" w14:textId="77777777" w:rsidR="00E8069C" w:rsidRDefault="00E8069C">
            <w:r>
              <w:t>100074-P</w:t>
            </w:r>
          </w:p>
        </w:tc>
        <w:tc>
          <w:tcPr>
            <w:tcW w:w="700" w:type="dxa"/>
          </w:tcPr>
          <w:p w14:paraId="26DDF8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A5D442" w14:textId="77777777" w:rsidR="00E8069C" w:rsidRDefault="00E8069C">
            <w:r>
              <w:t>13.07234</w:t>
            </w:r>
          </w:p>
        </w:tc>
        <w:tc>
          <w:tcPr>
            <w:tcW w:w="598" w:type="dxa"/>
          </w:tcPr>
          <w:p w14:paraId="70CCB3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0979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893227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1055B57F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43208C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C928A4" w14:textId="77777777" w:rsidR="00E8069C" w:rsidRDefault="00E8069C">
            <w:r>
              <w:t>60.57234</w:t>
            </w:r>
          </w:p>
        </w:tc>
      </w:tr>
      <w:tr w:rsidR="00E8069C" w14:paraId="0FD8ECBC" w14:textId="77777777" w:rsidTr="00E8069C">
        <w:tc>
          <w:tcPr>
            <w:tcW w:w="1133" w:type="dxa"/>
          </w:tcPr>
          <w:p w14:paraId="64414EAA" w14:textId="77777777" w:rsidR="00E8069C" w:rsidRDefault="00E8069C">
            <w:r>
              <w:t>988</w:t>
            </w:r>
          </w:p>
        </w:tc>
        <w:tc>
          <w:tcPr>
            <w:tcW w:w="615" w:type="dxa"/>
          </w:tcPr>
          <w:p w14:paraId="4D66A518" w14:textId="77777777" w:rsidR="00E8069C" w:rsidRDefault="00E8069C">
            <w:r>
              <w:t>5664</w:t>
            </w:r>
          </w:p>
        </w:tc>
        <w:tc>
          <w:tcPr>
            <w:tcW w:w="960" w:type="dxa"/>
          </w:tcPr>
          <w:p w14:paraId="75D86D98" w14:textId="77777777" w:rsidR="00E8069C" w:rsidRDefault="00E8069C">
            <w:r>
              <w:t>Muhammad Aun Ali Khan Sial</w:t>
            </w:r>
          </w:p>
        </w:tc>
        <w:tc>
          <w:tcPr>
            <w:tcW w:w="935" w:type="dxa"/>
          </w:tcPr>
          <w:p w14:paraId="0AF1654C" w14:textId="77777777" w:rsidR="00E8069C" w:rsidRDefault="00E8069C">
            <w:r>
              <w:t>Ghulam Hussain</w:t>
            </w:r>
          </w:p>
        </w:tc>
        <w:tc>
          <w:tcPr>
            <w:tcW w:w="957" w:type="dxa"/>
          </w:tcPr>
          <w:p w14:paraId="69C7B87F" w14:textId="77777777" w:rsidR="00E8069C" w:rsidRDefault="00E8069C">
            <w:r>
              <w:t>111310-P</w:t>
            </w:r>
          </w:p>
        </w:tc>
        <w:tc>
          <w:tcPr>
            <w:tcW w:w="700" w:type="dxa"/>
          </w:tcPr>
          <w:p w14:paraId="7F9CDA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8629DB" w14:textId="77777777" w:rsidR="00E8069C" w:rsidRDefault="00E8069C">
            <w:r>
              <w:t>12.2125</w:t>
            </w:r>
          </w:p>
        </w:tc>
        <w:tc>
          <w:tcPr>
            <w:tcW w:w="598" w:type="dxa"/>
          </w:tcPr>
          <w:p w14:paraId="190085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1DFC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795244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4255E13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AD744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53F488" w14:textId="77777777" w:rsidR="00E8069C" w:rsidRDefault="00E8069C">
            <w:r>
              <w:t>60.545833</w:t>
            </w:r>
          </w:p>
        </w:tc>
      </w:tr>
      <w:tr w:rsidR="00E8069C" w14:paraId="42C9ED2A" w14:textId="77777777" w:rsidTr="00E8069C">
        <w:tc>
          <w:tcPr>
            <w:tcW w:w="1133" w:type="dxa"/>
          </w:tcPr>
          <w:p w14:paraId="0FFEAE48" w14:textId="77777777" w:rsidR="00E8069C" w:rsidRDefault="00E8069C">
            <w:r>
              <w:t>989</w:t>
            </w:r>
          </w:p>
        </w:tc>
        <w:tc>
          <w:tcPr>
            <w:tcW w:w="615" w:type="dxa"/>
          </w:tcPr>
          <w:p w14:paraId="6AAC588C" w14:textId="77777777" w:rsidR="00E8069C" w:rsidRDefault="00E8069C">
            <w:r>
              <w:t>15209</w:t>
            </w:r>
          </w:p>
        </w:tc>
        <w:tc>
          <w:tcPr>
            <w:tcW w:w="960" w:type="dxa"/>
          </w:tcPr>
          <w:p w14:paraId="70CDF17C" w14:textId="77777777" w:rsidR="00E8069C" w:rsidRDefault="00E8069C">
            <w:r>
              <w:t>Syed Ali Haziq Bukhari</w:t>
            </w:r>
          </w:p>
        </w:tc>
        <w:tc>
          <w:tcPr>
            <w:tcW w:w="935" w:type="dxa"/>
          </w:tcPr>
          <w:p w14:paraId="27B62134" w14:textId="77777777" w:rsidR="00E8069C" w:rsidRDefault="00E8069C">
            <w:r>
              <w:t>Syed Imtiaz Ali</w:t>
            </w:r>
          </w:p>
        </w:tc>
        <w:tc>
          <w:tcPr>
            <w:tcW w:w="957" w:type="dxa"/>
          </w:tcPr>
          <w:p w14:paraId="112484CF" w14:textId="77777777" w:rsidR="00E8069C" w:rsidRDefault="00E8069C">
            <w:r>
              <w:t>107471-p</w:t>
            </w:r>
          </w:p>
        </w:tc>
        <w:tc>
          <w:tcPr>
            <w:tcW w:w="700" w:type="dxa"/>
          </w:tcPr>
          <w:p w14:paraId="6257EDE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4E8DFC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7AA9D8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F4213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AC07E4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32B76A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7AC5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E7057A" w14:textId="77777777" w:rsidR="00E8069C" w:rsidRDefault="00E8069C">
            <w:r>
              <w:t>60.525</w:t>
            </w:r>
          </w:p>
        </w:tc>
      </w:tr>
      <w:tr w:rsidR="00E8069C" w14:paraId="0D0EFAF5" w14:textId="77777777" w:rsidTr="00E8069C">
        <w:tc>
          <w:tcPr>
            <w:tcW w:w="1133" w:type="dxa"/>
          </w:tcPr>
          <w:p w14:paraId="579C47E9" w14:textId="77777777" w:rsidR="00E8069C" w:rsidRDefault="00E8069C">
            <w:r>
              <w:t>990</w:t>
            </w:r>
          </w:p>
        </w:tc>
        <w:tc>
          <w:tcPr>
            <w:tcW w:w="615" w:type="dxa"/>
          </w:tcPr>
          <w:p w14:paraId="276604A7" w14:textId="77777777" w:rsidR="00E8069C" w:rsidRDefault="00E8069C">
            <w:r>
              <w:t>15633</w:t>
            </w:r>
          </w:p>
        </w:tc>
        <w:tc>
          <w:tcPr>
            <w:tcW w:w="960" w:type="dxa"/>
          </w:tcPr>
          <w:p w14:paraId="0FCD4573" w14:textId="77777777" w:rsidR="00E8069C" w:rsidRDefault="00E8069C">
            <w:r>
              <w:t>Sidra Munir</w:t>
            </w:r>
          </w:p>
        </w:tc>
        <w:tc>
          <w:tcPr>
            <w:tcW w:w="935" w:type="dxa"/>
          </w:tcPr>
          <w:p w14:paraId="50EE0AE4" w14:textId="77777777" w:rsidR="00E8069C" w:rsidRDefault="00E8069C">
            <w:r>
              <w:t>Munir Ahmed</w:t>
            </w:r>
          </w:p>
        </w:tc>
        <w:tc>
          <w:tcPr>
            <w:tcW w:w="957" w:type="dxa"/>
          </w:tcPr>
          <w:p w14:paraId="5724BCEB" w14:textId="77777777" w:rsidR="00E8069C" w:rsidRDefault="00E8069C">
            <w:r>
              <w:t>97782-P</w:t>
            </w:r>
          </w:p>
        </w:tc>
        <w:tc>
          <w:tcPr>
            <w:tcW w:w="700" w:type="dxa"/>
          </w:tcPr>
          <w:p w14:paraId="70ED81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942129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67C909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9054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0296B6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205C8C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924F4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F8BA47" w14:textId="77777777" w:rsidR="00E8069C" w:rsidRDefault="00E8069C">
            <w:r>
              <w:t>60.525</w:t>
            </w:r>
          </w:p>
        </w:tc>
      </w:tr>
      <w:tr w:rsidR="00E8069C" w14:paraId="4454F8C4" w14:textId="77777777" w:rsidTr="00E8069C">
        <w:tc>
          <w:tcPr>
            <w:tcW w:w="1133" w:type="dxa"/>
          </w:tcPr>
          <w:p w14:paraId="12BE2F38" w14:textId="77777777" w:rsidR="00E8069C" w:rsidRDefault="00E8069C">
            <w:r>
              <w:t>991</w:t>
            </w:r>
          </w:p>
        </w:tc>
        <w:tc>
          <w:tcPr>
            <w:tcW w:w="615" w:type="dxa"/>
          </w:tcPr>
          <w:p w14:paraId="28C20E1D" w14:textId="77777777" w:rsidR="00E8069C" w:rsidRDefault="00E8069C">
            <w:r>
              <w:t>7970</w:t>
            </w:r>
          </w:p>
        </w:tc>
        <w:tc>
          <w:tcPr>
            <w:tcW w:w="960" w:type="dxa"/>
          </w:tcPr>
          <w:p w14:paraId="37A443CE" w14:textId="77777777" w:rsidR="00E8069C" w:rsidRDefault="00E8069C">
            <w:r>
              <w:t>Allah Rakha</w:t>
            </w:r>
          </w:p>
        </w:tc>
        <w:tc>
          <w:tcPr>
            <w:tcW w:w="935" w:type="dxa"/>
          </w:tcPr>
          <w:p w14:paraId="33CA0470" w14:textId="77777777" w:rsidR="00E8069C" w:rsidRDefault="00E8069C">
            <w:r>
              <w:t>Muhammad Nawaz</w:t>
            </w:r>
          </w:p>
        </w:tc>
        <w:tc>
          <w:tcPr>
            <w:tcW w:w="957" w:type="dxa"/>
          </w:tcPr>
          <w:p w14:paraId="681904EB" w14:textId="77777777" w:rsidR="00E8069C" w:rsidRDefault="00E8069C">
            <w:r>
              <w:t>103720P</w:t>
            </w:r>
          </w:p>
        </w:tc>
        <w:tc>
          <w:tcPr>
            <w:tcW w:w="700" w:type="dxa"/>
          </w:tcPr>
          <w:p w14:paraId="4E3EB3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7B8496" w14:textId="77777777" w:rsidR="00E8069C" w:rsidRDefault="00E8069C">
            <w:r>
              <w:t>13.975</w:t>
            </w:r>
          </w:p>
        </w:tc>
        <w:tc>
          <w:tcPr>
            <w:tcW w:w="598" w:type="dxa"/>
          </w:tcPr>
          <w:p w14:paraId="5B9A50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0388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AA8723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1D0EF2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7BE4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06C8DF" w14:textId="77777777" w:rsidR="00E8069C" w:rsidRDefault="00E8069C">
            <w:r>
              <w:t>60.475</w:t>
            </w:r>
          </w:p>
        </w:tc>
      </w:tr>
      <w:tr w:rsidR="00E8069C" w14:paraId="09E25F31" w14:textId="77777777" w:rsidTr="00E8069C">
        <w:tc>
          <w:tcPr>
            <w:tcW w:w="1133" w:type="dxa"/>
          </w:tcPr>
          <w:p w14:paraId="0AD8444F" w14:textId="77777777" w:rsidR="00E8069C" w:rsidRDefault="00E8069C">
            <w:r>
              <w:t>992</w:t>
            </w:r>
          </w:p>
        </w:tc>
        <w:tc>
          <w:tcPr>
            <w:tcW w:w="615" w:type="dxa"/>
          </w:tcPr>
          <w:p w14:paraId="2B1B2659" w14:textId="77777777" w:rsidR="00E8069C" w:rsidRDefault="00E8069C">
            <w:r>
              <w:t>6216</w:t>
            </w:r>
          </w:p>
        </w:tc>
        <w:tc>
          <w:tcPr>
            <w:tcW w:w="960" w:type="dxa"/>
          </w:tcPr>
          <w:p w14:paraId="4B9AE0F3" w14:textId="77777777" w:rsidR="00E8069C" w:rsidRDefault="00E8069C">
            <w:r>
              <w:t>Hafiz Abdul Basit Khan</w:t>
            </w:r>
          </w:p>
        </w:tc>
        <w:tc>
          <w:tcPr>
            <w:tcW w:w="935" w:type="dxa"/>
          </w:tcPr>
          <w:p w14:paraId="0FB4AD99" w14:textId="77777777" w:rsidR="00E8069C" w:rsidRDefault="00E8069C">
            <w:r>
              <w:t>Muhammad Bilal Latif</w:t>
            </w:r>
          </w:p>
        </w:tc>
        <w:tc>
          <w:tcPr>
            <w:tcW w:w="957" w:type="dxa"/>
          </w:tcPr>
          <w:p w14:paraId="2174842D" w14:textId="77777777" w:rsidR="00E8069C" w:rsidRDefault="00E8069C">
            <w:r>
              <w:t>105537-P</w:t>
            </w:r>
          </w:p>
        </w:tc>
        <w:tc>
          <w:tcPr>
            <w:tcW w:w="700" w:type="dxa"/>
          </w:tcPr>
          <w:p w14:paraId="1BB84C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6AA145" w14:textId="77777777" w:rsidR="00E8069C" w:rsidRDefault="00E8069C">
            <w:r>
              <w:t>13.970833</w:t>
            </w:r>
          </w:p>
        </w:tc>
        <w:tc>
          <w:tcPr>
            <w:tcW w:w="598" w:type="dxa"/>
          </w:tcPr>
          <w:p w14:paraId="7DB990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F341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1B78A3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0DEFE2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C2C8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90FA62" w14:textId="77777777" w:rsidR="00E8069C" w:rsidRDefault="00E8069C">
            <w:r>
              <w:t>60.470833</w:t>
            </w:r>
          </w:p>
        </w:tc>
      </w:tr>
      <w:tr w:rsidR="00E8069C" w14:paraId="4AE1FA24" w14:textId="77777777" w:rsidTr="00E8069C">
        <w:tc>
          <w:tcPr>
            <w:tcW w:w="1133" w:type="dxa"/>
          </w:tcPr>
          <w:p w14:paraId="4C6A8942" w14:textId="77777777" w:rsidR="00E8069C" w:rsidRDefault="00E8069C">
            <w:r>
              <w:t>993</w:t>
            </w:r>
          </w:p>
        </w:tc>
        <w:tc>
          <w:tcPr>
            <w:tcW w:w="615" w:type="dxa"/>
          </w:tcPr>
          <w:p w14:paraId="4EF57D67" w14:textId="77777777" w:rsidR="00E8069C" w:rsidRDefault="00E8069C">
            <w:r>
              <w:t>4414</w:t>
            </w:r>
          </w:p>
        </w:tc>
        <w:tc>
          <w:tcPr>
            <w:tcW w:w="960" w:type="dxa"/>
          </w:tcPr>
          <w:p w14:paraId="3AD8A9F1" w14:textId="77777777" w:rsidR="00E8069C" w:rsidRDefault="00E8069C">
            <w:r>
              <w:t>Muhammad Saad</w:t>
            </w:r>
          </w:p>
        </w:tc>
        <w:tc>
          <w:tcPr>
            <w:tcW w:w="935" w:type="dxa"/>
          </w:tcPr>
          <w:p w14:paraId="24FC4E01" w14:textId="77777777" w:rsidR="00E8069C" w:rsidRDefault="00E8069C">
            <w:r>
              <w:t>Muhammad Abbas</w:t>
            </w:r>
          </w:p>
        </w:tc>
        <w:tc>
          <w:tcPr>
            <w:tcW w:w="957" w:type="dxa"/>
          </w:tcPr>
          <w:p w14:paraId="7E4952D4" w14:textId="77777777" w:rsidR="00E8069C" w:rsidRDefault="00E8069C">
            <w:r>
              <w:t>107090-P</w:t>
            </w:r>
          </w:p>
        </w:tc>
        <w:tc>
          <w:tcPr>
            <w:tcW w:w="700" w:type="dxa"/>
          </w:tcPr>
          <w:p w14:paraId="147902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69515E" w14:textId="77777777" w:rsidR="00E8069C" w:rsidRDefault="00E8069C">
            <w:r>
              <w:t>14.454167</w:t>
            </w:r>
          </w:p>
        </w:tc>
        <w:tc>
          <w:tcPr>
            <w:tcW w:w="598" w:type="dxa"/>
          </w:tcPr>
          <w:p w14:paraId="406329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3980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05CF35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5DEAF54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CF7F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60F69E" w14:textId="77777777" w:rsidR="00E8069C" w:rsidRDefault="00E8069C">
            <w:r>
              <w:t>60.454167</w:t>
            </w:r>
          </w:p>
        </w:tc>
      </w:tr>
      <w:tr w:rsidR="00E8069C" w14:paraId="0F42E44D" w14:textId="77777777" w:rsidTr="00E8069C">
        <w:tc>
          <w:tcPr>
            <w:tcW w:w="1133" w:type="dxa"/>
          </w:tcPr>
          <w:p w14:paraId="5A4622C0" w14:textId="77777777" w:rsidR="00E8069C" w:rsidRDefault="00E8069C">
            <w:r>
              <w:t>994</w:t>
            </w:r>
          </w:p>
        </w:tc>
        <w:tc>
          <w:tcPr>
            <w:tcW w:w="615" w:type="dxa"/>
          </w:tcPr>
          <w:p w14:paraId="5D66B872" w14:textId="77777777" w:rsidR="00E8069C" w:rsidRDefault="00E8069C">
            <w:r>
              <w:t>5480</w:t>
            </w:r>
          </w:p>
        </w:tc>
        <w:tc>
          <w:tcPr>
            <w:tcW w:w="960" w:type="dxa"/>
          </w:tcPr>
          <w:p w14:paraId="48BEE560" w14:textId="77777777" w:rsidR="00E8069C" w:rsidRDefault="00E8069C">
            <w:r>
              <w:t>Ahtasham Tehseen</w:t>
            </w:r>
          </w:p>
        </w:tc>
        <w:tc>
          <w:tcPr>
            <w:tcW w:w="935" w:type="dxa"/>
          </w:tcPr>
          <w:p w14:paraId="5E72664B" w14:textId="77777777" w:rsidR="00E8069C" w:rsidRDefault="00E8069C">
            <w:r>
              <w:t>Rao Tehseen Ahmad</w:t>
            </w:r>
          </w:p>
        </w:tc>
        <w:tc>
          <w:tcPr>
            <w:tcW w:w="957" w:type="dxa"/>
          </w:tcPr>
          <w:p w14:paraId="65CB43F4" w14:textId="77777777" w:rsidR="00E8069C" w:rsidRDefault="00E8069C">
            <w:r>
              <w:t>95947-P</w:t>
            </w:r>
          </w:p>
        </w:tc>
        <w:tc>
          <w:tcPr>
            <w:tcW w:w="700" w:type="dxa"/>
          </w:tcPr>
          <w:p w14:paraId="4F7254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113891" w14:textId="77777777" w:rsidR="00E8069C" w:rsidRDefault="00E8069C">
            <w:r>
              <w:t>11.9375</w:t>
            </w:r>
          </w:p>
        </w:tc>
        <w:tc>
          <w:tcPr>
            <w:tcW w:w="598" w:type="dxa"/>
          </w:tcPr>
          <w:p w14:paraId="5FB40B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311FE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CA1A6E8" w14:textId="77777777" w:rsidR="00E8069C" w:rsidRDefault="00E8069C">
            <w:r>
              <w:t>16.0</w:t>
            </w:r>
          </w:p>
        </w:tc>
        <w:tc>
          <w:tcPr>
            <w:tcW w:w="596" w:type="dxa"/>
          </w:tcPr>
          <w:p w14:paraId="308CB86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8BCC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246BA9" w14:textId="77777777" w:rsidR="00E8069C" w:rsidRDefault="00E8069C">
            <w:r>
              <w:t>60.4375</w:t>
            </w:r>
          </w:p>
        </w:tc>
      </w:tr>
      <w:tr w:rsidR="00E8069C" w14:paraId="742A8F5A" w14:textId="77777777" w:rsidTr="00E8069C">
        <w:tc>
          <w:tcPr>
            <w:tcW w:w="1133" w:type="dxa"/>
          </w:tcPr>
          <w:p w14:paraId="143D1067" w14:textId="77777777" w:rsidR="00E8069C" w:rsidRDefault="00E8069C">
            <w:r>
              <w:t>995</w:t>
            </w:r>
          </w:p>
        </w:tc>
        <w:tc>
          <w:tcPr>
            <w:tcW w:w="615" w:type="dxa"/>
          </w:tcPr>
          <w:p w14:paraId="089D0803" w14:textId="77777777" w:rsidR="00E8069C" w:rsidRDefault="00E8069C">
            <w:r>
              <w:t>5499</w:t>
            </w:r>
          </w:p>
        </w:tc>
        <w:tc>
          <w:tcPr>
            <w:tcW w:w="960" w:type="dxa"/>
          </w:tcPr>
          <w:p w14:paraId="0B490B6C" w14:textId="77777777" w:rsidR="00E8069C" w:rsidRDefault="00E8069C">
            <w:r>
              <w:t>Asfa Batool</w:t>
            </w:r>
          </w:p>
        </w:tc>
        <w:tc>
          <w:tcPr>
            <w:tcW w:w="935" w:type="dxa"/>
          </w:tcPr>
          <w:p w14:paraId="0C47E7C8" w14:textId="77777777" w:rsidR="00E8069C" w:rsidRDefault="00E8069C">
            <w:r>
              <w:t>Syed Irshad Hussain Kazmi</w:t>
            </w:r>
          </w:p>
        </w:tc>
        <w:tc>
          <w:tcPr>
            <w:tcW w:w="957" w:type="dxa"/>
          </w:tcPr>
          <w:p w14:paraId="3D93AA50" w14:textId="77777777" w:rsidR="00E8069C" w:rsidRDefault="00E8069C">
            <w:r>
              <w:t>98012-P</w:t>
            </w:r>
          </w:p>
        </w:tc>
        <w:tc>
          <w:tcPr>
            <w:tcW w:w="700" w:type="dxa"/>
          </w:tcPr>
          <w:p w14:paraId="5812349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77F32C" w14:textId="77777777" w:rsidR="00E8069C" w:rsidRDefault="00E8069C">
            <w:r>
              <w:t>13.433333</w:t>
            </w:r>
          </w:p>
        </w:tc>
        <w:tc>
          <w:tcPr>
            <w:tcW w:w="598" w:type="dxa"/>
          </w:tcPr>
          <w:p w14:paraId="0DB8BDE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5ABF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72921B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55BFD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194D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ADC9FC" w14:textId="77777777" w:rsidR="00E8069C" w:rsidRDefault="00E8069C">
            <w:r>
              <w:t>60.433333</w:t>
            </w:r>
          </w:p>
        </w:tc>
      </w:tr>
      <w:tr w:rsidR="00E8069C" w14:paraId="71BCF425" w14:textId="77777777" w:rsidTr="00E8069C">
        <w:tc>
          <w:tcPr>
            <w:tcW w:w="1133" w:type="dxa"/>
          </w:tcPr>
          <w:p w14:paraId="1FCA627D" w14:textId="77777777" w:rsidR="00E8069C" w:rsidRDefault="00E8069C">
            <w:r>
              <w:t>996</w:t>
            </w:r>
          </w:p>
        </w:tc>
        <w:tc>
          <w:tcPr>
            <w:tcW w:w="615" w:type="dxa"/>
          </w:tcPr>
          <w:p w14:paraId="50C306CC" w14:textId="77777777" w:rsidR="00E8069C" w:rsidRDefault="00E8069C">
            <w:r>
              <w:t>17715</w:t>
            </w:r>
          </w:p>
        </w:tc>
        <w:tc>
          <w:tcPr>
            <w:tcW w:w="960" w:type="dxa"/>
          </w:tcPr>
          <w:p w14:paraId="64E89C6B" w14:textId="77777777" w:rsidR="00E8069C" w:rsidRDefault="00E8069C">
            <w:r>
              <w:t>Muhammad Ahmad</w:t>
            </w:r>
          </w:p>
        </w:tc>
        <w:tc>
          <w:tcPr>
            <w:tcW w:w="935" w:type="dxa"/>
          </w:tcPr>
          <w:p w14:paraId="4AC5ACAE" w14:textId="77777777" w:rsidR="00E8069C" w:rsidRDefault="00E8069C">
            <w:r>
              <w:t>Muhammad Younas</w:t>
            </w:r>
          </w:p>
        </w:tc>
        <w:tc>
          <w:tcPr>
            <w:tcW w:w="957" w:type="dxa"/>
          </w:tcPr>
          <w:p w14:paraId="1C7E7A10" w14:textId="77777777" w:rsidR="00E8069C" w:rsidRDefault="00E8069C">
            <w:r>
              <w:t>107259-P</w:t>
            </w:r>
          </w:p>
        </w:tc>
        <w:tc>
          <w:tcPr>
            <w:tcW w:w="700" w:type="dxa"/>
          </w:tcPr>
          <w:p w14:paraId="72C686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198EE2" w14:textId="77777777" w:rsidR="00E8069C" w:rsidRDefault="00E8069C">
            <w:r>
              <w:t>12.091667</w:t>
            </w:r>
          </w:p>
        </w:tc>
        <w:tc>
          <w:tcPr>
            <w:tcW w:w="598" w:type="dxa"/>
          </w:tcPr>
          <w:p w14:paraId="008B46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0EF5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F3A778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606C7F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70F5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7507E7" w14:textId="77777777" w:rsidR="00E8069C" w:rsidRDefault="00E8069C">
            <w:r>
              <w:t>60.425</w:t>
            </w:r>
          </w:p>
        </w:tc>
      </w:tr>
      <w:tr w:rsidR="00E8069C" w14:paraId="62F1A4E7" w14:textId="77777777" w:rsidTr="00E8069C">
        <w:tc>
          <w:tcPr>
            <w:tcW w:w="1133" w:type="dxa"/>
          </w:tcPr>
          <w:p w14:paraId="78EF175D" w14:textId="77777777" w:rsidR="00E8069C" w:rsidRDefault="00E8069C">
            <w:r>
              <w:t>997</w:t>
            </w:r>
          </w:p>
        </w:tc>
        <w:tc>
          <w:tcPr>
            <w:tcW w:w="615" w:type="dxa"/>
          </w:tcPr>
          <w:p w14:paraId="52C4D9E3" w14:textId="77777777" w:rsidR="00E8069C" w:rsidRDefault="00E8069C">
            <w:r>
              <w:t>17763</w:t>
            </w:r>
          </w:p>
        </w:tc>
        <w:tc>
          <w:tcPr>
            <w:tcW w:w="960" w:type="dxa"/>
          </w:tcPr>
          <w:p w14:paraId="64E7BDF1" w14:textId="77777777" w:rsidR="00E8069C" w:rsidRDefault="00E8069C">
            <w:r>
              <w:t>Iqraiqbal</w:t>
            </w:r>
          </w:p>
        </w:tc>
        <w:tc>
          <w:tcPr>
            <w:tcW w:w="935" w:type="dxa"/>
          </w:tcPr>
          <w:p w14:paraId="296EB6A5" w14:textId="77777777" w:rsidR="00E8069C" w:rsidRDefault="00E8069C">
            <w:r>
              <w:t>Muhammad Iqbal Khan</w:t>
            </w:r>
          </w:p>
        </w:tc>
        <w:tc>
          <w:tcPr>
            <w:tcW w:w="957" w:type="dxa"/>
          </w:tcPr>
          <w:p w14:paraId="1761A798" w14:textId="77777777" w:rsidR="00E8069C" w:rsidRDefault="00E8069C">
            <w:r>
              <w:t>88658-P</w:t>
            </w:r>
          </w:p>
        </w:tc>
        <w:tc>
          <w:tcPr>
            <w:tcW w:w="700" w:type="dxa"/>
          </w:tcPr>
          <w:p w14:paraId="489989C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4758EE" w14:textId="77777777" w:rsidR="00E8069C" w:rsidRDefault="00E8069C">
            <w:r>
              <w:t>12.920833</w:t>
            </w:r>
          </w:p>
        </w:tc>
        <w:tc>
          <w:tcPr>
            <w:tcW w:w="598" w:type="dxa"/>
          </w:tcPr>
          <w:p w14:paraId="5D2B80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F8DFE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EB1CFC6" w14:textId="77777777" w:rsidR="00E8069C" w:rsidRDefault="00E8069C">
            <w:r>
              <w:t>15.0</w:t>
            </w:r>
          </w:p>
        </w:tc>
        <w:tc>
          <w:tcPr>
            <w:tcW w:w="596" w:type="dxa"/>
          </w:tcPr>
          <w:p w14:paraId="767C9D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AA3E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3442C1" w14:textId="77777777" w:rsidR="00E8069C" w:rsidRDefault="00E8069C">
            <w:r>
              <w:t>60.420833</w:t>
            </w:r>
          </w:p>
        </w:tc>
      </w:tr>
      <w:tr w:rsidR="00E8069C" w14:paraId="08505450" w14:textId="77777777" w:rsidTr="00E8069C">
        <w:tc>
          <w:tcPr>
            <w:tcW w:w="1133" w:type="dxa"/>
          </w:tcPr>
          <w:p w14:paraId="6B5013FF" w14:textId="77777777" w:rsidR="00E8069C" w:rsidRDefault="00E8069C">
            <w:r>
              <w:t>998</w:t>
            </w:r>
          </w:p>
        </w:tc>
        <w:tc>
          <w:tcPr>
            <w:tcW w:w="615" w:type="dxa"/>
          </w:tcPr>
          <w:p w14:paraId="2B9D7CC5" w14:textId="77777777" w:rsidR="00E8069C" w:rsidRDefault="00E8069C">
            <w:r>
              <w:t>16757</w:t>
            </w:r>
          </w:p>
        </w:tc>
        <w:tc>
          <w:tcPr>
            <w:tcW w:w="960" w:type="dxa"/>
          </w:tcPr>
          <w:p w14:paraId="53C8608A" w14:textId="77777777" w:rsidR="00E8069C" w:rsidRDefault="00E8069C">
            <w:r>
              <w:t>Azeem Afzal Kahloon</w:t>
            </w:r>
          </w:p>
        </w:tc>
        <w:tc>
          <w:tcPr>
            <w:tcW w:w="935" w:type="dxa"/>
          </w:tcPr>
          <w:p w14:paraId="492C7935" w14:textId="77777777" w:rsidR="00E8069C" w:rsidRDefault="00E8069C">
            <w:r>
              <w:t>Muhammad Afzal Kahloon</w:t>
            </w:r>
          </w:p>
        </w:tc>
        <w:tc>
          <w:tcPr>
            <w:tcW w:w="957" w:type="dxa"/>
          </w:tcPr>
          <w:p w14:paraId="4A32AF62" w14:textId="77777777" w:rsidR="00E8069C" w:rsidRDefault="00E8069C">
            <w:r>
              <w:t>107197-P</w:t>
            </w:r>
          </w:p>
        </w:tc>
        <w:tc>
          <w:tcPr>
            <w:tcW w:w="700" w:type="dxa"/>
          </w:tcPr>
          <w:p w14:paraId="4A10DA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8BDEDB" w14:textId="77777777" w:rsidR="00E8069C" w:rsidRDefault="00E8069C">
            <w:r>
              <w:t>12.895833</w:t>
            </w:r>
          </w:p>
        </w:tc>
        <w:tc>
          <w:tcPr>
            <w:tcW w:w="598" w:type="dxa"/>
          </w:tcPr>
          <w:p w14:paraId="27F12F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A5231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3FE825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1AB9B58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75A69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854260" w14:textId="77777777" w:rsidR="00E8069C" w:rsidRDefault="00E8069C">
            <w:r>
              <w:t>60.395833</w:t>
            </w:r>
          </w:p>
        </w:tc>
      </w:tr>
      <w:tr w:rsidR="00E8069C" w14:paraId="57CA0CB0" w14:textId="77777777" w:rsidTr="00E8069C">
        <w:tc>
          <w:tcPr>
            <w:tcW w:w="1133" w:type="dxa"/>
          </w:tcPr>
          <w:p w14:paraId="0CBF4939" w14:textId="77777777" w:rsidR="00E8069C" w:rsidRDefault="00E8069C">
            <w:r>
              <w:t>999</w:t>
            </w:r>
          </w:p>
        </w:tc>
        <w:tc>
          <w:tcPr>
            <w:tcW w:w="615" w:type="dxa"/>
          </w:tcPr>
          <w:p w14:paraId="4AF98A42" w14:textId="77777777" w:rsidR="00E8069C" w:rsidRDefault="00E8069C">
            <w:r>
              <w:t>4260</w:t>
            </w:r>
          </w:p>
        </w:tc>
        <w:tc>
          <w:tcPr>
            <w:tcW w:w="960" w:type="dxa"/>
          </w:tcPr>
          <w:p w14:paraId="6239EB34" w14:textId="77777777" w:rsidR="00E8069C" w:rsidRDefault="00E8069C">
            <w:r>
              <w:t>Moazza Muzzammil</w:t>
            </w:r>
          </w:p>
        </w:tc>
        <w:tc>
          <w:tcPr>
            <w:tcW w:w="935" w:type="dxa"/>
          </w:tcPr>
          <w:p w14:paraId="630112F0" w14:textId="77777777" w:rsidR="00E8069C" w:rsidRDefault="00E8069C">
            <w:r>
              <w:t>Muzzammil Hussain Siddiue</w:t>
            </w:r>
          </w:p>
        </w:tc>
        <w:tc>
          <w:tcPr>
            <w:tcW w:w="957" w:type="dxa"/>
          </w:tcPr>
          <w:p w14:paraId="3B40745A" w14:textId="77777777" w:rsidR="00E8069C" w:rsidRDefault="00E8069C">
            <w:r>
              <w:t>105677-P</w:t>
            </w:r>
          </w:p>
        </w:tc>
        <w:tc>
          <w:tcPr>
            <w:tcW w:w="700" w:type="dxa"/>
          </w:tcPr>
          <w:p w14:paraId="04C0FF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135F45" w14:textId="77777777" w:rsidR="00E8069C" w:rsidRDefault="00E8069C">
            <w:r>
              <w:t>12.889796</w:t>
            </w:r>
          </w:p>
        </w:tc>
        <w:tc>
          <w:tcPr>
            <w:tcW w:w="598" w:type="dxa"/>
          </w:tcPr>
          <w:p w14:paraId="313ACB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8FB4F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1D3002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3DC787E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B4A3B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F8BF26" w14:textId="77777777" w:rsidR="00E8069C" w:rsidRDefault="00E8069C">
            <w:r>
              <w:t>60.389796</w:t>
            </w:r>
          </w:p>
        </w:tc>
      </w:tr>
      <w:tr w:rsidR="00E8069C" w14:paraId="5EE2A1BA" w14:textId="77777777" w:rsidTr="00E8069C">
        <w:tc>
          <w:tcPr>
            <w:tcW w:w="1133" w:type="dxa"/>
          </w:tcPr>
          <w:p w14:paraId="7D55ADC0" w14:textId="77777777" w:rsidR="00E8069C" w:rsidRDefault="00E8069C">
            <w:r>
              <w:t>1000</w:t>
            </w:r>
          </w:p>
        </w:tc>
        <w:tc>
          <w:tcPr>
            <w:tcW w:w="615" w:type="dxa"/>
          </w:tcPr>
          <w:p w14:paraId="0C4BA11E" w14:textId="77777777" w:rsidR="00E8069C" w:rsidRDefault="00E8069C">
            <w:r>
              <w:t>3168</w:t>
            </w:r>
          </w:p>
        </w:tc>
        <w:tc>
          <w:tcPr>
            <w:tcW w:w="960" w:type="dxa"/>
          </w:tcPr>
          <w:p w14:paraId="4C70B106" w14:textId="77777777" w:rsidR="00E8069C" w:rsidRDefault="00E8069C">
            <w:r>
              <w:t>Palwasha Sardar</w:t>
            </w:r>
          </w:p>
        </w:tc>
        <w:tc>
          <w:tcPr>
            <w:tcW w:w="935" w:type="dxa"/>
          </w:tcPr>
          <w:p w14:paraId="1A4404B4" w14:textId="77777777" w:rsidR="00E8069C" w:rsidRDefault="00E8069C">
            <w:r>
              <w:t>Muhammad Aslam Khan</w:t>
            </w:r>
          </w:p>
        </w:tc>
        <w:tc>
          <w:tcPr>
            <w:tcW w:w="957" w:type="dxa"/>
          </w:tcPr>
          <w:p w14:paraId="3E7538D8" w14:textId="77777777" w:rsidR="00E8069C" w:rsidRDefault="00E8069C">
            <w:r>
              <w:t>90222-P</w:t>
            </w:r>
          </w:p>
        </w:tc>
        <w:tc>
          <w:tcPr>
            <w:tcW w:w="700" w:type="dxa"/>
          </w:tcPr>
          <w:p w14:paraId="0CB59E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8290D3" w14:textId="77777777" w:rsidR="00E8069C" w:rsidRDefault="00E8069C">
            <w:r>
              <w:t>13.370833</w:t>
            </w:r>
          </w:p>
        </w:tc>
        <w:tc>
          <w:tcPr>
            <w:tcW w:w="598" w:type="dxa"/>
          </w:tcPr>
          <w:p w14:paraId="61FAAC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A60C9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3DCF5A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F4889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BCFF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9CC949" w14:textId="77777777" w:rsidR="00E8069C" w:rsidRDefault="00E8069C">
            <w:r>
              <w:t>60.370833</w:t>
            </w:r>
          </w:p>
        </w:tc>
      </w:tr>
      <w:tr w:rsidR="00E8069C" w14:paraId="253AFF54" w14:textId="77777777" w:rsidTr="00E8069C">
        <w:tc>
          <w:tcPr>
            <w:tcW w:w="1133" w:type="dxa"/>
          </w:tcPr>
          <w:p w14:paraId="37633CDB" w14:textId="77777777" w:rsidR="00E8069C" w:rsidRDefault="00E8069C">
            <w:r>
              <w:t>1001</w:t>
            </w:r>
          </w:p>
        </w:tc>
        <w:tc>
          <w:tcPr>
            <w:tcW w:w="615" w:type="dxa"/>
          </w:tcPr>
          <w:p w14:paraId="4DCD452A" w14:textId="77777777" w:rsidR="00E8069C" w:rsidRDefault="00E8069C">
            <w:r>
              <w:t>5835</w:t>
            </w:r>
          </w:p>
        </w:tc>
        <w:tc>
          <w:tcPr>
            <w:tcW w:w="960" w:type="dxa"/>
          </w:tcPr>
          <w:p w14:paraId="56E33306" w14:textId="77777777" w:rsidR="00E8069C" w:rsidRDefault="00E8069C">
            <w:r>
              <w:t>Mehak Khadim</w:t>
            </w:r>
          </w:p>
        </w:tc>
        <w:tc>
          <w:tcPr>
            <w:tcW w:w="935" w:type="dxa"/>
          </w:tcPr>
          <w:p w14:paraId="6529540E" w14:textId="77777777" w:rsidR="00E8069C" w:rsidRDefault="00E8069C">
            <w:r>
              <w:t>Khadim Hussain</w:t>
            </w:r>
          </w:p>
        </w:tc>
        <w:tc>
          <w:tcPr>
            <w:tcW w:w="957" w:type="dxa"/>
          </w:tcPr>
          <w:p w14:paraId="7D8A85FB" w14:textId="77777777" w:rsidR="00E8069C" w:rsidRDefault="00E8069C">
            <w:r>
              <w:t>101188-P</w:t>
            </w:r>
          </w:p>
        </w:tc>
        <w:tc>
          <w:tcPr>
            <w:tcW w:w="700" w:type="dxa"/>
          </w:tcPr>
          <w:p w14:paraId="12750A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0F8EDB" w14:textId="77777777" w:rsidR="00E8069C" w:rsidRDefault="00E8069C">
            <w:r>
              <w:t>14.520833</w:t>
            </w:r>
          </w:p>
        </w:tc>
        <w:tc>
          <w:tcPr>
            <w:tcW w:w="598" w:type="dxa"/>
          </w:tcPr>
          <w:p w14:paraId="02E844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8EF2D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E05EBCF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043431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542D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5A534F" w14:textId="77777777" w:rsidR="00E8069C" w:rsidRDefault="00E8069C">
            <w:r>
              <w:t>60.354166</w:t>
            </w:r>
          </w:p>
        </w:tc>
      </w:tr>
      <w:tr w:rsidR="00E8069C" w14:paraId="20E52D2D" w14:textId="77777777" w:rsidTr="00E8069C">
        <w:tc>
          <w:tcPr>
            <w:tcW w:w="1133" w:type="dxa"/>
          </w:tcPr>
          <w:p w14:paraId="6361F648" w14:textId="77777777" w:rsidR="00E8069C" w:rsidRDefault="00E8069C">
            <w:r>
              <w:t>1002</w:t>
            </w:r>
          </w:p>
        </w:tc>
        <w:tc>
          <w:tcPr>
            <w:tcW w:w="615" w:type="dxa"/>
          </w:tcPr>
          <w:p w14:paraId="1E8E25B5" w14:textId="77777777" w:rsidR="00E8069C" w:rsidRDefault="00E8069C">
            <w:r>
              <w:t>5594</w:t>
            </w:r>
          </w:p>
        </w:tc>
        <w:tc>
          <w:tcPr>
            <w:tcW w:w="960" w:type="dxa"/>
          </w:tcPr>
          <w:p w14:paraId="4E494DD2" w14:textId="77777777" w:rsidR="00E8069C" w:rsidRDefault="00E8069C">
            <w:r>
              <w:t>Muhammad Fahad Iqbal</w:t>
            </w:r>
          </w:p>
        </w:tc>
        <w:tc>
          <w:tcPr>
            <w:tcW w:w="935" w:type="dxa"/>
          </w:tcPr>
          <w:p w14:paraId="6D3B4C8D" w14:textId="77777777" w:rsidR="00E8069C" w:rsidRDefault="00E8069C">
            <w:r>
              <w:t>Muhammad Javaid Iqbal</w:t>
            </w:r>
          </w:p>
        </w:tc>
        <w:tc>
          <w:tcPr>
            <w:tcW w:w="957" w:type="dxa"/>
          </w:tcPr>
          <w:p w14:paraId="16F4A035" w14:textId="77777777" w:rsidR="00E8069C" w:rsidRDefault="00E8069C">
            <w:r>
              <w:t>101239-P</w:t>
            </w:r>
          </w:p>
        </w:tc>
        <w:tc>
          <w:tcPr>
            <w:tcW w:w="700" w:type="dxa"/>
          </w:tcPr>
          <w:p w14:paraId="01E74EF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CD518B" w14:textId="77777777" w:rsidR="00E8069C" w:rsidRDefault="00E8069C">
            <w:r>
              <w:t>14.508333</w:t>
            </w:r>
          </w:p>
        </w:tc>
        <w:tc>
          <w:tcPr>
            <w:tcW w:w="598" w:type="dxa"/>
          </w:tcPr>
          <w:p w14:paraId="5CBE05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F85FC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37F16DB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4D9CA6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BCAF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A401C9" w14:textId="77777777" w:rsidR="00E8069C" w:rsidRDefault="00E8069C">
            <w:r>
              <w:t>60.341666</w:t>
            </w:r>
          </w:p>
        </w:tc>
      </w:tr>
      <w:tr w:rsidR="00E8069C" w14:paraId="15112C3F" w14:textId="77777777" w:rsidTr="00E8069C">
        <w:tc>
          <w:tcPr>
            <w:tcW w:w="1133" w:type="dxa"/>
          </w:tcPr>
          <w:p w14:paraId="1302D0D2" w14:textId="77777777" w:rsidR="00E8069C" w:rsidRDefault="00E8069C">
            <w:r>
              <w:t>1003</w:t>
            </w:r>
          </w:p>
        </w:tc>
        <w:tc>
          <w:tcPr>
            <w:tcW w:w="615" w:type="dxa"/>
          </w:tcPr>
          <w:p w14:paraId="7B721A04" w14:textId="77777777" w:rsidR="00E8069C" w:rsidRDefault="00E8069C">
            <w:r>
              <w:t>7946</w:t>
            </w:r>
          </w:p>
        </w:tc>
        <w:tc>
          <w:tcPr>
            <w:tcW w:w="960" w:type="dxa"/>
          </w:tcPr>
          <w:p w14:paraId="635CF759" w14:textId="77777777" w:rsidR="00E8069C" w:rsidRDefault="00E8069C">
            <w:r>
              <w:t>Safwan Ahmad Khan</w:t>
            </w:r>
          </w:p>
        </w:tc>
        <w:tc>
          <w:tcPr>
            <w:tcW w:w="935" w:type="dxa"/>
          </w:tcPr>
          <w:p w14:paraId="008A00C1" w14:textId="77777777" w:rsidR="00E8069C" w:rsidRDefault="00E8069C">
            <w:r>
              <w:t>Riaz Ahmad Khan</w:t>
            </w:r>
          </w:p>
        </w:tc>
        <w:tc>
          <w:tcPr>
            <w:tcW w:w="957" w:type="dxa"/>
          </w:tcPr>
          <w:p w14:paraId="494BA369" w14:textId="77777777" w:rsidR="00E8069C" w:rsidRDefault="00E8069C">
            <w:r>
              <w:t>101569-P</w:t>
            </w:r>
          </w:p>
        </w:tc>
        <w:tc>
          <w:tcPr>
            <w:tcW w:w="700" w:type="dxa"/>
          </w:tcPr>
          <w:p w14:paraId="33B779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B6182E" w14:textId="77777777" w:rsidR="00E8069C" w:rsidRDefault="00E8069C">
            <w:r>
              <w:t>15.329167</w:t>
            </w:r>
          </w:p>
        </w:tc>
        <w:tc>
          <w:tcPr>
            <w:tcW w:w="598" w:type="dxa"/>
          </w:tcPr>
          <w:p w14:paraId="04CA6A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7544F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1E29D88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6DC224E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0F6C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C6D620" w14:textId="77777777" w:rsidR="00E8069C" w:rsidRDefault="00E8069C">
            <w:r>
              <w:t>60.329167</w:t>
            </w:r>
          </w:p>
        </w:tc>
      </w:tr>
      <w:tr w:rsidR="00E8069C" w14:paraId="5428F655" w14:textId="77777777" w:rsidTr="00E8069C">
        <w:tc>
          <w:tcPr>
            <w:tcW w:w="1133" w:type="dxa"/>
          </w:tcPr>
          <w:p w14:paraId="4EDB1D37" w14:textId="77777777" w:rsidR="00E8069C" w:rsidRDefault="00E8069C">
            <w:r>
              <w:t>1004</w:t>
            </w:r>
          </w:p>
        </w:tc>
        <w:tc>
          <w:tcPr>
            <w:tcW w:w="615" w:type="dxa"/>
          </w:tcPr>
          <w:p w14:paraId="0FDF5CE7" w14:textId="77777777" w:rsidR="00E8069C" w:rsidRDefault="00E8069C">
            <w:r>
              <w:t>7820</w:t>
            </w:r>
          </w:p>
        </w:tc>
        <w:tc>
          <w:tcPr>
            <w:tcW w:w="960" w:type="dxa"/>
          </w:tcPr>
          <w:p w14:paraId="06FBD021" w14:textId="77777777" w:rsidR="00E8069C" w:rsidRDefault="00E8069C">
            <w:r>
              <w:t>Zaid Bin Tariq</w:t>
            </w:r>
          </w:p>
        </w:tc>
        <w:tc>
          <w:tcPr>
            <w:tcW w:w="935" w:type="dxa"/>
          </w:tcPr>
          <w:p w14:paraId="056C3D09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246E3AD8" w14:textId="77777777" w:rsidR="00E8069C" w:rsidRDefault="00E8069C">
            <w:r>
              <w:t>107460-P</w:t>
            </w:r>
          </w:p>
        </w:tc>
        <w:tc>
          <w:tcPr>
            <w:tcW w:w="700" w:type="dxa"/>
          </w:tcPr>
          <w:p w14:paraId="6D3FE3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03CE1E" w14:textId="77777777" w:rsidR="00E8069C" w:rsidRDefault="00E8069C">
            <w:r>
              <w:t>13.829167</w:t>
            </w:r>
          </w:p>
        </w:tc>
        <w:tc>
          <w:tcPr>
            <w:tcW w:w="598" w:type="dxa"/>
          </w:tcPr>
          <w:p w14:paraId="78073D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D7C07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FF828E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404035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5497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47EBAC" w14:textId="77777777" w:rsidR="00E8069C" w:rsidRDefault="00E8069C">
            <w:r>
              <w:t>60.329167</w:t>
            </w:r>
          </w:p>
        </w:tc>
      </w:tr>
      <w:tr w:rsidR="00E8069C" w14:paraId="2558A70A" w14:textId="77777777" w:rsidTr="00E8069C">
        <w:tc>
          <w:tcPr>
            <w:tcW w:w="1133" w:type="dxa"/>
          </w:tcPr>
          <w:p w14:paraId="427EF458" w14:textId="77777777" w:rsidR="00E8069C" w:rsidRDefault="00E8069C">
            <w:r>
              <w:t>1005</w:t>
            </w:r>
          </w:p>
        </w:tc>
        <w:tc>
          <w:tcPr>
            <w:tcW w:w="615" w:type="dxa"/>
          </w:tcPr>
          <w:p w14:paraId="1502322F" w14:textId="77777777" w:rsidR="00E8069C" w:rsidRDefault="00E8069C">
            <w:r>
              <w:t>4231</w:t>
            </w:r>
          </w:p>
        </w:tc>
        <w:tc>
          <w:tcPr>
            <w:tcW w:w="960" w:type="dxa"/>
          </w:tcPr>
          <w:p w14:paraId="104BEC13" w14:textId="77777777" w:rsidR="00E8069C" w:rsidRDefault="00E8069C">
            <w:r>
              <w:t>Saba Ameen</w:t>
            </w:r>
          </w:p>
        </w:tc>
        <w:tc>
          <w:tcPr>
            <w:tcW w:w="935" w:type="dxa"/>
          </w:tcPr>
          <w:p w14:paraId="4BAC54D1" w14:textId="77777777" w:rsidR="00E8069C" w:rsidRDefault="00E8069C">
            <w:r>
              <w:t>Muhammad Ameen</w:t>
            </w:r>
          </w:p>
        </w:tc>
        <w:tc>
          <w:tcPr>
            <w:tcW w:w="957" w:type="dxa"/>
          </w:tcPr>
          <w:p w14:paraId="2D3EAD72" w14:textId="77777777" w:rsidR="00E8069C" w:rsidRDefault="00E8069C">
            <w:r>
              <w:t>105091-p</w:t>
            </w:r>
          </w:p>
        </w:tc>
        <w:tc>
          <w:tcPr>
            <w:tcW w:w="700" w:type="dxa"/>
          </w:tcPr>
          <w:p w14:paraId="40856F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061424" w14:textId="77777777" w:rsidR="00E8069C" w:rsidRDefault="00E8069C">
            <w:r>
              <w:t>15.308333</w:t>
            </w:r>
          </w:p>
        </w:tc>
        <w:tc>
          <w:tcPr>
            <w:tcW w:w="598" w:type="dxa"/>
          </w:tcPr>
          <w:p w14:paraId="363F954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4E835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122D9A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176C23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A8DAF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E4C4A5" w14:textId="77777777" w:rsidR="00E8069C" w:rsidRDefault="00E8069C">
            <w:r>
              <w:t>60.308333</w:t>
            </w:r>
          </w:p>
        </w:tc>
      </w:tr>
      <w:tr w:rsidR="00E8069C" w14:paraId="72EE8D7C" w14:textId="77777777" w:rsidTr="00E8069C">
        <w:tc>
          <w:tcPr>
            <w:tcW w:w="1133" w:type="dxa"/>
          </w:tcPr>
          <w:p w14:paraId="550CEDD8" w14:textId="77777777" w:rsidR="00E8069C" w:rsidRDefault="00E8069C">
            <w:r>
              <w:t>1006</w:t>
            </w:r>
          </w:p>
        </w:tc>
        <w:tc>
          <w:tcPr>
            <w:tcW w:w="615" w:type="dxa"/>
          </w:tcPr>
          <w:p w14:paraId="22A13CCE" w14:textId="77777777" w:rsidR="00E8069C" w:rsidRDefault="00E8069C">
            <w:r>
              <w:t>19110</w:t>
            </w:r>
          </w:p>
        </w:tc>
        <w:tc>
          <w:tcPr>
            <w:tcW w:w="960" w:type="dxa"/>
          </w:tcPr>
          <w:p w14:paraId="1EA672EB" w14:textId="77777777" w:rsidR="00E8069C" w:rsidRDefault="00E8069C">
            <w:r>
              <w:t>Saim Bashir</w:t>
            </w:r>
          </w:p>
        </w:tc>
        <w:tc>
          <w:tcPr>
            <w:tcW w:w="935" w:type="dxa"/>
          </w:tcPr>
          <w:p w14:paraId="7293712B" w14:textId="77777777" w:rsidR="00E8069C" w:rsidRDefault="00E8069C">
            <w:r>
              <w:t>muhammad arshad bashir</w:t>
            </w:r>
          </w:p>
        </w:tc>
        <w:tc>
          <w:tcPr>
            <w:tcW w:w="957" w:type="dxa"/>
          </w:tcPr>
          <w:p w14:paraId="1D69699F" w14:textId="77777777" w:rsidR="00E8069C" w:rsidRDefault="00E8069C">
            <w:r>
              <w:t>114258-P</w:t>
            </w:r>
          </w:p>
        </w:tc>
        <w:tc>
          <w:tcPr>
            <w:tcW w:w="700" w:type="dxa"/>
          </w:tcPr>
          <w:p w14:paraId="26E0D8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DDE47E" w14:textId="77777777" w:rsidR="00E8069C" w:rsidRDefault="00E8069C">
            <w:r>
              <w:t>15.808333</w:t>
            </w:r>
          </w:p>
        </w:tc>
        <w:tc>
          <w:tcPr>
            <w:tcW w:w="598" w:type="dxa"/>
          </w:tcPr>
          <w:p w14:paraId="4D9368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142F9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0730F8C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192837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DB0C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6DFF79" w14:textId="77777777" w:rsidR="00E8069C" w:rsidRDefault="00E8069C">
            <w:r>
              <w:t>60.308333</w:t>
            </w:r>
          </w:p>
        </w:tc>
      </w:tr>
      <w:tr w:rsidR="00E8069C" w14:paraId="3900482F" w14:textId="77777777" w:rsidTr="00E8069C">
        <w:tc>
          <w:tcPr>
            <w:tcW w:w="1133" w:type="dxa"/>
          </w:tcPr>
          <w:p w14:paraId="44B6C7A8" w14:textId="77777777" w:rsidR="00E8069C" w:rsidRDefault="00E8069C">
            <w:r>
              <w:t>1007</w:t>
            </w:r>
          </w:p>
        </w:tc>
        <w:tc>
          <w:tcPr>
            <w:tcW w:w="615" w:type="dxa"/>
          </w:tcPr>
          <w:p w14:paraId="49AC1AE6" w14:textId="77777777" w:rsidR="00E8069C" w:rsidRDefault="00E8069C">
            <w:r>
              <w:t>5643</w:t>
            </w:r>
          </w:p>
        </w:tc>
        <w:tc>
          <w:tcPr>
            <w:tcW w:w="960" w:type="dxa"/>
          </w:tcPr>
          <w:p w14:paraId="6A90B8C0" w14:textId="77777777" w:rsidR="00E8069C" w:rsidRDefault="00E8069C">
            <w:r>
              <w:t>Ahsan Shahzad</w:t>
            </w:r>
          </w:p>
        </w:tc>
        <w:tc>
          <w:tcPr>
            <w:tcW w:w="935" w:type="dxa"/>
          </w:tcPr>
          <w:p w14:paraId="4D0C9DBA" w14:textId="77777777" w:rsidR="00E8069C" w:rsidRDefault="00E8069C">
            <w:r>
              <w:t>Rabnawaz</w:t>
            </w:r>
          </w:p>
        </w:tc>
        <w:tc>
          <w:tcPr>
            <w:tcW w:w="957" w:type="dxa"/>
          </w:tcPr>
          <w:p w14:paraId="780BCBB3" w14:textId="77777777" w:rsidR="00E8069C" w:rsidRDefault="00E8069C">
            <w:r>
              <w:t>104771-P</w:t>
            </w:r>
          </w:p>
        </w:tc>
        <w:tc>
          <w:tcPr>
            <w:tcW w:w="700" w:type="dxa"/>
          </w:tcPr>
          <w:p w14:paraId="490A00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D1A89D" w14:textId="77777777" w:rsidR="00E8069C" w:rsidRDefault="00E8069C">
            <w:r>
              <w:t>15.468421</w:t>
            </w:r>
          </w:p>
        </w:tc>
        <w:tc>
          <w:tcPr>
            <w:tcW w:w="598" w:type="dxa"/>
          </w:tcPr>
          <w:p w14:paraId="493E4AD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C97EE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E166698" w14:textId="77777777" w:rsidR="00E8069C" w:rsidRDefault="00E8069C">
            <w:r>
              <w:t>12.333334</w:t>
            </w:r>
          </w:p>
        </w:tc>
        <w:tc>
          <w:tcPr>
            <w:tcW w:w="596" w:type="dxa"/>
          </w:tcPr>
          <w:p w14:paraId="4C6AA6A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88B2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38BEE6" w14:textId="77777777" w:rsidR="00E8069C" w:rsidRDefault="00E8069C">
            <w:r>
              <w:t>60.301755</w:t>
            </w:r>
          </w:p>
        </w:tc>
      </w:tr>
      <w:tr w:rsidR="00E8069C" w14:paraId="7BEB0F3A" w14:textId="77777777" w:rsidTr="00E8069C">
        <w:tc>
          <w:tcPr>
            <w:tcW w:w="1133" w:type="dxa"/>
          </w:tcPr>
          <w:p w14:paraId="5ADE099D" w14:textId="77777777" w:rsidR="00E8069C" w:rsidRDefault="00E8069C">
            <w:r>
              <w:t>1008</w:t>
            </w:r>
          </w:p>
        </w:tc>
        <w:tc>
          <w:tcPr>
            <w:tcW w:w="615" w:type="dxa"/>
          </w:tcPr>
          <w:p w14:paraId="225A8340" w14:textId="77777777" w:rsidR="00E8069C" w:rsidRDefault="00E8069C">
            <w:r>
              <w:t>5426</w:t>
            </w:r>
          </w:p>
        </w:tc>
        <w:tc>
          <w:tcPr>
            <w:tcW w:w="960" w:type="dxa"/>
          </w:tcPr>
          <w:p w14:paraId="0569FB81" w14:textId="77777777" w:rsidR="00E8069C" w:rsidRDefault="00E8069C">
            <w:r>
              <w:t>Muneeb Anwar</w:t>
            </w:r>
          </w:p>
        </w:tc>
        <w:tc>
          <w:tcPr>
            <w:tcW w:w="935" w:type="dxa"/>
          </w:tcPr>
          <w:p w14:paraId="4DE241C1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7C01644C" w14:textId="77777777" w:rsidR="00E8069C" w:rsidRDefault="00E8069C">
            <w:r>
              <w:t>96608-P</w:t>
            </w:r>
          </w:p>
        </w:tc>
        <w:tc>
          <w:tcPr>
            <w:tcW w:w="700" w:type="dxa"/>
          </w:tcPr>
          <w:p w14:paraId="11F8D4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FC6E05" w14:textId="77777777" w:rsidR="00E8069C" w:rsidRDefault="00E8069C">
            <w:r>
              <w:t>13.629167</w:t>
            </w:r>
          </w:p>
        </w:tc>
        <w:tc>
          <w:tcPr>
            <w:tcW w:w="598" w:type="dxa"/>
          </w:tcPr>
          <w:p w14:paraId="1C1568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58753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9574DA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48B0C0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C6E8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C35044" w14:textId="77777777" w:rsidR="00E8069C" w:rsidRDefault="00E8069C">
            <w:r>
              <w:t>60.295834</w:t>
            </w:r>
          </w:p>
        </w:tc>
      </w:tr>
      <w:tr w:rsidR="00E8069C" w14:paraId="119AF54E" w14:textId="77777777" w:rsidTr="00E8069C">
        <w:tc>
          <w:tcPr>
            <w:tcW w:w="1133" w:type="dxa"/>
          </w:tcPr>
          <w:p w14:paraId="03B40BB3" w14:textId="77777777" w:rsidR="00E8069C" w:rsidRDefault="00E8069C">
            <w:r>
              <w:t>1009</w:t>
            </w:r>
          </w:p>
        </w:tc>
        <w:tc>
          <w:tcPr>
            <w:tcW w:w="615" w:type="dxa"/>
          </w:tcPr>
          <w:p w14:paraId="073A485B" w14:textId="77777777" w:rsidR="00E8069C" w:rsidRDefault="00E8069C">
            <w:r>
              <w:t>4031</w:t>
            </w:r>
          </w:p>
        </w:tc>
        <w:tc>
          <w:tcPr>
            <w:tcW w:w="960" w:type="dxa"/>
          </w:tcPr>
          <w:p w14:paraId="61F67504" w14:textId="77777777" w:rsidR="00E8069C" w:rsidRDefault="00E8069C">
            <w:r>
              <w:t>Laraib Khan</w:t>
            </w:r>
          </w:p>
        </w:tc>
        <w:tc>
          <w:tcPr>
            <w:tcW w:w="935" w:type="dxa"/>
          </w:tcPr>
          <w:p w14:paraId="46F40FDE" w14:textId="77777777" w:rsidR="00E8069C" w:rsidRDefault="00E8069C">
            <w:r>
              <w:t>Muhammad Qasim Khan</w:t>
            </w:r>
          </w:p>
        </w:tc>
        <w:tc>
          <w:tcPr>
            <w:tcW w:w="957" w:type="dxa"/>
          </w:tcPr>
          <w:p w14:paraId="1C118354" w14:textId="77777777" w:rsidR="00E8069C" w:rsidRDefault="00E8069C">
            <w:r>
              <w:t>100311-P</w:t>
            </w:r>
          </w:p>
        </w:tc>
        <w:tc>
          <w:tcPr>
            <w:tcW w:w="700" w:type="dxa"/>
          </w:tcPr>
          <w:p w14:paraId="6B4FE3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DE84B7" w14:textId="77777777" w:rsidR="00E8069C" w:rsidRDefault="00E8069C">
            <w:r>
              <w:t>14.768</w:t>
            </w:r>
          </w:p>
        </w:tc>
        <w:tc>
          <w:tcPr>
            <w:tcW w:w="598" w:type="dxa"/>
          </w:tcPr>
          <w:p w14:paraId="5D9660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F0EC5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A83A05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5DC6BF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AAFB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846EC9" w14:textId="77777777" w:rsidR="00E8069C" w:rsidRDefault="00E8069C">
            <w:r>
              <w:t>60.268</w:t>
            </w:r>
          </w:p>
        </w:tc>
      </w:tr>
      <w:tr w:rsidR="00E8069C" w14:paraId="3B138D24" w14:textId="77777777" w:rsidTr="00E8069C">
        <w:tc>
          <w:tcPr>
            <w:tcW w:w="1133" w:type="dxa"/>
          </w:tcPr>
          <w:p w14:paraId="00C1747A" w14:textId="77777777" w:rsidR="00E8069C" w:rsidRDefault="00E8069C">
            <w:r>
              <w:t>1010</w:t>
            </w:r>
          </w:p>
        </w:tc>
        <w:tc>
          <w:tcPr>
            <w:tcW w:w="615" w:type="dxa"/>
          </w:tcPr>
          <w:p w14:paraId="7974398A" w14:textId="77777777" w:rsidR="00E8069C" w:rsidRDefault="00E8069C">
            <w:r>
              <w:t>18950</w:t>
            </w:r>
          </w:p>
        </w:tc>
        <w:tc>
          <w:tcPr>
            <w:tcW w:w="960" w:type="dxa"/>
          </w:tcPr>
          <w:p w14:paraId="7AD05CC7" w14:textId="77777777" w:rsidR="00E8069C" w:rsidRDefault="00E8069C">
            <w:r>
              <w:t>Saniya Mustafa</w:t>
            </w:r>
          </w:p>
        </w:tc>
        <w:tc>
          <w:tcPr>
            <w:tcW w:w="935" w:type="dxa"/>
          </w:tcPr>
          <w:p w14:paraId="26842745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36E347FA" w14:textId="77777777" w:rsidR="00E8069C" w:rsidRDefault="00E8069C">
            <w:r>
              <w:t>102886-P</w:t>
            </w:r>
          </w:p>
        </w:tc>
        <w:tc>
          <w:tcPr>
            <w:tcW w:w="700" w:type="dxa"/>
          </w:tcPr>
          <w:p w14:paraId="4E1FF7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57F132" w14:textId="77777777" w:rsidR="00E8069C" w:rsidRDefault="00E8069C">
            <w:r>
              <w:t>14.245833</w:t>
            </w:r>
          </w:p>
        </w:tc>
        <w:tc>
          <w:tcPr>
            <w:tcW w:w="598" w:type="dxa"/>
          </w:tcPr>
          <w:p w14:paraId="37CCE6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C4E5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ABD8D0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21A9A1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B48B4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4F3E3D" w14:textId="77777777" w:rsidR="00E8069C" w:rsidRDefault="00E8069C">
            <w:r>
              <w:t>60.245833</w:t>
            </w:r>
          </w:p>
        </w:tc>
      </w:tr>
      <w:tr w:rsidR="00E8069C" w14:paraId="573D7E21" w14:textId="77777777" w:rsidTr="00E8069C">
        <w:tc>
          <w:tcPr>
            <w:tcW w:w="1133" w:type="dxa"/>
          </w:tcPr>
          <w:p w14:paraId="781A75E4" w14:textId="77777777" w:rsidR="00E8069C" w:rsidRDefault="00E8069C">
            <w:r>
              <w:t>1011</w:t>
            </w:r>
          </w:p>
        </w:tc>
        <w:tc>
          <w:tcPr>
            <w:tcW w:w="615" w:type="dxa"/>
          </w:tcPr>
          <w:p w14:paraId="5E089596" w14:textId="77777777" w:rsidR="00E8069C" w:rsidRDefault="00E8069C">
            <w:r>
              <w:t>7415</w:t>
            </w:r>
          </w:p>
        </w:tc>
        <w:tc>
          <w:tcPr>
            <w:tcW w:w="960" w:type="dxa"/>
          </w:tcPr>
          <w:p w14:paraId="0A5F757C" w14:textId="77777777" w:rsidR="00E8069C" w:rsidRDefault="00E8069C">
            <w:r>
              <w:t>Khadija Saleem</w:t>
            </w:r>
          </w:p>
        </w:tc>
        <w:tc>
          <w:tcPr>
            <w:tcW w:w="935" w:type="dxa"/>
          </w:tcPr>
          <w:p w14:paraId="0B2ACF4C" w14:textId="77777777" w:rsidR="00E8069C" w:rsidRDefault="00E8069C">
            <w:r>
              <w:t>Saleem Raza</w:t>
            </w:r>
          </w:p>
        </w:tc>
        <w:tc>
          <w:tcPr>
            <w:tcW w:w="957" w:type="dxa"/>
          </w:tcPr>
          <w:p w14:paraId="045F4166" w14:textId="77777777" w:rsidR="00E8069C" w:rsidRDefault="00E8069C">
            <w:r>
              <w:t>97250-P</w:t>
            </w:r>
          </w:p>
        </w:tc>
        <w:tc>
          <w:tcPr>
            <w:tcW w:w="700" w:type="dxa"/>
          </w:tcPr>
          <w:p w14:paraId="5AD9FA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788682" w14:textId="77777777" w:rsidR="00E8069C" w:rsidRDefault="00E8069C">
            <w:r>
              <w:t>13.233333</w:t>
            </w:r>
          </w:p>
        </w:tc>
        <w:tc>
          <w:tcPr>
            <w:tcW w:w="598" w:type="dxa"/>
          </w:tcPr>
          <w:p w14:paraId="65CD0D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99624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55CF259" w14:textId="77777777" w:rsidR="00E8069C" w:rsidRDefault="00E8069C">
            <w:r>
              <w:t>14.5</w:t>
            </w:r>
          </w:p>
        </w:tc>
        <w:tc>
          <w:tcPr>
            <w:tcW w:w="596" w:type="dxa"/>
          </w:tcPr>
          <w:p w14:paraId="19CA1A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551B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1CC1A3" w14:textId="77777777" w:rsidR="00E8069C" w:rsidRDefault="00E8069C">
            <w:r>
              <w:t>60.233333</w:t>
            </w:r>
          </w:p>
        </w:tc>
      </w:tr>
      <w:tr w:rsidR="00E8069C" w14:paraId="3DF773B4" w14:textId="77777777" w:rsidTr="00E8069C">
        <w:tc>
          <w:tcPr>
            <w:tcW w:w="1133" w:type="dxa"/>
          </w:tcPr>
          <w:p w14:paraId="6D1C91C0" w14:textId="77777777" w:rsidR="00E8069C" w:rsidRDefault="00E8069C">
            <w:r>
              <w:t>1012</w:t>
            </w:r>
          </w:p>
        </w:tc>
        <w:tc>
          <w:tcPr>
            <w:tcW w:w="615" w:type="dxa"/>
          </w:tcPr>
          <w:p w14:paraId="681C447B" w14:textId="77777777" w:rsidR="00E8069C" w:rsidRDefault="00E8069C">
            <w:r>
              <w:t>19027</w:t>
            </w:r>
          </w:p>
        </w:tc>
        <w:tc>
          <w:tcPr>
            <w:tcW w:w="960" w:type="dxa"/>
          </w:tcPr>
          <w:p w14:paraId="1F7C1B2C" w14:textId="77777777" w:rsidR="00E8069C" w:rsidRDefault="00E8069C">
            <w:r>
              <w:t>Sara Arshad</w:t>
            </w:r>
          </w:p>
        </w:tc>
        <w:tc>
          <w:tcPr>
            <w:tcW w:w="935" w:type="dxa"/>
          </w:tcPr>
          <w:p w14:paraId="772B1D74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4C15ED5E" w14:textId="77777777" w:rsidR="00E8069C" w:rsidRDefault="00E8069C">
            <w:r>
              <w:t>110548-P</w:t>
            </w:r>
          </w:p>
        </w:tc>
        <w:tc>
          <w:tcPr>
            <w:tcW w:w="700" w:type="dxa"/>
          </w:tcPr>
          <w:p w14:paraId="31E537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98DD94" w14:textId="77777777" w:rsidR="00E8069C" w:rsidRDefault="00E8069C">
            <w:r>
              <w:t>15.229167</w:t>
            </w:r>
          </w:p>
        </w:tc>
        <w:tc>
          <w:tcPr>
            <w:tcW w:w="598" w:type="dxa"/>
          </w:tcPr>
          <w:p w14:paraId="20793F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7E19D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B2B8D5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96987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8B24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F1091D" w14:textId="77777777" w:rsidR="00E8069C" w:rsidRDefault="00E8069C">
            <w:r>
              <w:t>60.229167</w:t>
            </w:r>
          </w:p>
        </w:tc>
      </w:tr>
      <w:tr w:rsidR="00E8069C" w14:paraId="120EFF8C" w14:textId="77777777" w:rsidTr="00E8069C">
        <w:tc>
          <w:tcPr>
            <w:tcW w:w="1133" w:type="dxa"/>
          </w:tcPr>
          <w:p w14:paraId="591E95E2" w14:textId="77777777" w:rsidR="00E8069C" w:rsidRDefault="00E8069C">
            <w:r>
              <w:t>1013</w:t>
            </w:r>
          </w:p>
        </w:tc>
        <w:tc>
          <w:tcPr>
            <w:tcW w:w="615" w:type="dxa"/>
          </w:tcPr>
          <w:p w14:paraId="1F9B2AFF" w14:textId="77777777" w:rsidR="00E8069C" w:rsidRDefault="00E8069C">
            <w:r>
              <w:t>16009</w:t>
            </w:r>
          </w:p>
        </w:tc>
        <w:tc>
          <w:tcPr>
            <w:tcW w:w="960" w:type="dxa"/>
          </w:tcPr>
          <w:p w14:paraId="1ECD2A77" w14:textId="77777777" w:rsidR="00E8069C" w:rsidRDefault="00E8069C">
            <w:r>
              <w:t>Fatima Rauf</w:t>
            </w:r>
          </w:p>
        </w:tc>
        <w:tc>
          <w:tcPr>
            <w:tcW w:w="935" w:type="dxa"/>
          </w:tcPr>
          <w:p w14:paraId="3FE2E90D" w14:textId="77777777" w:rsidR="00E8069C" w:rsidRDefault="00E8069C">
            <w:r>
              <w:t>Abdur Rauf Hammad</w:t>
            </w:r>
          </w:p>
        </w:tc>
        <w:tc>
          <w:tcPr>
            <w:tcW w:w="957" w:type="dxa"/>
          </w:tcPr>
          <w:p w14:paraId="7F137F0C" w14:textId="77777777" w:rsidR="00E8069C" w:rsidRDefault="00E8069C">
            <w:r>
              <w:t>97642-P</w:t>
            </w:r>
          </w:p>
        </w:tc>
        <w:tc>
          <w:tcPr>
            <w:tcW w:w="700" w:type="dxa"/>
          </w:tcPr>
          <w:p w14:paraId="0AE27B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A517A7" w14:textId="77777777" w:rsidR="00E8069C" w:rsidRDefault="00E8069C">
            <w:r>
              <w:t>13.891667</w:t>
            </w:r>
          </w:p>
        </w:tc>
        <w:tc>
          <w:tcPr>
            <w:tcW w:w="598" w:type="dxa"/>
          </w:tcPr>
          <w:p w14:paraId="318937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2182E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A6E9D9" w14:textId="77777777" w:rsidR="00E8069C" w:rsidRDefault="00E8069C">
            <w:r>
              <w:t>11.333333</w:t>
            </w:r>
          </w:p>
        </w:tc>
        <w:tc>
          <w:tcPr>
            <w:tcW w:w="596" w:type="dxa"/>
          </w:tcPr>
          <w:p w14:paraId="76660A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A4A3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2BD174" w14:textId="77777777" w:rsidR="00E8069C" w:rsidRDefault="00E8069C">
            <w:r>
              <w:t>60.225</w:t>
            </w:r>
          </w:p>
        </w:tc>
      </w:tr>
      <w:tr w:rsidR="00E8069C" w14:paraId="07B89E77" w14:textId="77777777" w:rsidTr="00E8069C">
        <w:tc>
          <w:tcPr>
            <w:tcW w:w="1133" w:type="dxa"/>
          </w:tcPr>
          <w:p w14:paraId="646E5E5F" w14:textId="77777777" w:rsidR="00E8069C" w:rsidRDefault="00E8069C">
            <w:r>
              <w:t>1014</w:t>
            </w:r>
          </w:p>
        </w:tc>
        <w:tc>
          <w:tcPr>
            <w:tcW w:w="615" w:type="dxa"/>
          </w:tcPr>
          <w:p w14:paraId="4BA085A3" w14:textId="77777777" w:rsidR="00E8069C" w:rsidRDefault="00E8069C">
            <w:r>
              <w:t>16473</w:t>
            </w:r>
          </w:p>
        </w:tc>
        <w:tc>
          <w:tcPr>
            <w:tcW w:w="960" w:type="dxa"/>
          </w:tcPr>
          <w:p w14:paraId="6833920F" w14:textId="77777777" w:rsidR="00E8069C" w:rsidRDefault="00E8069C">
            <w:r>
              <w:t>Anam Afzal</w:t>
            </w:r>
          </w:p>
        </w:tc>
        <w:tc>
          <w:tcPr>
            <w:tcW w:w="935" w:type="dxa"/>
          </w:tcPr>
          <w:p w14:paraId="1D772D1B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000A2E9E" w14:textId="77777777" w:rsidR="00E8069C" w:rsidRDefault="00E8069C">
            <w:r>
              <w:t>89469-P</w:t>
            </w:r>
          </w:p>
        </w:tc>
        <w:tc>
          <w:tcPr>
            <w:tcW w:w="700" w:type="dxa"/>
          </w:tcPr>
          <w:p w14:paraId="3B1DC6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592717" w14:textId="77777777" w:rsidR="00E8069C" w:rsidRDefault="00E8069C">
            <w:r>
              <w:t>13.225</w:t>
            </w:r>
          </w:p>
        </w:tc>
        <w:tc>
          <w:tcPr>
            <w:tcW w:w="598" w:type="dxa"/>
          </w:tcPr>
          <w:p w14:paraId="773D5DB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4136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E078B1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668301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E91E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335108" w14:textId="77777777" w:rsidR="00E8069C" w:rsidRDefault="00E8069C">
            <w:r>
              <w:t>60.225</w:t>
            </w:r>
          </w:p>
        </w:tc>
      </w:tr>
      <w:tr w:rsidR="00E8069C" w14:paraId="72BD66D9" w14:textId="77777777" w:rsidTr="00E8069C">
        <w:tc>
          <w:tcPr>
            <w:tcW w:w="1133" w:type="dxa"/>
          </w:tcPr>
          <w:p w14:paraId="50A3E6C3" w14:textId="77777777" w:rsidR="00E8069C" w:rsidRDefault="00E8069C">
            <w:r>
              <w:t>1015</w:t>
            </w:r>
          </w:p>
        </w:tc>
        <w:tc>
          <w:tcPr>
            <w:tcW w:w="615" w:type="dxa"/>
          </w:tcPr>
          <w:p w14:paraId="597417A4" w14:textId="77777777" w:rsidR="00E8069C" w:rsidRDefault="00E8069C">
            <w:r>
              <w:t>16302</w:t>
            </w:r>
          </w:p>
        </w:tc>
        <w:tc>
          <w:tcPr>
            <w:tcW w:w="960" w:type="dxa"/>
          </w:tcPr>
          <w:p w14:paraId="55BBD65A" w14:textId="77777777" w:rsidR="00E8069C" w:rsidRDefault="00E8069C">
            <w:r>
              <w:t>Narmeena Fakhar</w:t>
            </w:r>
          </w:p>
        </w:tc>
        <w:tc>
          <w:tcPr>
            <w:tcW w:w="935" w:type="dxa"/>
          </w:tcPr>
          <w:p w14:paraId="221B2A7E" w14:textId="77777777" w:rsidR="00E8069C" w:rsidRDefault="00E8069C">
            <w:r>
              <w:t>Rana Fakhar uz zaman</w:t>
            </w:r>
          </w:p>
        </w:tc>
        <w:tc>
          <w:tcPr>
            <w:tcW w:w="957" w:type="dxa"/>
          </w:tcPr>
          <w:p w14:paraId="0739D78D" w14:textId="77777777" w:rsidR="00E8069C" w:rsidRDefault="00E8069C">
            <w:r>
              <w:t>101259-P</w:t>
            </w:r>
          </w:p>
        </w:tc>
        <w:tc>
          <w:tcPr>
            <w:tcW w:w="700" w:type="dxa"/>
          </w:tcPr>
          <w:p w14:paraId="480275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69B0AA" w14:textId="77777777" w:rsidR="00E8069C" w:rsidRDefault="00E8069C">
            <w:r>
              <w:t>14.708333</w:t>
            </w:r>
          </w:p>
        </w:tc>
        <w:tc>
          <w:tcPr>
            <w:tcW w:w="598" w:type="dxa"/>
          </w:tcPr>
          <w:p w14:paraId="6EAB27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1446E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FF00E44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576009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498E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F2413C" w14:textId="77777777" w:rsidR="00E8069C" w:rsidRDefault="00E8069C">
            <w:r>
              <w:t>60.208333</w:t>
            </w:r>
          </w:p>
        </w:tc>
      </w:tr>
      <w:tr w:rsidR="00E8069C" w14:paraId="034ABE73" w14:textId="77777777" w:rsidTr="00E8069C">
        <w:tc>
          <w:tcPr>
            <w:tcW w:w="1133" w:type="dxa"/>
          </w:tcPr>
          <w:p w14:paraId="671F7AAE" w14:textId="77777777" w:rsidR="00E8069C" w:rsidRDefault="00E8069C">
            <w:r>
              <w:t>1016</w:t>
            </w:r>
          </w:p>
        </w:tc>
        <w:tc>
          <w:tcPr>
            <w:tcW w:w="615" w:type="dxa"/>
          </w:tcPr>
          <w:p w14:paraId="4DC024A8" w14:textId="77777777" w:rsidR="00E8069C" w:rsidRDefault="00E8069C">
            <w:r>
              <w:t>4432</w:t>
            </w:r>
          </w:p>
        </w:tc>
        <w:tc>
          <w:tcPr>
            <w:tcW w:w="960" w:type="dxa"/>
          </w:tcPr>
          <w:p w14:paraId="5F4B2D9A" w14:textId="77777777" w:rsidR="00E8069C" w:rsidRDefault="00E8069C">
            <w:r>
              <w:t>Komal Mushtaq</w:t>
            </w:r>
          </w:p>
        </w:tc>
        <w:tc>
          <w:tcPr>
            <w:tcW w:w="935" w:type="dxa"/>
          </w:tcPr>
          <w:p w14:paraId="62214E5A" w14:textId="77777777" w:rsidR="00E8069C" w:rsidRDefault="00E8069C">
            <w:r>
              <w:t>Mushtaq Ahmad Athar</w:t>
            </w:r>
          </w:p>
        </w:tc>
        <w:tc>
          <w:tcPr>
            <w:tcW w:w="957" w:type="dxa"/>
          </w:tcPr>
          <w:p w14:paraId="32C7B1A1" w14:textId="77777777" w:rsidR="00E8069C" w:rsidRDefault="00E8069C">
            <w:r>
              <w:t>103721-P</w:t>
            </w:r>
          </w:p>
        </w:tc>
        <w:tc>
          <w:tcPr>
            <w:tcW w:w="700" w:type="dxa"/>
          </w:tcPr>
          <w:p w14:paraId="50E74A0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0EF010" w14:textId="77777777" w:rsidR="00E8069C" w:rsidRDefault="00E8069C">
            <w:r>
              <w:t>13.278261</w:t>
            </w:r>
          </w:p>
        </w:tc>
        <w:tc>
          <w:tcPr>
            <w:tcW w:w="598" w:type="dxa"/>
          </w:tcPr>
          <w:p w14:paraId="5C1C7E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331179" w14:textId="77777777" w:rsidR="00E8069C" w:rsidRDefault="00E8069C">
            <w:r>
              <w:t>3.75</w:t>
            </w:r>
          </w:p>
        </w:tc>
        <w:tc>
          <w:tcPr>
            <w:tcW w:w="678" w:type="dxa"/>
          </w:tcPr>
          <w:p w14:paraId="5E323C20" w14:textId="77777777" w:rsidR="00E8069C" w:rsidRDefault="00E8069C">
            <w:r>
              <w:t>13.166667</w:t>
            </w:r>
          </w:p>
        </w:tc>
        <w:tc>
          <w:tcPr>
            <w:tcW w:w="596" w:type="dxa"/>
          </w:tcPr>
          <w:p w14:paraId="48398A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7FE8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143BE6" w14:textId="77777777" w:rsidR="00E8069C" w:rsidRDefault="00E8069C">
            <w:r>
              <w:t>60.194928</w:t>
            </w:r>
          </w:p>
        </w:tc>
      </w:tr>
      <w:tr w:rsidR="00E8069C" w14:paraId="0DD35867" w14:textId="77777777" w:rsidTr="00E8069C">
        <w:tc>
          <w:tcPr>
            <w:tcW w:w="1133" w:type="dxa"/>
          </w:tcPr>
          <w:p w14:paraId="6578F7B9" w14:textId="77777777" w:rsidR="00E8069C" w:rsidRDefault="00E8069C">
            <w:r>
              <w:t>1017</w:t>
            </w:r>
          </w:p>
        </w:tc>
        <w:tc>
          <w:tcPr>
            <w:tcW w:w="615" w:type="dxa"/>
          </w:tcPr>
          <w:p w14:paraId="72009CEE" w14:textId="77777777" w:rsidR="00E8069C" w:rsidRDefault="00E8069C">
            <w:r>
              <w:t>6226</w:t>
            </w:r>
          </w:p>
        </w:tc>
        <w:tc>
          <w:tcPr>
            <w:tcW w:w="960" w:type="dxa"/>
          </w:tcPr>
          <w:p w14:paraId="1C914F3F" w14:textId="77777777" w:rsidR="00E8069C" w:rsidRDefault="00E8069C">
            <w:r>
              <w:t>Muhammad Huzaifa</w:t>
            </w:r>
          </w:p>
        </w:tc>
        <w:tc>
          <w:tcPr>
            <w:tcW w:w="935" w:type="dxa"/>
          </w:tcPr>
          <w:p w14:paraId="0D99F63C" w14:textId="77777777" w:rsidR="00E8069C" w:rsidRDefault="00E8069C">
            <w:r>
              <w:t>Abdul Wahid</w:t>
            </w:r>
          </w:p>
        </w:tc>
        <w:tc>
          <w:tcPr>
            <w:tcW w:w="957" w:type="dxa"/>
          </w:tcPr>
          <w:p w14:paraId="6688272C" w14:textId="77777777" w:rsidR="00E8069C" w:rsidRDefault="00E8069C">
            <w:r>
              <w:t>104262-P</w:t>
            </w:r>
          </w:p>
        </w:tc>
        <w:tc>
          <w:tcPr>
            <w:tcW w:w="700" w:type="dxa"/>
          </w:tcPr>
          <w:p w14:paraId="76E72BF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8E28A7" w14:textId="77777777" w:rsidR="00E8069C" w:rsidRDefault="00E8069C">
            <w:r>
              <w:t>14.02449</w:t>
            </w:r>
          </w:p>
        </w:tc>
        <w:tc>
          <w:tcPr>
            <w:tcW w:w="598" w:type="dxa"/>
          </w:tcPr>
          <w:p w14:paraId="71BA4F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8DBF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054165" w14:textId="77777777" w:rsidR="00E8069C" w:rsidRDefault="00E8069C">
            <w:r>
              <w:t>11.166667</w:t>
            </w:r>
          </w:p>
        </w:tc>
        <w:tc>
          <w:tcPr>
            <w:tcW w:w="596" w:type="dxa"/>
          </w:tcPr>
          <w:p w14:paraId="24AA929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C574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0408D3" w14:textId="77777777" w:rsidR="00E8069C" w:rsidRDefault="00E8069C">
            <w:r>
              <w:t>60.191157</w:t>
            </w:r>
          </w:p>
        </w:tc>
      </w:tr>
      <w:tr w:rsidR="00E8069C" w14:paraId="5F6144B2" w14:textId="77777777" w:rsidTr="00E8069C">
        <w:tc>
          <w:tcPr>
            <w:tcW w:w="1133" w:type="dxa"/>
          </w:tcPr>
          <w:p w14:paraId="7FF32169" w14:textId="77777777" w:rsidR="00E8069C" w:rsidRDefault="00E8069C">
            <w:r>
              <w:t>1018</w:t>
            </w:r>
          </w:p>
        </w:tc>
        <w:tc>
          <w:tcPr>
            <w:tcW w:w="615" w:type="dxa"/>
          </w:tcPr>
          <w:p w14:paraId="48A0CB95" w14:textId="77777777" w:rsidR="00E8069C" w:rsidRDefault="00E8069C">
            <w:r>
              <w:t>15934</w:t>
            </w:r>
          </w:p>
        </w:tc>
        <w:tc>
          <w:tcPr>
            <w:tcW w:w="960" w:type="dxa"/>
          </w:tcPr>
          <w:p w14:paraId="5BAF01A6" w14:textId="77777777" w:rsidR="00E8069C" w:rsidRDefault="00E8069C">
            <w:r>
              <w:t>Jannat Anjum</w:t>
            </w:r>
          </w:p>
        </w:tc>
        <w:tc>
          <w:tcPr>
            <w:tcW w:w="935" w:type="dxa"/>
          </w:tcPr>
          <w:p w14:paraId="63DF1412" w14:textId="77777777" w:rsidR="00E8069C" w:rsidRDefault="00E8069C">
            <w:r>
              <w:t>Talha Rehman</w:t>
            </w:r>
          </w:p>
        </w:tc>
        <w:tc>
          <w:tcPr>
            <w:tcW w:w="957" w:type="dxa"/>
          </w:tcPr>
          <w:p w14:paraId="0011DD6B" w14:textId="77777777" w:rsidR="00E8069C" w:rsidRDefault="00E8069C">
            <w:r>
              <w:t>103212-P</w:t>
            </w:r>
          </w:p>
        </w:tc>
        <w:tc>
          <w:tcPr>
            <w:tcW w:w="700" w:type="dxa"/>
          </w:tcPr>
          <w:p w14:paraId="5BE3BF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23A66A" w14:textId="77777777" w:rsidR="00E8069C" w:rsidRDefault="00E8069C">
            <w:r>
              <w:t>13.654167</w:t>
            </w:r>
          </w:p>
        </w:tc>
        <w:tc>
          <w:tcPr>
            <w:tcW w:w="598" w:type="dxa"/>
          </w:tcPr>
          <w:p w14:paraId="31B3FF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5FDCA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9FD180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4F34DA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A16B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9B42E0" w14:textId="77777777" w:rsidR="00E8069C" w:rsidRDefault="00E8069C">
            <w:r>
              <w:t>60.154167</w:t>
            </w:r>
          </w:p>
        </w:tc>
      </w:tr>
      <w:tr w:rsidR="00E8069C" w14:paraId="4FE2EA01" w14:textId="77777777" w:rsidTr="00E8069C">
        <w:tc>
          <w:tcPr>
            <w:tcW w:w="1133" w:type="dxa"/>
          </w:tcPr>
          <w:p w14:paraId="319538C8" w14:textId="77777777" w:rsidR="00E8069C" w:rsidRDefault="00E8069C">
            <w:r>
              <w:t>1019</w:t>
            </w:r>
          </w:p>
        </w:tc>
        <w:tc>
          <w:tcPr>
            <w:tcW w:w="615" w:type="dxa"/>
          </w:tcPr>
          <w:p w14:paraId="44593CBA" w14:textId="77777777" w:rsidR="00E8069C" w:rsidRDefault="00E8069C">
            <w:r>
              <w:t>4992</w:t>
            </w:r>
          </w:p>
        </w:tc>
        <w:tc>
          <w:tcPr>
            <w:tcW w:w="960" w:type="dxa"/>
          </w:tcPr>
          <w:p w14:paraId="2E7B8E8D" w14:textId="77777777" w:rsidR="00E8069C" w:rsidRDefault="00E8069C">
            <w:r>
              <w:t>Muhammad Shakir Ashraf</w:t>
            </w:r>
          </w:p>
        </w:tc>
        <w:tc>
          <w:tcPr>
            <w:tcW w:w="935" w:type="dxa"/>
          </w:tcPr>
          <w:p w14:paraId="55188F0A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2A3447FA" w14:textId="77777777" w:rsidR="00E8069C" w:rsidRDefault="00E8069C">
            <w:r>
              <w:t>104222-P</w:t>
            </w:r>
          </w:p>
        </w:tc>
        <w:tc>
          <w:tcPr>
            <w:tcW w:w="700" w:type="dxa"/>
          </w:tcPr>
          <w:p w14:paraId="28201B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C975CB" w14:textId="77777777" w:rsidR="00E8069C" w:rsidRDefault="00E8069C">
            <w:r>
              <w:t>15.141667</w:t>
            </w:r>
          </w:p>
        </w:tc>
        <w:tc>
          <w:tcPr>
            <w:tcW w:w="598" w:type="dxa"/>
          </w:tcPr>
          <w:p w14:paraId="35B8F2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35EE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13A6AB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7EDAC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0C68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1F6E9B" w14:textId="77777777" w:rsidR="00E8069C" w:rsidRDefault="00E8069C">
            <w:r>
              <w:t>60.141667</w:t>
            </w:r>
          </w:p>
        </w:tc>
      </w:tr>
      <w:tr w:rsidR="00E8069C" w14:paraId="7690AA79" w14:textId="77777777" w:rsidTr="00E8069C">
        <w:tc>
          <w:tcPr>
            <w:tcW w:w="1133" w:type="dxa"/>
          </w:tcPr>
          <w:p w14:paraId="4F37FCF5" w14:textId="77777777" w:rsidR="00E8069C" w:rsidRDefault="00E8069C">
            <w:r>
              <w:t>1020</w:t>
            </w:r>
          </w:p>
        </w:tc>
        <w:tc>
          <w:tcPr>
            <w:tcW w:w="615" w:type="dxa"/>
          </w:tcPr>
          <w:p w14:paraId="7DFBF86B" w14:textId="77777777" w:rsidR="00E8069C" w:rsidRDefault="00E8069C">
            <w:r>
              <w:t>5623</w:t>
            </w:r>
          </w:p>
        </w:tc>
        <w:tc>
          <w:tcPr>
            <w:tcW w:w="960" w:type="dxa"/>
          </w:tcPr>
          <w:p w14:paraId="46762352" w14:textId="77777777" w:rsidR="00E8069C" w:rsidRDefault="00E8069C">
            <w:r>
              <w:t>Haseeb Ahmed</w:t>
            </w:r>
          </w:p>
        </w:tc>
        <w:tc>
          <w:tcPr>
            <w:tcW w:w="935" w:type="dxa"/>
          </w:tcPr>
          <w:p w14:paraId="3D35E3C5" w14:textId="77777777" w:rsidR="00E8069C" w:rsidRDefault="00E8069C">
            <w:r>
              <w:t>Zulfiqar Ahmed</w:t>
            </w:r>
          </w:p>
        </w:tc>
        <w:tc>
          <w:tcPr>
            <w:tcW w:w="957" w:type="dxa"/>
          </w:tcPr>
          <w:p w14:paraId="576FD462" w14:textId="77777777" w:rsidR="00E8069C" w:rsidRDefault="00E8069C">
            <w:r>
              <w:t>104850-P</w:t>
            </w:r>
          </w:p>
        </w:tc>
        <w:tc>
          <w:tcPr>
            <w:tcW w:w="700" w:type="dxa"/>
          </w:tcPr>
          <w:p w14:paraId="6C1981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89364F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0FF53A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D0787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AA3E87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0B2D9DF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117C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E0F7D6" w14:textId="77777777" w:rsidR="00E8069C" w:rsidRDefault="00E8069C">
            <w:r>
              <w:t>60.1375</w:t>
            </w:r>
          </w:p>
        </w:tc>
      </w:tr>
      <w:tr w:rsidR="00E8069C" w14:paraId="66D3FEB9" w14:textId="77777777" w:rsidTr="00E8069C">
        <w:tc>
          <w:tcPr>
            <w:tcW w:w="1133" w:type="dxa"/>
          </w:tcPr>
          <w:p w14:paraId="26E8ED14" w14:textId="77777777" w:rsidR="00E8069C" w:rsidRDefault="00E8069C">
            <w:r>
              <w:t>1021</w:t>
            </w:r>
          </w:p>
        </w:tc>
        <w:tc>
          <w:tcPr>
            <w:tcW w:w="615" w:type="dxa"/>
          </w:tcPr>
          <w:p w14:paraId="69CAD44F" w14:textId="77777777" w:rsidR="00E8069C" w:rsidRDefault="00E8069C">
            <w:r>
              <w:t>15390</w:t>
            </w:r>
          </w:p>
        </w:tc>
        <w:tc>
          <w:tcPr>
            <w:tcW w:w="960" w:type="dxa"/>
          </w:tcPr>
          <w:p w14:paraId="253FD07D" w14:textId="77777777" w:rsidR="00E8069C" w:rsidRDefault="00E8069C">
            <w:r>
              <w:t>Qurat Ul Ain</w:t>
            </w:r>
          </w:p>
        </w:tc>
        <w:tc>
          <w:tcPr>
            <w:tcW w:w="935" w:type="dxa"/>
          </w:tcPr>
          <w:p w14:paraId="1C2E1392" w14:textId="77777777" w:rsidR="00E8069C" w:rsidRDefault="00E8069C">
            <w:r>
              <w:t>Nazir Ahmad</w:t>
            </w:r>
          </w:p>
        </w:tc>
        <w:tc>
          <w:tcPr>
            <w:tcW w:w="957" w:type="dxa"/>
          </w:tcPr>
          <w:p w14:paraId="2EB17872" w14:textId="77777777" w:rsidR="00E8069C" w:rsidRDefault="00E8069C">
            <w:r>
              <w:t>107067-P</w:t>
            </w:r>
          </w:p>
        </w:tc>
        <w:tc>
          <w:tcPr>
            <w:tcW w:w="700" w:type="dxa"/>
          </w:tcPr>
          <w:p w14:paraId="1994060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B6ECDD" w14:textId="77777777" w:rsidR="00E8069C" w:rsidRDefault="00E8069C">
            <w:r>
              <w:t>13.616667</w:t>
            </w:r>
          </w:p>
        </w:tc>
        <w:tc>
          <w:tcPr>
            <w:tcW w:w="598" w:type="dxa"/>
          </w:tcPr>
          <w:p w14:paraId="2AA9C3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B787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C491CE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541A59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E404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9644A2" w14:textId="77777777" w:rsidR="00E8069C" w:rsidRDefault="00E8069C">
            <w:r>
              <w:t>60.116667</w:t>
            </w:r>
          </w:p>
        </w:tc>
      </w:tr>
      <w:tr w:rsidR="00E8069C" w14:paraId="740DC406" w14:textId="77777777" w:rsidTr="00E8069C">
        <w:tc>
          <w:tcPr>
            <w:tcW w:w="1133" w:type="dxa"/>
          </w:tcPr>
          <w:p w14:paraId="6DDFF36B" w14:textId="77777777" w:rsidR="00E8069C" w:rsidRDefault="00E8069C">
            <w:r>
              <w:t>1022</w:t>
            </w:r>
          </w:p>
        </w:tc>
        <w:tc>
          <w:tcPr>
            <w:tcW w:w="615" w:type="dxa"/>
          </w:tcPr>
          <w:p w14:paraId="5AF5DFF3" w14:textId="77777777" w:rsidR="00E8069C" w:rsidRDefault="00E8069C">
            <w:r>
              <w:t>1039</w:t>
            </w:r>
          </w:p>
        </w:tc>
        <w:tc>
          <w:tcPr>
            <w:tcW w:w="960" w:type="dxa"/>
          </w:tcPr>
          <w:p w14:paraId="259D4B2A" w14:textId="77777777" w:rsidR="00E8069C" w:rsidRDefault="00E8069C">
            <w:r>
              <w:t>Sameia Naeem</w:t>
            </w:r>
          </w:p>
        </w:tc>
        <w:tc>
          <w:tcPr>
            <w:tcW w:w="935" w:type="dxa"/>
          </w:tcPr>
          <w:p w14:paraId="1E595497" w14:textId="77777777" w:rsidR="00E8069C" w:rsidRDefault="00E8069C">
            <w:r>
              <w:t>Muhammad Naeem</w:t>
            </w:r>
          </w:p>
        </w:tc>
        <w:tc>
          <w:tcPr>
            <w:tcW w:w="957" w:type="dxa"/>
          </w:tcPr>
          <w:p w14:paraId="640EDF86" w14:textId="77777777" w:rsidR="00E8069C" w:rsidRDefault="00E8069C">
            <w:r>
              <w:t>95500-P</w:t>
            </w:r>
          </w:p>
        </w:tc>
        <w:tc>
          <w:tcPr>
            <w:tcW w:w="700" w:type="dxa"/>
          </w:tcPr>
          <w:p w14:paraId="4605DE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26F0B9" w14:textId="77777777" w:rsidR="00E8069C" w:rsidRDefault="00E8069C">
            <w:r>
              <w:t>13.591667</w:t>
            </w:r>
          </w:p>
        </w:tc>
        <w:tc>
          <w:tcPr>
            <w:tcW w:w="598" w:type="dxa"/>
          </w:tcPr>
          <w:p w14:paraId="72EDE2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17BEB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8FC4786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1150BF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D88A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3CBC39" w14:textId="77777777" w:rsidR="00E8069C" w:rsidRDefault="00E8069C">
            <w:r>
              <w:t>60.091667</w:t>
            </w:r>
          </w:p>
        </w:tc>
      </w:tr>
      <w:tr w:rsidR="00E8069C" w14:paraId="3ED3EF71" w14:textId="77777777" w:rsidTr="00E8069C">
        <w:tc>
          <w:tcPr>
            <w:tcW w:w="1133" w:type="dxa"/>
          </w:tcPr>
          <w:p w14:paraId="4F261AE8" w14:textId="77777777" w:rsidR="00E8069C" w:rsidRDefault="00E8069C">
            <w:r>
              <w:t>1023</w:t>
            </w:r>
          </w:p>
        </w:tc>
        <w:tc>
          <w:tcPr>
            <w:tcW w:w="615" w:type="dxa"/>
          </w:tcPr>
          <w:p w14:paraId="70F154B6" w14:textId="77777777" w:rsidR="00E8069C" w:rsidRDefault="00E8069C">
            <w:r>
              <w:t>16077</w:t>
            </w:r>
          </w:p>
        </w:tc>
        <w:tc>
          <w:tcPr>
            <w:tcW w:w="960" w:type="dxa"/>
          </w:tcPr>
          <w:p w14:paraId="754BCAB1" w14:textId="77777777" w:rsidR="00E8069C" w:rsidRDefault="00E8069C">
            <w:r>
              <w:t>Arslan Saeed</w:t>
            </w:r>
          </w:p>
        </w:tc>
        <w:tc>
          <w:tcPr>
            <w:tcW w:w="935" w:type="dxa"/>
          </w:tcPr>
          <w:p w14:paraId="77ABDCD0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174302CA" w14:textId="77777777" w:rsidR="00E8069C" w:rsidRDefault="00E8069C">
            <w:r>
              <w:t>103266-p</w:t>
            </w:r>
          </w:p>
        </w:tc>
        <w:tc>
          <w:tcPr>
            <w:tcW w:w="700" w:type="dxa"/>
          </w:tcPr>
          <w:p w14:paraId="1448F8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68838C" w14:textId="77777777" w:rsidR="00E8069C" w:rsidRDefault="00E8069C">
            <w:r>
              <w:t>13.925</w:t>
            </w:r>
          </w:p>
        </w:tc>
        <w:tc>
          <w:tcPr>
            <w:tcW w:w="598" w:type="dxa"/>
          </w:tcPr>
          <w:p w14:paraId="1A8B5E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A5CB2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66EC053" w14:textId="77777777" w:rsidR="00E8069C" w:rsidRDefault="00E8069C">
            <w:r>
              <w:t>13.666667</w:t>
            </w:r>
          </w:p>
        </w:tc>
        <w:tc>
          <w:tcPr>
            <w:tcW w:w="596" w:type="dxa"/>
          </w:tcPr>
          <w:p w14:paraId="21D51C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B047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A5AC69" w14:textId="77777777" w:rsidR="00E8069C" w:rsidRDefault="00E8069C">
            <w:r>
              <w:t>60.091667</w:t>
            </w:r>
          </w:p>
        </w:tc>
      </w:tr>
      <w:tr w:rsidR="00E8069C" w14:paraId="6F300938" w14:textId="77777777" w:rsidTr="00E8069C">
        <w:tc>
          <w:tcPr>
            <w:tcW w:w="1133" w:type="dxa"/>
          </w:tcPr>
          <w:p w14:paraId="63959DD6" w14:textId="77777777" w:rsidR="00E8069C" w:rsidRDefault="00E8069C">
            <w:r>
              <w:t>1024</w:t>
            </w:r>
          </w:p>
        </w:tc>
        <w:tc>
          <w:tcPr>
            <w:tcW w:w="615" w:type="dxa"/>
          </w:tcPr>
          <w:p w14:paraId="2C8F8C67" w14:textId="77777777" w:rsidR="00E8069C" w:rsidRDefault="00E8069C">
            <w:r>
              <w:t>17961</w:t>
            </w:r>
          </w:p>
        </w:tc>
        <w:tc>
          <w:tcPr>
            <w:tcW w:w="960" w:type="dxa"/>
          </w:tcPr>
          <w:p w14:paraId="1A0A0F61" w14:textId="77777777" w:rsidR="00E8069C" w:rsidRDefault="00E8069C">
            <w:r>
              <w:t>Rida Fatima</w:t>
            </w:r>
          </w:p>
        </w:tc>
        <w:tc>
          <w:tcPr>
            <w:tcW w:w="935" w:type="dxa"/>
          </w:tcPr>
          <w:p w14:paraId="0EFCCC6A" w14:textId="77777777" w:rsidR="00E8069C" w:rsidRDefault="00E8069C">
            <w:r>
              <w:t>Syed Zaheer Ul h\Hassan</w:t>
            </w:r>
          </w:p>
        </w:tc>
        <w:tc>
          <w:tcPr>
            <w:tcW w:w="957" w:type="dxa"/>
          </w:tcPr>
          <w:p w14:paraId="133ABFA0" w14:textId="77777777" w:rsidR="00E8069C" w:rsidRDefault="00E8069C">
            <w:r>
              <w:t>100961-P</w:t>
            </w:r>
          </w:p>
        </w:tc>
        <w:tc>
          <w:tcPr>
            <w:tcW w:w="700" w:type="dxa"/>
          </w:tcPr>
          <w:p w14:paraId="61649F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549A6C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04B51E9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635C5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5DAA5D7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3018E4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1503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2D129E" w14:textId="77777777" w:rsidR="00E8069C" w:rsidRDefault="00E8069C">
            <w:r>
              <w:t>60.075</w:t>
            </w:r>
          </w:p>
        </w:tc>
      </w:tr>
      <w:tr w:rsidR="00E8069C" w14:paraId="0C7729FC" w14:textId="77777777" w:rsidTr="00E8069C">
        <w:tc>
          <w:tcPr>
            <w:tcW w:w="1133" w:type="dxa"/>
          </w:tcPr>
          <w:p w14:paraId="20DE90AC" w14:textId="77777777" w:rsidR="00E8069C" w:rsidRDefault="00E8069C">
            <w:r>
              <w:t>1025</w:t>
            </w:r>
          </w:p>
        </w:tc>
        <w:tc>
          <w:tcPr>
            <w:tcW w:w="615" w:type="dxa"/>
          </w:tcPr>
          <w:p w14:paraId="64AE51E8" w14:textId="77777777" w:rsidR="00E8069C" w:rsidRDefault="00E8069C">
            <w:r>
              <w:t>16280</w:t>
            </w:r>
          </w:p>
        </w:tc>
        <w:tc>
          <w:tcPr>
            <w:tcW w:w="960" w:type="dxa"/>
          </w:tcPr>
          <w:p w14:paraId="0E890FB2" w14:textId="77777777" w:rsidR="00E8069C" w:rsidRDefault="00E8069C">
            <w:r>
              <w:t>Syed Ali Arshed</w:t>
            </w:r>
          </w:p>
        </w:tc>
        <w:tc>
          <w:tcPr>
            <w:tcW w:w="935" w:type="dxa"/>
          </w:tcPr>
          <w:p w14:paraId="3B2BCE0C" w14:textId="77777777" w:rsidR="00E8069C" w:rsidRDefault="00E8069C">
            <w:r>
              <w:t>Syed Iftikhar Arshed</w:t>
            </w:r>
          </w:p>
        </w:tc>
        <w:tc>
          <w:tcPr>
            <w:tcW w:w="957" w:type="dxa"/>
          </w:tcPr>
          <w:p w14:paraId="1A8C668C" w14:textId="77777777" w:rsidR="00E8069C" w:rsidRDefault="00E8069C">
            <w:r>
              <w:t>114253-P</w:t>
            </w:r>
          </w:p>
        </w:tc>
        <w:tc>
          <w:tcPr>
            <w:tcW w:w="700" w:type="dxa"/>
          </w:tcPr>
          <w:p w14:paraId="11632D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D5F600" w14:textId="77777777" w:rsidR="00E8069C" w:rsidRDefault="00E8069C">
            <w:r>
              <w:t>16.066667</w:t>
            </w:r>
          </w:p>
        </w:tc>
        <w:tc>
          <w:tcPr>
            <w:tcW w:w="598" w:type="dxa"/>
          </w:tcPr>
          <w:p w14:paraId="3F4B17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D8DC4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86AC97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6997E3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0B7C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C46C2F" w14:textId="77777777" w:rsidR="00E8069C" w:rsidRDefault="00E8069C">
            <w:r>
              <w:t>60.066667</w:t>
            </w:r>
          </w:p>
        </w:tc>
      </w:tr>
      <w:tr w:rsidR="00E8069C" w14:paraId="6DF86BD0" w14:textId="77777777" w:rsidTr="00E8069C">
        <w:tc>
          <w:tcPr>
            <w:tcW w:w="1133" w:type="dxa"/>
          </w:tcPr>
          <w:p w14:paraId="52926A1C" w14:textId="77777777" w:rsidR="00E8069C" w:rsidRDefault="00E8069C">
            <w:r>
              <w:t>1026</w:t>
            </w:r>
          </w:p>
        </w:tc>
        <w:tc>
          <w:tcPr>
            <w:tcW w:w="615" w:type="dxa"/>
          </w:tcPr>
          <w:p w14:paraId="57EA9DD6" w14:textId="77777777" w:rsidR="00E8069C" w:rsidRDefault="00E8069C">
            <w:r>
              <w:t>5755</w:t>
            </w:r>
          </w:p>
        </w:tc>
        <w:tc>
          <w:tcPr>
            <w:tcW w:w="960" w:type="dxa"/>
          </w:tcPr>
          <w:p w14:paraId="5EB602F7" w14:textId="77777777" w:rsidR="00E8069C" w:rsidRDefault="00E8069C">
            <w:r>
              <w:t>Oswha Khan</w:t>
            </w:r>
          </w:p>
        </w:tc>
        <w:tc>
          <w:tcPr>
            <w:tcW w:w="935" w:type="dxa"/>
          </w:tcPr>
          <w:p w14:paraId="079CB0F9" w14:textId="77777777" w:rsidR="00E8069C" w:rsidRDefault="00E8069C">
            <w:r>
              <w:t>Ahmad Farooq Cheema</w:t>
            </w:r>
          </w:p>
        </w:tc>
        <w:tc>
          <w:tcPr>
            <w:tcW w:w="957" w:type="dxa"/>
          </w:tcPr>
          <w:p w14:paraId="213E01DF" w14:textId="77777777" w:rsidR="00E8069C" w:rsidRDefault="00E8069C">
            <w:r>
              <w:t>108117-P</w:t>
            </w:r>
          </w:p>
        </w:tc>
        <w:tc>
          <w:tcPr>
            <w:tcW w:w="700" w:type="dxa"/>
          </w:tcPr>
          <w:p w14:paraId="760A763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64FCFC" w14:textId="77777777" w:rsidR="00E8069C" w:rsidRDefault="00E8069C">
            <w:r>
              <w:t>13.4</w:t>
            </w:r>
          </w:p>
        </w:tc>
        <w:tc>
          <w:tcPr>
            <w:tcW w:w="598" w:type="dxa"/>
          </w:tcPr>
          <w:p w14:paraId="5F4A18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9EA99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DD7B19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00C835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AA7A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386E9D" w14:textId="77777777" w:rsidR="00E8069C" w:rsidRDefault="00E8069C">
            <w:r>
              <w:t>60.066667</w:t>
            </w:r>
          </w:p>
        </w:tc>
      </w:tr>
      <w:tr w:rsidR="00E8069C" w14:paraId="7368AEBF" w14:textId="77777777" w:rsidTr="00E8069C">
        <w:tc>
          <w:tcPr>
            <w:tcW w:w="1133" w:type="dxa"/>
          </w:tcPr>
          <w:p w14:paraId="6E4D0D03" w14:textId="77777777" w:rsidR="00E8069C" w:rsidRDefault="00E8069C">
            <w:r>
              <w:t>1027</w:t>
            </w:r>
          </w:p>
        </w:tc>
        <w:tc>
          <w:tcPr>
            <w:tcW w:w="615" w:type="dxa"/>
          </w:tcPr>
          <w:p w14:paraId="0EDE4147" w14:textId="77777777" w:rsidR="00E8069C" w:rsidRDefault="00E8069C">
            <w:r>
              <w:t>18769</w:t>
            </w:r>
          </w:p>
        </w:tc>
        <w:tc>
          <w:tcPr>
            <w:tcW w:w="960" w:type="dxa"/>
          </w:tcPr>
          <w:p w14:paraId="7F7AEBE0" w14:textId="77777777" w:rsidR="00E8069C" w:rsidRDefault="00E8069C">
            <w:r>
              <w:t>Muhammad Sohaib Saeed</w:t>
            </w:r>
          </w:p>
        </w:tc>
        <w:tc>
          <w:tcPr>
            <w:tcW w:w="935" w:type="dxa"/>
          </w:tcPr>
          <w:p w14:paraId="29B7DB39" w14:textId="77777777" w:rsidR="00E8069C" w:rsidRDefault="00E8069C">
            <w:r>
              <w:t>Saeed Ahmad</w:t>
            </w:r>
          </w:p>
        </w:tc>
        <w:tc>
          <w:tcPr>
            <w:tcW w:w="957" w:type="dxa"/>
          </w:tcPr>
          <w:p w14:paraId="0D61F473" w14:textId="77777777" w:rsidR="00E8069C" w:rsidRDefault="00E8069C">
            <w:r>
              <w:t>102382-P</w:t>
            </w:r>
          </w:p>
        </w:tc>
        <w:tc>
          <w:tcPr>
            <w:tcW w:w="700" w:type="dxa"/>
          </w:tcPr>
          <w:p w14:paraId="454C18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541FC6" w14:textId="77777777" w:rsidR="00E8069C" w:rsidRDefault="00E8069C">
            <w:r>
              <w:t>13.054167</w:t>
            </w:r>
          </w:p>
        </w:tc>
        <w:tc>
          <w:tcPr>
            <w:tcW w:w="598" w:type="dxa"/>
          </w:tcPr>
          <w:p w14:paraId="1D53A7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4AD8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6B8F35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861A5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0C1B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813205" w14:textId="77777777" w:rsidR="00E8069C" w:rsidRDefault="00E8069C">
            <w:r>
              <w:t>60.054167</w:t>
            </w:r>
          </w:p>
        </w:tc>
      </w:tr>
      <w:tr w:rsidR="00E8069C" w14:paraId="50363EEA" w14:textId="77777777" w:rsidTr="00E8069C">
        <w:tc>
          <w:tcPr>
            <w:tcW w:w="1133" w:type="dxa"/>
          </w:tcPr>
          <w:p w14:paraId="1204D9CA" w14:textId="77777777" w:rsidR="00E8069C" w:rsidRDefault="00E8069C">
            <w:r>
              <w:t>1028</w:t>
            </w:r>
          </w:p>
        </w:tc>
        <w:tc>
          <w:tcPr>
            <w:tcW w:w="615" w:type="dxa"/>
          </w:tcPr>
          <w:p w14:paraId="3D9054CC" w14:textId="77777777" w:rsidR="00E8069C" w:rsidRDefault="00E8069C">
            <w:r>
              <w:t>4090</w:t>
            </w:r>
          </w:p>
        </w:tc>
        <w:tc>
          <w:tcPr>
            <w:tcW w:w="960" w:type="dxa"/>
          </w:tcPr>
          <w:p w14:paraId="6511DCEA" w14:textId="77777777" w:rsidR="00E8069C" w:rsidRDefault="00E8069C">
            <w:r>
              <w:t>Muhammad Arslan Iqbal</w:t>
            </w:r>
          </w:p>
        </w:tc>
        <w:tc>
          <w:tcPr>
            <w:tcW w:w="935" w:type="dxa"/>
          </w:tcPr>
          <w:p w14:paraId="7954EFCB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4A804970" w14:textId="77777777" w:rsidR="00E8069C" w:rsidRDefault="00E8069C">
            <w:r>
              <w:t>102200-P</w:t>
            </w:r>
          </w:p>
        </w:tc>
        <w:tc>
          <w:tcPr>
            <w:tcW w:w="700" w:type="dxa"/>
          </w:tcPr>
          <w:p w14:paraId="07D129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27949F" w14:textId="77777777" w:rsidR="00E8069C" w:rsidRDefault="00E8069C">
            <w:r>
              <w:t>14.041667</w:t>
            </w:r>
          </w:p>
        </w:tc>
        <w:tc>
          <w:tcPr>
            <w:tcW w:w="598" w:type="dxa"/>
          </w:tcPr>
          <w:p w14:paraId="4F7D8F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081E3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7CF682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7609A5BA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6B27BBD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5F11AE" w14:textId="77777777" w:rsidR="00E8069C" w:rsidRDefault="00E8069C">
            <w:r>
              <w:t>60.041667</w:t>
            </w:r>
          </w:p>
        </w:tc>
      </w:tr>
      <w:tr w:rsidR="00E8069C" w14:paraId="47BCBE9F" w14:textId="77777777" w:rsidTr="00E8069C">
        <w:tc>
          <w:tcPr>
            <w:tcW w:w="1133" w:type="dxa"/>
          </w:tcPr>
          <w:p w14:paraId="4C1876D7" w14:textId="77777777" w:rsidR="00E8069C" w:rsidRDefault="00E8069C">
            <w:r>
              <w:t>1029</w:t>
            </w:r>
          </w:p>
        </w:tc>
        <w:tc>
          <w:tcPr>
            <w:tcW w:w="615" w:type="dxa"/>
          </w:tcPr>
          <w:p w14:paraId="21850810" w14:textId="77777777" w:rsidR="00E8069C" w:rsidRDefault="00E8069C">
            <w:r>
              <w:t>139</w:t>
            </w:r>
          </w:p>
        </w:tc>
        <w:tc>
          <w:tcPr>
            <w:tcW w:w="960" w:type="dxa"/>
          </w:tcPr>
          <w:p w14:paraId="07930C62" w14:textId="77777777" w:rsidR="00E8069C" w:rsidRDefault="00E8069C">
            <w:r>
              <w:t>Muhammad Waqas</w:t>
            </w:r>
          </w:p>
        </w:tc>
        <w:tc>
          <w:tcPr>
            <w:tcW w:w="935" w:type="dxa"/>
          </w:tcPr>
          <w:p w14:paraId="2F4EB26A" w14:textId="77777777" w:rsidR="00E8069C" w:rsidRDefault="00E8069C">
            <w:r>
              <w:t>Muhammad Ibraheem Khan</w:t>
            </w:r>
          </w:p>
        </w:tc>
        <w:tc>
          <w:tcPr>
            <w:tcW w:w="957" w:type="dxa"/>
          </w:tcPr>
          <w:p w14:paraId="791F69CA" w14:textId="77777777" w:rsidR="00E8069C" w:rsidRDefault="00E8069C">
            <w:r>
              <w:t>100375-P</w:t>
            </w:r>
          </w:p>
        </w:tc>
        <w:tc>
          <w:tcPr>
            <w:tcW w:w="700" w:type="dxa"/>
          </w:tcPr>
          <w:p w14:paraId="0819A4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D12CAA" w14:textId="77777777" w:rsidR="00E8069C" w:rsidRDefault="00E8069C">
            <w:r>
              <w:t>14.523404</w:t>
            </w:r>
          </w:p>
        </w:tc>
        <w:tc>
          <w:tcPr>
            <w:tcW w:w="598" w:type="dxa"/>
          </w:tcPr>
          <w:p w14:paraId="25AB5F5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7517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03DE0B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646A1C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C785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49E400" w14:textId="77777777" w:rsidR="00E8069C" w:rsidRDefault="00E8069C">
            <w:r>
              <w:t>60.023404</w:t>
            </w:r>
          </w:p>
        </w:tc>
      </w:tr>
      <w:tr w:rsidR="00E8069C" w14:paraId="24403349" w14:textId="77777777" w:rsidTr="00E8069C">
        <w:tc>
          <w:tcPr>
            <w:tcW w:w="1133" w:type="dxa"/>
          </w:tcPr>
          <w:p w14:paraId="2EE9C5CF" w14:textId="77777777" w:rsidR="00E8069C" w:rsidRDefault="00E8069C">
            <w:r>
              <w:t>1030</w:t>
            </w:r>
          </w:p>
        </w:tc>
        <w:tc>
          <w:tcPr>
            <w:tcW w:w="615" w:type="dxa"/>
          </w:tcPr>
          <w:p w14:paraId="366C2EE2" w14:textId="77777777" w:rsidR="00E8069C" w:rsidRDefault="00E8069C">
            <w:r>
              <w:t>5357</w:t>
            </w:r>
          </w:p>
        </w:tc>
        <w:tc>
          <w:tcPr>
            <w:tcW w:w="960" w:type="dxa"/>
          </w:tcPr>
          <w:p w14:paraId="6F4F5416" w14:textId="77777777" w:rsidR="00E8069C" w:rsidRDefault="00E8069C">
            <w:r>
              <w:t>Muhammad Zeeshan Zahid</w:t>
            </w:r>
          </w:p>
        </w:tc>
        <w:tc>
          <w:tcPr>
            <w:tcW w:w="935" w:type="dxa"/>
          </w:tcPr>
          <w:p w14:paraId="5159D4D7" w14:textId="77777777" w:rsidR="00E8069C" w:rsidRDefault="00E8069C">
            <w:r>
              <w:t>Zahid Mehmood</w:t>
            </w:r>
          </w:p>
        </w:tc>
        <w:tc>
          <w:tcPr>
            <w:tcW w:w="957" w:type="dxa"/>
          </w:tcPr>
          <w:p w14:paraId="7E4717E4" w14:textId="77777777" w:rsidR="00E8069C" w:rsidRDefault="00E8069C">
            <w:r>
              <w:t>107075-P</w:t>
            </w:r>
          </w:p>
        </w:tc>
        <w:tc>
          <w:tcPr>
            <w:tcW w:w="700" w:type="dxa"/>
          </w:tcPr>
          <w:p w14:paraId="438D33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EBDE9A" w14:textId="77777777" w:rsidR="00E8069C" w:rsidRDefault="00E8069C">
            <w:r>
              <w:t>13.975</w:t>
            </w:r>
          </w:p>
        </w:tc>
        <w:tc>
          <w:tcPr>
            <w:tcW w:w="598" w:type="dxa"/>
          </w:tcPr>
          <w:p w14:paraId="65C776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27C9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6E50E6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002238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D518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148BB2" w14:textId="77777777" w:rsidR="00E8069C" w:rsidRDefault="00E8069C">
            <w:r>
              <w:t>59.975</w:t>
            </w:r>
          </w:p>
        </w:tc>
      </w:tr>
      <w:tr w:rsidR="00E8069C" w14:paraId="5E29A8AA" w14:textId="77777777" w:rsidTr="00E8069C">
        <w:tc>
          <w:tcPr>
            <w:tcW w:w="1133" w:type="dxa"/>
          </w:tcPr>
          <w:p w14:paraId="4DFC48AB" w14:textId="77777777" w:rsidR="00E8069C" w:rsidRDefault="00E8069C">
            <w:r>
              <w:t>1031</w:t>
            </w:r>
          </w:p>
        </w:tc>
        <w:tc>
          <w:tcPr>
            <w:tcW w:w="615" w:type="dxa"/>
          </w:tcPr>
          <w:p w14:paraId="5BEA5AE0" w14:textId="77777777" w:rsidR="00E8069C" w:rsidRDefault="00E8069C">
            <w:r>
              <w:t>16510</w:t>
            </w:r>
          </w:p>
        </w:tc>
        <w:tc>
          <w:tcPr>
            <w:tcW w:w="960" w:type="dxa"/>
          </w:tcPr>
          <w:p w14:paraId="48AD2801" w14:textId="77777777" w:rsidR="00E8069C" w:rsidRDefault="00E8069C">
            <w:r>
              <w:t>Muhammad Tahseen Anwar</w:t>
            </w:r>
          </w:p>
        </w:tc>
        <w:tc>
          <w:tcPr>
            <w:tcW w:w="935" w:type="dxa"/>
          </w:tcPr>
          <w:p w14:paraId="35E48608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1AF6A851" w14:textId="77777777" w:rsidR="00E8069C" w:rsidRDefault="00E8069C">
            <w:r>
              <w:t>104566-p</w:t>
            </w:r>
          </w:p>
        </w:tc>
        <w:tc>
          <w:tcPr>
            <w:tcW w:w="700" w:type="dxa"/>
          </w:tcPr>
          <w:p w14:paraId="41436EB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FC0773" w14:textId="77777777" w:rsidR="00E8069C" w:rsidRDefault="00E8069C">
            <w:r>
              <w:t>13.470833</w:t>
            </w:r>
          </w:p>
        </w:tc>
        <w:tc>
          <w:tcPr>
            <w:tcW w:w="598" w:type="dxa"/>
          </w:tcPr>
          <w:p w14:paraId="29B6A8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78D0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F0CEE7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093E44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E98C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B76EFC" w14:textId="77777777" w:rsidR="00E8069C" w:rsidRDefault="00E8069C">
            <w:r>
              <w:t>59.970833</w:t>
            </w:r>
          </w:p>
        </w:tc>
      </w:tr>
      <w:tr w:rsidR="00E8069C" w14:paraId="18A56FEB" w14:textId="77777777" w:rsidTr="00E8069C">
        <w:tc>
          <w:tcPr>
            <w:tcW w:w="1133" w:type="dxa"/>
          </w:tcPr>
          <w:p w14:paraId="7F3869FB" w14:textId="77777777" w:rsidR="00E8069C" w:rsidRDefault="00E8069C">
            <w:r>
              <w:t>1032</w:t>
            </w:r>
          </w:p>
        </w:tc>
        <w:tc>
          <w:tcPr>
            <w:tcW w:w="615" w:type="dxa"/>
          </w:tcPr>
          <w:p w14:paraId="7E337442" w14:textId="77777777" w:rsidR="00E8069C" w:rsidRDefault="00E8069C">
            <w:r>
              <w:t>4257</w:t>
            </w:r>
          </w:p>
        </w:tc>
        <w:tc>
          <w:tcPr>
            <w:tcW w:w="960" w:type="dxa"/>
          </w:tcPr>
          <w:p w14:paraId="1700003D" w14:textId="77777777" w:rsidR="00E8069C" w:rsidRDefault="00E8069C">
            <w:r>
              <w:t>Anam</w:t>
            </w:r>
          </w:p>
        </w:tc>
        <w:tc>
          <w:tcPr>
            <w:tcW w:w="935" w:type="dxa"/>
          </w:tcPr>
          <w:p w14:paraId="7615EC2A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4211F674" w14:textId="77777777" w:rsidR="00E8069C" w:rsidRDefault="00E8069C">
            <w:r>
              <w:t>104185-P</w:t>
            </w:r>
          </w:p>
        </w:tc>
        <w:tc>
          <w:tcPr>
            <w:tcW w:w="700" w:type="dxa"/>
          </w:tcPr>
          <w:p w14:paraId="1C18A15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F272E0" w14:textId="77777777" w:rsidR="00E8069C" w:rsidRDefault="00E8069C">
            <w:r>
              <w:t>14.966667</w:t>
            </w:r>
          </w:p>
        </w:tc>
        <w:tc>
          <w:tcPr>
            <w:tcW w:w="598" w:type="dxa"/>
          </w:tcPr>
          <w:p w14:paraId="2B2DE7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0E317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8D3FB6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7D1DE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5341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05B961" w14:textId="77777777" w:rsidR="00E8069C" w:rsidRDefault="00E8069C">
            <w:r>
              <w:t>59.966667</w:t>
            </w:r>
          </w:p>
        </w:tc>
      </w:tr>
      <w:tr w:rsidR="00E8069C" w14:paraId="7C7E2971" w14:textId="77777777" w:rsidTr="00E8069C">
        <w:tc>
          <w:tcPr>
            <w:tcW w:w="1133" w:type="dxa"/>
          </w:tcPr>
          <w:p w14:paraId="1DC34E42" w14:textId="77777777" w:rsidR="00E8069C" w:rsidRDefault="00E8069C">
            <w:r>
              <w:t>1033</w:t>
            </w:r>
          </w:p>
        </w:tc>
        <w:tc>
          <w:tcPr>
            <w:tcW w:w="615" w:type="dxa"/>
          </w:tcPr>
          <w:p w14:paraId="6B72953E" w14:textId="77777777" w:rsidR="00E8069C" w:rsidRDefault="00E8069C">
            <w:r>
              <w:t>7086</w:t>
            </w:r>
          </w:p>
        </w:tc>
        <w:tc>
          <w:tcPr>
            <w:tcW w:w="960" w:type="dxa"/>
          </w:tcPr>
          <w:p w14:paraId="25D459AC" w14:textId="77777777" w:rsidR="00E8069C" w:rsidRDefault="00E8069C">
            <w:r>
              <w:t>Muhammad Tahir Iqbal</w:t>
            </w:r>
          </w:p>
        </w:tc>
        <w:tc>
          <w:tcPr>
            <w:tcW w:w="935" w:type="dxa"/>
          </w:tcPr>
          <w:p w14:paraId="5E80CF8F" w14:textId="77777777" w:rsidR="00E8069C" w:rsidRDefault="00E8069C">
            <w:r>
              <w:t>ZIA UD DIN</w:t>
            </w:r>
          </w:p>
        </w:tc>
        <w:tc>
          <w:tcPr>
            <w:tcW w:w="957" w:type="dxa"/>
          </w:tcPr>
          <w:p w14:paraId="0EA78402" w14:textId="77777777" w:rsidR="00E8069C" w:rsidRDefault="00E8069C">
            <w:r>
              <w:t>102006-P</w:t>
            </w:r>
          </w:p>
        </w:tc>
        <w:tc>
          <w:tcPr>
            <w:tcW w:w="700" w:type="dxa"/>
          </w:tcPr>
          <w:p w14:paraId="0785F8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88FA7D" w14:textId="77777777" w:rsidR="00E8069C" w:rsidRDefault="00E8069C">
            <w:r>
              <w:t>13.454167</w:t>
            </w:r>
          </w:p>
        </w:tc>
        <w:tc>
          <w:tcPr>
            <w:tcW w:w="598" w:type="dxa"/>
          </w:tcPr>
          <w:p w14:paraId="56FE4DF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031F8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DC78F9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0C19AB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D5D6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9677C8" w14:textId="77777777" w:rsidR="00E8069C" w:rsidRDefault="00E8069C">
            <w:r>
              <w:t>59.954167</w:t>
            </w:r>
          </w:p>
        </w:tc>
      </w:tr>
      <w:tr w:rsidR="00E8069C" w14:paraId="2BDE9CAE" w14:textId="77777777" w:rsidTr="00E8069C">
        <w:tc>
          <w:tcPr>
            <w:tcW w:w="1133" w:type="dxa"/>
          </w:tcPr>
          <w:p w14:paraId="0F08C293" w14:textId="77777777" w:rsidR="00E8069C" w:rsidRDefault="00E8069C">
            <w:r>
              <w:t>1034</w:t>
            </w:r>
          </w:p>
        </w:tc>
        <w:tc>
          <w:tcPr>
            <w:tcW w:w="615" w:type="dxa"/>
          </w:tcPr>
          <w:p w14:paraId="68ABA2E8" w14:textId="77777777" w:rsidR="00E8069C" w:rsidRDefault="00E8069C">
            <w:r>
              <w:t>19019</w:t>
            </w:r>
          </w:p>
        </w:tc>
        <w:tc>
          <w:tcPr>
            <w:tcW w:w="960" w:type="dxa"/>
          </w:tcPr>
          <w:p w14:paraId="1B9583E3" w14:textId="77777777" w:rsidR="00E8069C" w:rsidRDefault="00E8069C">
            <w:r>
              <w:t>Freeha Asghar</w:t>
            </w:r>
          </w:p>
        </w:tc>
        <w:tc>
          <w:tcPr>
            <w:tcW w:w="935" w:type="dxa"/>
          </w:tcPr>
          <w:p w14:paraId="51F15AA1" w14:textId="77777777" w:rsidR="00E8069C" w:rsidRDefault="00E8069C">
            <w:r>
              <w:t>Asghar Javaid</w:t>
            </w:r>
          </w:p>
        </w:tc>
        <w:tc>
          <w:tcPr>
            <w:tcW w:w="957" w:type="dxa"/>
          </w:tcPr>
          <w:p w14:paraId="332EB10D" w14:textId="77777777" w:rsidR="00E8069C" w:rsidRDefault="00E8069C">
            <w:r>
              <w:t>97096-P</w:t>
            </w:r>
          </w:p>
        </w:tc>
        <w:tc>
          <w:tcPr>
            <w:tcW w:w="700" w:type="dxa"/>
          </w:tcPr>
          <w:p w14:paraId="54B3ED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BBF605" w14:textId="77777777" w:rsidR="00E8069C" w:rsidRDefault="00E8069C">
            <w:r>
              <w:t>13.954167</w:t>
            </w:r>
          </w:p>
        </w:tc>
        <w:tc>
          <w:tcPr>
            <w:tcW w:w="598" w:type="dxa"/>
          </w:tcPr>
          <w:p w14:paraId="66D9CB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61A5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25662E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0ACDCA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DC92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EDABA5" w14:textId="77777777" w:rsidR="00E8069C" w:rsidRDefault="00E8069C">
            <w:r>
              <w:t>59.954167</w:t>
            </w:r>
          </w:p>
        </w:tc>
      </w:tr>
      <w:tr w:rsidR="00E8069C" w14:paraId="720BA984" w14:textId="77777777" w:rsidTr="00E8069C">
        <w:tc>
          <w:tcPr>
            <w:tcW w:w="1133" w:type="dxa"/>
          </w:tcPr>
          <w:p w14:paraId="162D7A7B" w14:textId="77777777" w:rsidR="00E8069C" w:rsidRDefault="00E8069C">
            <w:r>
              <w:t>1035</w:t>
            </w:r>
          </w:p>
        </w:tc>
        <w:tc>
          <w:tcPr>
            <w:tcW w:w="615" w:type="dxa"/>
          </w:tcPr>
          <w:p w14:paraId="64BA8E20" w14:textId="77777777" w:rsidR="00E8069C" w:rsidRDefault="00E8069C">
            <w:r>
              <w:t>5024</w:t>
            </w:r>
          </w:p>
        </w:tc>
        <w:tc>
          <w:tcPr>
            <w:tcW w:w="960" w:type="dxa"/>
          </w:tcPr>
          <w:p w14:paraId="63EB3EC2" w14:textId="77777777" w:rsidR="00E8069C" w:rsidRDefault="00E8069C">
            <w:r>
              <w:t>Muhammad Farooq Afaq</w:t>
            </w:r>
          </w:p>
        </w:tc>
        <w:tc>
          <w:tcPr>
            <w:tcW w:w="935" w:type="dxa"/>
          </w:tcPr>
          <w:p w14:paraId="52D39036" w14:textId="77777777" w:rsidR="00E8069C" w:rsidRDefault="00E8069C">
            <w:r>
              <w:t>Muhammad Abdul Rauf</w:t>
            </w:r>
          </w:p>
        </w:tc>
        <w:tc>
          <w:tcPr>
            <w:tcW w:w="957" w:type="dxa"/>
          </w:tcPr>
          <w:p w14:paraId="19504B80" w14:textId="77777777" w:rsidR="00E8069C" w:rsidRDefault="00E8069C">
            <w:r>
              <w:t>102064-P</w:t>
            </w:r>
          </w:p>
        </w:tc>
        <w:tc>
          <w:tcPr>
            <w:tcW w:w="700" w:type="dxa"/>
          </w:tcPr>
          <w:p w14:paraId="4E51C01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42E60F" w14:textId="77777777" w:rsidR="00E8069C" w:rsidRDefault="00E8069C">
            <w:r>
              <w:t>12.45</w:t>
            </w:r>
          </w:p>
        </w:tc>
        <w:tc>
          <w:tcPr>
            <w:tcW w:w="598" w:type="dxa"/>
          </w:tcPr>
          <w:p w14:paraId="6E808D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C77F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7E115F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36D2A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0BEF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FFCA95" w14:textId="77777777" w:rsidR="00E8069C" w:rsidRDefault="00E8069C">
            <w:r>
              <w:t>59.95</w:t>
            </w:r>
          </w:p>
        </w:tc>
      </w:tr>
      <w:tr w:rsidR="00E8069C" w14:paraId="293FE412" w14:textId="77777777" w:rsidTr="00E8069C">
        <w:tc>
          <w:tcPr>
            <w:tcW w:w="1133" w:type="dxa"/>
          </w:tcPr>
          <w:p w14:paraId="447322AA" w14:textId="77777777" w:rsidR="00E8069C" w:rsidRDefault="00E8069C">
            <w:r>
              <w:t>1036</w:t>
            </w:r>
          </w:p>
        </w:tc>
        <w:tc>
          <w:tcPr>
            <w:tcW w:w="615" w:type="dxa"/>
          </w:tcPr>
          <w:p w14:paraId="6036EAE2" w14:textId="77777777" w:rsidR="00E8069C" w:rsidRDefault="00E8069C">
            <w:r>
              <w:t>20157</w:t>
            </w:r>
          </w:p>
        </w:tc>
        <w:tc>
          <w:tcPr>
            <w:tcW w:w="960" w:type="dxa"/>
          </w:tcPr>
          <w:p w14:paraId="35DDCCE6" w14:textId="77777777" w:rsidR="00E8069C" w:rsidRDefault="00E8069C">
            <w:r>
              <w:t>Ali Hasan</w:t>
            </w:r>
          </w:p>
        </w:tc>
        <w:tc>
          <w:tcPr>
            <w:tcW w:w="935" w:type="dxa"/>
          </w:tcPr>
          <w:p w14:paraId="190A6382" w14:textId="77777777" w:rsidR="00E8069C" w:rsidRDefault="00E8069C">
            <w:r>
              <w:t>Imtiaz Ahmad Chattha</w:t>
            </w:r>
          </w:p>
        </w:tc>
        <w:tc>
          <w:tcPr>
            <w:tcW w:w="957" w:type="dxa"/>
          </w:tcPr>
          <w:p w14:paraId="3E981E6F" w14:textId="77777777" w:rsidR="00E8069C" w:rsidRDefault="00E8069C">
            <w:r>
              <w:t>101546-P</w:t>
            </w:r>
          </w:p>
        </w:tc>
        <w:tc>
          <w:tcPr>
            <w:tcW w:w="700" w:type="dxa"/>
          </w:tcPr>
          <w:p w14:paraId="2BBDEBC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0C3473" w14:textId="77777777" w:rsidR="00E8069C" w:rsidRDefault="00E8069C">
            <w:r>
              <w:t>14.108333</w:t>
            </w:r>
          </w:p>
        </w:tc>
        <w:tc>
          <w:tcPr>
            <w:tcW w:w="598" w:type="dxa"/>
          </w:tcPr>
          <w:p w14:paraId="5F44E7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7FB2B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F827D7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2D1D4B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EB48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3F2373" w14:textId="77777777" w:rsidR="00E8069C" w:rsidRDefault="00E8069C">
            <w:r>
              <w:t>59.941666</w:t>
            </w:r>
          </w:p>
        </w:tc>
      </w:tr>
      <w:tr w:rsidR="00E8069C" w14:paraId="28E9926B" w14:textId="77777777" w:rsidTr="00E8069C">
        <w:tc>
          <w:tcPr>
            <w:tcW w:w="1133" w:type="dxa"/>
          </w:tcPr>
          <w:p w14:paraId="131D5298" w14:textId="77777777" w:rsidR="00E8069C" w:rsidRDefault="00E8069C">
            <w:r>
              <w:t>1037</w:t>
            </w:r>
          </w:p>
        </w:tc>
        <w:tc>
          <w:tcPr>
            <w:tcW w:w="615" w:type="dxa"/>
          </w:tcPr>
          <w:p w14:paraId="46254030" w14:textId="77777777" w:rsidR="00E8069C" w:rsidRDefault="00E8069C">
            <w:r>
              <w:t>7213</w:t>
            </w:r>
          </w:p>
        </w:tc>
        <w:tc>
          <w:tcPr>
            <w:tcW w:w="960" w:type="dxa"/>
          </w:tcPr>
          <w:p w14:paraId="1E1C38FF" w14:textId="77777777" w:rsidR="00E8069C" w:rsidRDefault="00E8069C">
            <w:r>
              <w:t>Muhammad Hassam Ullah</w:t>
            </w:r>
          </w:p>
        </w:tc>
        <w:tc>
          <w:tcPr>
            <w:tcW w:w="935" w:type="dxa"/>
          </w:tcPr>
          <w:p w14:paraId="3BC35405" w14:textId="77777777" w:rsidR="00E8069C" w:rsidRDefault="00E8069C">
            <w:r>
              <w:t>Aman Ullah</w:t>
            </w:r>
          </w:p>
        </w:tc>
        <w:tc>
          <w:tcPr>
            <w:tcW w:w="957" w:type="dxa"/>
          </w:tcPr>
          <w:p w14:paraId="4F7B254C" w14:textId="77777777" w:rsidR="00E8069C" w:rsidRDefault="00E8069C">
            <w:r>
              <w:t>107371-P</w:t>
            </w:r>
          </w:p>
        </w:tc>
        <w:tc>
          <w:tcPr>
            <w:tcW w:w="700" w:type="dxa"/>
          </w:tcPr>
          <w:p w14:paraId="7ACA0E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A00491" w14:textId="77777777" w:rsidR="00E8069C" w:rsidRDefault="00E8069C">
            <w:r>
              <w:t>13.420833</w:t>
            </w:r>
          </w:p>
        </w:tc>
        <w:tc>
          <w:tcPr>
            <w:tcW w:w="598" w:type="dxa"/>
          </w:tcPr>
          <w:p w14:paraId="79DBEC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1231B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0AD157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080DBA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B83C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082E6A" w14:textId="77777777" w:rsidR="00E8069C" w:rsidRDefault="00E8069C">
            <w:r>
              <w:t>59.920833</w:t>
            </w:r>
          </w:p>
        </w:tc>
      </w:tr>
      <w:tr w:rsidR="00E8069C" w14:paraId="5A988F35" w14:textId="77777777" w:rsidTr="00E8069C">
        <w:tc>
          <w:tcPr>
            <w:tcW w:w="1133" w:type="dxa"/>
          </w:tcPr>
          <w:p w14:paraId="23A2DAA8" w14:textId="77777777" w:rsidR="00E8069C" w:rsidRDefault="00E8069C">
            <w:r>
              <w:t>1038</w:t>
            </w:r>
          </w:p>
        </w:tc>
        <w:tc>
          <w:tcPr>
            <w:tcW w:w="615" w:type="dxa"/>
          </w:tcPr>
          <w:p w14:paraId="58748A49" w14:textId="77777777" w:rsidR="00E8069C" w:rsidRDefault="00E8069C">
            <w:r>
              <w:t>5885</w:t>
            </w:r>
          </w:p>
        </w:tc>
        <w:tc>
          <w:tcPr>
            <w:tcW w:w="960" w:type="dxa"/>
          </w:tcPr>
          <w:p w14:paraId="09EA096F" w14:textId="77777777" w:rsidR="00E8069C" w:rsidRDefault="00E8069C">
            <w:r>
              <w:t>Abdul Basit Khan</w:t>
            </w:r>
          </w:p>
        </w:tc>
        <w:tc>
          <w:tcPr>
            <w:tcW w:w="935" w:type="dxa"/>
          </w:tcPr>
          <w:p w14:paraId="7278A4EA" w14:textId="77777777" w:rsidR="00E8069C" w:rsidRDefault="00E8069C">
            <w:r>
              <w:t>Mumtaz Hussain Khan</w:t>
            </w:r>
          </w:p>
        </w:tc>
        <w:tc>
          <w:tcPr>
            <w:tcW w:w="957" w:type="dxa"/>
          </w:tcPr>
          <w:p w14:paraId="195B8AB0" w14:textId="77777777" w:rsidR="00E8069C" w:rsidRDefault="00E8069C">
            <w:r>
              <w:t>105471-P</w:t>
            </w:r>
          </w:p>
        </w:tc>
        <w:tc>
          <w:tcPr>
            <w:tcW w:w="700" w:type="dxa"/>
          </w:tcPr>
          <w:p w14:paraId="3BB094D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4B27C5" w14:textId="77777777" w:rsidR="00E8069C" w:rsidRDefault="00E8069C">
            <w:r>
              <w:t>13.75</w:t>
            </w:r>
          </w:p>
        </w:tc>
        <w:tc>
          <w:tcPr>
            <w:tcW w:w="598" w:type="dxa"/>
          </w:tcPr>
          <w:p w14:paraId="5E4169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73E27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C4A523" w14:textId="77777777" w:rsidR="00E8069C" w:rsidRDefault="00E8069C">
            <w:r>
              <w:t>11.166667</w:t>
            </w:r>
          </w:p>
        </w:tc>
        <w:tc>
          <w:tcPr>
            <w:tcW w:w="596" w:type="dxa"/>
          </w:tcPr>
          <w:p w14:paraId="28FFED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428E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705C79" w14:textId="77777777" w:rsidR="00E8069C" w:rsidRDefault="00E8069C">
            <w:r>
              <w:t>59.916667</w:t>
            </w:r>
          </w:p>
        </w:tc>
      </w:tr>
      <w:tr w:rsidR="00E8069C" w14:paraId="5B9528AD" w14:textId="77777777" w:rsidTr="00E8069C">
        <w:tc>
          <w:tcPr>
            <w:tcW w:w="1133" w:type="dxa"/>
          </w:tcPr>
          <w:p w14:paraId="29BACAD5" w14:textId="77777777" w:rsidR="00E8069C" w:rsidRDefault="00E8069C">
            <w:r>
              <w:t>1039</w:t>
            </w:r>
          </w:p>
        </w:tc>
        <w:tc>
          <w:tcPr>
            <w:tcW w:w="615" w:type="dxa"/>
          </w:tcPr>
          <w:p w14:paraId="09CAF49E" w14:textId="77777777" w:rsidR="00E8069C" w:rsidRDefault="00E8069C">
            <w:r>
              <w:t>1497</w:t>
            </w:r>
          </w:p>
        </w:tc>
        <w:tc>
          <w:tcPr>
            <w:tcW w:w="960" w:type="dxa"/>
          </w:tcPr>
          <w:p w14:paraId="4A170CF7" w14:textId="77777777" w:rsidR="00E8069C" w:rsidRDefault="00E8069C">
            <w:r>
              <w:t>Shazmeera Urooj</w:t>
            </w:r>
          </w:p>
        </w:tc>
        <w:tc>
          <w:tcPr>
            <w:tcW w:w="935" w:type="dxa"/>
          </w:tcPr>
          <w:p w14:paraId="71594914" w14:textId="77777777" w:rsidR="00E8069C" w:rsidRDefault="00E8069C">
            <w:r>
              <w:t>Muhammad Sharif</w:t>
            </w:r>
          </w:p>
        </w:tc>
        <w:tc>
          <w:tcPr>
            <w:tcW w:w="957" w:type="dxa"/>
          </w:tcPr>
          <w:p w14:paraId="09556CF2" w14:textId="77777777" w:rsidR="00E8069C" w:rsidRDefault="00E8069C">
            <w:r>
              <w:t>94589-P</w:t>
            </w:r>
          </w:p>
        </w:tc>
        <w:tc>
          <w:tcPr>
            <w:tcW w:w="700" w:type="dxa"/>
          </w:tcPr>
          <w:p w14:paraId="37F325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EA9C2B" w14:textId="77777777" w:rsidR="00E8069C" w:rsidRDefault="00E8069C">
            <w:r>
              <w:t>14.883333</w:t>
            </w:r>
          </w:p>
        </w:tc>
        <w:tc>
          <w:tcPr>
            <w:tcW w:w="598" w:type="dxa"/>
          </w:tcPr>
          <w:p w14:paraId="1475E3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927E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4190A5F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5FAFB9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6E24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735BC9" w14:textId="77777777" w:rsidR="00E8069C" w:rsidRDefault="00E8069C">
            <w:r>
              <w:t>59.883333</w:t>
            </w:r>
          </w:p>
        </w:tc>
      </w:tr>
      <w:tr w:rsidR="00E8069C" w14:paraId="18C01345" w14:textId="77777777" w:rsidTr="00E8069C">
        <w:tc>
          <w:tcPr>
            <w:tcW w:w="1133" w:type="dxa"/>
          </w:tcPr>
          <w:p w14:paraId="04465BF4" w14:textId="77777777" w:rsidR="00E8069C" w:rsidRDefault="00E8069C">
            <w:r>
              <w:t>1040</w:t>
            </w:r>
          </w:p>
        </w:tc>
        <w:tc>
          <w:tcPr>
            <w:tcW w:w="615" w:type="dxa"/>
          </w:tcPr>
          <w:p w14:paraId="3BD9B8EE" w14:textId="77777777" w:rsidR="00E8069C" w:rsidRDefault="00E8069C">
            <w:r>
              <w:t>5033</w:t>
            </w:r>
          </w:p>
        </w:tc>
        <w:tc>
          <w:tcPr>
            <w:tcW w:w="960" w:type="dxa"/>
          </w:tcPr>
          <w:p w14:paraId="2A9844C6" w14:textId="77777777" w:rsidR="00E8069C" w:rsidRDefault="00E8069C">
            <w:r>
              <w:t>Asna Safdar</w:t>
            </w:r>
          </w:p>
        </w:tc>
        <w:tc>
          <w:tcPr>
            <w:tcW w:w="935" w:type="dxa"/>
          </w:tcPr>
          <w:p w14:paraId="2E933041" w14:textId="77777777" w:rsidR="00E8069C" w:rsidRDefault="00E8069C">
            <w:r>
              <w:t>Rana Safdar Iqbal</w:t>
            </w:r>
          </w:p>
        </w:tc>
        <w:tc>
          <w:tcPr>
            <w:tcW w:w="957" w:type="dxa"/>
          </w:tcPr>
          <w:p w14:paraId="5FAEFCA9" w14:textId="77777777" w:rsidR="00E8069C" w:rsidRDefault="00E8069C">
            <w:r>
              <w:t>95564-P</w:t>
            </w:r>
          </w:p>
        </w:tc>
        <w:tc>
          <w:tcPr>
            <w:tcW w:w="700" w:type="dxa"/>
          </w:tcPr>
          <w:p w14:paraId="7AB27A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19E3AB" w14:textId="77777777" w:rsidR="00E8069C" w:rsidRDefault="00E8069C">
            <w:r>
              <w:t>13.306122</w:t>
            </w:r>
          </w:p>
        </w:tc>
        <w:tc>
          <w:tcPr>
            <w:tcW w:w="598" w:type="dxa"/>
          </w:tcPr>
          <w:p w14:paraId="783FEB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3168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90EC7B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4BCD10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07E54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F37443" w14:textId="77777777" w:rsidR="00E8069C" w:rsidRDefault="00E8069C">
            <w:r>
              <w:t>59.806122</w:t>
            </w:r>
          </w:p>
        </w:tc>
      </w:tr>
      <w:tr w:rsidR="00E8069C" w14:paraId="387BBEE4" w14:textId="77777777" w:rsidTr="00E8069C">
        <w:tc>
          <w:tcPr>
            <w:tcW w:w="1133" w:type="dxa"/>
          </w:tcPr>
          <w:p w14:paraId="1BB00B52" w14:textId="77777777" w:rsidR="00E8069C" w:rsidRDefault="00E8069C">
            <w:r>
              <w:t>1041</w:t>
            </w:r>
          </w:p>
        </w:tc>
        <w:tc>
          <w:tcPr>
            <w:tcW w:w="615" w:type="dxa"/>
          </w:tcPr>
          <w:p w14:paraId="5D6E5111" w14:textId="77777777" w:rsidR="00E8069C" w:rsidRDefault="00E8069C">
            <w:r>
              <w:t>7308</w:t>
            </w:r>
          </w:p>
        </w:tc>
        <w:tc>
          <w:tcPr>
            <w:tcW w:w="960" w:type="dxa"/>
          </w:tcPr>
          <w:p w14:paraId="6C28D51C" w14:textId="77777777" w:rsidR="00E8069C" w:rsidRDefault="00E8069C">
            <w:r>
              <w:t>Zaryab Ahmad Chohan</w:t>
            </w:r>
          </w:p>
        </w:tc>
        <w:tc>
          <w:tcPr>
            <w:tcW w:w="935" w:type="dxa"/>
          </w:tcPr>
          <w:p w14:paraId="75848E80" w14:textId="77777777" w:rsidR="00E8069C" w:rsidRDefault="00E8069C">
            <w:r>
              <w:t>Muhammad Shahid Chohan</w:t>
            </w:r>
          </w:p>
        </w:tc>
        <w:tc>
          <w:tcPr>
            <w:tcW w:w="957" w:type="dxa"/>
          </w:tcPr>
          <w:p w14:paraId="795BC41A" w14:textId="77777777" w:rsidR="00E8069C" w:rsidRDefault="00E8069C">
            <w:r>
              <w:t>102812-p</w:t>
            </w:r>
          </w:p>
        </w:tc>
        <w:tc>
          <w:tcPr>
            <w:tcW w:w="700" w:type="dxa"/>
          </w:tcPr>
          <w:p w14:paraId="333673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E77B41" w14:textId="77777777" w:rsidR="00E8069C" w:rsidRDefault="00E8069C">
            <w:r>
              <w:t>13.7875</w:t>
            </w:r>
          </w:p>
        </w:tc>
        <w:tc>
          <w:tcPr>
            <w:tcW w:w="598" w:type="dxa"/>
          </w:tcPr>
          <w:p w14:paraId="2D7050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D84FF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8096DD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392877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8A98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026F7C" w14:textId="77777777" w:rsidR="00E8069C" w:rsidRDefault="00E8069C">
            <w:r>
              <w:t>59.7875</w:t>
            </w:r>
          </w:p>
        </w:tc>
      </w:tr>
      <w:tr w:rsidR="00E8069C" w14:paraId="337AF216" w14:textId="77777777" w:rsidTr="00E8069C">
        <w:tc>
          <w:tcPr>
            <w:tcW w:w="1133" w:type="dxa"/>
          </w:tcPr>
          <w:p w14:paraId="7E56F84E" w14:textId="77777777" w:rsidR="00E8069C" w:rsidRDefault="00E8069C">
            <w:r>
              <w:t>1042</w:t>
            </w:r>
          </w:p>
        </w:tc>
        <w:tc>
          <w:tcPr>
            <w:tcW w:w="615" w:type="dxa"/>
          </w:tcPr>
          <w:p w14:paraId="75212721" w14:textId="77777777" w:rsidR="00E8069C" w:rsidRDefault="00E8069C">
            <w:r>
              <w:t>15471</w:t>
            </w:r>
          </w:p>
        </w:tc>
        <w:tc>
          <w:tcPr>
            <w:tcW w:w="960" w:type="dxa"/>
          </w:tcPr>
          <w:p w14:paraId="13E71DCB" w14:textId="77777777" w:rsidR="00E8069C" w:rsidRDefault="00E8069C">
            <w:r>
              <w:t>Waleed Ahmed</w:t>
            </w:r>
          </w:p>
        </w:tc>
        <w:tc>
          <w:tcPr>
            <w:tcW w:w="935" w:type="dxa"/>
          </w:tcPr>
          <w:p w14:paraId="246EB184" w14:textId="77777777" w:rsidR="00E8069C" w:rsidRDefault="00E8069C">
            <w:r>
              <w:t>Abdul Razaq</w:t>
            </w:r>
          </w:p>
        </w:tc>
        <w:tc>
          <w:tcPr>
            <w:tcW w:w="957" w:type="dxa"/>
          </w:tcPr>
          <w:p w14:paraId="459CD458" w14:textId="77777777" w:rsidR="00E8069C" w:rsidRDefault="00E8069C">
            <w:r>
              <w:t>104312-P</w:t>
            </w:r>
          </w:p>
        </w:tc>
        <w:tc>
          <w:tcPr>
            <w:tcW w:w="700" w:type="dxa"/>
          </w:tcPr>
          <w:p w14:paraId="6BB4E5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E2E5FE" w14:textId="77777777" w:rsidR="00E8069C" w:rsidRDefault="00E8069C">
            <w:r>
              <w:t>15.279167</w:t>
            </w:r>
          </w:p>
        </w:tc>
        <w:tc>
          <w:tcPr>
            <w:tcW w:w="598" w:type="dxa"/>
          </w:tcPr>
          <w:p w14:paraId="3C9DF6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FCB8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4BBD71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68AF47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5332D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D1C4E2" w14:textId="77777777" w:rsidR="00E8069C" w:rsidRDefault="00E8069C">
            <w:r>
              <w:t>59.779167</w:t>
            </w:r>
          </w:p>
        </w:tc>
      </w:tr>
      <w:tr w:rsidR="00E8069C" w14:paraId="547E6FF7" w14:textId="77777777" w:rsidTr="00E8069C">
        <w:tc>
          <w:tcPr>
            <w:tcW w:w="1133" w:type="dxa"/>
          </w:tcPr>
          <w:p w14:paraId="0EA6039F" w14:textId="77777777" w:rsidR="00E8069C" w:rsidRDefault="00E8069C">
            <w:r>
              <w:t>1043</w:t>
            </w:r>
          </w:p>
        </w:tc>
        <w:tc>
          <w:tcPr>
            <w:tcW w:w="615" w:type="dxa"/>
          </w:tcPr>
          <w:p w14:paraId="4AC1E1B6" w14:textId="77777777" w:rsidR="00E8069C" w:rsidRDefault="00E8069C">
            <w:r>
              <w:t>16571</w:t>
            </w:r>
          </w:p>
        </w:tc>
        <w:tc>
          <w:tcPr>
            <w:tcW w:w="960" w:type="dxa"/>
          </w:tcPr>
          <w:p w14:paraId="0AFCCD73" w14:textId="77777777" w:rsidR="00E8069C" w:rsidRDefault="00E8069C">
            <w:r>
              <w:t>Shahrukh Farrukh</w:t>
            </w:r>
          </w:p>
        </w:tc>
        <w:tc>
          <w:tcPr>
            <w:tcW w:w="935" w:type="dxa"/>
          </w:tcPr>
          <w:p w14:paraId="1F626F73" w14:textId="77777777" w:rsidR="00E8069C" w:rsidRDefault="00E8069C">
            <w:r>
              <w:t>Farrukh Ishaq</w:t>
            </w:r>
          </w:p>
        </w:tc>
        <w:tc>
          <w:tcPr>
            <w:tcW w:w="957" w:type="dxa"/>
          </w:tcPr>
          <w:p w14:paraId="1E5A4ADF" w14:textId="77777777" w:rsidR="00E8069C" w:rsidRDefault="00E8069C">
            <w:r>
              <w:t>101527-P</w:t>
            </w:r>
          </w:p>
        </w:tc>
        <w:tc>
          <w:tcPr>
            <w:tcW w:w="700" w:type="dxa"/>
          </w:tcPr>
          <w:p w14:paraId="0ABD20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8E5631" w14:textId="77777777" w:rsidR="00E8069C" w:rsidRDefault="00E8069C">
            <w:r>
              <w:t>13.279167</w:t>
            </w:r>
          </w:p>
        </w:tc>
        <w:tc>
          <w:tcPr>
            <w:tcW w:w="598" w:type="dxa"/>
          </w:tcPr>
          <w:p w14:paraId="338D4C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B115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8FA25A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735459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0982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D20108" w14:textId="77777777" w:rsidR="00E8069C" w:rsidRDefault="00E8069C">
            <w:r>
              <w:t>59.779167</w:t>
            </w:r>
          </w:p>
        </w:tc>
      </w:tr>
      <w:tr w:rsidR="00E8069C" w14:paraId="5EE27CDD" w14:textId="77777777" w:rsidTr="00E8069C">
        <w:tc>
          <w:tcPr>
            <w:tcW w:w="1133" w:type="dxa"/>
          </w:tcPr>
          <w:p w14:paraId="119A2B54" w14:textId="77777777" w:rsidR="00E8069C" w:rsidRDefault="00E8069C">
            <w:r>
              <w:t>1044</w:t>
            </w:r>
          </w:p>
        </w:tc>
        <w:tc>
          <w:tcPr>
            <w:tcW w:w="615" w:type="dxa"/>
          </w:tcPr>
          <w:p w14:paraId="1D9A5043" w14:textId="77777777" w:rsidR="00E8069C" w:rsidRDefault="00E8069C">
            <w:r>
              <w:t>5639</w:t>
            </w:r>
          </w:p>
        </w:tc>
        <w:tc>
          <w:tcPr>
            <w:tcW w:w="960" w:type="dxa"/>
          </w:tcPr>
          <w:p w14:paraId="4405D037" w14:textId="77777777" w:rsidR="00E8069C" w:rsidRDefault="00E8069C">
            <w:r>
              <w:t>Shazia Noureen</w:t>
            </w:r>
          </w:p>
        </w:tc>
        <w:tc>
          <w:tcPr>
            <w:tcW w:w="935" w:type="dxa"/>
          </w:tcPr>
          <w:p w14:paraId="2E119876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7412AF78" w14:textId="77777777" w:rsidR="00E8069C" w:rsidRDefault="00E8069C">
            <w:r>
              <w:t>98028-P</w:t>
            </w:r>
          </w:p>
        </w:tc>
        <w:tc>
          <w:tcPr>
            <w:tcW w:w="700" w:type="dxa"/>
          </w:tcPr>
          <w:p w14:paraId="0D9B59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B75880" w14:textId="77777777" w:rsidR="00E8069C" w:rsidRDefault="00E8069C">
            <w:r>
              <w:t>14.44</w:t>
            </w:r>
          </w:p>
        </w:tc>
        <w:tc>
          <w:tcPr>
            <w:tcW w:w="598" w:type="dxa"/>
          </w:tcPr>
          <w:p w14:paraId="63CAF6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632C1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9F4666" w14:textId="77777777" w:rsidR="00E8069C" w:rsidRDefault="00E8069C">
            <w:r>
              <w:t>10.333333</w:t>
            </w:r>
          </w:p>
        </w:tc>
        <w:tc>
          <w:tcPr>
            <w:tcW w:w="596" w:type="dxa"/>
          </w:tcPr>
          <w:p w14:paraId="105C7B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E818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05999A" w14:textId="77777777" w:rsidR="00E8069C" w:rsidRDefault="00E8069C">
            <w:r>
              <w:t>59.773333</w:t>
            </w:r>
          </w:p>
        </w:tc>
      </w:tr>
      <w:tr w:rsidR="00E8069C" w14:paraId="043708AF" w14:textId="77777777" w:rsidTr="00E8069C">
        <w:tc>
          <w:tcPr>
            <w:tcW w:w="1133" w:type="dxa"/>
          </w:tcPr>
          <w:p w14:paraId="31DD14E9" w14:textId="77777777" w:rsidR="00E8069C" w:rsidRDefault="00E8069C">
            <w:r>
              <w:t>1045</w:t>
            </w:r>
          </w:p>
        </w:tc>
        <w:tc>
          <w:tcPr>
            <w:tcW w:w="615" w:type="dxa"/>
          </w:tcPr>
          <w:p w14:paraId="43DD7DA5" w14:textId="77777777" w:rsidR="00E8069C" w:rsidRDefault="00E8069C">
            <w:r>
              <w:t>8000</w:t>
            </w:r>
          </w:p>
        </w:tc>
        <w:tc>
          <w:tcPr>
            <w:tcW w:w="960" w:type="dxa"/>
          </w:tcPr>
          <w:p w14:paraId="2329FF7B" w14:textId="77777777" w:rsidR="00E8069C" w:rsidRDefault="00E8069C">
            <w:r>
              <w:t>Dr Qurat Ul Ain</w:t>
            </w:r>
          </w:p>
        </w:tc>
        <w:tc>
          <w:tcPr>
            <w:tcW w:w="935" w:type="dxa"/>
          </w:tcPr>
          <w:p w14:paraId="1D3AD1AD" w14:textId="77777777" w:rsidR="00E8069C" w:rsidRDefault="00E8069C">
            <w:r>
              <w:t>CH KHAADAM HUSSAIN SAHI</w:t>
            </w:r>
          </w:p>
        </w:tc>
        <w:tc>
          <w:tcPr>
            <w:tcW w:w="957" w:type="dxa"/>
          </w:tcPr>
          <w:p w14:paraId="748A91F7" w14:textId="77777777" w:rsidR="00E8069C" w:rsidRDefault="00E8069C">
            <w:r>
              <w:t>98779-P</w:t>
            </w:r>
          </w:p>
        </w:tc>
        <w:tc>
          <w:tcPr>
            <w:tcW w:w="700" w:type="dxa"/>
          </w:tcPr>
          <w:p w14:paraId="65EE6F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2F42CD" w14:textId="77777777" w:rsidR="00E8069C" w:rsidRDefault="00E8069C">
            <w:r>
              <w:t>13.770833</w:t>
            </w:r>
          </w:p>
        </w:tc>
        <w:tc>
          <w:tcPr>
            <w:tcW w:w="598" w:type="dxa"/>
          </w:tcPr>
          <w:p w14:paraId="3B2254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0A6B5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C4CB5D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41BA71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A89B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5D5FF4" w14:textId="77777777" w:rsidR="00E8069C" w:rsidRDefault="00E8069C">
            <w:r>
              <w:t>59.770833</w:t>
            </w:r>
          </w:p>
        </w:tc>
      </w:tr>
      <w:tr w:rsidR="00E8069C" w14:paraId="184ED4AA" w14:textId="77777777" w:rsidTr="00E8069C">
        <w:tc>
          <w:tcPr>
            <w:tcW w:w="1133" w:type="dxa"/>
          </w:tcPr>
          <w:p w14:paraId="4E54CA69" w14:textId="77777777" w:rsidR="00E8069C" w:rsidRDefault="00E8069C">
            <w:r>
              <w:t>1046</w:t>
            </w:r>
          </w:p>
        </w:tc>
        <w:tc>
          <w:tcPr>
            <w:tcW w:w="615" w:type="dxa"/>
          </w:tcPr>
          <w:p w14:paraId="05AA1011" w14:textId="77777777" w:rsidR="00E8069C" w:rsidRDefault="00E8069C">
            <w:r>
              <w:t>5442</w:t>
            </w:r>
          </w:p>
        </w:tc>
        <w:tc>
          <w:tcPr>
            <w:tcW w:w="960" w:type="dxa"/>
          </w:tcPr>
          <w:p w14:paraId="683702EA" w14:textId="77777777" w:rsidR="00E8069C" w:rsidRDefault="00E8069C">
            <w:r>
              <w:t>Iqra</w:t>
            </w:r>
          </w:p>
        </w:tc>
        <w:tc>
          <w:tcPr>
            <w:tcW w:w="935" w:type="dxa"/>
          </w:tcPr>
          <w:p w14:paraId="2177B852" w14:textId="77777777" w:rsidR="00E8069C" w:rsidRDefault="00E8069C">
            <w:r>
              <w:t>Muhammad Alamgir Yousaf</w:t>
            </w:r>
          </w:p>
        </w:tc>
        <w:tc>
          <w:tcPr>
            <w:tcW w:w="957" w:type="dxa"/>
          </w:tcPr>
          <w:p w14:paraId="08E6ECDF" w14:textId="77777777" w:rsidR="00E8069C" w:rsidRDefault="00E8069C">
            <w:r>
              <w:t>96700-P</w:t>
            </w:r>
          </w:p>
        </w:tc>
        <w:tc>
          <w:tcPr>
            <w:tcW w:w="700" w:type="dxa"/>
          </w:tcPr>
          <w:p w14:paraId="60E57E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3F35CC" w14:textId="77777777" w:rsidR="00E8069C" w:rsidRDefault="00E8069C">
            <w:r>
              <w:t>14.270833</w:t>
            </w:r>
          </w:p>
        </w:tc>
        <w:tc>
          <w:tcPr>
            <w:tcW w:w="598" w:type="dxa"/>
          </w:tcPr>
          <w:p w14:paraId="16FFC8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B9A8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818C8B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32F96E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1B06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D570A1" w14:textId="77777777" w:rsidR="00E8069C" w:rsidRDefault="00E8069C">
            <w:r>
              <w:t>59.770833</w:t>
            </w:r>
          </w:p>
        </w:tc>
      </w:tr>
      <w:tr w:rsidR="00E8069C" w14:paraId="76FE6126" w14:textId="77777777" w:rsidTr="00E8069C">
        <w:tc>
          <w:tcPr>
            <w:tcW w:w="1133" w:type="dxa"/>
          </w:tcPr>
          <w:p w14:paraId="2341411F" w14:textId="77777777" w:rsidR="00E8069C" w:rsidRDefault="00E8069C">
            <w:r>
              <w:t>1047</w:t>
            </w:r>
          </w:p>
        </w:tc>
        <w:tc>
          <w:tcPr>
            <w:tcW w:w="615" w:type="dxa"/>
          </w:tcPr>
          <w:p w14:paraId="14907CC3" w14:textId="77777777" w:rsidR="00E8069C" w:rsidRDefault="00E8069C">
            <w:r>
              <w:t>5624</w:t>
            </w:r>
          </w:p>
        </w:tc>
        <w:tc>
          <w:tcPr>
            <w:tcW w:w="960" w:type="dxa"/>
          </w:tcPr>
          <w:p w14:paraId="060EFEEA" w14:textId="77777777" w:rsidR="00E8069C" w:rsidRDefault="00E8069C">
            <w:r>
              <w:t>Ammara Fatima</w:t>
            </w:r>
          </w:p>
        </w:tc>
        <w:tc>
          <w:tcPr>
            <w:tcW w:w="935" w:type="dxa"/>
          </w:tcPr>
          <w:p w14:paraId="085601B8" w14:textId="77777777" w:rsidR="00E8069C" w:rsidRDefault="00E8069C">
            <w:r>
              <w:t>Raheel Muhammad Utra</w:t>
            </w:r>
          </w:p>
        </w:tc>
        <w:tc>
          <w:tcPr>
            <w:tcW w:w="957" w:type="dxa"/>
          </w:tcPr>
          <w:p w14:paraId="668CB7D9" w14:textId="77777777" w:rsidR="00E8069C" w:rsidRDefault="00E8069C">
            <w:r>
              <w:t>105144-P</w:t>
            </w:r>
          </w:p>
        </w:tc>
        <w:tc>
          <w:tcPr>
            <w:tcW w:w="700" w:type="dxa"/>
          </w:tcPr>
          <w:p w14:paraId="2A5FA8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C853C3" w14:textId="77777777" w:rsidR="00E8069C" w:rsidRDefault="00E8069C">
            <w:r>
              <w:t>13.932</w:t>
            </w:r>
          </w:p>
        </w:tc>
        <w:tc>
          <w:tcPr>
            <w:tcW w:w="598" w:type="dxa"/>
          </w:tcPr>
          <w:p w14:paraId="4A4225B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AEFC4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114593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4BA6F6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3A9F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099DFA" w14:textId="77777777" w:rsidR="00E8069C" w:rsidRDefault="00E8069C">
            <w:r>
              <w:t>59.765333</w:t>
            </w:r>
          </w:p>
        </w:tc>
      </w:tr>
      <w:tr w:rsidR="00E8069C" w14:paraId="3C96E02A" w14:textId="77777777" w:rsidTr="00E8069C">
        <w:tc>
          <w:tcPr>
            <w:tcW w:w="1133" w:type="dxa"/>
          </w:tcPr>
          <w:p w14:paraId="17E1ED23" w14:textId="77777777" w:rsidR="00E8069C" w:rsidRDefault="00E8069C">
            <w:r>
              <w:t>1048</w:t>
            </w:r>
          </w:p>
        </w:tc>
        <w:tc>
          <w:tcPr>
            <w:tcW w:w="615" w:type="dxa"/>
          </w:tcPr>
          <w:p w14:paraId="710F7559" w14:textId="77777777" w:rsidR="00E8069C" w:rsidRDefault="00E8069C">
            <w:r>
              <w:t>5028</w:t>
            </w:r>
          </w:p>
        </w:tc>
        <w:tc>
          <w:tcPr>
            <w:tcW w:w="960" w:type="dxa"/>
          </w:tcPr>
          <w:p w14:paraId="7915D595" w14:textId="77777777" w:rsidR="00E8069C" w:rsidRDefault="00E8069C">
            <w:r>
              <w:t>Amir Shahzad</w:t>
            </w:r>
          </w:p>
        </w:tc>
        <w:tc>
          <w:tcPr>
            <w:tcW w:w="935" w:type="dxa"/>
          </w:tcPr>
          <w:p w14:paraId="55AFB7E1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512E0B3A" w14:textId="77777777" w:rsidR="00E8069C" w:rsidRDefault="00E8069C">
            <w:r>
              <w:t>107247-P</w:t>
            </w:r>
          </w:p>
        </w:tc>
        <w:tc>
          <w:tcPr>
            <w:tcW w:w="700" w:type="dxa"/>
          </w:tcPr>
          <w:p w14:paraId="17BE3F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8576EA" w14:textId="77777777" w:rsidR="00E8069C" w:rsidRDefault="00E8069C">
            <w:r>
              <w:t>12.7625</w:t>
            </w:r>
          </w:p>
        </w:tc>
        <w:tc>
          <w:tcPr>
            <w:tcW w:w="598" w:type="dxa"/>
          </w:tcPr>
          <w:p w14:paraId="332FDA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E7FFB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4B0FDD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2AC64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8848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506747" w14:textId="77777777" w:rsidR="00E8069C" w:rsidRDefault="00E8069C">
            <w:r>
              <w:t>59.7625</w:t>
            </w:r>
          </w:p>
        </w:tc>
      </w:tr>
      <w:tr w:rsidR="00E8069C" w14:paraId="5332D5AF" w14:textId="77777777" w:rsidTr="00E8069C">
        <w:tc>
          <w:tcPr>
            <w:tcW w:w="1133" w:type="dxa"/>
          </w:tcPr>
          <w:p w14:paraId="03228F24" w14:textId="77777777" w:rsidR="00E8069C" w:rsidRDefault="00E8069C">
            <w:r>
              <w:t>1049</w:t>
            </w:r>
          </w:p>
        </w:tc>
        <w:tc>
          <w:tcPr>
            <w:tcW w:w="615" w:type="dxa"/>
          </w:tcPr>
          <w:p w14:paraId="77626F42" w14:textId="77777777" w:rsidR="00E8069C" w:rsidRDefault="00E8069C">
            <w:r>
              <w:t>17592</w:t>
            </w:r>
          </w:p>
        </w:tc>
        <w:tc>
          <w:tcPr>
            <w:tcW w:w="960" w:type="dxa"/>
          </w:tcPr>
          <w:p w14:paraId="16533ADA" w14:textId="77777777" w:rsidR="00E8069C" w:rsidRDefault="00E8069C">
            <w:r>
              <w:t>Hafiza Aqsa Abdul Jabbar</w:t>
            </w:r>
          </w:p>
        </w:tc>
        <w:tc>
          <w:tcPr>
            <w:tcW w:w="935" w:type="dxa"/>
          </w:tcPr>
          <w:p w14:paraId="12058B0D" w14:textId="77777777" w:rsidR="00E8069C" w:rsidRDefault="00E8069C">
            <w:r>
              <w:t>Abdul Jabbar</w:t>
            </w:r>
          </w:p>
        </w:tc>
        <w:tc>
          <w:tcPr>
            <w:tcW w:w="957" w:type="dxa"/>
          </w:tcPr>
          <w:p w14:paraId="79B41AA1" w14:textId="77777777" w:rsidR="00E8069C" w:rsidRDefault="00E8069C">
            <w:r>
              <w:t>110611-P</w:t>
            </w:r>
          </w:p>
        </w:tc>
        <w:tc>
          <w:tcPr>
            <w:tcW w:w="700" w:type="dxa"/>
          </w:tcPr>
          <w:p w14:paraId="670116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C580E1" w14:textId="77777777" w:rsidR="00E8069C" w:rsidRDefault="00E8069C">
            <w:r>
              <w:t>14.758333</w:t>
            </w:r>
          </w:p>
        </w:tc>
        <w:tc>
          <w:tcPr>
            <w:tcW w:w="598" w:type="dxa"/>
          </w:tcPr>
          <w:p w14:paraId="46EDFD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174F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561BD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275FC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5E60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9BD477" w14:textId="77777777" w:rsidR="00E8069C" w:rsidRDefault="00E8069C">
            <w:r>
              <w:t>59.758333</w:t>
            </w:r>
          </w:p>
        </w:tc>
      </w:tr>
      <w:tr w:rsidR="00E8069C" w14:paraId="78CD548C" w14:textId="77777777" w:rsidTr="00E8069C">
        <w:tc>
          <w:tcPr>
            <w:tcW w:w="1133" w:type="dxa"/>
          </w:tcPr>
          <w:p w14:paraId="603C8F89" w14:textId="77777777" w:rsidR="00E8069C" w:rsidRDefault="00E8069C">
            <w:r>
              <w:t>1050</w:t>
            </w:r>
          </w:p>
        </w:tc>
        <w:tc>
          <w:tcPr>
            <w:tcW w:w="615" w:type="dxa"/>
          </w:tcPr>
          <w:p w14:paraId="0795BB13" w14:textId="77777777" w:rsidR="00E8069C" w:rsidRDefault="00E8069C">
            <w:r>
              <w:t>17033</w:t>
            </w:r>
          </w:p>
        </w:tc>
        <w:tc>
          <w:tcPr>
            <w:tcW w:w="960" w:type="dxa"/>
          </w:tcPr>
          <w:p w14:paraId="16368AD1" w14:textId="77777777" w:rsidR="00E8069C" w:rsidRDefault="00E8069C">
            <w:r>
              <w:t>Muhammad Farhan Akbar</w:t>
            </w:r>
          </w:p>
        </w:tc>
        <w:tc>
          <w:tcPr>
            <w:tcW w:w="935" w:type="dxa"/>
          </w:tcPr>
          <w:p w14:paraId="45782F45" w14:textId="77777777" w:rsidR="00E8069C" w:rsidRDefault="00E8069C">
            <w:r>
              <w:t>Muhammad Akbar</w:t>
            </w:r>
          </w:p>
        </w:tc>
        <w:tc>
          <w:tcPr>
            <w:tcW w:w="957" w:type="dxa"/>
          </w:tcPr>
          <w:p w14:paraId="2EBA3E83" w14:textId="77777777" w:rsidR="00E8069C" w:rsidRDefault="00E8069C">
            <w:r>
              <w:t>100356-P</w:t>
            </w:r>
          </w:p>
        </w:tc>
        <w:tc>
          <w:tcPr>
            <w:tcW w:w="700" w:type="dxa"/>
          </w:tcPr>
          <w:p w14:paraId="38805D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9F4089" w14:textId="77777777" w:rsidR="00E8069C" w:rsidRDefault="00E8069C">
            <w:r>
              <w:t>13.906383</w:t>
            </w:r>
          </w:p>
        </w:tc>
        <w:tc>
          <w:tcPr>
            <w:tcW w:w="598" w:type="dxa"/>
          </w:tcPr>
          <w:p w14:paraId="0B7B84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98618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E21EC9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29C3B4F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0297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89BABB" w14:textId="77777777" w:rsidR="00E8069C" w:rsidRDefault="00E8069C">
            <w:r>
              <w:t>59.739716</w:t>
            </w:r>
          </w:p>
        </w:tc>
      </w:tr>
      <w:tr w:rsidR="00E8069C" w14:paraId="2A19D554" w14:textId="77777777" w:rsidTr="00E8069C">
        <w:tc>
          <w:tcPr>
            <w:tcW w:w="1133" w:type="dxa"/>
          </w:tcPr>
          <w:p w14:paraId="78317D0A" w14:textId="77777777" w:rsidR="00E8069C" w:rsidRDefault="00E8069C">
            <w:r>
              <w:t>1051</w:t>
            </w:r>
          </w:p>
        </w:tc>
        <w:tc>
          <w:tcPr>
            <w:tcW w:w="615" w:type="dxa"/>
          </w:tcPr>
          <w:p w14:paraId="284707A2" w14:textId="77777777" w:rsidR="00E8069C" w:rsidRDefault="00E8069C">
            <w:r>
              <w:t>18897</w:t>
            </w:r>
          </w:p>
        </w:tc>
        <w:tc>
          <w:tcPr>
            <w:tcW w:w="960" w:type="dxa"/>
          </w:tcPr>
          <w:p w14:paraId="47FCAC24" w14:textId="77777777" w:rsidR="00E8069C" w:rsidRDefault="00E8069C">
            <w:r>
              <w:t>Safoora Masood</w:t>
            </w:r>
          </w:p>
        </w:tc>
        <w:tc>
          <w:tcPr>
            <w:tcW w:w="935" w:type="dxa"/>
          </w:tcPr>
          <w:p w14:paraId="4364B632" w14:textId="77777777" w:rsidR="00E8069C" w:rsidRDefault="00E8069C">
            <w:r>
              <w:t>Masood Jahangir</w:t>
            </w:r>
          </w:p>
        </w:tc>
        <w:tc>
          <w:tcPr>
            <w:tcW w:w="957" w:type="dxa"/>
          </w:tcPr>
          <w:p w14:paraId="09AE8332" w14:textId="77777777" w:rsidR="00E8069C" w:rsidRDefault="00E8069C">
            <w:r>
              <w:t>106436-P</w:t>
            </w:r>
          </w:p>
        </w:tc>
        <w:tc>
          <w:tcPr>
            <w:tcW w:w="700" w:type="dxa"/>
          </w:tcPr>
          <w:p w14:paraId="1D15BD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10754E" w14:textId="77777777" w:rsidR="00E8069C" w:rsidRDefault="00E8069C">
            <w:r>
              <w:t>14.404082</w:t>
            </w:r>
          </w:p>
        </w:tc>
        <w:tc>
          <w:tcPr>
            <w:tcW w:w="598" w:type="dxa"/>
          </w:tcPr>
          <w:p w14:paraId="20711D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83EF7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867988" w14:textId="77777777" w:rsidR="00E8069C" w:rsidRDefault="00E8069C">
            <w:r>
              <w:t>12.833333</w:t>
            </w:r>
          </w:p>
        </w:tc>
        <w:tc>
          <w:tcPr>
            <w:tcW w:w="596" w:type="dxa"/>
          </w:tcPr>
          <w:p w14:paraId="3FF10C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8ACF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461ED5" w14:textId="77777777" w:rsidR="00E8069C" w:rsidRDefault="00E8069C">
            <w:r>
              <w:t>59.737415</w:t>
            </w:r>
          </w:p>
        </w:tc>
      </w:tr>
      <w:tr w:rsidR="00E8069C" w14:paraId="5A711DA6" w14:textId="77777777" w:rsidTr="00E8069C">
        <w:tc>
          <w:tcPr>
            <w:tcW w:w="1133" w:type="dxa"/>
          </w:tcPr>
          <w:p w14:paraId="3C19CC69" w14:textId="77777777" w:rsidR="00E8069C" w:rsidRDefault="00E8069C">
            <w:r>
              <w:t>1052</w:t>
            </w:r>
          </w:p>
        </w:tc>
        <w:tc>
          <w:tcPr>
            <w:tcW w:w="615" w:type="dxa"/>
          </w:tcPr>
          <w:p w14:paraId="2691BCFF" w14:textId="77777777" w:rsidR="00E8069C" w:rsidRDefault="00E8069C">
            <w:r>
              <w:t>16296</w:t>
            </w:r>
          </w:p>
        </w:tc>
        <w:tc>
          <w:tcPr>
            <w:tcW w:w="960" w:type="dxa"/>
          </w:tcPr>
          <w:p w14:paraId="400C50A3" w14:textId="77777777" w:rsidR="00E8069C" w:rsidRDefault="00E8069C">
            <w:r>
              <w:t>Zahra</w:t>
            </w:r>
          </w:p>
        </w:tc>
        <w:tc>
          <w:tcPr>
            <w:tcW w:w="935" w:type="dxa"/>
          </w:tcPr>
          <w:p w14:paraId="337E5A6D" w14:textId="77777777" w:rsidR="00E8069C" w:rsidRDefault="00E8069C">
            <w:r>
              <w:t>ARSLAN MUNAWAR BUTT</w:t>
            </w:r>
          </w:p>
        </w:tc>
        <w:tc>
          <w:tcPr>
            <w:tcW w:w="957" w:type="dxa"/>
          </w:tcPr>
          <w:p w14:paraId="115FDFF1" w14:textId="77777777" w:rsidR="00E8069C" w:rsidRDefault="00E8069C">
            <w:r>
              <w:t>85395-P</w:t>
            </w:r>
          </w:p>
        </w:tc>
        <w:tc>
          <w:tcPr>
            <w:tcW w:w="700" w:type="dxa"/>
          </w:tcPr>
          <w:p w14:paraId="089BF80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85DEBB" w14:textId="77777777" w:rsidR="00E8069C" w:rsidRDefault="00E8069C">
            <w:r>
              <w:t>13.893878</w:t>
            </w:r>
          </w:p>
        </w:tc>
        <w:tc>
          <w:tcPr>
            <w:tcW w:w="598" w:type="dxa"/>
          </w:tcPr>
          <w:p w14:paraId="44BE97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D0AF9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EC0919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2825B9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3C17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6DEEDA" w14:textId="77777777" w:rsidR="00E8069C" w:rsidRDefault="00E8069C">
            <w:r>
              <w:t>59.727211</w:t>
            </w:r>
          </w:p>
        </w:tc>
      </w:tr>
      <w:tr w:rsidR="00E8069C" w14:paraId="46FB4009" w14:textId="77777777" w:rsidTr="00E8069C">
        <w:tc>
          <w:tcPr>
            <w:tcW w:w="1133" w:type="dxa"/>
          </w:tcPr>
          <w:p w14:paraId="408B5E45" w14:textId="77777777" w:rsidR="00E8069C" w:rsidRDefault="00E8069C">
            <w:r>
              <w:t>1053</w:t>
            </w:r>
          </w:p>
        </w:tc>
        <w:tc>
          <w:tcPr>
            <w:tcW w:w="615" w:type="dxa"/>
          </w:tcPr>
          <w:p w14:paraId="22C2DCBA" w14:textId="77777777" w:rsidR="00E8069C" w:rsidRDefault="00E8069C">
            <w:r>
              <w:t>2288</w:t>
            </w:r>
          </w:p>
        </w:tc>
        <w:tc>
          <w:tcPr>
            <w:tcW w:w="960" w:type="dxa"/>
          </w:tcPr>
          <w:p w14:paraId="289A8E7C" w14:textId="77777777" w:rsidR="00E8069C" w:rsidRDefault="00E8069C">
            <w:r>
              <w:t>Aanisa Majeed</w:t>
            </w:r>
          </w:p>
        </w:tc>
        <w:tc>
          <w:tcPr>
            <w:tcW w:w="935" w:type="dxa"/>
          </w:tcPr>
          <w:p w14:paraId="4C58E664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098B5EC7" w14:textId="77777777" w:rsidR="00E8069C" w:rsidRDefault="00E8069C">
            <w:r>
              <w:t>97636-P</w:t>
            </w:r>
          </w:p>
        </w:tc>
        <w:tc>
          <w:tcPr>
            <w:tcW w:w="700" w:type="dxa"/>
          </w:tcPr>
          <w:p w14:paraId="4C8129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2239D8" w14:textId="77777777" w:rsidR="00E8069C" w:rsidRDefault="00E8069C">
            <w:r>
              <w:t>14.55</w:t>
            </w:r>
          </w:p>
        </w:tc>
        <w:tc>
          <w:tcPr>
            <w:tcW w:w="598" w:type="dxa"/>
          </w:tcPr>
          <w:p w14:paraId="4611D0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6E738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53B554" w14:textId="77777777" w:rsidR="00E8069C" w:rsidRDefault="00E8069C">
            <w:r>
              <w:t>10.166667</w:t>
            </w:r>
          </w:p>
        </w:tc>
        <w:tc>
          <w:tcPr>
            <w:tcW w:w="596" w:type="dxa"/>
          </w:tcPr>
          <w:p w14:paraId="026007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0B6A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EF4373" w14:textId="77777777" w:rsidR="00E8069C" w:rsidRDefault="00E8069C">
            <w:r>
              <w:t>59.716667</w:t>
            </w:r>
          </w:p>
        </w:tc>
      </w:tr>
      <w:tr w:rsidR="00E8069C" w14:paraId="178DAFEC" w14:textId="77777777" w:rsidTr="00E8069C">
        <w:tc>
          <w:tcPr>
            <w:tcW w:w="1133" w:type="dxa"/>
          </w:tcPr>
          <w:p w14:paraId="2FD46805" w14:textId="77777777" w:rsidR="00E8069C" w:rsidRDefault="00E8069C">
            <w:r>
              <w:t>1054</w:t>
            </w:r>
          </w:p>
        </w:tc>
        <w:tc>
          <w:tcPr>
            <w:tcW w:w="615" w:type="dxa"/>
          </w:tcPr>
          <w:p w14:paraId="0736FD25" w14:textId="77777777" w:rsidR="00E8069C" w:rsidRDefault="00E8069C">
            <w:r>
              <w:t>15418</w:t>
            </w:r>
          </w:p>
        </w:tc>
        <w:tc>
          <w:tcPr>
            <w:tcW w:w="960" w:type="dxa"/>
          </w:tcPr>
          <w:p w14:paraId="639A20F2" w14:textId="77777777" w:rsidR="00E8069C" w:rsidRDefault="00E8069C">
            <w:r>
              <w:t>Alamdar Ali</w:t>
            </w:r>
          </w:p>
        </w:tc>
        <w:tc>
          <w:tcPr>
            <w:tcW w:w="935" w:type="dxa"/>
          </w:tcPr>
          <w:p w14:paraId="2AEEE012" w14:textId="77777777" w:rsidR="00E8069C" w:rsidRDefault="00E8069C">
            <w:r>
              <w:t xml:space="preserve">Zulfiqar Ali </w:t>
            </w:r>
          </w:p>
        </w:tc>
        <w:tc>
          <w:tcPr>
            <w:tcW w:w="957" w:type="dxa"/>
          </w:tcPr>
          <w:p w14:paraId="2916EB8E" w14:textId="77777777" w:rsidR="00E8069C" w:rsidRDefault="00E8069C">
            <w:r>
              <w:t>107514-p</w:t>
            </w:r>
          </w:p>
        </w:tc>
        <w:tc>
          <w:tcPr>
            <w:tcW w:w="700" w:type="dxa"/>
          </w:tcPr>
          <w:p w14:paraId="09B035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F72F6A" w14:textId="77777777" w:rsidR="00E8069C" w:rsidRDefault="00E8069C">
            <w:r>
              <w:t>12.708333</w:t>
            </w:r>
          </w:p>
        </w:tc>
        <w:tc>
          <w:tcPr>
            <w:tcW w:w="598" w:type="dxa"/>
          </w:tcPr>
          <w:p w14:paraId="70E2CF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41FA9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384C80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8DBA0D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B5555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985F52" w14:textId="77777777" w:rsidR="00E8069C" w:rsidRDefault="00E8069C">
            <w:r>
              <w:t>59.708333</w:t>
            </w:r>
          </w:p>
        </w:tc>
      </w:tr>
      <w:tr w:rsidR="00E8069C" w14:paraId="648C11E4" w14:textId="77777777" w:rsidTr="00E8069C">
        <w:tc>
          <w:tcPr>
            <w:tcW w:w="1133" w:type="dxa"/>
          </w:tcPr>
          <w:p w14:paraId="31A2B020" w14:textId="77777777" w:rsidR="00E8069C" w:rsidRDefault="00E8069C">
            <w:r>
              <w:t>1055</w:t>
            </w:r>
          </w:p>
        </w:tc>
        <w:tc>
          <w:tcPr>
            <w:tcW w:w="615" w:type="dxa"/>
          </w:tcPr>
          <w:p w14:paraId="4B8C70E5" w14:textId="77777777" w:rsidR="00E8069C" w:rsidRDefault="00E8069C">
            <w:r>
              <w:t>4997</w:t>
            </w:r>
          </w:p>
        </w:tc>
        <w:tc>
          <w:tcPr>
            <w:tcW w:w="960" w:type="dxa"/>
          </w:tcPr>
          <w:p w14:paraId="65D3DC87" w14:textId="77777777" w:rsidR="00E8069C" w:rsidRDefault="00E8069C">
            <w:r>
              <w:t>Muhammad Arslan Tariq</w:t>
            </w:r>
          </w:p>
        </w:tc>
        <w:tc>
          <w:tcPr>
            <w:tcW w:w="935" w:type="dxa"/>
          </w:tcPr>
          <w:p w14:paraId="0BC010FF" w14:textId="77777777" w:rsidR="00E8069C" w:rsidRDefault="00E8069C">
            <w:r>
              <w:t>Muhammad Tariq</w:t>
            </w:r>
          </w:p>
        </w:tc>
        <w:tc>
          <w:tcPr>
            <w:tcW w:w="957" w:type="dxa"/>
          </w:tcPr>
          <w:p w14:paraId="6258B3F7" w14:textId="77777777" w:rsidR="00E8069C" w:rsidRDefault="00E8069C">
            <w:r>
              <w:t>98917-P</w:t>
            </w:r>
          </w:p>
        </w:tc>
        <w:tc>
          <w:tcPr>
            <w:tcW w:w="700" w:type="dxa"/>
          </w:tcPr>
          <w:p w14:paraId="28FB2B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C4D59D" w14:textId="77777777" w:rsidR="00E8069C" w:rsidRDefault="00E8069C">
            <w:r>
              <w:t>14.204167</w:t>
            </w:r>
          </w:p>
        </w:tc>
        <w:tc>
          <w:tcPr>
            <w:tcW w:w="598" w:type="dxa"/>
          </w:tcPr>
          <w:p w14:paraId="0843CE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68896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16C889D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7BC1D8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99F0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9EAE28" w14:textId="77777777" w:rsidR="00E8069C" w:rsidRDefault="00E8069C">
            <w:r>
              <w:t>59.704167</w:t>
            </w:r>
          </w:p>
        </w:tc>
      </w:tr>
      <w:tr w:rsidR="00E8069C" w14:paraId="439CFA4F" w14:textId="77777777" w:rsidTr="00E8069C">
        <w:tc>
          <w:tcPr>
            <w:tcW w:w="1133" w:type="dxa"/>
          </w:tcPr>
          <w:p w14:paraId="6C973E1A" w14:textId="77777777" w:rsidR="00E8069C" w:rsidRDefault="00E8069C">
            <w:r>
              <w:t>1056</w:t>
            </w:r>
          </w:p>
        </w:tc>
        <w:tc>
          <w:tcPr>
            <w:tcW w:w="615" w:type="dxa"/>
          </w:tcPr>
          <w:p w14:paraId="2B5BCD9A" w14:textId="77777777" w:rsidR="00E8069C" w:rsidRDefault="00E8069C">
            <w:r>
              <w:t>16477</w:t>
            </w:r>
          </w:p>
        </w:tc>
        <w:tc>
          <w:tcPr>
            <w:tcW w:w="960" w:type="dxa"/>
          </w:tcPr>
          <w:p w14:paraId="7BEB5B0E" w14:textId="77777777" w:rsidR="00E8069C" w:rsidRDefault="00E8069C">
            <w:r>
              <w:t>Dr Mahnoor Ishtiaq</w:t>
            </w:r>
          </w:p>
        </w:tc>
        <w:tc>
          <w:tcPr>
            <w:tcW w:w="935" w:type="dxa"/>
          </w:tcPr>
          <w:p w14:paraId="0F1122EF" w14:textId="77777777" w:rsidR="00E8069C" w:rsidRDefault="00E8069C">
            <w:r>
              <w:t>Ishtiaq Ahmed</w:t>
            </w:r>
          </w:p>
        </w:tc>
        <w:tc>
          <w:tcPr>
            <w:tcW w:w="957" w:type="dxa"/>
          </w:tcPr>
          <w:p w14:paraId="1F75E9D7" w14:textId="77777777" w:rsidR="00E8069C" w:rsidRDefault="00E8069C">
            <w:r>
              <w:t>103290-P</w:t>
            </w:r>
          </w:p>
        </w:tc>
        <w:tc>
          <w:tcPr>
            <w:tcW w:w="700" w:type="dxa"/>
          </w:tcPr>
          <w:p w14:paraId="414DA3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85FA54" w14:textId="77777777" w:rsidR="00E8069C" w:rsidRDefault="00E8069C">
            <w:r>
              <w:t>14.691667</w:t>
            </w:r>
          </w:p>
        </w:tc>
        <w:tc>
          <w:tcPr>
            <w:tcW w:w="598" w:type="dxa"/>
          </w:tcPr>
          <w:p w14:paraId="60E155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958DE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70E58D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12332E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63C7B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F19991" w14:textId="77777777" w:rsidR="00E8069C" w:rsidRDefault="00E8069C">
            <w:r>
              <w:t>59.691667</w:t>
            </w:r>
          </w:p>
        </w:tc>
      </w:tr>
      <w:tr w:rsidR="00E8069C" w14:paraId="2E68C71B" w14:textId="77777777" w:rsidTr="00E8069C">
        <w:tc>
          <w:tcPr>
            <w:tcW w:w="1133" w:type="dxa"/>
          </w:tcPr>
          <w:p w14:paraId="783B9019" w14:textId="77777777" w:rsidR="00E8069C" w:rsidRDefault="00E8069C">
            <w:r>
              <w:t>1057</w:t>
            </w:r>
          </w:p>
        </w:tc>
        <w:tc>
          <w:tcPr>
            <w:tcW w:w="615" w:type="dxa"/>
          </w:tcPr>
          <w:p w14:paraId="12082CDF" w14:textId="77777777" w:rsidR="00E8069C" w:rsidRDefault="00E8069C">
            <w:r>
              <w:t>18909</w:t>
            </w:r>
          </w:p>
        </w:tc>
        <w:tc>
          <w:tcPr>
            <w:tcW w:w="960" w:type="dxa"/>
          </w:tcPr>
          <w:p w14:paraId="5EAE170A" w14:textId="77777777" w:rsidR="00E8069C" w:rsidRDefault="00E8069C">
            <w:r>
              <w:t>Maria Mushtaq</w:t>
            </w:r>
          </w:p>
        </w:tc>
        <w:tc>
          <w:tcPr>
            <w:tcW w:w="935" w:type="dxa"/>
          </w:tcPr>
          <w:p w14:paraId="57B6C508" w14:textId="77777777" w:rsidR="00E8069C" w:rsidRDefault="00E8069C">
            <w:r>
              <w:t>Muhammad Mushtaq</w:t>
            </w:r>
          </w:p>
        </w:tc>
        <w:tc>
          <w:tcPr>
            <w:tcW w:w="957" w:type="dxa"/>
          </w:tcPr>
          <w:p w14:paraId="19B19B0D" w14:textId="77777777" w:rsidR="00E8069C" w:rsidRDefault="00E8069C">
            <w:r>
              <w:t>101210-p</w:t>
            </w:r>
          </w:p>
        </w:tc>
        <w:tc>
          <w:tcPr>
            <w:tcW w:w="700" w:type="dxa"/>
          </w:tcPr>
          <w:p w14:paraId="0E5986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944109" w14:textId="77777777" w:rsidR="00E8069C" w:rsidRDefault="00E8069C">
            <w:r>
              <w:t>14.6875</w:t>
            </w:r>
          </w:p>
        </w:tc>
        <w:tc>
          <w:tcPr>
            <w:tcW w:w="598" w:type="dxa"/>
          </w:tcPr>
          <w:p w14:paraId="218FA7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13DA3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7A69A56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2D7BBD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2ED0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0E01D3" w14:textId="77777777" w:rsidR="00E8069C" w:rsidRDefault="00E8069C">
            <w:r>
              <w:t>59.6875</w:t>
            </w:r>
          </w:p>
        </w:tc>
      </w:tr>
      <w:tr w:rsidR="00E8069C" w14:paraId="59932314" w14:textId="77777777" w:rsidTr="00E8069C">
        <w:tc>
          <w:tcPr>
            <w:tcW w:w="1133" w:type="dxa"/>
          </w:tcPr>
          <w:p w14:paraId="04AB2D48" w14:textId="77777777" w:rsidR="00E8069C" w:rsidRDefault="00E8069C">
            <w:r>
              <w:t>1058</w:t>
            </w:r>
          </w:p>
        </w:tc>
        <w:tc>
          <w:tcPr>
            <w:tcW w:w="615" w:type="dxa"/>
          </w:tcPr>
          <w:p w14:paraId="77EEC5B7" w14:textId="77777777" w:rsidR="00E8069C" w:rsidRDefault="00E8069C">
            <w:r>
              <w:t>18165</w:t>
            </w:r>
          </w:p>
        </w:tc>
        <w:tc>
          <w:tcPr>
            <w:tcW w:w="960" w:type="dxa"/>
          </w:tcPr>
          <w:p w14:paraId="1E23F49E" w14:textId="77777777" w:rsidR="00E8069C" w:rsidRDefault="00E8069C">
            <w:r>
              <w:t>Abdul Samad</w:t>
            </w:r>
          </w:p>
        </w:tc>
        <w:tc>
          <w:tcPr>
            <w:tcW w:w="935" w:type="dxa"/>
          </w:tcPr>
          <w:p w14:paraId="646C240B" w14:textId="77777777" w:rsidR="00E8069C" w:rsidRDefault="00E8069C">
            <w:r>
              <w:t>Abdul Rauf</w:t>
            </w:r>
          </w:p>
        </w:tc>
        <w:tc>
          <w:tcPr>
            <w:tcW w:w="957" w:type="dxa"/>
          </w:tcPr>
          <w:p w14:paraId="23AFA140" w14:textId="77777777" w:rsidR="00E8069C" w:rsidRDefault="00E8069C">
            <w:r>
              <w:t>103531-P</w:t>
            </w:r>
          </w:p>
        </w:tc>
        <w:tc>
          <w:tcPr>
            <w:tcW w:w="700" w:type="dxa"/>
          </w:tcPr>
          <w:p w14:paraId="10BAA8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D86313" w14:textId="77777777" w:rsidR="00E8069C" w:rsidRDefault="00E8069C">
            <w:r>
              <w:t>13.178261</w:t>
            </w:r>
          </w:p>
        </w:tc>
        <w:tc>
          <w:tcPr>
            <w:tcW w:w="598" w:type="dxa"/>
          </w:tcPr>
          <w:p w14:paraId="7F5DB1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6DC26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5C6B3DE" w14:textId="77777777" w:rsidR="00E8069C" w:rsidRDefault="00E8069C">
            <w:r>
              <w:t>14.0</w:t>
            </w:r>
          </w:p>
        </w:tc>
        <w:tc>
          <w:tcPr>
            <w:tcW w:w="596" w:type="dxa"/>
          </w:tcPr>
          <w:p w14:paraId="22EF21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D465B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4EDD78" w14:textId="77777777" w:rsidR="00E8069C" w:rsidRDefault="00E8069C">
            <w:r>
              <w:t>59.678261</w:t>
            </w:r>
          </w:p>
        </w:tc>
      </w:tr>
      <w:tr w:rsidR="00E8069C" w14:paraId="5966EBA1" w14:textId="77777777" w:rsidTr="00E8069C">
        <w:tc>
          <w:tcPr>
            <w:tcW w:w="1133" w:type="dxa"/>
          </w:tcPr>
          <w:p w14:paraId="7CB591F9" w14:textId="77777777" w:rsidR="00E8069C" w:rsidRDefault="00E8069C">
            <w:r>
              <w:t>1059</w:t>
            </w:r>
          </w:p>
        </w:tc>
        <w:tc>
          <w:tcPr>
            <w:tcW w:w="615" w:type="dxa"/>
          </w:tcPr>
          <w:p w14:paraId="7B05D910" w14:textId="77777777" w:rsidR="00E8069C" w:rsidRDefault="00E8069C">
            <w:r>
              <w:t>9383</w:t>
            </w:r>
          </w:p>
        </w:tc>
        <w:tc>
          <w:tcPr>
            <w:tcW w:w="960" w:type="dxa"/>
          </w:tcPr>
          <w:p w14:paraId="2A6543DC" w14:textId="77777777" w:rsidR="00E8069C" w:rsidRDefault="00E8069C">
            <w:r>
              <w:t>Mubeen Fatima</w:t>
            </w:r>
          </w:p>
        </w:tc>
        <w:tc>
          <w:tcPr>
            <w:tcW w:w="935" w:type="dxa"/>
          </w:tcPr>
          <w:p w14:paraId="09E90AF1" w14:textId="77777777" w:rsidR="00E8069C" w:rsidRDefault="00E8069C">
            <w:r>
              <w:t>Masaud Ahmad Khan</w:t>
            </w:r>
          </w:p>
        </w:tc>
        <w:tc>
          <w:tcPr>
            <w:tcW w:w="957" w:type="dxa"/>
          </w:tcPr>
          <w:p w14:paraId="4C5585FC" w14:textId="77777777" w:rsidR="00E8069C" w:rsidRDefault="00E8069C">
            <w:r>
              <w:t>83113-P</w:t>
            </w:r>
          </w:p>
        </w:tc>
        <w:tc>
          <w:tcPr>
            <w:tcW w:w="700" w:type="dxa"/>
          </w:tcPr>
          <w:p w14:paraId="4BA7AE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E63609" w14:textId="77777777" w:rsidR="00E8069C" w:rsidRDefault="00E8069C">
            <w:r>
              <w:t>14.320833</w:t>
            </w:r>
          </w:p>
        </w:tc>
        <w:tc>
          <w:tcPr>
            <w:tcW w:w="598" w:type="dxa"/>
          </w:tcPr>
          <w:p w14:paraId="6CB3E0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C2B5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C5DB16" w14:textId="77777777" w:rsidR="00E8069C" w:rsidRDefault="00E8069C">
            <w:r>
              <w:t>10.333333</w:t>
            </w:r>
          </w:p>
        </w:tc>
        <w:tc>
          <w:tcPr>
            <w:tcW w:w="596" w:type="dxa"/>
          </w:tcPr>
          <w:p w14:paraId="4C728B6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5A88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360B93" w14:textId="77777777" w:rsidR="00E8069C" w:rsidRDefault="00E8069C">
            <w:r>
              <w:t>59.654166</w:t>
            </w:r>
          </w:p>
        </w:tc>
      </w:tr>
      <w:tr w:rsidR="00E8069C" w14:paraId="1EE6CD16" w14:textId="77777777" w:rsidTr="00E8069C">
        <w:tc>
          <w:tcPr>
            <w:tcW w:w="1133" w:type="dxa"/>
          </w:tcPr>
          <w:p w14:paraId="5C6A6889" w14:textId="77777777" w:rsidR="00E8069C" w:rsidRDefault="00E8069C">
            <w:r>
              <w:t>1060</w:t>
            </w:r>
          </w:p>
        </w:tc>
        <w:tc>
          <w:tcPr>
            <w:tcW w:w="615" w:type="dxa"/>
          </w:tcPr>
          <w:p w14:paraId="67CA3366" w14:textId="77777777" w:rsidR="00E8069C" w:rsidRDefault="00E8069C">
            <w:r>
              <w:t>15237</w:t>
            </w:r>
          </w:p>
        </w:tc>
        <w:tc>
          <w:tcPr>
            <w:tcW w:w="960" w:type="dxa"/>
          </w:tcPr>
          <w:p w14:paraId="5322D02E" w14:textId="77777777" w:rsidR="00E8069C" w:rsidRDefault="00E8069C">
            <w:r>
              <w:t>Muhammad Sohaib</w:t>
            </w:r>
          </w:p>
        </w:tc>
        <w:tc>
          <w:tcPr>
            <w:tcW w:w="935" w:type="dxa"/>
          </w:tcPr>
          <w:p w14:paraId="799965C6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0CE260CF" w14:textId="77777777" w:rsidR="00E8069C" w:rsidRDefault="00E8069C">
            <w:r>
              <w:t>95045-P</w:t>
            </w:r>
          </w:p>
        </w:tc>
        <w:tc>
          <w:tcPr>
            <w:tcW w:w="700" w:type="dxa"/>
          </w:tcPr>
          <w:p w14:paraId="542A0B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FCF733" w14:textId="77777777" w:rsidR="00E8069C" w:rsidRDefault="00E8069C">
            <w:r>
              <w:t>13.308333</w:t>
            </w:r>
          </w:p>
        </w:tc>
        <w:tc>
          <w:tcPr>
            <w:tcW w:w="598" w:type="dxa"/>
          </w:tcPr>
          <w:p w14:paraId="62A43E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FFF3E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33C8822" w14:textId="77777777" w:rsidR="00E8069C" w:rsidRDefault="00E8069C">
            <w:r>
              <w:t>13.833333</w:t>
            </w:r>
          </w:p>
        </w:tc>
        <w:tc>
          <w:tcPr>
            <w:tcW w:w="596" w:type="dxa"/>
          </w:tcPr>
          <w:p w14:paraId="243F68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9602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FA2193" w14:textId="77777777" w:rsidR="00E8069C" w:rsidRDefault="00E8069C">
            <w:r>
              <w:t>59.641666</w:t>
            </w:r>
          </w:p>
        </w:tc>
      </w:tr>
      <w:tr w:rsidR="00E8069C" w14:paraId="2EACBFC0" w14:textId="77777777" w:rsidTr="00E8069C">
        <w:tc>
          <w:tcPr>
            <w:tcW w:w="1133" w:type="dxa"/>
          </w:tcPr>
          <w:p w14:paraId="17567FD0" w14:textId="77777777" w:rsidR="00E8069C" w:rsidRDefault="00E8069C">
            <w:r>
              <w:t>1061</w:t>
            </w:r>
          </w:p>
        </w:tc>
        <w:tc>
          <w:tcPr>
            <w:tcW w:w="615" w:type="dxa"/>
          </w:tcPr>
          <w:p w14:paraId="071A09E5" w14:textId="77777777" w:rsidR="00E8069C" w:rsidRDefault="00E8069C">
            <w:r>
              <w:t>6265</w:t>
            </w:r>
          </w:p>
        </w:tc>
        <w:tc>
          <w:tcPr>
            <w:tcW w:w="960" w:type="dxa"/>
          </w:tcPr>
          <w:p w14:paraId="0CFA42C7" w14:textId="77777777" w:rsidR="00E8069C" w:rsidRDefault="00E8069C">
            <w:r>
              <w:t>Hazar Khan</w:t>
            </w:r>
          </w:p>
        </w:tc>
        <w:tc>
          <w:tcPr>
            <w:tcW w:w="935" w:type="dxa"/>
          </w:tcPr>
          <w:p w14:paraId="77E082B0" w14:textId="77777777" w:rsidR="00E8069C" w:rsidRDefault="00E8069C">
            <w:r>
              <w:t>Ghulam Qadir</w:t>
            </w:r>
          </w:p>
        </w:tc>
        <w:tc>
          <w:tcPr>
            <w:tcW w:w="957" w:type="dxa"/>
          </w:tcPr>
          <w:p w14:paraId="7B029531" w14:textId="77777777" w:rsidR="00E8069C" w:rsidRDefault="00E8069C">
            <w:r>
              <w:t>104318-P</w:t>
            </w:r>
          </w:p>
        </w:tc>
        <w:tc>
          <w:tcPr>
            <w:tcW w:w="700" w:type="dxa"/>
          </w:tcPr>
          <w:p w14:paraId="1D63BA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EEFAAF" w14:textId="77777777" w:rsidR="00E8069C" w:rsidRDefault="00E8069C">
            <w:r>
              <w:t>12.6375</w:t>
            </w:r>
          </w:p>
        </w:tc>
        <w:tc>
          <w:tcPr>
            <w:tcW w:w="598" w:type="dxa"/>
          </w:tcPr>
          <w:p w14:paraId="0C13D5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FF00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B2E5D8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E285C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7423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7D3D7E" w14:textId="77777777" w:rsidR="00E8069C" w:rsidRDefault="00E8069C">
            <w:r>
              <w:t>59.6375</w:t>
            </w:r>
          </w:p>
        </w:tc>
      </w:tr>
      <w:tr w:rsidR="00E8069C" w14:paraId="55309FDA" w14:textId="77777777" w:rsidTr="00E8069C">
        <w:tc>
          <w:tcPr>
            <w:tcW w:w="1133" w:type="dxa"/>
          </w:tcPr>
          <w:p w14:paraId="3444EC56" w14:textId="77777777" w:rsidR="00E8069C" w:rsidRDefault="00E8069C">
            <w:r>
              <w:t>1062</w:t>
            </w:r>
          </w:p>
        </w:tc>
        <w:tc>
          <w:tcPr>
            <w:tcW w:w="615" w:type="dxa"/>
          </w:tcPr>
          <w:p w14:paraId="28783454" w14:textId="77777777" w:rsidR="00E8069C" w:rsidRDefault="00E8069C">
            <w:r>
              <w:t>20257</w:t>
            </w:r>
          </w:p>
        </w:tc>
        <w:tc>
          <w:tcPr>
            <w:tcW w:w="960" w:type="dxa"/>
          </w:tcPr>
          <w:p w14:paraId="267C5063" w14:textId="77777777" w:rsidR="00E8069C" w:rsidRDefault="00E8069C">
            <w:r>
              <w:t>Ali Haider</w:t>
            </w:r>
          </w:p>
        </w:tc>
        <w:tc>
          <w:tcPr>
            <w:tcW w:w="935" w:type="dxa"/>
          </w:tcPr>
          <w:p w14:paraId="0A249F97" w14:textId="77777777" w:rsidR="00E8069C" w:rsidRDefault="00E8069C">
            <w:r>
              <w:t>RAO MUHAMMAD AKBAR</w:t>
            </w:r>
          </w:p>
        </w:tc>
        <w:tc>
          <w:tcPr>
            <w:tcW w:w="957" w:type="dxa"/>
          </w:tcPr>
          <w:p w14:paraId="3A0B0B1E" w14:textId="77777777" w:rsidR="00E8069C" w:rsidRDefault="00E8069C">
            <w:r>
              <w:t>105812-P</w:t>
            </w:r>
          </w:p>
        </w:tc>
        <w:tc>
          <w:tcPr>
            <w:tcW w:w="700" w:type="dxa"/>
          </w:tcPr>
          <w:p w14:paraId="735933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170736" w14:textId="77777777" w:rsidR="00E8069C" w:rsidRDefault="00E8069C">
            <w:r>
              <w:t>13.616667</w:t>
            </w:r>
          </w:p>
        </w:tc>
        <w:tc>
          <w:tcPr>
            <w:tcW w:w="598" w:type="dxa"/>
          </w:tcPr>
          <w:p w14:paraId="4E7C6D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6F40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167043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08DD88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BBAF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3D4297" w14:textId="77777777" w:rsidR="00E8069C" w:rsidRDefault="00E8069C">
            <w:r>
              <w:t>59.616667</w:t>
            </w:r>
          </w:p>
        </w:tc>
      </w:tr>
      <w:tr w:rsidR="00E8069C" w14:paraId="0262CCB8" w14:textId="77777777" w:rsidTr="00E8069C">
        <w:tc>
          <w:tcPr>
            <w:tcW w:w="1133" w:type="dxa"/>
          </w:tcPr>
          <w:p w14:paraId="457157EB" w14:textId="77777777" w:rsidR="00E8069C" w:rsidRDefault="00E8069C">
            <w:r>
              <w:t>1063</w:t>
            </w:r>
          </w:p>
        </w:tc>
        <w:tc>
          <w:tcPr>
            <w:tcW w:w="615" w:type="dxa"/>
          </w:tcPr>
          <w:p w14:paraId="384816C3" w14:textId="77777777" w:rsidR="00E8069C" w:rsidRDefault="00E8069C">
            <w:r>
              <w:t>17128</w:t>
            </w:r>
          </w:p>
        </w:tc>
        <w:tc>
          <w:tcPr>
            <w:tcW w:w="960" w:type="dxa"/>
          </w:tcPr>
          <w:p w14:paraId="409E1746" w14:textId="77777777" w:rsidR="00E8069C" w:rsidRDefault="00E8069C">
            <w:r>
              <w:t>Zarafshan Majeed</w:t>
            </w:r>
          </w:p>
        </w:tc>
        <w:tc>
          <w:tcPr>
            <w:tcW w:w="935" w:type="dxa"/>
          </w:tcPr>
          <w:p w14:paraId="0BEFA981" w14:textId="77777777" w:rsidR="00E8069C" w:rsidRDefault="00E8069C">
            <w:r>
              <w:t>Dr Abdul Majeed</w:t>
            </w:r>
          </w:p>
        </w:tc>
        <w:tc>
          <w:tcPr>
            <w:tcW w:w="957" w:type="dxa"/>
          </w:tcPr>
          <w:p w14:paraId="044681E0" w14:textId="77777777" w:rsidR="00E8069C" w:rsidRDefault="00E8069C">
            <w:r>
              <w:t>116435-P</w:t>
            </w:r>
          </w:p>
        </w:tc>
        <w:tc>
          <w:tcPr>
            <w:tcW w:w="700" w:type="dxa"/>
          </w:tcPr>
          <w:p w14:paraId="7E1FF7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5C2DDC" w14:textId="77777777" w:rsidR="00E8069C" w:rsidRDefault="00E8069C">
            <w:r>
              <w:t>14.6125</w:t>
            </w:r>
          </w:p>
        </w:tc>
        <w:tc>
          <w:tcPr>
            <w:tcW w:w="598" w:type="dxa"/>
          </w:tcPr>
          <w:p w14:paraId="0A5816F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766EA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7FE3D9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754B3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8873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BE2A20" w14:textId="77777777" w:rsidR="00E8069C" w:rsidRDefault="00E8069C">
            <w:r>
              <w:t>59.6125</w:t>
            </w:r>
          </w:p>
        </w:tc>
      </w:tr>
      <w:tr w:rsidR="00E8069C" w14:paraId="7115C24C" w14:textId="77777777" w:rsidTr="00E8069C">
        <w:tc>
          <w:tcPr>
            <w:tcW w:w="1133" w:type="dxa"/>
          </w:tcPr>
          <w:p w14:paraId="23546013" w14:textId="77777777" w:rsidR="00E8069C" w:rsidRDefault="00E8069C">
            <w:r>
              <w:t>1064</w:t>
            </w:r>
          </w:p>
        </w:tc>
        <w:tc>
          <w:tcPr>
            <w:tcW w:w="615" w:type="dxa"/>
          </w:tcPr>
          <w:p w14:paraId="75BA4990" w14:textId="77777777" w:rsidR="00E8069C" w:rsidRDefault="00E8069C">
            <w:r>
              <w:t>4844</w:t>
            </w:r>
          </w:p>
        </w:tc>
        <w:tc>
          <w:tcPr>
            <w:tcW w:w="960" w:type="dxa"/>
          </w:tcPr>
          <w:p w14:paraId="06A510C1" w14:textId="77777777" w:rsidR="00E8069C" w:rsidRDefault="00E8069C">
            <w:r>
              <w:t>Zahid Munir</w:t>
            </w:r>
          </w:p>
        </w:tc>
        <w:tc>
          <w:tcPr>
            <w:tcW w:w="935" w:type="dxa"/>
          </w:tcPr>
          <w:p w14:paraId="05805DE9" w14:textId="77777777" w:rsidR="00E8069C" w:rsidRDefault="00E8069C">
            <w:r>
              <w:t>Muhammad Munir</w:t>
            </w:r>
          </w:p>
        </w:tc>
        <w:tc>
          <w:tcPr>
            <w:tcW w:w="957" w:type="dxa"/>
          </w:tcPr>
          <w:p w14:paraId="289F640D" w14:textId="77777777" w:rsidR="00E8069C" w:rsidRDefault="00E8069C">
            <w:r>
              <w:t>88943-P</w:t>
            </w:r>
          </w:p>
        </w:tc>
        <w:tc>
          <w:tcPr>
            <w:tcW w:w="700" w:type="dxa"/>
          </w:tcPr>
          <w:p w14:paraId="4BF871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2E9EE5" w14:textId="77777777" w:rsidR="00E8069C" w:rsidRDefault="00E8069C">
            <w:r>
              <w:t>13.6</w:t>
            </w:r>
          </w:p>
        </w:tc>
        <w:tc>
          <w:tcPr>
            <w:tcW w:w="598" w:type="dxa"/>
          </w:tcPr>
          <w:p w14:paraId="389279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5A798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F583F1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60D382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32F9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8F5753" w14:textId="77777777" w:rsidR="00E8069C" w:rsidRDefault="00E8069C">
            <w:r>
              <w:t>59.6</w:t>
            </w:r>
          </w:p>
        </w:tc>
      </w:tr>
      <w:tr w:rsidR="00E8069C" w14:paraId="2E73C542" w14:textId="77777777" w:rsidTr="00E8069C">
        <w:tc>
          <w:tcPr>
            <w:tcW w:w="1133" w:type="dxa"/>
          </w:tcPr>
          <w:p w14:paraId="6ACBD1D2" w14:textId="77777777" w:rsidR="00E8069C" w:rsidRDefault="00E8069C">
            <w:r>
              <w:t>1065</w:t>
            </w:r>
          </w:p>
        </w:tc>
        <w:tc>
          <w:tcPr>
            <w:tcW w:w="615" w:type="dxa"/>
          </w:tcPr>
          <w:p w14:paraId="227A39FC" w14:textId="77777777" w:rsidR="00E8069C" w:rsidRDefault="00E8069C">
            <w:r>
              <w:t>4547</w:t>
            </w:r>
          </w:p>
        </w:tc>
        <w:tc>
          <w:tcPr>
            <w:tcW w:w="960" w:type="dxa"/>
          </w:tcPr>
          <w:p w14:paraId="460F3490" w14:textId="77777777" w:rsidR="00E8069C" w:rsidRDefault="00E8069C">
            <w:r>
              <w:t>Muhammad Saeed</w:t>
            </w:r>
          </w:p>
        </w:tc>
        <w:tc>
          <w:tcPr>
            <w:tcW w:w="935" w:type="dxa"/>
          </w:tcPr>
          <w:p w14:paraId="5060651C" w14:textId="77777777" w:rsidR="00E8069C" w:rsidRDefault="00E8069C">
            <w:r>
              <w:t>Ghulam Mustafa</w:t>
            </w:r>
          </w:p>
        </w:tc>
        <w:tc>
          <w:tcPr>
            <w:tcW w:w="957" w:type="dxa"/>
          </w:tcPr>
          <w:p w14:paraId="1D13B31F" w14:textId="77777777" w:rsidR="00E8069C" w:rsidRDefault="00E8069C">
            <w:r>
              <w:t>98755-P</w:t>
            </w:r>
          </w:p>
        </w:tc>
        <w:tc>
          <w:tcPr>
            <w:tcW w:w="700" w:type="dxa"/>
          </w:tcPr>
          <w:p w14:paraId="74CD91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59E9E6" w14:textId="77777777" w:rsidR="00E8069C" w:rsidRDefault="00E8069C">
            <w:r>
              <w:t>13.765217</w:t>
            </w:r>
          </w:p>
        </w:tc>
        <w:tc>
          <w:tcPr>
            <w:tcW w:w="598" w:type="dxa"/>
          </w:tcPr>
          <w:p w14:paraId="4D6EC6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BFA52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2ED927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C4D71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13AD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06F863" w14:textId="77777777" w:rsidR="00E8069C" w:rsidRDefault="00E8069C">
            <w:r>
              <w:t>59.59855</w:t>
            </w:r>
          </w:p>
        </w:tc>
      </w:tr>
      <w:tr w:rsidR="00E8069C" w14:paraId="4AD8BDAC" w14:textId="77777777" w:rsidTr="00E8069C">
        <w:tc>
          <w:tcPr>
            <w:tcW w:w="1133" w:type="dxa"/>
          </w:tcPr>
          <w:p w14:paraId="2A633FE8" w14:textId="77777777" w:rsidR="00E8069C" w:rsidRDefault="00E8069C">
            <w:r>
              <w:t>1066</w:t>
            </w:r>
          </w:p>
        </w:tc>
        <w:tc>
          <w:tcPr>
            <w:tcW w:w="615" w:type="dxa"/>
          </w:tcPr>
          <w:p w14:paraId="71A1B554" w14:textId="77777777" w:rsidR="00E8069C" w:rsidRDefault="00E8069C">
            <w:r>
              <w:t>7036</w:t>
            </w:r>
          </w:p>
        </w:tc>
        <w:tc>
          <w:tcPr>
            <w:tcW w:w="960" w:type="dxa"/>
          </w:tcPr>
          <w:p w14:paraId="63B653E5" w14:textId="77777777" w:rsidR="00E8069C" w:rsidRDefault="00E8069C">
            <w:r>
              <w:t>Hafiz Saad Khan</w:t>
            </w:r>
          </w:p>
        </w:tc>
        <w:tc>
          <w:tcPr>
            <w:tcW w:w="935" w:type="dxa"/>
          </w:tcPr>
          <w:p w14:paraId="64BD661C" w14:textId="77777777" w:rsidR="00E8069C" w:rsidRDefault="00E8069C">
            <w:r>
              <w:t>M. Khan Zaman</w:t>
            </w:r>
          </w:p>
        </w:tc>
        <w:tc>
          <w:tcPr>
            <w:tcW w:w="957" w:type="dxa"/>
          </w:tcPr>
          <w:p w14:paraId="51032BEB" w14:textId="77777777" w:rsidR="00E8069C" w:rsidRDefault="00E8069C">
            <w:r>
              <w:t>97150-p</w:t>
            </w:r>
          </w:p>
        </w:tc>
        <w:tc>
          <w:tcPr>
            <w:tcW w:w="700" w:type="dxa"/>
          </w:tcPr>
          <w:p w14:paraId="26720C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46F620" w14:textId="77777777" w:rsidR="00E8069C" w:rsidRDefault="00E8069C">
            <w:r>
              <w:t>13.916667</w:t>
            </w:r>
          </w:p>
        </w:tc>
        <w:tc>
          <w:tcPr>
            <w:tcW w:w="598" w:type="dxa"/>
          </w:tcPr>
          <w:p w14:paraId="3D5CE8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4A2C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A27246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7B06C2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67E3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87190D" w14:textId="77777777" w:rsidR="00E8069C" w:rsidRDefault="00E8069C">
            <w:r>
              <w:t>59.583334</w:t>
            </w:r>
          </w:p>
        </w:tc>
      </w:tr>
      <w:tr w:rsidR="00E8069C" w14:paraId="217A3A0B" w14:textId="77777777" w:rsidTr="00E8069C">
        <w:tc>
          <w:tcPr>
            <w:tcW w:w="1133" w:type="dxa"/>
          </w:tcPr>
          <w:p w14:paraId="77F140EE" w14:textId="77777777" w:rsidR="00E8069C" w:rsidRDefault="00E8069C">
            <w:r>
              <w:t>1067</w:t>
            </w:r>
          </w:p>
        </w:tc>
        <w:tc>
          <w:tcPr>
            <w:tcW w:w="615" w:type="dxa"/>
          </w:tcPr>
          <w:p w14:paraId="11382B55" w14:textId="77777777" w:rsidR="00E8069C" w:rsidRDefault="00E8069C">
            <w:r>
              <w:t>7001</w:t>
            </w:r>
          </w:p>
        </w:tc>
        <w:tc>
          <w:tcPr>
            <w:tcW w:w="960" w:type="dxa"/>
          </w:tcPr>
          <w:p w14:paraId="32E30AC9" w14:textId="77777777" w:rsidR="00E8069C" w:rsidRDefault="00E8069C">
            <w:r>
              <w:t>Abdullah Ahsan</w:t>
            </w:r>
          </w:p>
        </w:tc>
        <w:tc>
          <w:tcPr>
            <w:tcW w:w="935" w:type="dxa"/>
          </w:tcPr>
          <w:p w14:paraId="4B218F9E" w14:textId="77777777" w:rsidR="00E8069C" w:rsidRDefault="00E8069C">
            <w:r>
              <w:t>Muhammad Ahsan</w:t>
            </w:r>
          </w:p>
        </w:tc>
        <w:tc>
          <w:tcPr>
            <w:tcW w:w="957" w:type="dxa"/>
          </w:tcPr>
          <w:p w14:paraId="618F8EFE" w14:textId="77777777" w:rsidR="00E8069C" w:rsidRDefault="00E8069C">
            <w:r>
              <w:t>101057-p</w:t>
            </w:r>
          </w:p>
        </w:tc>
        <w:tc>
          <w:tcPr>
            <w:tcW w:w="700" w:type="dxa"/>
          </w:tcPr>
          <w:p w14:paraId="136E23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540EF6" w14:textId="77777777" w:rsidR="00E8069C" w:rsidRDefault="00E8069C">
            <w:r>
              <w:t>14.558333</w:t>
            </w:r>
          </w:p>
        </w:tc>
        <w:tc>
          <w:tcPr>
            <w:tcW w:w="598" w:type="dxa"/>
          </w:tcPr>
          <w:p w14:paraId="4ACEAE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11509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14C89FE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40569B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979F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BF144A" w14:textId="77777777" w:rsidR="00E8069C" w:rsidRDefault="00E8069C">
            <w:r>
              <w:t>59.558333</w:t>
            </w:r>
          </w:p>
        </w:tc>
      </w:tr>
      <w:tr w:rsidR="00E8069C" w14:paraId="2F7B34AD" w14:textId="77777777" w:rsidTr="00E8069C">
        <w:tc>
          <w:tcPr>
            <w:tcW w:w="1133" w:type="dxa"/>
          </w:tcPr>
          <w:p w14:paraId="691185B2" w14:textId="77777777" w:rsidR="00E8069C" w:rsidRDefault="00E8069C">
            <w:r>
              <w:t>1068</w:t>
            </w:r>
          </w:p>
        </w:tc>
        <w:tc>
          <w:tcPr>
            <w:tcW w:w="615" w:type="dxa"/>
          </w:tcPr>
          <w:p w14:paraId="428B83EF" w14:textId="77777777" w:rsidR="00E8069C" w:rsidRDefault="00E8069C">
            <w:r>
              <w:t>4228</w:t>
            </w:r>
          </w:p>
        </w:tc>
        <w:tc>
          <w:tcPr>
            <w:tcW w:w="960" w:type="dxa"/>
          </w:tcPr>
          <w:p w14:paraId="7D512EA1" w14:textId="77777777" w:rsidR="00E8069C" w:rsidRDefault="00E8069C">
            <w:r>
              <w:t>Kashif Imran</w:t>
            </w:r>
          </w:p>
        </w:tc>
        <w:tc>
          <w:tcPr>
            <w:tcW w:w="935" w:type="dxa"/>
          </w:tcPr>
          <w:p w14:paraId="2E76D4BE" w14:textId="77777777" w:rsidR="00E8069C" w:rsidRDefault="00E8069C">
            <w:r>
              <w:t>Allah Ditta</w:t>
            </w:r>
          </w:p>
        </w:tc>
        <w:tc>
          <w:tcPr>
            <w:tcW w:w="957" w:type="dxa"/>
          </w:tcPr>
          <w:p w14:paraId="1FCC596A" w14:textId="77777777" w:rsidR="00E8069C" w:rsidRDefault="00E8069C">
            <w:r>
              <w:t>107053-P</w:t>
            </w:r>
          </w:p>
        </w:tc>
        <w:tc>
          <w:tcPr>
            <w:tcW w:w="700" w:type="dxa"/>
          </w:tcPr>
          <w:p w14:paraId="6EA2F9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513CE2" w14:textId="77777777" w:rsidR="00E8069C" w:rsidRDefault="00E8069C">
            <w:r>
              <w:t>14.558333</w:t>
            </w:r>
          </w:p>
        </w:tc>
        <w:tc>
          <w:tcPr>
            <w:tcW w:w="598" w:type="dxa"/>
          </w:tcPr>
          <w:p w14:paraId="30999E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66D8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83330B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484A09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56CD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03F92E" w14:textId="77777777" w:rsidR="00E8069C" w:rsidRDefault="00E8069C">
            <w:r>
              <w:t>59.558333</w:t>
            </w:r>
          </w:p>
        </w:tc>
      </w:tr>
      <w:tr w:rsidR="00E8069C" w14:paraId="69E3AA36" w14:textId="77777777" w:rsidTr="00E8069C">
        <w:tc>
          <w:tcPr>
            <w:tcW w:w="1133" w:type="dxa"/>
          </w:tcPr>
          <w:p w14:paraId="24A097F5" w14:textId="77777777" w:rsidR="00E8069C" w:rsidRDefault="00E8069C">
            <w:r>
              <w:t>1069</w:t>
            </w:r>
          </w:p>
        </w:tc>
        <w:tc>
          <w:tcPr>
            <w:tcW w:w="615" w:type="dxa"/>
          </w:tcPr>
          <w:p w14:paraId="4933BE59" w14:textId="77777777" w:rsidR="00E8069C" w:rsidRDefault="00E8069C">
            <w:r>
              <w:t>3269</w:t>
            </w:r>
          </w:p>
        </w:tc>
        <w:tc>
          <w:tcPr>
            <w:tcW w:w="960" w:type="dxa"/>
          </w:tcPr>
          <w:p w14:paraId="611A2622" w14:textId="77777777" w:rsidR="00E8069C" w:rsidRDefault="00E8069C">
            <w:r>
              <w:t>Rabia Bashir</w:t>
            </w:r>
          </w:p>
        </w:tc>
        <w:tc>
          <w:tcPr>
            <w:tcW w:w="935" w:type="dxa"/>
          </w:tcPr>
          <w:p w14:paraId="4335E355" w14:textId="77777777" w:rsidR="00E8069C" w:rsidRDefault="00E8069C">
            <w:r>
              <w:t>Malik Bashir Ahmad</w:t>
            </w:r>
          </w:p>
        </w:tc>
        <w:tc>
          <w:tcPr>
            <w:tcW w:w="957" w:type="dxa"/>
          </w:tcPr>
          <w:p w14:paraId="055F0CD3" w14:textId="77777777" w:rsidR="00E8069C" w:rsidRDefault="00E8069C">
            <w:r>
              <w:t>97846-p</w:t>
            </w:r>
          </w:p>
        </w:tc>
        <w:tc>
          <w:tcPr>
            <w:tcW w:w="700" w:type="dxa"/>
          </w:tcPr>
          <w:p w14:paraId="639233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D47DC2" w14:textId="77777777" w:rsidR="00E8069C" w:rsidRDefault="00E8069C">
            <w:r>
              <w:t>13.725</w:t>
            </w:r>
          </w:p>
        </w:tc>
        <w:tc>
          <w:tcPr>
            <w:tcW w:w="598" w:type="dxa"/>
          </w:tcPr>
          <w:p w14:paraId="44E971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B3A5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E2BD3B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5D8264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4F2F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E8892E" w14:textId="77777777" w:rsidR="00E8069C" w:rsidRDefault="00E8069C">
            <w:r>
              <w:t>59.558333</w:t>
            </w:r>
          </w:p>
        </w:tc>
      </w:tr>
      <w:tr w:rsidR="00E8069C" w14:paraId="6A73E664" w14:textId="77777777" w:rsidTr="00E8069C">
        <w:tc>
          <w:tcPr>
            <w:tcW w:w="1133" w:type="dxa"/>
          </w:tcPr>
          <w:p w14:paraId="5E05C73C" w14:textId="77777777" w:rsidR="00E8069C" w:rsidRDefault="00E8069C">
            <w:r>
              <w:t>1070</w:t>
            </w:r>
          </w:p>
        </w:tc>
        <w:tc>
          <w:tcPr>
            <w:tcW w:w="615" w:type="dxa"/>
          </w:tcPr>
          <w:p w14:paraId="6C9EDA6A" w14:textId="77777777" w:rsidR="00E8069C" w:rsidRDefault="00E8069C">
            <w:r>
              <w:t>18083</w:t>
            </w:r>
          </w:p>
        </w:tc>
        <w:tc>
          <w:tcPr>
            <w:tcW w:w="960" w:type="dxa"/>
          </w:tcPr>
          <w:p w14:paraId="252DFDA2" w14:textId="77777777" w:rsidR="00E8069C" w:rsidRDefault="00E8069C">
            <w:r>
              <w:t>Shaista Mahnoor</w:t>
            </w:r>
          </w:p>
        </w:tc>
        <w:tc>
          <w:tcPr>
            <w:tcW w:w="935" w:type="dxa"/>
          </w:tcPr>
          <w:p w14:paraId="706803B2" w14:textId="77777777" w:rsidR="00E8069C" w:rsidRDefault="00E8069C">
            <w:r>
              <w:t>Muhammad Abdul Khalil</w:t>
            </w:r>
          </w:p>
        </w:tc>
        <w:tc>
          <w:tcPr>
            <w:tcW w:w="957" w:type="dxa"/>
          </w:tcPr>
          <w:p w14:paraId="6162A751" w14:textId="77777777" w:rsidR="00E8069C" w:rsidRDefault="00E8069C">
            <w:r>
              <w:t>110224-P</w:t>
            </w:r>
          </w:p>
        </w:tc>
        <w:tc>
          <w:tcPr>
            <w:tcW w:w="700" w:type="dxa"/>
          </w:tcPr>
          <w:p w14:paraId="10D7639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13F577" w14:textId="77777777" w:rsidR="00E8069C" w:rsidRDefault="00E8069C">
            <w:r>
              <w:t>12.888</w:t>
            </w:r>
          </w:p>
        </w:tc>
        <w:tc>
          <w:tcPr>
            <w:tcW w:w="598" w:type="dxa"/>
          </w:tcPr>
          <w:p w14:paraId="42BCA1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966C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DD13E3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0E50E5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769B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4B2268" w14:textId="77777777" w:rsidR="00E8069C" w:rsidRDefault="00E8069C">
            <w:r>
              <w:t>59.554667</w:t>
            </w:r>
          </w:p>
        </w:tc>
      </w:tr>
      <w:tr w:rsidR="00E8069C" w14:paraId="4A78606F" w14:textId="77777777" w:rsidTr="00E8069C">
        <w:tc>
          <w:tcPr>
            <w:tcW w:w="1133" w:type="dxa"/>
          </w:tcPr>
          <w:p w14:paraId="7B5A78D8" w14:textId="77777777" w:rsidR="00E8069C" w:rsidRDefault="00E8069C">
            <w:r>
              <w:t>1071</w:t>
            </w:r>
          </w:p>
        </w:tc>
        <w:tc>
          <w:tcPr>
            <w:tcW w:w="615" w:type="dxa"/>
          </w:tcPr>
          <w:p w14:paraId="7EF00024" w14:textId="77777777" w:rsidR="00E8069C" w:rsidRDefault="00E8069C">
            <w:r>
              <w:t>17603</w:t>
            </w:r>
          </w:p>
        </w:tc>
        <w:tc>
          <w:tcPr>
            <w:tcW w:w="960" w:type="dxa"/>
          </w:tcPr>
          <w:p w14:paraId="5842686D" w14:textId="77777777" w:rsidR="00E8069C" w:rsidRDefault="00E8069C">
            <w:r>
              <w:t>Hafiz Muhammad Asad</w:t>
            </w:r>
          </w:p>
        </w:tc>
        <w:tc>
          <w:tcPr>
            <w:tcW w:w="935" w:type="dxa"/>
          </w:tcPr>
          <w:p w14:paraId="06AD077A" w14:textId="77777777" w:rsidR="00E8069C" w:rsidRDefault="00E8069C">
            <w:r>
              <w:t>Tanvir Ahmad</w:t>
            </w:r>
          </w:p>
        </w:tc>
        <w:tc>
          <w:tcPr>
            <w:tcW w:w="957" w:type="dxa"/>
          </w:tcPr>
          <w:p w14:paraId="370479AF" w14:textId="77777777" w:rsidR="00E8069C" w:rsidRDefault="00E8069C">
            <w:r>
              <w:t>103223-P</w:t>
            </w:r>
          </w:p>
        </w:tc>
        <w:tc>
          <w:tcPr>
            <w:tcW w:w="700" w:type="dxa"/>
          </w:tcPr>
          <w:p w14:paraId="0BF89C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8C6A19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34CF35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4AD33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D969724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530FA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0A94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E07F18" w14:textId="77777777" w:rsidR="00E8069C" w:rsidRDefault="00E8069C">
            <w:r>
              <w:t>59.533333</w:t>
            </w:r>
          </w:p>
        </w:tc>
      </w:tr>
      <w:tr w:rsidR="00E8069C" w14:paraId="44A34CE4" w14:textId="77777777" w:rsidTr="00E8069C">
        <w:tc>
          <w:tcPr>
            <w:tcW w:w="1133" w:type="dxa"/>
          </w:tcPr>
          <w:p w14:paraId="07185C51" w14:textId="77777777" w:rsidR="00E8069C" w:rsidRDefault="00E8069C">
            <w:r>
              <w:t>1072</w:t>
            </w:r>
          </w:p>
        </w:tc>
        <w:tc>
          <w:tcPr>
            <w:tcW w:w="615" w:type="dxa"/>
          </w:tcPr>
          <w:p w14:paraId="76DE78D3" w14:textId="77777777" w:rsidR="00E8069C" w:rsidRDefault="00E8069C">
            <w:r>
              <w:t>18589</w:t>
            </w:r>
          </w:p>
        </w:tc>
        <w:tc>
          <w:tcPr>
            <w:tcW w:w="960" w:type="dxa"/>
          </w:tcPr>
          <w:p w14:paraId="4FCE21B9" w14:textId="77777777" w:rsidR="00E8069C" w:rsidRDefault="00E8069C">
            <w:r>
              <w:t>Aniqa Aziz</w:t>
            </w:r>
          </w:p>
        </w:tc>
        <w:tc>
          <w:tcPr>
            <w:tcW w:w="935" w:type="dxa"/>
          </w:tcPr>
          <w:p w14:paraId="31F0A5C7" w14:textId="77777777" w:rsidR="00E8069C" w:rsidRDefault="00E8069C">
            <w:r>
              <w:t>muhammad aziz</w:t>
            </w:r>
          </w:p>
        </w:tc>
        <w:tc>
          <w:tcPr>
            <w:tcW w:w="957" w:type="dxa"/>
          </w:tcPr>
          <w:p w14:paraId="78148886" w14:textId="77777777" w:rsidR="00E8069C" w:rsidRDefault="00E8069C">
            <w:r>
              <w:t>106596-P</w:t>
            </w:r>
          </w:p>
        </w:tc>
        <w:tc>
          <w:tcPr>
            <w:tcW w:w="700" w:type="dxa"/>
          </w:tcPr>
          <w:p w14:paraId="46C046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65955F" w14:textId="77777777" w:rsidR="00E8069C" w:rsidRDefault="00E8069C">
            <w:r>
              <w:t>13.516</w:t>
            </w:r>
          </w:p>
        </w:tc>
        <w:tc>
          <w:tcPr>
            <w:tcW w:w="598" w:type="dxa"/>
          </w:tcPr>
          <w:p w14:paraId="292054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64D6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826D76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39AE104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B22C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644476" w14:textId="77777777" w:rsidR="00E8069C" w:rsidRDefault="00E8069C">
            <w:r>
              <w:t>59.516</w:t>
            </w:r>
          </w:p>
        </w:tc>
      </w:tr>
      <w:tr w:rsidR="00E8069C" w14:paraId="4600FDC5" w14:textId="77777777" w:rsidTr="00E8069C">
        <w:tc>
          <w:tcPr>
            <w:tcW w:w="1133" w:type="dxa"/>
          </w:tcPr>
          <w:p w14:paraId="47C9A191" w14:textId="77777777" w:rsidR="00E8069C" w:rsidRDefault="00E8069C">
            <w:r>
              <w:t>1073</w:t>
            </w:r>
          </w:p>
        </w:tc>
        <w:tc>
          <w:tcPr>
            <w:tcW w:w="615" w:type="dxa"/>
          </w:tcPr>
          <w:p w14:paraId="5B27B95F" w14:textId="77777777" w:rsidR="00E8069C" w:rsidRDefault="00E8069C">
            <w:r>
              <w:t>7752</w:t>
            </w:r>
          </w:p>
        </w:tc>
        <w:tc>
          <w:tcPr>
            <w:tcW w:w="960" w:type="dxa"/>
          </w:tcPr>
          <w:p w14:paraId="1DFF5FBC" w14:textId="77777777" w:rsidR="00E8069C" w:rsidRDefault="00E8069C">
            <w:r>
              <w:t>Anum Hafeez</w:t>
            </w:r>
          </w:p>
        </w:tc>
        <w:tc>
          <w:tcPr>
            <w:tcW w:w="935" w:type="dxa"/>
          </w:tcPr>
          <w:p w14:paraId="69086A30" w14:textId="77777777" w:rsidR="00E8069C" w:rsidRDefault="00E8069C">
            <w:r>
              <w:t xml:space="preserve">Hafeezur Rehman </w:t>
            </w:r>
          </w:p>
        </w:tc>
        <w:tc>
          <w:tcPr>
            <w:tcW w:w="957" w:type="dxa"/>
          </w:tcPr>
          <w:p w14:paraId="02DEAACD" w14:textId="77777777" w:rsidR="00E8069C" w:rsidRDefault="00E8069C">
            <w:r>
              <w:t>90692-P</w:t>
            </w:r>
          </w:p>
        </w:tc>
        <w:tc>
          <w:tcPr>
            <w:tcW w:w="700" w:type="dxa"/>
          </w:tcPr>
          <w:p w14:paraId="6836DD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DDFCE2" w14:textId="77777777" w:rsidR="00E8069C" w:rsidRDefault="00E8069C">
            <w:r>
              <w:t>13.0125</w:t>
            </w:r>
          </w:p>
        </w:tc>
        <w:tc>
          <w:tcPr>
            <w:tcW w:w="598" w:type="dxa"/>
          </w:tcPr>
          <w:p w14:paraId="2E3B26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3AD94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AF6F49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3F4D17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806E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239B13" w14:textId="77777777" w:rsidR="00E8069C" w:rsidRDefault="00E8069C">
            <w:r>
              <w:t>59.5125</w:t>
            </w:r>
          </w:p>
        </w:tc>
      </w:tr>
      <w:tr w:rsidR="00E8069C" w14:paraId="06037562" w14:textId="77777777" w:rsidTr="00E8069C">
        <w:tc>
          <w:tcPr>
            <w:tcW w:w="1133" w:type="dxa"/>
          </w:tcPr>
          <w:p w14:paraId="2F144E8D" w14:textId="77777777" w:rsidR="00E8069C" w:rsidRDefault="00E8069C">
            <w:r>
              <w:t>1074</w:t>
            </w:r>
          </w:p>
        </w:tc>
        <w:tc>
          <w:tcPr>
            <w:tcW w:w="615" w:type="dxa"/>
          </w:tcPr>
          <w:p w14:paraId="364D9642" w14:textId="77777777" w:rsidR="00E8069C" w:rsidRDefault="00E8069C">
            <w:r>
              <w:t>15327</w:t>
            </w:r>
          </w:p>
        </w:tc>
        <w:tc>
          <w:tcPr>
            <w:tcW w:w="960" w:type="dxa"/>
          </w:tcPr>
          <w:p w14:paraId="598A3FDC" w14:textId="77777777" w:rsidR="00E8069C" w:rsidRDefault="00E8069C">
            <w:r>
              <w:t>Hafiz Ahmad Rauf</w:t>
            </w:r>
          </w:p>
        </w:tc>
        <w:tc>
          <w:tcPr>
            <w:tcW w:w="935" w:type="dxa"/>
          </w:tcPr>
          <w:p w14:paraId="27C0CB9E" w14:textId="77777777" w:rsidR="00E8069C" w:rsidRDefault="00E8069C">
            <w:r>
              <w:t>Gul Sher</w:t>
            </w:r>
          </w:p>
        </w:tc>
        <w:tc>
          <w:tcPr>
            <w:tcW w:w="957" w:type="dxa"/>
          </w:tcPr>
          <w:p w14:paraId="2A502712" w14:textId="77777777" w:rsidR="00E8069C" w:rsidRDefault="00E8069C">
            <w:r>
              <w:t>109605-p</w:t>
            </w:r>
          </w:p>
        </w:tc>
        <w:tc>
          <w:tcPr>
            <w:tcW w:w="700" w:type="dxa"/>
          </w:tcPr>
          <w:p w14:paraId="38CDA9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E2EE71" w14:textId="77777777" w:rsidR="00E8069C" w:rsidRDefault="00E8069C">
            <w:r>
              <w:t>15.008333</w:t>
            </w:r>
          </w:p>
        </w:tc>
        <w:tc>
          <w:tcPr>
            <w:tcW w:w="598" w:type="dxa"/>
          </w:tcPr>
          <w:p w14:paraId="50E237F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8B0E6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EB433F3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0239C3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09FC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3792B2" w14:textId="77777777" w:rsidR="00E8069C" w:rsidRDefault="00E8069C">
            <w:r>
              <w:t>59.508333</w:t>
            </w:r>
          </w:p>
        </w:tc>
      </w:tr>
      <w:tr w:rsidR="00E8069C" w14:paraId="1BB6297B" w14:textId="77777777" w:rsidTr="00E8069C">
        <w:tc>
          <w:tcPr>
            <w:tcW w:w="1133" w:type="dxa"/>
          </w:tcPr>
          <w:p w14:paraId="4DBAE55A" w14:textId="77777777" w:rsidR="00E8069C" w:rsidRDefault="00E8069C">
            <w:r>
              <w:t>1075</w:t>
            </w:r>
          </w:p>
        </w:tc>
        <w:tc>
          <w:tcPr>
            <w:tcW w:w="615" w:type="dxa"/>
          </w:tcPr>
          <w:p w14:paraId="3237BEAF" w14:textId="77777777" w:rsidR="00E8069C" w:rsidRDefault="00E8069C">
            <w:r>
              <w:t>15226</w:t>
            </w:r>
          </w:p>
        </w:tc>
        <w:tc>
          <w:tcPr>
            <w:tcW w:w="960" w:type="dxa"/>
          </w:tcPr>
          <w:p w14:paraId="1F9B18D1" w14:textId="77777777" w:rsidR="00E8069C" w:rsidRDefault="00E8069C">
            <w:r>
              <w:t>Muhammad Anwar</w:t>
            </w:r>
          </w:p>
        </w:tc>
        <w:tc>
          <w:tcPr>
            <w:tcW w:w="935" w:type="dxa"/>
          </w:tcPr>
          <w:p w14:paraId="1C13CA37" w14:textId="77777777" w:rsidR="00E8069C" w:rsidRDefault="00E8069C">
            <w:r>
              <w:t>Muhammad Amin</w:t>
            </w:r>
          </w:p>
        </w:tc>
        <w:tc>
          <w:tcPr>
            <w:tcW w:w="957" w:type="dxa"/>
          </w:tcPr>
          <w:p w14:paraId="3E4173FA" w14:textId="77777777" w:rsidR="00E8069C" w:rsidRDefault="00E8069C">
            <w:r>
              <w:t>109878-P</w:t>
            </w:r>
          </w:p>
        </w:tc>
        <w:tc>
          <w:tcPr>
            <w:tcW w:w="700" w:type="dxa"/>
          </w:tcPr>
          <w:p w14:paraId="7266F94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763CF5" w14:textId="77777777" w:rsidR="00E8069C" w:rsidRDefault="00E8069C">
            <w:r>
              <w:t>12.5</w:t>
            </w:r>
          </w:p>
        </w:tc>
        <w:tc>
          <w:tcPr>
            <w:tcW w:w="598" w:type="dxa"/>
          </w:tcPr>
          <w:p w14:paraId="1A0D82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4CDB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8F9BAC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4E53DB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08F7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150D90" w14:textId="77777777" w:rsidR="00E8069C" w:rsidRDefault="00E8069C">
            <w:r>
              <w:t>59.5</w:t>
            </w:r>
          </w:p>
        </w:tc>
      </w:tr>
      <w:tr w:rsidR="00E8069C" w14:paraId="44AFDDC4" w14:textId="77777777" w:rsidTr="00E8069C">
        <w:tc>
          <w:tcPr>
            <w:tcW w:w="1133" w:type="dxa"/>
          </w:tcPr>
          <w:p w14:paraId="366207D6" w14:textId="77777777" w:rsidR="00E8069C" w:rsidRDefault="00E8069C">
            <w:r>
              <w:t>1076</w:t>
            </w:r>
          </w:p>
        </w:tc>
        <w:tc>
          <w:tcPr>
            <w:tcW w:w="615" w:type="dxa"/>
          </w:tcPr>
          <w:p w14:paraId="6C293939" w14:textId="77777777" w:rsidR="00E8069C" w:rsidRDefault="00E8069C">
            <w:r>
              <w:t>15361</w:t>
            </w:r>
          </w:p>
        </w:tc>
        <w:tc>
          <w:tcPr>
            <w:tcW w:w="960" w:type="dxa"/>
          </w:tcPr>
          <w:p w14:paraId="04853892" w14:textId="77777777" w:rsidR="00E8069C" w:rsidRDefault="00E8069C">
            <w:r>
              <w:t>Zunaira Mazhar</w:t>
            </w:r>
          </w:p>
        </w:tc>
        <w:tc>
          <w:tcPr>
            <w:tcW w:w="935" w:type="dxa"/>
          </w:tcPr>
          <w:p w14:paraId="05D7EC12" w14:textId="77777777" w:rsidR="00E8069C" w:rsidRDefault="00E8069C">
            <w:r>
              <w:t>mazhar hussain</w:t>
            </w:r>
          </w:p>
        </w:tc>
        <w:tc>
          <w:tcPr>
            <w:tcW w:w="957" w:type="dxa"/>
          </w:tcPr>
          <w:p w14:paraId="47881667" w14:textId="77777777" w:rsidR="00E8069C" w:rsidRDefault="00E8069C">
            <w:r>
              <w:t>112513-P</w:t>
            </w:r>
          </w:p>
        </w:tc>
        <w:tc>
          <w:tcPr>
            <w:tcW w:w="700" w:type="dxa"/>
          </w:tcPr>
          <w:p w14:paraId="312E18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807640" w14:textId="77777777" w:rsidR="00E8069C" w:rsidRDefault="00E8069C">
            <w:r>
              <w:t>14.475</w:t>
            </w:r>
          </w:p>
        </w:tc>
        <w:tc>
          <w:tcPr>
            <w:tcW w:w="598" w:type="dxa"/>
          </w:tcPr>
          <w:p w14:paraId="6B4549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2BE03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4542C6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E1F60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C6D0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2CD338" w14:textId="77777777" w:rsidR="00E8069C" w:rsidRDefault="00E8069C">
            <w:r>
              <w:t>59.475</w:t>
            </w:r>
          </w:p>
        </w:tc>
      </w:tr>
      <w:tr w:rsidR="00E8069C" w14:paraId="1D571849" w14:textId="77777777" w:rsidTr="00E8069C">
        <w:tc>
          <w:tcPr>
            <w:tcW w:w="1133" w:type="dxa"/>
          </w:tcPr>
          <w:p w14:paraId="29DB7A8D" w14:textId="77777777" w:rsidR="00E8069C" w:rsidRDefault="00E8069C">
            <w:r>
              <w:t>1077</w:t>
            </w:r>
          </w:p>
        </w:tc>
        <w:tc>
          <w:tcPr>
            <w:tcW w:w="615" w:type="dxa"/>
          </w:tcPr>
          <w:p w14:paraId="0E51098B" w14:textId="77777777" w:rsidR="00E8069C" w:rsidRDefault="00E8069C">
            <w:r>
              <w:t>2858</w:t>
            </w:r>
          </w:p>
        </w:tc>
        <w:tc>
          <w:tcPr>
            <w:tcW w:w="960" w:type="dxa"/>
          </w:tcPr>
          <w:p w14:paraId="55E7C5C7" w14:textId="77777777" w:rsidR="00E8069C" w:rsidRDefault="00E8069C">
            <w:r>
              <w:t>Ghania Yousaf</w:t>
            </w:r>
          </w:p>
        </w:tc>
        <w:tc>
          <w:tcPr>
            <w:tcW w:w="935" w:type="dxa"/>
          </w:tcPr>
          <w:p w14:paraId="379B4A8C" w14:textId="77777777" w:rsidR="00E8069C" w:rsidRDefault="00E8069C">
            <w:r>
              <w:t>Muhammad Yousaf</w:t>
            </w:r>
          </w:p>
        </w:tc>
        <w:tc>
          <w:tcPr>
            <w:tcW w:w="957" w:type="dxa"/>
          </w:tcPr>
          <w:p w14:paraId="5B879BDF" w14:textId="77777777" w:rsidR="00E8069C" w:rsidRDefault="00E8069C">
            <w:r>
              <w:t>97115-P</w:t>
            </w:r>
          </w:p>
        </w:tc>
        <w:tc>
          <w:tcPr>
            <w:tcW w:w="700" w:type="dxa"/>
          </w:tcPr>
          <w:p w14:paraId="7D5A11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607C96" w14:textId="77777777" w:rsidR="00E8069C" w:rsidRDefault="00E8069C">
            <w:r>
              <w:t>15.475</w:t>
            </w:r>
          </w:p>
        </w:tc>
        <w:tc>
          <w:tcPr>
            <w:tcW w:w="598" w:type="dxa"/>
          </w:tcPr>
          <w:p w14:paraId="27982D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1D45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125286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53F4BC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E471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E8E2F1" w14:textId="77777777" w:rsidR="00E8069C" w:rsidRDefault="00E8069C">
            <w:r>
              <w:t>59.475</w:t>
            </w:r>
          </w:p>
        </w:tc>
      </w:tr>
      <w:tr w:rsidR="00E8069C" w14:paraId="6EAAB51B" w14:textId="77777777" w:rsidTr="00E8069C">
        <w:tc>
          <w:tcPr>
            <w:tcW w:w="1133" w:type="dxa"/>
          </w:tcPr>
          <w:p w14:paraId="314B6F1A" w14:textId="77777777" w:rsidR="00E8069C" w:rsidRDefault="00E8069C">
            <w:r>
              <w:t>1078</w:t>
            </w:r>
          </w:p>
        </w:tc>
        <w:tc>
          <w:tcPr>
            <w:tcW w:w="615" w:type="dxa"/>
          </w:tcPr>
          <w:p w14:paraId="3CB62349" w14:textId="77777777" w:rsidR="00E8069C" w:rsidRDefault="00E8069C">
            <w:r>
              <w:t>7878</w:t>
            </w:r>
          </w:p>
        </w:tc>
        <w:tc>
          <w:tcPr>
            <w:tcW w:w="960" w:type="dxa"/>
          </w:tcPr>
          <w:p w14:paraId="327489FA" w14:textId="77777777" w:rsidR="00E8069C" w:rsidRDefault="00E8069C">
            <w:r>
              <w:t>Fatima Zahid Butt</w:t>
            </w:r>
          </w:p>
        </w:tc>
        <w:tc>
          <w:tcPr>
            <w:tcW w:w="935" w:type="dxa"/>
          </w:tcPr>
          <w:p w14:paraId="3BDE0939" w14:textId="77777777" w:rsidR="00E8069C" w:rsidRDefault="00E8069C">
            <w:r>
              <w:t>Zahid Pervaiz Butt</w:t>
            </w:r>
          </w:p>
        </w:tc>
        <w:tc>
          <w:tcPr>
            <w:tcW w:w="957" w:type="dxa"/>
          </w:tcPr>
          <w:p w14:paraId="50149B89" w14:textId="77777777" w:rsidR="00E8069C" w:rsidRDefault="00E8069C">
            <w:r>
              <w:t>99223-P</w:t>
            </w:r>
          </w:p>
        </w:tc>
        <w:tc>
          <w:tcPr>
            <w:tcW w:w="700" w:type="dxa"/>
          </w:tcPr>
          <w:p w14:paraId="253EAE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AF556A" w14:textId="77777777" w:rsidR="00E8069C" w:rsidRDefault="00E8069C">
            <w:r>
              <w:t>15.966667</w:t>
            </w:r>
          </w:p>
        </w:tc>
        <w:tc>
          <w:tcPr>
            <w:tcW w:w="598" w:type="dxa"/>
          </w:tcPr>
          <w:p w14:paraId="116CBBF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74DC1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2CFA0A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2980F9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E7A9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55E121" w14:textId="77777777" w:rsidR="00E8069C" w:rsidRDefault="00E8069C">
            <w:r>
              <w:t>59.466667</w:t>
            </w:r>
          </w:p>
        </w:tc>
      </w:tr>
      <w:tr w:rsidR="00E8069C" w14:paraId="0E4F00A5" w14:textId="77777777" w:rsidTr="00E8069C">
        <w:tc>
          <w:tcPr>
            <w:tcW w:w="1133" w:type="dxa"/>
          </w:tcPr>
          <w:p w14:paraId="25F2D268" w14:textId="77777777" w:rsidR="00E8069C" w:rsidRDefault="00E8069C">
            <w:r>
              <w:t>1079</w:t>
            </w:r>
          </w:p>
        </w:tc>
        <w:tc>
          <w:tcPr>
            <w:tcW w:w="615" w:type="dxa"/>
          </w:tcPr>
          <w:p w14:paraId="3D4B8D4D" w14:textId="77777777" w:rsidR="00E8069C" w:rsidRDefault="00E8069C">
            <w:r>
              <w:t>17615</w:t>
            </w:r>
          </w:p>
        </w:tc>
        <w:tc>
          <w:tcPr>
            <w:tcW w:w="960" w:type="dxa"/>
          </w:tcPr>
          <w:p w14:paraId="167885BD" w14:textId="77777777" w:rsidR="00E8069C" w:rsidRDefault="00E8069C">
            <w:r>
              <w:t>Usama Hassan</w:t>
            </w:r>
          </w:p>
        </w:tc>
        <w:tc>
          <w:tcPr>
            <w:tcW w:w="935" w:type="dxa"/>
          </w:tcPr>
          <w:p w14:paraId="28AF5112" w14:textId="77777777" w:rsidR="00E8069C" w:rsidRDefault="00E8069C">
            <w:r>
              <w:t>ZAHID HUSSAIN SHAH</w:t>
            </w:r>
          </w:p>
        </w:tc>
        <w:tc>
          <w:tcPr>
            <w:tcW w:w="957" w:type="dxa"/>
          </w:tcPr>
          <w:p w14:paraId="68C5D5DC" w14:textId="77777777" w:rsidR="00E8069C" w:rsidRDefault="00E8069C">
            <w:r>
              <w:t>101031-P</w:t>
            </w:r>
          </w:p>
        </w:tc>
        <w:tc>
          <w:tcPr>
            <w:tcW w:w="700" w:type="dxa"/>
          </w:tcPr>
          <w:p w14:paraId="0860E6D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856263" w14:textId="77777777" w:rsidR="00E8069C" w:rsidRDefault="00E8069C">
            <w:r>
              <w:t>13.4625</w:t>
            </w:r>
          </w:p>
        </w:tc>
        <w:tc>
          <w:tcPr>
            <w:tcW w:w="598" w:type="dxa"/>
          </w:tcPr>
          <w:p w14:paraId="001C28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5D2E2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C06982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489C72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D5DD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9C82B5" w14:textId="77777777" w:rsidR="00E8069C" w:rsidRDefault="00E8069C">
            <w:r>
              <w:t>59.4625</w:t>
            </w:r>
          </w:p>
        </w:tc>
      </w:tr>
      <w:tr w:rsidR="00E8069C" w14:paraId="45689E19" w14:textId="77777777" w:rsidTr="00E8069C">
        <w:tc>
          <w:tcPr>
            <w:tcW w:w="1133" w:type="dxa"/>
          </w:tcPr>
          <w:p w14:paraId="07D877D6" w14:textId="77777777" w:rsidR="00E8069C" w:rsidRDefault="00E8069C">
            <w:r>
              <w:t>1080</w:t>
            </w:r>
          </w:p>
        </w:tc>
        <w:tc>
          <w:tcPr>
            <w:tcW w:w="615" w:type="dxa"/>
          </w:tcPr>
          <w:p w14:paraId="108382E1" w14:textId="77777777" w:rsidR="00E8069C" w:rsidRDefault="00E8069C">
            <w:r>
              <w:t>16993</w:t>
            </w:r>
          </w:p>
        </w:tc>
        <w:tc>
          <w:tcPr>
            <w:tcW w:w="960" w:type="dxa"/>
          </w:tcPr>
          <w:p w14:paraId="2040A059" w14:textId="77777777" w:rsidR="00E8069C" w:rsidRDefault="00E8069C">
            <w:r>
              <w:t>Muhammad Jawad Hassan</w:t>
            </w:r>
          </w:p>
        </w:tc>
        <w:tc>
          <w:tcPr>
            <w:tcW w:w="935" w:type="dxa"/>
          </w:tcPr>
          <w:p w14:paraId="6A54290E" w14:textId="77777777" w:rsidR="00E8069C" w:rsidRDefault="00E8069C">
            <w:r>
              <w:t>Rana hassan Ali mahmood</w:t>
            </w:r>
          </w:p>
        </w:tc>
        <w:tc>
          <w:tcPr>
            <w:tcW w:w="957" w:type="dxa"/>
          </w:tcPr>
          <w:p w14:paraId="39B7FD2A" w14:textId="77777777" w:rsidR="00E8069C" w:rsidRDefault="00E8069C">
            <w:r>
              <w:t>108615-P</w:t>
            </w:r>
          </w:p>
        </w:tc>
        <w:tc>
          <w:tcPr>
            <w:tcW w:w="700" w:type="dxa"/>
          </w:tcPr>
          <w:p w14:paraId="331DA2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F45002" w14:textId="77777777" w:rsidR="00E8069C" w:rsidRDefault="00E8069C">
            <w:r>
              <w:t>15.2875</w:t>
            </w:r>
          </w:p>
        </w:tc>
        <w:tc>
          <w:tcPr>
            <w:tcW w:w="598" w:type="dxa"/>
          </w:tcPr>
          <w:p w14:paraId="41AE109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BECBE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A1BB28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7695BDA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98A9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BE73AE" w14:textId="77777777" w:rsidR="00E8069C" w:rsidRDefault="00E8069C">
            <w:r>
              <w:t>59.454167</w:t>
            </w:r>
          </w:p>
        </w:tc>
      </w:tr>
      <w:tr w:rsidR="00E8069C" w14:paraId="0DACEB10" w14:textId="77777777" w:rsidTr="00E8069C">
        <w:tc>
          <w:tcPr>
            <w:tcW w:w="1133" w:type="dxa"/>
          </w:tcPr>
          <w:p w14:paraId="5985EE49" w14:textId="77777777" w:rsidR="00E8069C" w:rsidRDefault="00E8069C">
            <w:r>
              <w:t>1081</w:t>
            </w:r>
          </w:p>
        </w:tc>
        <w:tc>
          <w:tcPr>
            <w:tcW w:w="615" w:type="dxa"/>
          </w:tcPr>
          <w:p w14:paraId="154A0933" w14:textId="77777777" w:rsidR="00E8069C" w:rsidRDefault="00E8069C">
            <w:r>
              <w:t>15203</w:t>
            </w:r>
          </w:p>
        </w:tc>
        <w:tc>
          <w:tcPr>
            <w:tcW w:w="960" w:type="dxa"/>
          </w:tcPr>
          <w:p w14:paraId="544FB474" w14:textId="77777777" w:rsidR="00E8069C" w:rsidRDefault="00E8069C">
            <w:r>
              <w:t>Noman Shahzad</w:t>
            </w:r>
          </w:p>
        </w:tc>
        <w:tc>
          <w:tcPr>
            <w:tcW w:w="935" w:type="dxa"/>
          </w:tcPr>
          <w:p w14:paraId="10CAB88F" w14:textId="77777777" w:rsidR="00E8069C" w:rsidRDefault="00E8069C">
            <w:r>
              <w:t xml:space="preserve">Zulfqar Ahmad </w:t>
            </w:r>
          </w:p>
        </w:tc>
        <w:tc>
          <w:tcPr>
            <w:tcW w:w="957" w:type="dxa"/>
          </w:tcPr>
          <w:p w14:paraId="4C170770" w14:textId="77777777" w:rsidR="00E8069C" w:rsidRDefault="00E8069C">
            <w:r>
              <w:t>111181-P</w:t>
            </w:r>
          </w:p>
        </w:tc>
        <w:tc>
          <w:tcPr>
            <w:tcW w:w="700" w:type="dxa"/>
          </w:tcPr>
          <w:p w14:paraId="50C636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12D8A5" w14:textId="77777777" w:rsidR="00E8069C" w:rsidRDefault="00E8069C">
            <w:r>
              <w:t>15.229167</w:t>
            </w:r>
          </w:p>
        </w:tc>
        <w:tc>
          <w:tcPr>
            <w:tcW w:w="598" w:type="dxa"/>
          </w:tcPr>
          <w:p w14:paraId="710E1D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95CA6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8350DA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2EC176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F8E00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B88401" w14:textId="77777777" w:rsidR="00E8069C" w:rsidRDefault="00E8069C">
            <w:r>
              <w:t>59.395834</w:t>
            </w:r>
          </w:p>
        </w:tc>
      </w:tr>
      <w:tr w:rsidR="00E8069C" w14:paraId="2424D89D" w14:textId="77777777" w:rsidTr="00E8069C">
        <w:tc>
          <w:tcPr>
            <w:tcW w:w="1133" w:type="dxa"/>
          </w:tcPr>
          <w:p w14:paraId="3DC29057" w14:textId="77777777" w:rsidR="00E8069C" w:rsidRDefault="00E8069C">
            <w:r>
              <w:t>1082</w:t>
            </w:r>
          </w:p>
        </w:tc>
        <w:tc>
          <w:tcPr>
            <w:tcW w:w="615" w:type="dxa"/>
          </w:tcPr>
          <w:p w14:paraId="38A1F649" w14:textId="77777777" w:rsidR="00E8069C" w:rsidRDefault="00E8069C">
            <w:r>
              <w:t>17839</w:t>
            </w:r>
          </w:p>
        </w:tc>
        <w:tc>
          <w:tcPr>
            <w:tcW w:w="960" w:type="dxa"/>
          </w:tcPr>
          <w:p w14:paraId="3872164D" w14:textId="77777777" w:rsidR="00E8069C" w:rsidRDefault="00E8069C">
            <w:r>
              <w:t>Ali Salman</w:t>
            </w:r>
          </w:p>
        </w:tc>
        <w:tc>
          <w:tcPr>
            <w:tcW w:w="935" w:type="dxa"/>
          </w:tcPr>
          <w:p w14:paraId="0BCE6244" w14:textId="77777777" w:rsidR="00E8069C" w:rsidRDefault="00E8069C">
            <w:r>
              <w:t>SAFDAR ALI</w:t>
            </w:r>
          </w:p>
        </w:tc>
        <w:tc>
          <w:tcPr>
            <w:tcW w:w="957" w:type="dxa"/>
          </w:tcPr>
          <w:p w14:paraId="079C7976" w14:textId="77777777" w:rsidR="00E8069C" w:rsidRDefault="00E8069C">
            <w:r>
              <w:t>107164-P</w:t>
            </w:r>
          </w:p>
        </w:tc>
        <w:tc>
          <w:tcPr>
            <w:tcW w:w="700" w:type="dxa"/>
          </w:tcPr>
          <w:p w14:paraId="3FD985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F1E5BA" w14:textId="77777777" w:rsidR="00E8069C" w:rsidRDefault="00E8069C">
            <w:r>
              <w:t>14.395833</w:t>
            </w:r>
          </w:p>
        </w:tc>
        <w:tc>
          <w:tcPr>
            <w:tcW w:w="598" w:type="dxa"/>
          </w:tcPr>
          <w:p w14:paraId="5906D4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00167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6B7101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40DB2B2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1421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65A2D7" w14:textId="77777777" w:rsidR="00E8069C" w:rsidRDefault="00E8069C">
            <w:r>
              <w:t>59.395833</w:t>
            </w:r>
          </w:p>
        </w:tc>
      </w:tr>
      <w:tr w:rsidR="00E8069C" w14:paraId="6B261DE9" w14:textId="77777777" w:rsidTr="00E8069C">
        <w:tc>
          <w:tcPr>
            <w:tcW w:w="1133" w:type="dxa"/>
          </w:tcPr>
          <w:p w14:paraId="3496D5F4" w14:textId="77777777" w:rsidR="00E8069C" w:rsidRDefault="00E8069C">
            <w:r>
              <w:t>1083</w:t>
            </w:r>
          </w:p>
        </w:tc>
        <w:tc>
          <w:tcPr>
            <w:tcW w:w="615" w:type="dxa"/>
          </w:tcPr>
          <w:p w14:paraId="768E4010" w14:textId="77777777" w:rsidR="00E8069C" w:rsidRDefault="00E8069C">
            <w:r>
              <w:t>7417</w:t>
            </w:r>
          </w:p>
        </w:tc>
        <w:tc>
          <w:tcPr>
            <w:tcW w:w="960" w:type="dxa"/>
          </w:tcPr>
          <w:p w14:paraId="4A3CAE2F" w14:textId="77777777" w:rsidR="00E8069C" w:rsidRDefault="00E8069C">
            <w:r>
              <w:t>Ijaz Khalid</w:t>
            </w:r>
          </w:p>
        </w:tc>
        <w:tc>
          <w:tcPr>
            <w:tcW w:w="935" w:type="dxa"/>
          </w:tcPr>
          <w:p w14:paraId="14F30B08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4AFAF019" w14:textId="77777777" w:rsidR="00E8069C" w:rsidRDefault="00E8069C">
            <w:r>
              <w:t>105043-P</w:t>
            </w:r>
          </w:p>
        </w:tc>
        <w:tc>
          <w:tcPr>
            <w:tcW w:w="700" w:type="dxa"/>
          </w:tcPr>
          <w:p w14:paraId="179F273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AF1382" w14:textId="77777777" w:rsidR="00E8069C" w:rsidRDefault="00E8069C">
            <w:r>
              <w:t>14.391667</w:t>
            </w:r>
          </w:p>
        </w:tc>
        <w:tc>
          <w:tcPr>
            <w:tcW w:w="598" w:type="dxa"/>
          </w:tcPr>
          <w:p w14:paraId="0A8C4F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D1A8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3464E7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3E0FD4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5614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4FBD84" w14:textId="77777777" w:rsidR="00E8069C" w:rsidRDefault="00E8069C">
            <w:r>
              <w:t>59.391667</w:t>
            </w:r>
          </w:p>
        </w:tc>
      </w:tr>
      <w:tr w:rsidR="00E8069C" w14:paraId="4E1BC1F3" w14:textId="77777777" w:rsidTr="00E8069C">
        <w:tc>
          <w:tcPr>
            <w:tcW w:w="1133" w:type="dxa"/>
          </w:tcPr>
          <w:p w14:paraId="30565B42" w14:textId="77777777" w:rsidR="00E8069C" w:rsidRDefault="00E8069C">
            <w:r>
              <w:t>1084</w:t>
            </w:r>
          </w:p>
        </w:tc>
        <w:tc>
          <w:tcPr>
            <w:tcW w:w="615" w:type="dxa"/>
          </w:tcPr>
          <w:p w14:paraId="0E6F76EF" w14:textId="77777777" w:rsidR="00E8069C" w:rsidRDefault="00E8069C">
            <w:r>
              <w:t>16514</w:t>
            </w:r>
          </w:p>
        </w:tc>
        <w:tc>
          <w:tcPr>
            <w:tcW w:w="960" w:type="dxa"/>
          </w:tcPr>
          <w:p w14:paraId="65327A93" w14:textId="77777777" w:rsidR="00E8069C" w:rsidRDefault="00E8069C">
            <w:r>
              <w:t>Talal Ahmad</w:t>
            </w:r>
          </w:p>
        </w:tc>
        <w:tc>
          <w:tcPr>
            <w:tcW w:w="935" w:type="dxa"/>
          </w:tcPr>
          <w:p w14:paraId="5C954BBE" w14:textId="77777777" w:rsidR="00E8069C" w:rsidRDefault="00E8069C">
            <w:r>
              <w:t xml:space="preserve">Gulzar Ahmed </w:t>
            </w:r>
          </w:p>
        </w:tc>
        <w:tc>
          <w:tcPr>
            <w:tcW w:w="957" w:type="dxa"/>
          </w:tcPr>
          <w:p w14:paraId="668798E7" w14:textId="77777777" w:rsidR="00E8069C" w:rsidRDefault="00E8069C">
            <w:r>
              <w:t>107051p</w:t>
            </w:r>
          </w:p>
        </w:tc>
        <w:tc>
          <w:tcPr>
            <w:tcW w:w="700" w:type="dxa"/>
          </w:tcPr>
          <w:p w14:paraId="0FB41E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F4300E" w14:textId="77777777" w:rsidR="00E8069C" w:rsidRDefault="00E8069C">
            <w:r>
              <w:t>13.875</w:t>
            </w:r>
          </w:p>
        </w:tc>
        <w:tc>
          <w:tcPr>
            <w:tcW w:w="598" w:type="dxa"/>
          </w:tcPr>
          <w:p w14:paraId="31E443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0545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4FB58C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02F4AD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B79C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F77A4D" w14:textId="77777777" w:rsidR="00E8069C" w:rsidRDefault="00E8069C">
            <w:r>
              <w:t>59.375</w:t>
            </w:r>
          </w:p>
        </w:tc>
      </w:tr>
      <w:tr w:rsidR="00E8069C" w14:paraId="46F78128" w14:textId="77777777" w:rsidTr="00E8069C">
        <w:tc>
          <w:tcPr>
            <w:tcW w:w="1133" w:type="dxa"/>
          </w:tcPr>
          <w:p w14:paraId="19EC6949" w14:textId="77777777" w:rsidR="00E8069C" w:rsidRDefault="00E8069C">
            <w:r>
              <w:t>1085</w:t>
            </w:r>
          </w:p>
        </w:tc>
        <w:tc>
          <w:tcPr>
            <w:tcW w:w="615" w:type="dxa"/>
          </w:tcPr>
          <w:p w14:paraId="5EE2B749" w14:textId="77777777" w:rsidR="00E8069C" w:rsidRDefault="00E8069C">
            <w:r>
              <w:t>4958</w:t>
            </w:r>
          </w:p>
        </w:tc>
        <w:tc>
          <w:tcPr>
            <w:tcW w:w="960" w:type="dxa"/>
          </w:tcPr>
          <w:p w14:paraId="3A9E5D69" w14:textId="77777777" w:rsidR="00E8069C" w:rsidRDefault="00E8069C">
            <w:r>
              <w:t>Farwa Khanam</w:t>
            </w:r>
          </w:p>
        </w:tc>
        <w:tc>
          <w:tcPr>
            <w:tcW w:w="935" w:type="dxa"/>
          </w:tcPr>
          <w:p w14:paraId="68726294" w14:textId="77777777" w:rsidR="00E8069C" w:rsidRDefault="00E8069C">
            <w:r>
              <w:t>Zeeshan haider</w:t>
            </w:r>
          </w:p>
        </w:tc>
        <w:tc>
          <w:tcPr>
            <w:tcW w:w="957" w:type="dxa"/>
          </w:tcPr>
          <w:p w14:paraId="073CB504" w14:textId="77777777" w:rsidR="00E8069C" w:rsidRDefault="00E8069C">
            <w:r>
              <w:t>107130-P</w:t>
            </w:r>
          </w:p>
        </w:tc>
        <w:tc>
          <w:tcPr>
            <w:tcW w:w="700" w:type="dxa"/>
          </w:tcPr>
          <w:p w14:paraId="72A100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93A025" w14:textId="77777777" w:rsidR="00E8069C" w:rsidRDefault="00E8069C">
            <w:r>
              <w:t>14.172</w:t>
            </w:r>
          </w:p>
        </w:tc>
        <w:tc>
          <w:tcPr>
            <w:tcW w:w="598" w:type="dxa"/>
          </w:tcPr>
          <w:p w14:paraId="2B737F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FDF6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D89248" w14:textId="77777777" w:rsidR="00E8069C" w:rsidRDefault="00E8069C">
            <w:r>
              <w:t>10.166667</w:t>
            </w:r>
          </w:p>
        </w:tc>
        <w:tc>
          <w:tcPr>
            <w:tcW w:w="596" w:type="dxa"/>
          </w:tcPr>
          <w:p w14:paraId="3C70876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0783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5C6765" w14:textId="77777777" w:rsidR="00E8069C" w:rsidRDefault="00E8069C">
            <w:r>
              <w:t>59.338667</w:t>
            </w:r>
          </w:p>
        </w:tc>
      </w:tr>
      <w:tr w:rsidR="00E8069C" w14:paraId="30679826" w14:textId="77777777" w:rsidTr="00E8069C">
        <w:tc>
          <w:tcPr>
            <w:tcW w:w="1133" w:type="dxa"/>
          </w:tcPr>
          <w:p w14:paraId="2022B1ED" w14:textId="77777777" w:rsidR="00E8069C" w:rsidRDefault="00E8069C">
            <w:r>
              <w:t>1086</w:t>
            </w:r>
          </w:p>
        </w:tc>
        <w:tc>
          <w:tcPr>
            <w:tcW w:w="615" w:type="dxa"/>
          </w:tcPr>
          <w:p w14:paraId="6E239533" w14:textId="77777777" w:rsidR="00E8069C" w:rsidRDefault="00E8069C">
            <w:r>
              <w:t>15986</w:t>
            </w:r>
          </w:p>
        </w:tc>
        <w:tc>
          <w:tcPr>
            <w:tcW w:w="960" w:type="dxa"/>
          </w:tcPr>
          <w:p w14:paraId="661FC727" w14:textId="77777777" w:rsidR="00E8069C" w:rsidRDefault="00E8069C">
            <w:r>
              <w:t>Hassaan Ahmad</w:t>
            </w:r>
          </w:p>
        </w:tc>
        <w:tc>
          <w:tcPr>
            <w:tcW w:w="935" w:type="dxa"/>
          </w:tcPr>
          <w:p w14:paraId="6C28064C" w14:textId="77777777" w:rsidR="00E8069C" w:rsidRDefault="00E8069C">
            <w:r>
              <w:t>Ishtiaq-ur-Rehman</w:t>
            </w:r>
          </w:p>
        </w:tc>
        <w:tc>
          <w:tcPr>
            <w:tcW w:w="957" w:type="dxa"/>
          </w:tcPr>
          <w:p w14:paraId="5686775C" w14:textId="77777777" w:rsidR="00E8069C" w:rsidRDefault="00E8069C">
            <w:r>
              <w:t>113098-P</w:t>
            </w:r>
          </w:p>
        </w:tc>
        <w:tc>
          <w:tcPr>
            <w:tcW w:w="700" w:type="dxa"/>
          </w:tcPr>
          <w:p w14:paraId="6A4155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7AD104" w14:textId="77777777" w:rsidR="00E8069C" w:rsidRDefault="00E8069C">
            <w:r>
              <w:t>14.3375</w:t>
            </w:r>
          </w:p>
        </w:tc>
        <w:tc>
          <w:tcPr>
            <w:tcW w:w="598" w:type="dxa"/>
          </w:tcPr>
          <w:p w14:paraId="6DB170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31F31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487554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34C9F0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1D63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71AF86" w14:textId="77777777" w:rsidR="00E8069C" w:rsidRDefault="00E8069C">
            <w:r>
              <w:t>59.3375</w:t>
            </w:r>
          </w:p>
        </w:tc>
      </w:tr>
      <w:tr w:rsidR="00E8069C" w14:paraId="5780DE94" w14:textId="77777777" w:rsidTr="00E8069C">
        <w:tc>
          <w:tcPr>
            <w:tcW w:w="1133" w:type="dxa"/>
          </w:tcPr>
          <w:p w14:paraId="1144B603" w14:textId="77777777" w:rsidR="00E8069C" w:rsidRDefault="00E8069C">
            <w:r>
              <w:t>1087</w:t>
            </w:r>
          </w:p>
        </w:tc>
        <w:tc>
          <w:tcPr>
            <w:tcW w:w="615" w:type="dxa"/>
          </w:tcPr>
          <w:p w14:paraId="0A1BF0EC" w14:textId="77777777" w:rsidR="00E8069C" w:rsidRDefault="00E8069C">
            <w:r>
              <w:t>6213</w:t>
            </w:r>
          </w:p>
        </w:tc>
        <w:tc>
          <w:tcPr>
            <w:tcW w:w="960" w:type="dxa"/>
          </w:tcPr>
          <w:p w14:paraId="6CF64E65" w14:textId="77777777" w:rsidR="00E8069C" w:rsidRDefault="00E8069C">
            <w:r>
              <w:t>Khansa Majid</w:t>
            </w:r>
          </w:p>
        </w:tc>
        <w:tc>
          <w:tcPr>
            <w:tcW w:w="935" w:type="dxa"/>
          </w:tcPr>
          <w:p w14:paraId="402A6F87" w14:textId="77777777" w:rsidR="00E8069C" w:rsidRDefault="00E8069C">
            <w:r>
              <w:t>Abdul Majid</w:t>
            </w:r>
          </w:p>
        </w:tc>
        <w:tc>
          <w:tcPr>
            <w:tcW w:w="957" w:type="dxa"/>
          </w:tcPr>
          <w:p w14:paraId="37056B2E" w14:textId="77777777" w:rsidR="00E8069C" w:rsidRDefault="00E8069C">
            <w:r>
              <w:t>102031-p</w:t>
            </w:r>
          </w:p>
        </w:tc>
        <w:tc>
          <w:tcPr>
            <w:tcW w:w="700" w:type="dxa"/>
          </w:tcPr>
          <w:p w14:paraId="667D2A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D49BEF" w14:textId="77777777" w:rsidR="00E8069C" w:rsidRDefault="00E8069C">
            <w:r>
              <w:t>15.25</w:t>
            </w:r>
          </w:p>
        </w:tc>
        <w:tc>
          <w:tcPr>
            <w:tcW w:w="598" w:type="dxa"/>
          </w:tcPr>
          <w:p w14:paraId="796F10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D6993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BFB40F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006B73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3402C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5A8A85" w14:textId="77777777" w:rsidR="00E8069C" w:rsidRDefault="00E8069C">
            <w:r>
              <w:t>59.25</w:t>
            </w:r>
          </w:p>
        </w:tc>
      </w:tr>
      <w:tr w:rsidR="00E8069C" w14:paraId="5A456EEE" w14:textId="77777777" w:rsidTr="00E8069C">
        <w:tc>
          <w:tcPr>
            <w:tcW w:w="1133" w:type="dxa"/>
          </w:tcPr>
          <w:p w14:paraId="05E7B630" w14:textId="77777777" w:rsidR="00E8069C" w:rsidRDefault="00E8069C">
            <w:r>
              <w:t>1088</w:t>
            </w:r>
          </w:p>
        </w:tc>
        <w:tc>
          <w:tcPr>
            <w:tcW w:w="615" w:type="dxa"/>
          </w:tcPr>
          <w:p w14:paraId="509461E6" w14:textId="77777777" w:rsidR="00E8069C" w:rsidRDefault="00E8069C">
            <w:r>
              <w:t>16500</w:t>
            </w:r>
          </w:p>
        </w:tc>
        <w:tc>
          <w:tcPr>
            <w:tcW w:w="960" w:type="dxa"/>
          </w:tcPr>
          <w:p w14:paraId="677C92E3" w14:textId="77777777" w:rsidR="00E8069C" w:rsidRDefault="00E8069C">
            <w:r>
              <w:t>Ahsan Javaid</w:t>
            </w:r>
          </w:p>
        </w:tc>
        <w:tc>
          <w:tcPr>
            <w:tcW w:w="935" w:type="dxa"/>
          </w:tcPr>
          <w:p w14:paraId="311C029B" w14:textId="77777777" w:rsidR="00E8069C" w:rsidRDefault="00E8069C">
            <w:r>
              <w:t>Muhammad Arshad Javaid</w:t>
            </w:r>
          </w:p>
        </w:tc>
        <w:tc>
          <w:tcPr>
            <w:tcW w:w="957" w:type="dxa"/>
          </w:tcPr>
          <w:p w14:paraId="1A9CBC9E" w14:textId="77777777" w:rsidR="00E8069C" w:rsidRDefault="00E8069C">
            <w:r>
              <w:t>111225-P</w:t>
            </w:r>
          </w:p>
        </w:tc>
        <w:tc>
          <w:tcPr>
            <w:tcW w:w="700" w:type="dxa"/>
          </w:tcPr>
          <w:p w14:paraId="3F21AC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DBA2E6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4A0509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458E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6865D1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916C0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E46D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4EA60F" w14:textId="77777777" w:rsidR="00E8069C" w:rsidRDefault="00E8069C">
            <w:r>
              <w:t>59.2375</w:t>
            </w:r>
          </w:p>
        </w:tc>
      </w:tr>
      <w:tr w:rsidR="00E8069C" w14:paraId="24614961" w14:textId="77777777" w:rsidTr="00E8069C">
        <w:tc>
          <w:tcPr>
            <w:tcW w:w="1133" w:type="dxa"/>
          </w:tcPr>
          <w:p w14:paraId="34BD8670" w14:textId="77777777" w:rsidR="00E8069C" w:rsidRDefault="00E8069C">
            <w:r>
              <w:t>1089</w:t>
            </w:r>
          </w:p>
        </w:tc>
        <w:tc>
          <w:tcPr>
            <w:tcW w:w="615" w:type="dxa"/>
          </w:tcPr>
          <w:p w14:paraId="652E87F3" w14:textId="77777777" w:rsidR="00E8069C" w:rsidRDefault="00E8069C">
            <w:r>
              <w:t>17943</w:t>
            </w:r>
          </w:p>
        </w:tc>
        <w:tc>
          <w:tcPr>
            <w:tcW w:w="960" w:type="dxa"/>
          </w:tcPr>
          <w:p w14:paraId="45226C57" w14:textId="77777777" w:rsidR="00E8069C" w:rsidRDefault="00E8069C">
            <w:r>
              <w:t>Adnan Rafique</w:t>
            </w:r>
          </w:p>
        </w:tc>
        <w:tc>
          <w:tcPr>
            <w:tcW w:w="935" w:type="dxa"/>
          </w:tcPr>
          <w:p w14:paraId="54A31122" w14:textId="77777777" w:rsidR="00E8069C" w:rsidRDefault="00E8069C">
            <w:r>
              <w:t>Rafique Ahmed</w:t>
            </w:r>
          </w:p>
        </w:tc>
        <w:tc>
          <w:tcPr>
            <w:tcW w:w="957" w:type="dxa"/>
          </w:tcPr>
          <w:p w14:paraId="0ED522CA" w14:textId="77777777" w:rsidR="00E8069C" w:rsidRDefault="00E8069C">
            <w:r>
              <w:t>116480-P</w:t>
            </w:r>
          </w:p>
        </w:tc>
        <w:tc>
          <w:tcPr>
            <w:tcW w:w="700" w:type="dxa"/>
          </w:tcPr>
          <w:p w14:paraId="3AF412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67294A" w14:textId="77777777" w:rsidR="00E8069C" w:rsidRDefault="00E8069C">
            <w:r>
              <w:t>14.229167</w:t>
            </w:r>
          </w:p>
        </w:tc>
        <w:tc>
          <w:tcPr>
            <w:tcW w:w="598" w:type="dxa"/>
          </w:tcPr>
          <w:p w14:paraId="50A7DE6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0C5C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53EB7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A7C47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D8D0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C4FE6C" w14:textId="77777777" w:rsidR="00E8069C" w:rsidRDefault="00E8069C">
            <w:r>
              <w:t>59.229167</w:t>
            </w:r>
          </w:p>
        </w:tc>
      </w:tr>
      <w:tr w:rsidR="00E8069C" w14:paraId="43672416" w14:textId="77777777" w:rsidTr="00E8069C">
        <w:tc>
          <w:tcPr>
            <w:tcW w:w="1133" w:type="dxa"/>
          </w:tcPr>
          <w:p w14:paraId="4348E767" w14:textId="77777777" w:rsidR="00E8069C" w:rsidRDefault="00E8069C">
            <w:r>
              <w:t>1090</w:t>
            </w:r>
          </w:p>
        </w:tc>
        <w:tc>
          <w:tcPr>
            <w:tcW w:w="615" w:type="dxa"/>
          </w:tcPr>
          <w:p w14:paraId="36B6922B" w14:textId="77777777" w:rsidR="00E8069C" w:rsidRDefault="00E8069C">
            <w:r>
              <w:t>1319</w:t>
            </w:r>
          </w:p>
        </w:tc>
        <w:tc>
          <w:tcPr>
            <w:tcW w:w="960" w:type="dxa"/>
          </w:tcPr>
          <w:p w14:paraId="151240B5" w14:textId="77777777" w:rsidR="00E8069C" w:rsidRDefault="00E8069C">
            <w:r>
              <w:t>Abeer Mushtaq</w:t>
            </w:r>
          </w:p>
        </w:tc>
        <w:tc>
          <w:tcPr>
            <w:tcW w:w="935" w:type="dxa"/>
          </w:tcPr>
          <w:p w14:paraId="7849255C" w14:textId="77777777" w:rsidR="00E8069C" w:rsidRDefault="00E8069C">
            <w:r>
              <w:t>Mushtaq Ahmad</w:t>
            </w:r>
          </w:p>
        </w:tc>
        <w:tc>
          <w:tcPr>
            <w:tcW w:w="957" w:type="dxa"/>
          </w:tcPr>
          <w:p w14:paraId="292B30CF" w14:textId="77777777" w:rsidR="00E8069C" w:rsidRDefault="00E8069C">
            <w:r>
              <w:t>97084-P</w:t>
            </w:r>
          </w:p>
        </w:tc>
        <w:tc>
          <w:tcPr>
            <w:tcW w:w="700" w:type="dxa"/>
          </w:tcPr>
          <w:p w14:paraId="026584D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A55651" w14:textId="77777777" w:rsidR="00E8069C" w:rsidRDefault="00E8069C">
            <w:r>
              <w:t>13.216667</w:t>
            </w:r>
          </w:p>
        </w:tc>
        <w:tc>
          <w:tcPr>
            <w:tcW w:w="598" w:type="dxa"/>
          </w:tcPr>
          <w:p w14:paraId="60ED15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6769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3A2A54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5676A99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54E4D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DCD869" w14:textId="77777777" w:rsidR="00E8069C" w:rsidRDefault="00E8069C">
            <w:r>
              <w:t>59.216667</w:t>
            </w:r>
          </w:p>
        </w:tc>
      </w:tr>
      <w:tr w:rsidR="00E8069C" w14:paraId="21EB44B6" w14:textId="77777777" w:rsidTr="00E8069C">
        <w:tc>
          <w:tcPr>
            <w:tcW w:w="1133" w:type="dxa"/>
          </w:tcPr>
          <w:p w14:paraId="66E04811" w14:textId="77777777" w:rsidR="00E8069C" w:rsidRDefault="00E8069C">
            <w:r>
              <w:t>1091</w:t>
            </w:r>
          </w:p>
        </w:tc>
        <w:tc>
          <w:tcPr>
            <w:tcW w:w="615" w:type="dxa"/>
          </w:tcPr>
          <w:p w14:paraId="1EEF4B4A" w14:textId="77777777" w:rsidR="00E8069C" w:rsidRDefault="00E8069C">
            <w:r>
              <w:t>5916</w:t>
            </w:r>
          </w:p>
        </w:tc>
        <w:tc>
          <w:tcPr>
            <w:tcW w:w="960" w:type="dxa"/>
          </w:tcPr>
          <w:p w14:paraId="5D2810B3" w14:textId="77777777" w:rsidR="00E8069C" w:rsidRDefault="00E8069C">
            <w:r>
              <w:t>Usama Irfan</w:t>
            </w:r>
          </w:p>
        </w:tc>
        <w:tc>
          <w:tcPr>
            <w:tcW w:w="935" w:type="dxa"/>
          </w:tcPr>
          <w:p w14:paraId="6515936B" w14:textId="77777777" w:rsidR="00E8069C" w:rsidRDefault="00E8069C">
            <w:r>
              <w:t>Muhammad Irfan</w:t>
            </w:r>
          </w:p>
        </w:tc>
        <w:tc>
          <w:tcPr>
            <w:tcW w:w="957" w:type="dxa"/>
          </w:tcPr>
          <w:p w14:paraId="07C55B66" w14:textId="77777777" w:rsidR="00E8069C" w:rsidRDefault="00E8069C">
            <w:r>
              <w:t>97137-P</w:t>
            </w:r>
          </w:p>
        </w:tc>
        <w:tc>
          <w:tcPr>
            <w:tcW w:w="700" w:type="dxa"/>
          </w:tcPr>
          <w:p w14:paraId="4CDA68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F9CC01" w14:textId="77777777" w:rsidR="00E8069C" w:rsidRDefault="00E8069C">
            <w:r>
              <w:t>13.529167</w:t>
            </w:r>
          </w:p>
        </w:tc>
        <w:tc>
          <w:tcPr>
            <w:tcW w:w="598" w:type="dxa"/>
          </w:tcPr>
          <w:p w14:paraId="171441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1C887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AD1F58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0098373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8B98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578DE5" w14:textId="77777777" w:rsidR="00E8069C" w:rsidRDefault="00E8069C">
            <w:r>
              <w:t>59.195834</w:t>
            </w:r>
          </w:p>
        </w:tc>
      </w:tr>
      <w:tr w:rsidR="00E8069C" w14:paraId="4CE8426F" w14:textId="77777777" w:rsidTr="00E8069C">
        <w:tc>
          <w:tcPr>
            <w:tcW w:w="1133" w:type="dxa"/>
          </w:tcPr>
          <w:p w14:paraId="59B7CEA3" w14:textId="77777777" w:rsidR="00E8069C" w:rsidRDefault="00E8069C">
            <w:r>
              <w:t>1092</w:t>
            </w:r>
          </w:p>
        </w:tc>
        <w:tc>
          <w:tcPr>
            <w:tcW w:w="615" w:type="dxa"/>
          </w:tcPr>
          <w:p w14:paraId="79208923" w14:textId="77777777" w:rsidR="00E8069C" w:rsidRDefault="00E8069C">
            <w:r>
              <w:t>16819</w:t>
            </w:r>
          </w:p>
        </w:tc>
        <w:tc>
          <w:tcPr>
            <w:tcW w:w="960" w:type="dxa"/>
          </w:tcPr>
          <w:p w14:paraId="7039F142" w14:textId="77777777" w:rsidR="00E8069C" w:rsidRDefault="00E8069C">
            <w:r>
              <w:t>Hamza Sultan Malik</w:t>
            </w:r>
          </w:p>
        </w:tc>
        <w:tc>
          <w:tcPr>
            <w:tcW w:w="935" w:type="dxa"/>
          </w:tcPr>
          <w:p w14:paraId="79E96064" w14:textId="77777777" w:rsidR="00E8069C" w:rsidRDefault="00E8069C">
            <w:r>
              <w:t>Amir Sultan Malik</w:t>
            </w:r>
          </w:p>
        </w:tc>
        <w:tc>
          <w:tcPr>
            <w:tcW w:w="957" w:type="dxa"/>
          </w:tcPr>
          <w:p w14:paraId="0923E06E" w14:textId="77777777" w:rsidR="00E8069C" w:rsidRDefault="00E8069C">
            <w:r>
              <w:t>113078-P</w:t>
            </w:r>
          </w:p>
        </w:tc>
        <w:tc>
          <w:tcPr>
            <w:tcW w:w="700" w:type="dxa"/>
          </w:tcPr>
          <w:p w14:paraId="14957D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097EB1" w14:textId="77777777" w:rsidR="00E8069C" w:rsidRDefault="00E8069C">
            <w:r>
              <w:t>14.183333</w:t>
            </w:r>
          </w:p>
        </w:tc>
        <w:tc>
          <w:tcPr>
            <w:tcW w:w="598" w:type="dxa"/>
          </w:tcPr>
          <w:p w14:paraId="754E211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596D6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C75C8A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135FC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27FA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BE419E" w14:textId="77777777" w:rsidR="00E8069C" w:rsidRDefault="00E8069C">
            <w:r>
              <w:t>59.183333</w:t>
            </w:r>
          </w:p>
        </w:tc>
      </w:tr>
      <w:tr w:rsidR="00E8069C" w14:paraId="2E21F06D" w14:textId="77777777" w:rsidTr="00E8069C">
        <w:tc>
          <w:tcPr>
            <w:tcW w:w="1133" w:type="dxa"/>
          </w:tcPr>
          <w:p w14:paraId="054975DE" w14:textId="77777777" w:rsidR="00E8069C" w:rsidRDefault="00E8069C">
            <w:r>
              <w:t>1093</w:t>
            </w:r>
          </w:p>
        </w:tc>
        <w:tc>
          <w:tcPr>
            <w:tcW w:w="615" w:type="dxa"/>
          </w:tcPr>
          <w:p w14:paraId="245A19B0" w14:textId="77777777" w:rsidR="00E8069C" w:rsidRDefault="00E8069C">
            <w:r>
              <w:t>6129</w:t>
            </w:r>
          </w:p>
        </w:tc>
        <w:tc>
          <w:tcPr>
            <w:tcW w:w="960" w:type="dxa"/>
          </w:tcPr>
          <w:p w14:paraId="2F982F75" w14:textId="77777777" w:rsidR="00E8069C" w:rsidRDefault="00E8069C">
            <w:r>
              <w:t>Sumbal Naheed</w:t>
            </w:r>
          </w:p>
        </w:tc>
        <w:tc>
          <w:tcPr>
            <w:tcW w:w="935" w:type="dxa"/>
          </w:tcPr>
          <w:p w14:paraId="7C617005" w14:textId="77777777" w:rsidR="00E8069C" w:rsidRDefault="00E8069C">
            <w:r>
              <w:t>Muhammad Ahmad Nawaz</w:t>
            </w:r>
          </w:p>
        </w:tc>
        <w:tc>
          <w:tcPr>
            <w:tcW w:w="957" w:type="dxa"/>
          </w:tcPr>
          <w:p w14:paraId="41136BD3" w14:textId="77777777" w:rsidR="00E8069C" w:rsidRDefault="00E8069C">
            <w:r>
              <w:t>107331-P</w:t>
            </w:r>
          </w:p>
        </w:tc>
        <w:tc>
          <w:tcPr>
            <w:tcW w:w="700" w:type="dxa"/>
          </w:tcPr>
          <w:p w14:paraId="5521E7C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C6323D" w14:textId="77777777" w:rsidR="00E8069C" w:rsidRDefault="00E8069C">
            <w:r>
              <w:t>14.175</w:t>
            </w:r>
          </w:p>
        </w:tc>
        <w:tc>
          <w:tcPr>
            <w:tcW w:w="598" w:type="dxa"/>
          </w:tcPr>
          <w:p w14:paraId="1E81F9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468A3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3242FD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0F40D5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4897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EAFE14" w14:textId="77777777" w:rsidR="00E8069C" w:rsidRDefault="00E8069C">
            <w:r>
              <w:t>59.175</w:t>
            </w:r>
          </w:p>
        </w:tc>
      </w:tr>
      <w:tr w:rsidR="00E8069C" w14:paraId="6DB6FD23" w14:textId="77777777" w:rsidTr="00E8069C">
        <w:tc>
          <w:tcPr>
            <w:tcW w:w="1133" w:type="dxa"/>
          </w:tcPr>
          <w:p w14:paraId="6711510C" w14:textId="77777777" w:rsidR="00E8069C" w:rsidRDefault="00E8069C">
            <w:r>
              <w:t>1094</w:t>
            </w:r>
          </w:p>
        </w:tc>
        <w:tc>
          <w:tcPr>
            <w:tcW w:w="615" w:type="dxa"/>
          </w:tcPr>
          <w:p w14:paraId="5C2771DB" w14:textId="77777777" w:rsidR="00E8069C" w:rsidRDefault="00E8069C">
            <w:r>
              <w:t>5526</w:t>
            </w:r>
          </w:p>
        </w:tc>
        <w:tc>
          <w:tcPr>
            <w:tcW w:w="960" w:type="dxa"/>
          </w:tcPr>
          <w:p w14:paraId="7047C249" w14:textId="77777777" w:rsidR="00E8069C" w:rsidRDefault="00E8069C">
            <w:r>
              <w:t>Ussama Bin Khalid</w:t>
            </w:r>
          </w:p>
        </w:tc>
        <w:tc>
          <w:tcPr>
            <w:tcW w:w="935" w:type="dxa"/>
          </w:tcPr>
          <w:p w14:paraId="0BF561A9" w14:textId="77777777" w:rsidR="00E8069C" w:rsidRDefault="00E8069C">
            <w:r>
              <w:t>Khalid Ashraf</w:t>
            </w:r>
          </w:p>
        </w:tc>
        <w:tc>
          <w:tcPr>
            <w:tcW w:w="957" w:type="dxa"/>
          </w:tcPr>
          <w:p w14:paraId="5FB03CAD" w14:textId="77777777" w:rsidR="00E8069C" w:rsidRDefault="00E8069C">
            <w:r>
              <w:t>109845-P</w:t>
            </w:r>
          </w:p>
        </w:tc>
        <w:tc>
          <w:tcPr>
            <w:tcW w:w="700" w:type="dxa"/>
          </w:tcPr>
          <w:p w14:paraId="3D4EC4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D3B37E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0199AD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9B776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41CA33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18F6C2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97FB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864FFA" w14:textId="77777777" w:rsidR="00E8069C" w:rsidRDefault="00E8069C">
            <w:r>
              <w:t>59.158333</w:t>
            </w:r>
          </w:p>
        </w:tc>
      </w:tr>
      <w:tr w:rsidR="00E8069C" w14:paraId="5C751EC5" w14:textId="77777777" w:rsidTr="00E8069C">
        <w:tc>
          <w:tcPr>
            <w:tcW w:w="1133" w:type="dxa"/>
          </w:tcPr>
          <w:p w14:paraId="201A2752" w14:textId="77777777" w:rsidR="00E8069C" w:rsidRDefault="00E8069C">
            <w:r>
              <w:t>1095</w:t>
            </w:r>
          </w:p>
        </w:tc>
        <w:tc>
          <w:tcPr>
            <w:tcW w:w="615" w:type="dxa"/>
          </w:tcPr>
          <w:p w14:paraId="24748376" w14:textId="77777777" w:rsidR="00E8069C" w:rsidRDefault="00E8069C">
            <w:r>
              <w:t>6959</w:t>
            </w:r>
          </w:p>
        </w:tc>
        <w:tc>
          <w:tcPr>
            <w:tcW w:w="960" w:type="dxa"/>
          </w:tcPr>
          <w:p w14:paraId="24E407CE" w14:textId="77777777" w:rsidR="00E8069C" w:rsidRDefault="00E8069C">
            <w:r>
              <w:t>Zartasha Tariq</w:t>
            </w:r>
          </w:p>
        </w:tc>
        <w:tc>
          <w:tcPr>
            <w:tcW w:w="935" w:type="dxa"/>
          </w:tcPr>
          <w:p w14:paraId="5B0C3DAE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7FA71FDD" w14:textId="77777777" w:rsidR="00E8069C" w:rsidRDefault="00E8069C">
            <w:r>
              <w:t>104835-P</w:t>
            </w:r>
          </w:p>
        </w:tc>
        <w:tc>
          <w:tcPr>
            <w:tcW w:w="700" w:type="dxa"/>
          </w:tcPr>
          <w:p w14:paraId="0E07A5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71BC49" w14:textId="77777777" w:rsidR="00E8069C" w:rsidRDefault="00E8069C">
            <w:r>
              <w:t>14.975</w:t>
            </w:r>
          </w:p>
        </w:tc>
        <w:tc>
          <w:tcPr>
            <w:tcW w:w="598" w:type="dxa"/>
          </w:tcPr>
          <w:p w14:paraId="645129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B377F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0EEB1E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2F5EBF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DDF2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A4203A" w14:textId="77777777" w:rsidR="00E8069C" w:rsidRDefault="00E8069C">
            <w:r>
              <w:t>59.141667</w:t>
            </w:r>
          </w:p>
        </w:tc>
      </w:tr>
      <w:tr w:rsidR="00E8069C" w14:paraId="39D586DC" w14:textId="77777777" w:rsidTr="00E8069C">
        <w:tc>
          <w:tcPr>
            <w:tcW w:w="1133" w:type="dxa"/>
          </w:tcPr>
          <w:p w14:paraId="142A5345" w14:textId="77777777" w:rsidR="00E8069C" w:rsidRDefault="00E8069C">
            <w:r>
              <w:t>1096</w:t>
            </w:r>
          </w:p>
        </w:tc>
        <w:tc>
          <w:tcPr>
            <w:tcW w:w="615" w:type="dxa"/>
          </w:tcPr>
          <w:p w14:paraId="3817CC25" w14:textId="77777777" w:rsidR="00E8069C" w:rsidRDefault="00E8069C">
            <w:r>
              <w:t>15957</w:t>
            </w:r>
          </w:p>
        </w:tc>
        <w:tc>
          <w:tcPr>
            <w:tcW w:w="960" w:type="dxa"/>
          </w:tcPr>
          <w:p w14:paraId="03FF73DF" w14:textId="77777777" w:rsidR="00E8069C" w:rsidRDefault="00E8069C">
            <w:r>
              <w:t>Muhammad Umair Ul Hassan Malik</w:t>
            </w:r>
          </w:p>
        </w:tc>
        <w:tc>
          <w:tcPr>
            <w:tcW w:w="935" w:type="dxa"/>
          </w:tcPr>
          <w:p w14:paraId="7A0CEFF9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5D5F2BFA" w14:textId="77777777" w:rsidR="00E8069C" w:rsidRDefault="00E8069C">
            <w:r>
              <w:t>113794-P</w:t>
            </w:r>
          </w:p>
        </w:tc>
        <w:tc>
          <w:tcPr>
            <w:tcW w:w="700" w:type="dxa"/>
          </w:tcPr>
          <w:p w14:paraId="1B7FFB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D39031" w14:textId="77777777" w:rsidR="00E8069C" w:rsidRDefault="00E8069C">
            <w:r>
              <w:t>14.141667</w:t>
            </w:r>
          </w:p>
        </w:tc>
        <w:tc>
          <w:tcPr>
            <w:tcW w:w="598" w:type="dxa"/>
          </w:tcPr>
          <w:p w14:paraId="2A4F6D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16C5D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AFAAB5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4634BC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1EC7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C98A8F" w14:textId="77777777" w:rsidR="00E8069C" w:rsidRDefault="00E8069C">
            <w:r>
              <w:t>59.141667</w:t>
            </w:r>
          </w:p>
        </w:tc>
      </w:tr>
      <w:tr w:rsidR="00E8069C" w14:paraId="6B4261B3" w14:textId="77777777" w:rsidTr="00E8069C">
        <w:tc>
          <w:tcPr>
            <w:tcW w:w="1133" w:type="dxa"/>
          </w:tcPr>
          <w:p w14:paraId="4FA389E0" w14:textId="77777777" w:rsidR="00E8069C" w:rsidRDefault="00E8069C">
            <w:r>
              <w:t>1097</w:t>
            </w:r>
          </w:p>
        </w:tc>
        <w:tc>
          <w:tcPr>
            <w:tcW w:w="615" w:type="dxa"/>
          </w:tcPr>
          <w:p w14:paraId="4F265DC8" w14:textId="77777777" w:rsidR="00E8069C" w:rsidRDefault="00E8069C">
            <w:r>
              <w:t>17851</w:t>
            </w:r>
          </w:p>
        </w:tc>
        <w:tc>
          <w:tcPr>
            <w:tcW w:w="960" w:type="dxa"/>
          </w:tcPr>
          <w:p w14:paraId="0DE8A4B7" w14:textId="77777777" w:rsidR="00E8069C" w:rsidRDefault="00E8069C">
            <w:r>
              <w:t>Zubair</w:t>
            </w:r>
          </w:p>
        </w:tc>
        <w:tc>
          <w:tcPr>
            <w:tcW w:w="935" w:type="dxa"/>
          </w:tcPr>
          <w:p w14:paraId="3103B8E7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76D94723" w14:textId="77777777" w:rsidR="00E8069C" w:rsidRDefault="00E8069C">
            <w:r>
              <w:t>114517-P</w:t>
            </w:r>
          </w:p>
        </w:tc>
        <w:tc>
          <w:tcPr>
            <w:tcW w:w="700" w:type="dxa"/>
          </w:tcPr>
          <w:p w14:paraId="5872D4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5C32F1" w14:textId="77777777" w:rsidR="00E8069C" w:rsidRDefault="00E8069C">
            <w:r>
              <w:t>14.141667</w:t>
            </w:r>
          </w:p>
        </w:tc>
        <w:tc>
          <w:tcPr>
            <w:tcW w:w="598" w:type="dxa"/>
          </w:tcPr>
          <w:p w14:paraId="141B24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55859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F1F7CD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CBC2B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D002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04B28B" w14:textId="77777777" w:rsidR="00E8069C" w:rsidRDefault="00E8069C">
            <w:r>
              <w:t>59.141667</w:t>
            </w:r>
          </w:p>
        </w:tc>
      </w:tr>
      <w:tr w:rsidR="00E8069C" w14:paraId="1CB3FBEE" w14:textId="77777777" w:rsidTr="00E8069C">
        <w:tc>
          <w:tcPr>
            <w:tcW w:w="1133" w:type="dxa"/>
          </w:tcPr>
          <w:p w14:paraId="6CAAFCBF" w14:textId="77777777" w:rsidR="00E8069C" w:rsidRDefault="00E8069C">
            <w:r>
              <w:t>1098</w:t>
            </w:r>
          </w:p>
        </w:tc>
        <w:tc>
          <w:tcPr>
            <w:tcW w:w="615" w:type="dxa"/>
          </w:tcPr>
          <w:p w14:paraId="539B79DE" w14:textId="77777777" w:rsidR="00E8069C" w:rsidRDefault="00E8069C">
            <w:r>
              <w:t>18829</w:t>
            </w:r>
          </w:p>
        </w:tc>
        <w:tc>
          <w:tcPr>
            <w:tcW w:w="960" w:type="dxa"/>
          </w:tcPr>
          <w:p w14:paraId="0E9F29E5" w14:textId="77777777" w:rsidR="00E8069C" w:rsidRDefault="00E8069C">
            <w:r>
              <w:t>Maria Siddique</w:t>
            </w:r>
          </w:p>
        </w:tc>
        <w:tc>
          <w:tcPr>
            <w:tcW w:w="935" w:type="dxa"/>
          </w:tcPr>
          <w:p w14:paraId="0B16ED6B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099ED055" w14:textId="77777777" w:rsidR="00E8069C" w:rsidRDefault="00E8069C">
            <w:r>
              <w:t>114914-p</w:t>
            </w:r>
          </w:p>
        </w:tc>
        <w:tc>
          <w:tcPr>
            <w:tcW w:w="700" w:type="dxa"/>
          </w:tcPr>
          <w:p w14:paraId="35060E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56F0C1" w14:textId="77777777" w:rsidR="00E8069C" w:rsidRDefault="00E8069C">
            <w:r>
              <w:t>14.1375</w:t>
            </w:r>
          </w:p>
        </w:tc>
        <w:tc>
          <w:tcPr>
            <w:tcW w:w="598" w:type="dxa"/>
          </w:tcPr>
          <w:p w14:paraId="565EED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CF51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7CE397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033E2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92E4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65D548" w14:textId="77777777" w:rsidR="00E8069C" w:rsidRDefault="00E8069C">
            <w:r>
              <w:t>59.1375</w:t>
            </w:r>
          </w:p>
        </w:tc>
      </w:tr>
      <w:tr w:rsidR="00E8069C" w14:paraId="344B94C1" w14:textId="77777777" w:rsidTr="00E8069C">
        <w:tc>
          <w:tcPr>
            <w:tcW w:w="1133" w:type="dxa"/>
          </w:tcPr>
          <w:p w14:paraId="3FD4ABF5" w14:textId="77777777" w:rsidR="00E8069C" w:rsidRDefault="00E8069C">
            <w:r>
              <w:t>1099</w:t>
            </w:r>
          </w:p>
        </w:tc>
        <w:tc>
          <w:tcPr>
            <w:tcW w:w="615" w:type="dxa"/>
          </w:tcPr>
          <w:p w14:paraId="62A9303B" w14:textId="77777777" w:rsidR="00E8069C" w:rsidRDefault="00E8069C">
            <w:r>
              <w:t>17508</w:t>
            </w:r>
          </w:p>
        </w:tc>
        <w:tc>
          <w:tcPr>
            <w:tcW w:w="960" w:type="dxa"/>
          </w:tcPr>
          <w:p w14:paraId="0FAC3967" w14:textId="77777777" w:rsidR="00E8069C" w:rsidRDefault="00E8069C">
            <w:r>
              <w:t>Shawaz Abbas</w:t>
            </w:r>
          </w:p>
        </w:tc>
        <w:tc>
          <w:tcPr>
            <w:tcW w:w="935" w:type="dxa"/>
          </w:tcPr>
          <w:p w14:paraId="5D22E275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1E568BA1" w14:textId="77777777" w:rsidR="00E8069C" w:rsidRDefault="00E8069C">
            <w:r>
              <w:t>108004-P</w:t>
            </w:r>
          </w:p>
        </w:tc>
        <w:tc>
          <w:tcPr>
            <w:tcW w:w="700" w:type="dxa"/>
          </w:tcPr>
          <w:p w14:paraId="5F4D87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5A52C2" w14:textId="77777777" w:rsidR="00E8069C" w:rsidRDefault="00E8069C">
            <w:r>
              <w:t>17.101754</w:t>
            </w:r>
          </w:p>
        </w:tc>
        <w:tc>
          <w:tcPr>
            <w:tcW w:w="598" w:type="dxa"/>
          </w:tcPr>
          <w:p w14:paraId="7025B9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516D4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DA1CA1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22890C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A7E3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C3B6E1" w14:textId="77777777" w:rsidR="00E8069C" w:rsidRDefault="00E8069C">
            <w:r>
              <w:t>59.101754</w:t>
            </w:r>
          </w:p>
        </w:tc>
      </w:tr>
      <w:tr w:rsidR="00E8069C" w14:paraId="1AD15C70" w14:textId="77777777" w:rsidTr="00E8069C">
        <w:tc>
          <w:tcPr>
            <w:tcW w:w="1133" w:type="dxa"/>
          </w:tcPr>
          <w:p w14:paraId="529680BC" w14:textId="77777777" w:rsidR="00E8069C" w:rsidRDefault="00E8069C">
            <w:r>
              <w:t>1100</w:t>
            </w:r>
          </w:p>
        </w:tc>
        <w:tc>
          <w:tcPr>
            <w:tcW w:w="615" w:type="dxa"/>
          </w:tcPr>
          <w:p w14:paraId="1D560494" w14:textId="77777777" w:rsidR="00E8069C" w:rsidRDefault="00E8069C">
            <w:r>
              <w:t>15746</w:t>
            </w:r>
          </w:p>
        </w:tc>
        <w:tc>
          <w:tcPr>
            <w:tcW w:w="960" w:type="dxa"/>
          </w:tcPr>
          <w:p w14:paraId="07FA6042" w14:textId="77777777" w:rsidR="00E8069C" w:rsidRDefault="00E8069C">
            <w:r>
              <w:t>Bushra Ashraf</w:t>
            </w:r>
          </w:p>
        </w:tc>
        <w:tc>
          <w:tcPr>
            <w:tcW w:w="935" w:type="dxa"/>
          </w:tcPr>
          <w:p w14:paraId="2B4B8A30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0C010E7C" w14:textId="77777777" w:rsidR="00E8069C" w:rsidRDefault="00E8069C">
            <w:r>
              <w:t>97492-P</w:t>
            </w:r>
          </w:p>
        </w:tc>
        <w:tc>
          <w:tcPr>
            <w:tcW w:w="700" w:type="dxa"/>
          </w:tcPr>
          <w:p w14:paraId="411B83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92D2A6" w14:textId="77777777" w:rsidR="00E8069C" w:rsidRDefault="00E8069C">
            <w:r>
              <w:t>14.095833</w:t>
            </w:r>
          </w:p>
        </w:tc>
        <w:tc>
          <w:tcPr>
            <w:tcW w:w="598" w:type="dxa"/>
          </w:tcPr>
          <w:p w14:paraId="36A812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C7993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4CA4B2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33572D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8637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FF50F3" w14:textId="77777777" w:rsidR="00E8069C" w:rsidRDefault="00E8069C">
            <w:r>
              <w:t>59.095833</w:t>
            </w:r>
          </w:p>
        </w:tc>
      </w:tr>
      <w:tr w:rsidR="00E8069C" w14:paraId="60C8E348" w14:textId="77777777" w:rsidTr="00E8069C">
        <w:tc>
          <w:tcPr>
            <w:tcW w:w="1133" w:type="dxa"/>
          </w:tcPr>
          <w:p w14:paraId="6CD3E636" w14:textId="77777777" w:rsidR="00E8069C" w:rsidRDefault="00E8069C">
            <w:r>
              <w:t>1101</w:t>
            </w:r>
          </w:p>
        </w:tc>
        <w:tc>
          <w:tcPr>
            <w:tcW w:w="615" w:type="dxa"/>
          </w:tcPr>
          <w:p w14:paraId="008F6F27" w14:textId="77777777" w:rsidR="00E8069C" w:rsidRDefault="00E8069C">
            <w:r>
              <w:t>18307</w:t>
            </w:r>
          </w:p>
        </w:tc>
        <w:tc>
          <w:tcPr>
            <w:tcW w:w="960" w:type="dxa"/>
          </w:tcPr>
          <w:p w14:paraId="19A7DF65" w14:textId="77777777" w:rsidR="00E8069C" w:rsidRDefault="00E8069C">
            <w:r>
              <w:t>Seena Saif</w:t>
            </w:r>
          </w:p>
        </w:tc>
        <w:tc>
          <w:tcPr>
            <w:tcW w:w="935" w:type="dxa"/>
          </w:tcPr>
          <w:p w14:paraId="5831F052" w14:textId="77777777" w:rsidR="00E8069C" w:rsidRDefault="00E8069C">
            <w:r>
              <w:t>Ali raza</w:t>
            </w:r>
          </w:p>
        </w:tc>
        <w:tc>
          <w:tcPr>
            <w:tcW w:w="957" w:type="dxa"/>
          </w:tcPr>
          <w:p w14:paraId="0EDD5BD6" w14:textId="77777777" w:rsidR="00E8069C" w:rsidRDefault="00E8069C">
            <w:r>
              <w:t>98749-P</w:t>
            </w:r>
          </w:p>
        </w:tc>
        <w:tc>
          <w:tcPr>
            <w:tcW w:w="700" w:type="dxa"/>
          </w:tcPr>
          <w:p w14:paraId="1D97CE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D028E4" w14:textId="77777777" w:rsidR="00E8069C" w:rsidRDefault="00E8069C">
            <w:r>
              <w:t>13.251064</w:t>
            </w:r>
          </w:p>
        </w:tc>
        <w:tc>
          <w:tcPr>
            <w:tcW w:w="598" w:type="dxa"/>
          </w:tcPr>
          <w:p w14:paraId="43BDA3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28A6F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B9B5555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1258F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0956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352B3F" w14:textId="77777777" w:rsidR="00E8069C" w:rsidRDefault="00E8069C">
            <w:r>
              <w:t>59.084397</w:t>
            </w:r>
          </w:p>
        </w:tc>
      </w:tr>
      <w:tr w:rsidR="00E8069C" w14:paraId="31BCBDAB" w14:textId="77777777" w:rsidTr="00E8069C">
        <w:tc>
          <w:tcPr>
            <w:tcW w:w="1133" w:type="dxa"/>
          </w:tcPr>
          <w:p w14:paraId="15C4215E" w14:textId="77777777" w:rsidR="00E8069C" w:rsidRDefault="00E8069C">
            <w:r>
              <w:t>1102</w:t>
            </w:r>
          </w:p>
        </w:tc>
        <w:tc>
          <w:tcPr>
            <w:tcW w:w="615" w:type="dxa"/>
          </w:tcPr>
          <w:p w14:paraId="449C9BD1" w14:textId="77777777" w:rsidR="00E8069C" w:rsidRDefault="00E8069C">
            <w:r>
              <w:t>3339</w:t>
            </w:r>
          </w:p>
        </w:tc>
        <w:tc>
          <w:tcPr>
            <w:tcW w:w="960" w:type="dxa"/>
          </w:tcPr>
          <w:p w14:paraId="47127452" w14:textId="77777777" w:rsidR="00E8069C" w:rsidRDefault="00E8069C">
            <w:r>
              <w:t>Saba Maryam</w:t>
            </w:r>
          </w:p>
        </w:tc>
        <w:tc>
          <w:tcPr>
            <w:tcW w:w="935" w:type="dxa"/>
          </w:tcPr>
          <w:p w14:paraId="2A054E00" w14:textId="77777777" w:rsidR="00E8069C" w:rsidRDefault="00E8069C">
            <w:r>
              <w:t>Qamar Abbas</w:t>
            </w:r>
          </w:p>
        </w:tc>
        <w:tc>
          <w:tcPr>
            <w:tcW w:w="957" w:type="dxa"/>
          </w:tcPr>
          <w:p w14:paraId="288E122B" w14:textId="77777777" w:rsidR="00E8069C" w:rsidRDefault="00E8069C">
            <w:r>
              <w:t>96975-P</w:t>
            </w:r>
          </w:p>
        </w:tc>
        <w:tc>
          <w:tcPr>
            <w:tcW w:w="700" w:type="dxa"/>
          </w:tcPr>
          <w:p w14:paraId="76470AF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7D1295" w14:textId="77777777" w:rsidR="00E8069C" w:rsidRDefault="00E8069C">
            <w:r>
              <w:t>13.058333</w:t>
            </w:r>
          </w:p>
        </w:tc>
        <w:tc>
          <w:tcPr>
            <w:tcW w:w="598" w:type="dxa"/>
          </w:tcPr>
          <w:p w14:paraId="3F3E98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5BEDD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C0E12B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568B1D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E6E4F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EB0F75" w14:textId="77777777" w:rsidR="00E8069C" w:rsidRDefault="00E8069C">
            <w:r>
              <w:t>59.058333</w:t>
            </w:r>
          </w:p>
        </w:tc>
      </w:tr>
      <w:tr w:rsidR="00E8069C" w14:paraId="0E038429" w14:textId="77777777" w:rsidTr="00E8069C">
        <w:tc>
          <w:tcPr>
            <w:tcW w:w="1133" w:type="dxa"/>
          </w:tcPr>
          <w:p w14:paraId="30C50B83" w14:textId="77777777" w:rsidR="00E8069C" w:rsidRDefault="00E8069C">
            <w:r>
              <w:t>1103</w:t>
            </w:r>
          </w:p>
        </w:tc>
        <w:tc>
          <w:tcPr>
            <w:tcW w:w="615" w:type="dxa"/>
          </w:tcPr>
          <w:p w14:paraId="5C3C075F" w14:textId="77777777" w:rsidR="00E8069C" w:rsidRDefault="00E8069C">
            <w:r>
              <w:t>3779</w:t>
            </w:r>
          </w:p>
        </w:tc>
        <w:tc>
          <w:tcPr>
            <w:tcW w:w="960" w:type="dxa"/>
          </w:tcPr>
          <w:p w14:paraId="05F3AF4B" w14:textId="77777777" w:rsidR="00E8069C" w:rsidRDefault="00E8069C">
            <w:r>
              <w:t>Hafiza Ameema Saleem</w:t>
            </w:r>
          </w:p>
        </w:tc>
        <w:tc>
          <w:tcPr>
            <w:tcW w:w="935" w:type="dxa"/>
          </w:tcPr>
          <w:p w14:paraId="7098734F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238C9E34" w14:textId="77777777" w:rsidR="00E8069C" w:rsidRDefault="00E8069C">
            <w:r>
              <w:t>109806-P</w:t>
            </w:r>
          </w:p>
        </w:tc>
        <w:tc>
          <w:tcPr>
            <w:tcW w:w="700" w:type="dxa"/>
          </w:tcPr>
          <w:p w14:paraId="1B4599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2573D0" w14:textId="77777777" w:rsidR="00E8069C" w:rsidRDefault="00E8069C">
            <w:r>
              <w:t>13.04</w:t>
            </w:r>
          </w:p>
        </w:tc>
        <w:tc>
          <w:tcPr>
            <w:tcW w:w="598" w:type="dxa"/>
          </w:tcPr>
          <w:p w14:paraId="2FD8D6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BBAAD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966754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4306DE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873E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81AE2B" w14:textId="77777777" w:rsidR="00E8069C" w:rsidRDefault="00E8069C">
            <w:r>
              <w:t>59.04</w:t>
            </w:r>
          </w:p>
        </w:tc>
      </w:tr>
      <w:tr w:rsidR="00E8069C" w14:paraId="369D5B12" w14:textId="77777777" w:rsidTr="00E8069C">
        <w:tc>
          <w:tcPr>
            <w:tcW w:w="1133" w:type="dxa"/>
          </w:tcPr>
          <w:p w14:paraId="37F1D8E2" w14:textId="77777777" w:rsidR="00E8069C" w:rsidRDefault="00E8069C">
            <w:r>
              <w:t>1104</w:t>
            </w:r>
          </w:p>
        </w:tc>
        <w:tc>
          <w:tcPr>
            <w:tcW w:w="615" w:type="dxa"/>
          </w:tcPr>
          <w:p w14:paraId="62A5C351" w14:textId="77777777" w:rsidR="00E8069C" w:rsidRDefault="00E8069C">
            <w:r>
              <w:t>19017</w:t>
            </w:r>
          </w:p>
        </w:tc>
        <w:tc>
          <w:tcPr>
            <w:tcW w:w="960" w:type="dxa"/>
          </w:tcPr>
          <w:p w14:paraId="0C42DFE2" w14:textId="77777777" w:rsidR="00E8069C" w:rsidRDefault="00E8069C">
            <w:r>
              <w:t>Abtahi Abdullah</w:t>
            </w:r>
          </w:p>
        </w:tc>
        <w:tc>
          <w:tcPr>
            <w:tcW w:w="935" w:type="dxa"/>
          </w:tcPr>
          <w:p w14:paraId="7C939253" w14:textId="77777777" w:rsidR="00E8069C" w:rsidRDefault="00E8069C">
            <w:r>
              <w:t>Ghani Masood Alam</w:t>
            </w:r>
          </w:p>
        </w:tc>
        <w:tc>
          <w:tcPr>
            <w:tcW w:w="957" w:type="dxa"/>
          </w:tcPr>
          <w:p w14:paraId="44618751" w14:textId="77777777" w:rsidR="00E8069C" w:rsidRDefault="00E8069C">
            <w:r>
              <w:t>110767-P</w:t>
            </w:r>
          </w:p>
        </w:tc>
        <w:tc>
          <w:tcPr>
            <w:tcW w:w="700" w:type="dxa"/>
          </w:tcPr>
          <w:p w14:paraId="142D5C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3EEA9C" w14:textId="77777777" w:rsidR="00E8069C" w:rsidRDefault="00E8069C">
            <w:r>
              <w:t>14.5375</w:t>
            </w:r>
          </w:p>
        </w:tc>
        <w:tc>
          <w:tcPr>
            <w:tcW w:w="598" w:type="dxa"/>
          </w:tcPr>
          <w:p w14:paraId="27BB1A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F719D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A76642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120AD6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CC507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38C9A9" w14:textId="77777777" w:rsidR="00E8069C" w:rsidRDefault="00E8069C">
            <w:r>
              <w:t>59.0375</w:t>
            </w:r>
          </w:p>
        </w:tc>
      </w:tr>
      <w:tr w:rsidR="00E8069C" w14:paraId="575A0A19" w14:textId="77777777" w:rsidTr="00E8069C">
        <w:tc>
          <w:tcPr>
            <w:tcW w:w="1133" w:type="dxa"/>
          </w:tcPr>
          <w:p w14:paraId="4DBB92FC" w14:textId="77777777" w:rsidR="00E8069C" w:rsidRDefault="00E8069C">
            <w:r>
              <w:t>1105</w:t>
            </w:r>
          </w:p>
        </w:tc>
        <w:tc>
          <w:tcPr>
            <w:tcW w:w="615" w:type="dxa"/>
          </w:tcPr>
          <w:p w14:paraId="17CAF5CA" w14:textId="77777777" w:rsidR="00E8069C" w:rsidRDefault="00E8069C">
            <w:r>
              <w:t>16944</w:t>
            </w:r>
          </w:p>
        </w:tc>
        <w:tc>
          <w:tcPr>
            <w:tcW w:w="960" w:type="dxa"/>
          </w:tcPr>
          <w:p w14:paraId="6043F68F" w14:textId="77777777" w:rsidR="00E8069C" w:rsidRDefault="00E8069C">
            <w:r>
              <w:t>Aqsa Rahat</w:t>
            </w:r>
          </w:p>
        </w:tc>
        <w:tc>
          <w:tcPr>
            <w:tcW w:w="935" w:type="dxa"/>
          </w:tcPr>
          <w:p w14:paraId="2A56C449" w14:textId="77777777" w:rsidR="00E8069C" w:rsidRDefault="00E8069C">
            <w:r>
              <w:t>Rahat Ali</w:t>
            </w:r>
          </w:p>
        </w:tc>
        <w:tc>
          <w:tcPr>
            <w:tcW w:w="957" w:type="dxa"/>
          </w:tcPr>
          <w:p w14:paraId="5DB4F36B" w14:textId="77777777" w:rsidR="00E8069C" w:rsidRDefault="00E8069C">
            <w:r>
              <w:t>103420-P</w:t>
            </w:r>
          </w:p>
        </w:tc>
        <w:tc>
          <w:tcPr>
            <w:tcW w:w="700" w:type="dxa"/>
          </w:tcPr>
          <w:p w14:paraId="3735CB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BC55CC" w14:textId="77777777" w:rsidR="00E8069C" w:rsidRDefault="00E8069C">
            <w:r>
              <w:t>13.525</w:t>
            </w:r>
          </w:p>
        </w:tc>
        <w:tc>
          <w:tcPr>
            <w:tcW w:w="598" w:type="dxa"/>
          </w:tcPr>
          <w:p w14:paraId="45343EF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5F50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92051C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73DAFE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5FA2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E8ADA2" w14:textId="77777777" w:rsidR="00E8069C" w:rsidRDefault="00E8069C">
            <w:r>
              <w:t>59.025</w:t>
            </w:r>
          </w:p>
        </w:tc>
      </w:tr>
      <w:tr w:rsidR="00E8069C" w14:paraId="26EA7A8A" w14:textId="77777777" w:rsidTr="00E8069C">
        <w:tc>
          <w:tcPr>
            <w:tcW w:w="1133" w:type="dxa"/>
          </w:tcPr>
          <w:p w14:paraId="344250CD" w14:textId="77777777" w:rsidR="00E8069C" w:rsidRDefault="00E8069C">
            <w:r>
              <w:t>1106</w:t>
            </w:r>
          </w:p>
        </w:tc>
        <w:tc>
          <w:tcPr>
            <w:tcW w:w="615" w:type="dxa"/>
          </w:tcPr>
          <w:p w14:paraId="7D103D7D" w14:textId="77777777" w:rsidR="00E8069C" w:rsidRDefault="00E8069C">
            <w:r>
              <w:t>15261</w:t>
            </w:r>
          </w:p>
        </w:tc>
        <w:tc>
          <w:tcPr>
            <w:tcW w:w="960" w:type="dxa"/>
          </w:tcPr>
          <w:p w14:paraId="7313E4FC" w14:textId="77777777" w:rsidR="00E8069C" w:rsidRDefault="00E8069C">
            <w:r>
              <w:t>Bareea Mubashar</w:t>
            </w:r>
          </w:p>
        </w:tc>
        <w:tc>
          <w:tcPr>
            <w:tcW w:w="935" w:type="dxa"/>
          </w:tcPr>
          <w:p w14:paraId="5D448C0F" w14:textId="77777777" w:rsidR="00E8069C" w:rsidRDefault="00E8069C">
            <w:r>
              <w:t>Dr. Mubashar Yaqub</w:t>
            </w:r>
          </w:p>
        </w:tc>
        <w:tc>
          <w:tcPr>
            <w:tcW w:w="957" w:type="dxa"/>
          </w:tcPr>
          <w:p w14:paraId="29BE06AC" w14:textId="77777777" w:rsidR="00E8069C" w:rsidRDefault="00E8069C">
            <w:r>
              <w:t>109378-P</w:t>
            </w:r>
          </w:p>
        </w:tc>
        <w:tc>
          <w:tcPr>
            <w:tcW w:w="700" w:type="dxa"/>
          </w:tcPr>
          <w:p w14:paraId="3E17BC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AB852A" w14:textId="77777777" w:rsidR="00E8069C" w:rsidRDefault="00E8069C">
            <w:r>
              <w:t>13.995918</w:t>
            </w:r>
          </w:p>
        </w:tc>
        <w:tc>
          <w:tcPr>
            <w:tcW w:w="598" w:type="dxa"/>
          </w:tcPr>
          <w:p w14:paraId="622063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996E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389083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10CB00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C8FB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771842" w14:textId="77777777" w:rsidR="00E8069C" w:rsidRDefault="00E8069C">
            <w:r>
              <w:t>58.995918</w:t>
            </w:r>
          </w:p>
        </w:tc>
      </w:tr>
      <w:tr w:rsidR="00E8069C" w14:paraId="7D01CED9" w14:textId="77777777" w:rsidTr="00E8069C">
        <w:tc>
          <w:tcPr>
            <w:tcW w:w="1133" w:type="dxa"/>
          </w:tcPr>
          <w:p w14:paraId="0C6BBC74" w14:textId="77777777" w:rsidR="00E8069C" w:rsidRDefault="00E8069C">
            <w:r>
              <w:t>1107</w:t>
            </w:r>
          </w:p>
        </w:tc>
        <w:tc>
          <w:tcPr>
            <w:tcW w:w="615" w:type="dxa"/>
          </w:tcPr>
          <w:p w14:paraId="175A9594" w14:textId="77777777" w:rsidR="00E8069C" w:rsidRDefault="00E8069C">
            <w:r>
              <w:t>5378</w:t>
            </w:r>
          </w:p>
        </w:tc>
        <w:tc>
          <w:tcPr>
            <w:tcW w:w="960" w:type="dxa"/>
          </w:tcPr>
          <w:p w14:paraId="0928FAC1" w14:textId="77777777" w:rsidR="00E8069C" w:rsidRDefault="00E8069C">
            <w:r>
              <w:t>Arwa Siddiqua</w:t>
            </w:r>
          </w:p>
        </w:tc>
        <w:tc>
          <w:tcPr>
            <w:tcW w:w="935" w:type="dxa"/>
          </w:tcPr>
          <w:p w14:paraId="04286322" w14:textId="77777777" w:rsidR="00E8069C" w:rsidRDefault="00E8069C">
            <w:r>
              <w:t>Abdul Qadir Alvi</w:t>
            </w:r>
          </w:p>
        </w:tc>
        <w:tc>
          <w:tcPr>
            <w:tcW w:w="957" w:type="dxa"/>
          </w:tcPr>
          <w:p w14:paraId="1C6FB87D" w14:textId="77777777" w:rsidR="00E8069C" w:rsidRDefault="00E8069C">
            <w:r>
              <w:t>97098-P</w:t>
            </w:r>
          </w:p>
        </w:tc>
        <w:tc>
          <w:tcPr>
            <w:tcW w:w="700" w:type="dxa"/>
          </w:tcPr>
          <w:p w14:paraId="3AA1F4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2A6DC2" w14:textId="77777777" w:rsidR="00E8069C" w:rsidRDefault="00E8069C">
            <w:r>
              <w:t>14.158333</w:t>
            </w:r>
          </w:p>
        </w:tc>
        <w:tc>
          <w:tcPr>
            <w:tcW w:w="598" w:type="dxa"/>
          </w:tcPr>
          <w:p w14:paraId="60C190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DEF2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009982" w14:textId="77777777" w:rsidR="00E8069C" w:rsidRDefault="00E8069C">
            <w:r>
              <w:t>9.833333</w:t>
            </w:r>
          </w:p>
        </w:tc>
        <w:tc>
          <w:tcPr>
            <w:tcW w:w="596" w:type="dxa"/>
          </w:tcPr>
          <w:p w14:paraId="020DC7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A39B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9EF3F5" w14:textId="77777777" w:rsidR="00E8069C" w:rsidRDefault="00E8069C">
            <w:r>
              <w:t>58.991666</w:t>
            </w:r>
          </w:p>
        </w:tc>
      </w:tr>
      <w:tr w:rsidR="00E8069C" w14:paraId="52CC10A9" w14:textId="77777777" w:rsidTr="00E8069C">
        <w:tc>
          <w:tcPr>
            <w:tcW w:w="1133" w:type="dxa"/>
          </w:tcPr>
          <w:p w14:paraId="49695AA9" w14:textId="77777777" w:rsidR="00E8069C" w:rsidRDefault="00E8069C">
            <w:r>
              <w:t>1108</w:t>
            </w:r>
          </w:p>
        </w:tc>
        <w:tc>
          <w:tcPr>
            <w:tcW w:w="615" w:type="dxa"/>
          </w:tcPr>
          <w:p w14:paraId="54D54D8B" w14:textId="77777777" w:rsidR="00E8069C" w:rsidRDefault="00E8069C">
            <w:r>
              <w:t>17666</w:t>
            </w:r>
          </w:p>
        </w:tc>
        <w:tc>
          <w:tcPr>
            <w:tcW w:w="960" w:type="dxa"/>
          </w:tcPr>
          <w:p w14:paraId="160CAB9C" w14:textId="77777777" w:rsidR="00E8069C" w:rsidRDefault="00E8069C">
            <w:r>
              <w:t>Muhammad Hasan Saeed</w:t>
            </w:r>
          </w:p>
        </w:tc>
        <w:tc>
          <w:tcPr>
            <w:tcW w:w="935" w:type="dxa"/>
          </w:tcPr>
          <w:p w14:paraId="7F20388A" w14:textId="77777777" w:rsidR="00E8069C" w:rsidRDefault="00E8069C">
            <w:r>
              <w:t xml:space="preserve">Muhammad Saeed Anwar </w:t>
            </w:r>
          </w:p>
        </w:tc>
        <w:tc>
          <w:tcPr>
            <w:tcW w:w="957" w:type="dxa"/>
          </w:tcPr>
          <w:p w14:paraId="1226012B" w14:textId="77777777" w:rsidR="00E8069C" w:rsidRDefault="00E8069C">
            <w:r>
              <w:t>110828-P</w:t>
            </w:r>
          </w:p>
        </w:tc>
        <w:tc>
          <w:tcPr>
            <w:tcW w:w="700" w:type="dxa"/>
          </w:tcPr>
          <w:p w14:paraId="579239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BBC113" w14:textId="77777777" w:rsidR="00E8069C" w:rsidRDefault="00E8069C">
            <w:r>
              <w:t>14.816667</w:t>
            </w:r>
          </w:p>
        </w:tc>
        <w:tc>
          <w:tcPr>
            <w:tcW w:w="598" w:type="dxa"/>
          </w:tcPr>
          <w:p w14:paraId="00EAA8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5CA0D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9241CE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3EF32C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0086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3574BC" w14:textId="77777777" w:rsidR="00E8069C" w:rsidRDefault="00E8069C">
            <w:r>
              <w:t>58.983334</w:t>
            </w:r>
          </w:p>
        </w:tc>
      </w:tr>
      <w:tr w:rsidR="00E8069C" w14:paraId="3F2554FE" w14:textId="77777777" w:rsidTr="00E8069C">
        <w:tc>
          <w:tcPr>
            <w:tcW w:w="1133" w:type="dxa"/>
          </w:tcPr>
          <w:p w14:paraId="79A7FE5B" w14:textId="77777777" w:rsidR="00E8069C" w:rsidRDefault="00E8069C">
            <w:r>
              <w:t>1109</w:t>
            </w:r>
          </w:p>
        </w:tc>
        <w:tc>
          <w:tcPr>
            <w:tcW w:w="615" w:type="dxa"/>
          </w:tcPr>
          <w:p w14:paraId="2E3BA0B0" w14:textId="77777777" w:rsidR="00E8069C" w:rsidRDefault="00E8069C">
            <w:r>
              <w:t>4552</w:t>
            </w:r>
          </w:p>
        </w:tc>
        <w:tc>
          <w:tcPr>
            <w:tcW w:w="960" w:type="dxa"/>
          </w:tcPr>
          <w:p w14:paraId="4090391C" w14:textId="77777777" w:rsidR="00E8069C" w:rsidRDefault="00E8069C">
            <w:r>
              <w:t>Kinza Bhatti</w:t>
            </w:r>
          </w:p>
        </w:tc>
        <w:tc>
          <w:tcPr>
            <w:tcW w:w="935" w:type="dxa"/>
          </w:tcPr>
          <w:p w14:paraId="77EBB159" w14:textId="77777777" w:rsidR="00E8069C" w:rsidRDefault="00E8069C">
            <w:r>
              <w:t>Dr.Muhammad Jasra</w:t>
            </w:r>
          </w:p>
        </w:tc>
        <w:tc>
          <w:tcPr>
            <w:tcW w:w="957" w:type="dxa"/>
          </w:tcPr>
          <w:p w14:paraId="27FF9CCB" w14:textId="77777777" w:rsidR="00E8069C" w:rsidRDefault="00E8069C">
            <w:r>
              <w:t>88292-P</w:t>
            </w:r>
          </w:p>
        </w:tc>
        <w:tc>
          <w:tcPr>
            <w:tcW w:w="700" w:type="dxa"/>
          </w:tcPr>
          <w:p w14:paraId="64C0BE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4BACEB" w14:textId="77777777" w:rsidR="00E8069C" w:rsidRDefault="00E8069C">
            <w:r>
              <w:t>13.470833</w:t>
            </w:r>
          </w:p>
        </w:tc>
        <w:tc>
          <w:tcPr>
            <w:tcW w:w="598" w:type="dxa"/>
          </w:tcPr>
          <w:p w14:paraId="5F3589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EA48A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F105A1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5271D3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D418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C76974" w14:textId="77777777" w:rsidR="00E8069C" w:rsidRDefault="00E8069C">
            <w:r>
              <w:t>58.970833</w:t>
            </w:r>
          </w:p>
        </w:tc>
      </w:tr>
      <w:tr w:rsidR="00E8069C" w14:paraId="1B679CEC" w14:textId="77777777" w:rsidTr="00E8069C">
        <w:tc>
          <w:tcPr>
            <w:tcW w:w="1133" w:type="dxa"/>
          </w:tcPr>
          <w:p w14:paraId="163A638D" w14:textId="77777777" w:rsidR="00E8069C" w:rsidRDefault="00E8069C">
            <w:r>
              <w:t>1110</w:t>
            </w:r>
          </w:p>
        </w:tc>
        <w:tc>
          <w:tcPr>
            <w:tcW w:w="615" w:type="dxa"/>
          </w:tcPr>
          <w:p w14:paraId="3836DD94" w14:textId="77777777" w:rsidR="00E8069C" w:rsidRDefault="00E8069C">
            <w:r>
              <w:t>20306</w:t>
            </w:r>
          </w:p>
        </w:tc>
        <w:tc>
          <w:tcPr>
            <w:tcW w:w="960" w:type="dxa"/>
          </w:tcPr>
          <w:p w14:paraId="2BDF4059" w14:textId="77777777" w:rsidR="00E8069C" w:rsidRDefault="00E8069C">
            <w:r>
              <w:t>Muhammad Uzair Ahmad</w:t>
            </w:r>
          </w:p>
        </w:tc>
        <w:tc>
          <w:tcPr>
            <w:tcW w:w="935" w:type="dxa"/>
          </w:tcPr>
          <w:p w14:paraId="2EB4580C" w14:textId="77777777" w:rsidR="00E8069C" w:rsidRDefault="00E8069C">
            <w:r>
              <w:t>Ahmad Khan Shahid</w:t>
            </w:r>
          </w:p>
        </w:tc>
        <w:tc>
          <w:tcPr>
            <w:tcW w:w="957" w:type="dxa"/>
          </w:tcPr>
          <w:p w14:paraId="57A2834C" w14:textId="77777777" w:rsidR="00E8069C" w:rsidRDefault="00E8069C">
            <w:r>
              <w:t>116481</w:t>
            </w:r>
          </w:p>
        </w:tc>
        <w:tc>
          <w:tcPr>
            <w:tcW w:w="700" w:type="dxa"/>
          </w:tcPr>
          <w:p w14:paraId="159CEB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F6B1CE" w14:textId="77777777" w:rsidR="00E8069C" w:rsidRDefault="00E8069C">
            <w:r>
              <w:t>13.970833</w:t>
            </w:r>
          </w:p>
        </w:tc>
        <w:tc>
          <w:tcPr>
            <w:tcW w:w="598" w:type="dxa"/>
          </w:tcPr>
          <w:p w14:paraId="760FF5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580A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A373DB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3AA045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8672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F56D1D" w14:textId="77777777" w:rsidR="00E8069C" w:rsidRDefault="00E8069C">
            <w:r>
              <w:t>58.970833</w:t>
            </w:r>
          </w:p>
        </w:tc>
      </w:tr>
      <w:tr w:rsidR="00E8069C" w14:paraId="1EC9B091" w14:textId="77777777" w:rsidTr="00E8069C">
        <w:tc>
          <w:tcPr>
            <w:tcW w:w="1133" w:type="dxa"/>
          </w:tcPr>
          <w:p w14:paraId="70FBC3BA" w14:textId="77777777" w:rsidR="00E8069C" w:rsidRDefault="00E8069C">
            <w:r>
              <w:t>1111</w:t>
            </w:r>
          </w:p>
        </w:tc>
        <w:tc>
          <w:tcPr>
            <w:tcW w:w="615" w:type="dxa"/>
          </w:tcPr>
          <w:p w14:paraId="515E3F2A" w14:textId="77777777" w:rsidR="00E8069C" w:rsidRDefault="00E8069C">
            <w:r>
              <w:t>16753</w:t>
            </w:r>
          </w:p>
        </w:tc>
        <w:tc>
          <w:tcPr>
            <w:tcW w:w="960" w:type="dxa"/>
          </w:tcPr>
          <w:p w14:paraId="27AA1CC7" w14:textId="77777777" w:rsidR="00E8069C" w:rsidRDefault="00E8069C">
            <w:r>
              <w:t>Osama Ijaz</w:t>
            </w:r>
          </w:p>
        </w:tc>
        <w:tc>
          <w:tcPr>
            <w:tcW w:w="935" w:type="dxa"/>
          </w:tcPr>
          <w:p w14:paraId="441ED50F" w14:textId="77777777" w:rsidR="00E8069C" w:rsidRDefault="00E8069C">
            <w:r>
              <w:t>Muhammad Ijaz</w:t>
            </w:r>
          </w:p>
        </w:tc>
        <w:tc>
          <w:tcPr>
            <w:tcW w:w="957" w:type="dxa"/>
          </w:tcPr>
          <w:p w14:paraId="6DE08753" w14:textId="77777777" w:rsidR="00E8069C" w:rsidRDefault="00E8069C">
            <w:r>
              <w:t>113113-P</w:t>
            </w:r>
          </w:p>
        </w:tc>
        <w:tc>
          <w:tcPr>
            <w:tcW w:w="700" w:type="dxa"/>
          </w:tcPr>
          <w:p w14:paraId="786F2B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F5F253" w14:textId="77777777" w:rsidR="00E8069C" w:rsidRDefault="00E8069C">
            <w:r>
              <w:t>13.954167</w:t>
            </w:r>
          </w:p>
        </w:tc>
        <w:tc>
          <w:tcPr>
            <w:tcW w:w="598" w:type="dxa"/>
          </w:tcPr>
          <w:p w14:paraId="055E4D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CEBC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348821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D57348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85FC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357B59" w14:textId="77777777" w:rsidR="00E8069C" w:rsidRDefault="00E8069C">
            <w:r>
              <w:t>58.954167</w:t>
            </w:r>
          </w:p>
        </w:tc>
      </w:tr>
      <w:tr w:rsidR="00E8069C" w14:paraId="38A223CF" w14:textId="77777777" w:rsidTr="00E8069C">
        <w:tc>
          <w:tcPr>
            <w:tcW w:w="1133" w:type="dxa"/>
          </w:tcPr>
          <w:p w14:paraId="3A877D19" w14:textId="77777777" w:rsidR="00E8069C" w:rsidRDefault="00E8069C">
            <w:r>
              <w:t>1112</w:t>
            </w:r>
          </w:p>
        </w:tc>
        <w:tc>
          <w:tcPr>
            <w:tcW w:w="615" w:type="dxa"/>
          </w:tcPr>
          <w:p w14:paraId="31725943" w14:textId="77777777" w:rsidR="00E8069C" w:rsidRDefault="00E8069C">
            <w:r>
              <w:t>16552</w:t>
            </w:r>
          </w:p>
        </w:tc>
        <w:tc>
          <w:tcPr>
            <w:tcW w:w="960" w:type="dxa"/>
          </w:tcPr>
          <w:p w14:paraId="0AD7379C" w14:textId="77777777" w:rsidR="00E8069C" w:rsidRDefault="00E8069C">
            <w:r>
              <w:t>Nida Saleem</w:t>
            </w:r>
          </w:p>
        </w:tc>
        <w:tc>
          <w:tcPr>
            <w:tcW w:w="935" w:type="dxa"/>
          </w:tcPr>
          <w:p w14:paraId="7D7D0E18" w14:textId="77777777" w:rsidR="00E8069C" w:rsidRDefault="00E8069C">
            <w:r>
              <w:t>HAFIZ MUHAMMAD JUNAID</w:t>
            </w:r>
          </w:p>
        </w:tc>
        <w:tc>
          <w:tcPr>
            <w:tcW w:w="957" w:type="dxa"/>
          </w:tcPr>
          <w:p w14:paraId="4192B84A" w14:textId="77777777" w:rsidR="00E8069C" w:rsidRDefault="00E8069C">
            <w:r>
              <w:t>83613-P</w:t>
            </w:r>
          </w:p>
        </w:tc>
        <w:tc>
          <w:tcPr>
            <w:tcW w:w="700" w:type="dxa"/>
          </w:tcPr>
          <w:p w14:paraId="1399D4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7A2F8F" w14:textId="77777777" w:rsidR="00E8069C" w:rsidRDefault="00E8069C">
            <w:r>
              <w:t>13.1</w:t>
            </w:r>
          </w:p>
        </w:tc>
        <w:tc>
          <w:tcPr>
            <w:tcW w:w="598" w:type="dxa"/>
          </w:tcPr>
          <w:p w14:paraId="5D7F3A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F3E0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03B099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679ACA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4FDB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9D891E" w14:textId="77777777" w:rsidR="00E8069C" w:rsidRDefault="00E8069C">
            <w:r>
              <w:t>58.933333</w:t>
            </w:r>
          </w:p>
        </w:tc>
      </w:tr>
      <w:tr w:rsidR="00E8069C" w14:paraId="0B5E8E3B" w14:textId="77777777" w:rsidTr="00E8069C">
        <w:tc>
          <w:tcPr>
            <w:tcW w:w="1133" w:type="dxa"/>
          </w:tcPr>
          <w:p w14:paraId="3F4482DB" w14:textId="77777777" w:rsidR="00E8069C" w:rsidRDefault="00E8069C">
            <w:r>
              <w:t>1113</w:t>
            </w:r>
          </w:p>
        </w:tc>
        <w:tc>
          <w:tcPr>
            <w:tcW w:w="615" w:type="dxa"/>
          </w:tcPr>
          <w:p w14:paraId="7DA9C5E2" w14:textId="77777777" w:rsidR="00E8069C" w:rsidRDefault="00E8069C">
            <w:r>
              <w:t>17419</w:t>
            </w:r>
          </w:p>
        </w:tc>
        <w:tc>
          <w:tcPr>
            <w:tcW w:w="960" w:type="dxa"/>
          </w:tcPr>
          <w:p w14:paraId="75197466" w14:textId="77777777" w:rsidR="00E8069C" w:rsidRDefault="00E8069C">
            <w:r>
              <w:t>Fazeel Qamar</w:t>
            </w:r>
          </w:p>
        </w:tc>
        <w:tc>
          <w:tcPr>
            <w:tcW w:w="935" w:type="dxa"/>
          </w:tcPr>
          <w:p w14:paraId="6C936337" w14:textId="77777777" w:rsidR="00E8069C" w:rsidRDefault="00E8069C">
            <w:r>
              <w:t>Qamar Hussain</w:t>
            </w:r>
          </w:p>
        </w:tc>
        <w:tc>
          <w:tcPr>
            <w:tcW w:w="957" w:type="dxa"/>
          </w:tcPr>
          <w:p w14:paraId="6D52200D" w14:textId="77777777" w:rsidR="00E8069C" w:rsidRDefault="00E8069C">
            <w:r>
              <w:t>81392-P</w:t>
            </w:r>
          </w:p>
        </w:tc>
        <w:tc>
          <w:tcPr>
            <w:tcW w:w="700" w:type="dxa"/>
          </w:tcPr>
          <w:p w14:paraId="7C273C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4AEE1B" w14:textId="77777777" w:rsidR="00E8069C" w:rsidRDefault="00E8069C">
            <w:r>
              <w:t>13.083333</w:t>
            </w:r>
          </w:p>
        </w:tc>
        <w:tc>
          <w:tcPr>
            <w:tcW w:w="598" w:type="dxa"/>
          </w:tcPr>
          <w:p w14:paraId="3D9D362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3481A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5E3EE1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5A9F10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4746B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710878" w14:textId="77777777" w:rsidR="00E8069C" w:rsidRDefault="00E8069C">
            <w:r>
              <w:t>58.916666</w:t>
            </w:r>
          </w:p>
        </w:tc>
      </w:tr>
      <w:tr w:rsidR="00E8069C" w14:paraId="24E25A28" w14:textId="77777777" w:rsidTr="00E8069C">
        <w:tc>
          <w:tcPr>
            <w:tcW w:w="1133" w:type="dxa"/>
          </w:tcPr>
          <w:p w14:paraId="45832E79" w14:textId="77777777" w:rsidR="00E8069C" w:rsidRDefault="00E8069C">
            <w:r>
              <w:t>1114</w:t>
            </w:r>
          </w:p>
        </w:tc>
        <w:tc>
          <w:tcPr>
            <w:tcW w:w="615" w:type="dxa"/>
          </w:tcPr>
          <w:p w14:paraId="23AC8B01" w14:textId="77777777" w:rsidR="00E8069C" w:rsidRDefault="00E8069C">
            <w:r>
              <w:t>5403</w:t>
            </w:r>
          </w:p>
        </w:tc>
        <w:tc>
          <w:tcPr>
            <w:tcW w:w="960" w:type="dxa"/>
          </w:tcPr>
          <w:p w14:paraId="2D5D7DC8" w14:textId="77777777" w:rsidR="00E8069C" w:rsidRDefault="00E8069C">
            <w:r>
              <w:t>Serwan Muttayab Mufti</w:t>
            </w:r>
          </w:p>
        </w:tc>
        <w:tc>
          <w:tcPr>
            <w:tcW w:w="935" w:type="dxa"/>
          </w:tcPr>
          <w:p w14:paraId="76AF2204" w14:textId="77777777" w:rsidR="00E8069C" w:rsidRDefault="00E8069C">
            <w:r>
              <w:t>Jafar Mufti Iqbal</w:t>
            </w:r>
          </w:p>
        </w:tc>
        <w:tc>
          <w:tcPr>
            <w:tcW w:w="957" w:type="dxa"/>
          </w:tcPr>
          <w:p w14:paraId="37B8F4C8" w14:textId="77777777" w:rsidR="00E8069C" w:rsidRDefault="00E8069C">
            <w:r>
              <w:t>102396-P</w:t>
            </w:r>
          </w:p>
        </w:tc>
        <w:tc>
          <w:tcPr>
            <w:tcW w:w="700" w:type="dxa"/>
          </w:tcPr>
          <w:p w14:paraId="2A6CD7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A2C4B5" w14:textId="77777777" w:rsidR="00E8069C" w:rsidRDefault="00E8069C">
            <w:r>
              <w:t>13.241667</w:t>
            </w:r>
          </w:p>
        </w:tc>
        <w:tc>
          <w:tcPr>
            <w:tcW w:w="598" w:type="dxa"/>
          </w:tcPr>
          <w:p w14:paraId="7B6111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F481D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271BDC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176484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30FB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3824A4" w14:textId="77777777" w:rsidR="00E8069C" w:rsidRDefault="00E8069C">
            <w:r>
              <w:t>58.908334</w:t>
            </w:r>
          </w:p>
        </w:tc>
      </w:tr>
      <w:tr w:rsidR="00E8069C" w14:paraId="37ED5C1D" w14:textId="77777777" w:rsidTr="00E8069C">
        <w:tc>
          <w:tcPr>
            <w:tcW w:w="1133" w:type="dxa"/>
          </w:tcPr>
          <w:p w14:paraId="1AA97B50" w14:textId="77777777" w:rsidR="00E8069C" w:rsidRDefault="00E8069C">
            <w:r>
              <w:t>1115</w:t>
            </w:r>
          </w:p>
        </w:tc>
        <w:tc>
          <w:tcPr>
            <w:tcW w:w="615" w:type="dxa"/>
          </w:tcPr>
          <w:p w14:paraId="38F92EB3" w14:textId="77777777" w:rsidR="00E8069C" w:rsidRDefault="00E8069C">
            <w:r>
              <w:t>18272</w:t>
            </w:r>
          </w:p>
        </w:tc>
        <w:tc>
          <w:tcPr>
            <w:tcW w:w="960" w:type="dxa"/>
          </w:tcPr>
          <w:p w14:paraId="4A81662A" w14:textId="77777777" w:rsidR="00E8069C" w:rsidRDefault="00E8069C">
            <w:r>
              <w:t>Rida Zahra</w:t>
            </w:r>
          </w:p>
        </w:tc>
        <w:tc>
          <w:tcPr>
            <w:tcW w:w="935" w:type="dxa"/>
          </w:tcPr>
          <w:p w14:paraId="61392AA1" w14:textId="77777777" w:rsidR="00E8069C" w:rsidRDefault="00E8069C">
            <w:r>
              <w:t>Arshad Hussain Shah</w:t>
            </w:r>
          </w:p>
        </w:tc>
        <w:tc>
          <w:tcPr>
            <w:tcW w:w="957" w:type="dxa"/>
          </w:tcPr>
          <w:p w14:paraId="6925465E" w14:textId="77777777" w:rsidR="00E8069C" w:rsidRDefault="00E8069C">
            <w:r>
              <w:t xml:space="preserve">B-109044-P </w:t>
            </w:r>
          </w:p>
        </w:tc>
        <w:tc>
          <w:tcPr>
            <w:tcW w:w="700" w:type="dxa"/>
          </w:tcPr>
          <w:p w14:paraId="41225C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370469" w14:textId="77777777" w:rsidR="00E8069C" w:rsidRDefault="00E8069C">
            <w:r>
              <w:t>13.895833</w:t>
            </w:r>
          </w:p>
        </w:tc>
        <w:tc>
          <w:tcPr>
            <w:tcW w:w="598" w:type="dxa"/>
          </w:tcPr>
          <w:p w14:paraId="7FB116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C184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FAC125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FD08F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30DE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C7B165" w14:textId="77777777" w:rsidR="00E8069C" w:rsidRDefault="00E8069C">
            <w:r>
              <w:t>58.895833</w:t>
            </w:r>
          </w:p>
        </w:tc>
      </w:tr>
      <w:tr w:rsidR="00E8069C" w14:paraId="0AD02C10" w14:textId="77777777" w:rsidTr="00E8069C">
        <w:tc>
          <w:tcPr>
            <w:tcW w:w="1133" w:type="dxa"/>
          </w:tcPr>
          <w:p w14:paraId="27F39815" w14:textId="77777777" w:rsidR="00E8069C" w:rsidRDefault="00E8069C">
            <w:r>
              <w:t>1116</w:t>
            </w:r>
          </w:p>
        </w:tc>
        <w:tc>
          <w:tcPr>
            <w:tcW w:w="615" w:type="dxa"/>
          </w:tcPr>
          <w:p w14:paraId="65C00271" w14:textId="77777777" w:rsidR="00E8069C" w:rsidRDefault="00E8069C">
            <w:r>
              <w:t>18110</w:t>
            </w:r>
          </w:p>
        </w:tc>
        <w:tc>
          <w:tcPr>
            <w:tcW w:w="960" w:type="dxa"/>
          </w:tcPr>
          <w:p w14:paraId="122A9015" w14:textId="77777777" w:rsidR="00E8069C" w:rsidRDefault="00E8069C">
            <w:r>
              <w:t>Syed Kaleem Ullah Gillani</w:t>
            </w:r>
          </w:p>
        </w:tc>
        <w:tc>
          <w:tcPr>
            <w:tcW w:w="935" w:type="dxa"/>
          </w:tcPr>
          <w:p w14:paraId="05E61FBE" w14:textId="77777777" w:rsidR="00E8069C" w:rsidRDefault="00E8069C">
            <w:r>
              <w:t xml:space="preserve">Syed Saif Ullah Gillani </w:t>
            </w:r>
          </w:p>
        </w:tc>
        <w:tc>
          <w:tcPr>
            <w:tcW w:w="957" w:type="dxa"/>
          </w:tcPr>
          <w:p w14:paraId="685C72A5" w14:textId="77777777" w:rsidR="00E8069C" w:rsidRDefault="00E8069C">
            <w:r>
              <w:t>111496-p</w:t>
            </w:r>
          </w:p>
        </w:tc>
        <w:tc>
          <w:tcPr>
            <w:tcW w:w="700" w:type="dxa"/>
          </w:tcPr>
          <w:p w14:paraId="4CC6F7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1C919F" w14:textId="77777777" w:rsidR="00E8069C" w:rsidRDefault="00E8069C">
            <w:r>
              <w:t>15.714286</w:t>
            </w:r>
          </w:p>
        </w:tc>
        <w:tc>
          <w:tcPr>
            <w:tcW w:w="598" w:type="dxa"/>
          </w:tcPr>
          <w:p w14:paraId="4B0B2B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98289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59723C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008031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FE97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045225" w14:textId="77777777" w:rsidR="00E8069C" w:rsidRDefault="00E8069C">
            <w:r>
              <w:t>58.880953</w:t>
            </w:r>
          </w:p>
        </w:tc>
      </w:tr>
      <w:tr w:rsidR="00E8069C" w14:paraId="443E9356" w14:textId="77777777" w:rsidTr="00E8069C">
        <w:tc>
          <w:tcPr>
            <w:tcW w:w="1133" w:type="dxa"/>
          </w:tcPr>
          <w:p w14:paraId="6F371463" w14:textId="77777777" w:rsidR="00E8069C" w:rsidRDefault="00E8069C">
            <w:r>
              <w:t>1117</w:t>
            </w:r>
          </w:p>
        </w:tc>
        <w:tc>
          <w:tcPr>
            <w:tcW w:w="615" w:type="dxa"/>
          </w:tcPr>
          <w:p w14:paraId="6752735A" w14:textId="77777777" w:rsidR="00E8069C" w:rsidRDefault="00E8069C">
            <w:r>
              <w:t>1310</w:t>
            </w:r>
          </w:p>
        </w:tc>
        <w:tc>
          <w:tcPr>
            <w:tcW w:w="960" w:type="dxa"/>
          </w:tcPr>
          <w:p w14:paraId="6120319D" w14:textId="77777777" w:rsidR="00E8069C" w:rsidRDefault="00E8069C">
            <w:r>
              <w:t>Nayab Zahra</w:t>
            </w:r>
          </w:p>
        </w:tc>
        <w:tc>
          <w:tcPr>
            <w:tcW w:w="935" w:type="dxa"/>
          </w:tcPr>
          <w:p w14:paraId="2B1C3FC9" w14:textId="77777777" w:rsidR="00E8069C" w:rsidRDefault="00E8069C">
            <w:r>
              <w:t>Mujahid Hussain Sherazi</w:t>
            </w:r>
          </w:p>
        </w:tc>
        <w:tc>
          <w:tcPr>
            <w:tcW w:w="957" w:type="dxa"/>
          </w:tcPr>
          <w:p w14:paraId="75C7BD23" w14:textId="77777777" w:rsidR="00E8069C" w:rsidRDefault="00E8069C">
            <w:r>
              <w:t>90961-P</w:t>
            </w:r>
          </w:p>
        </w:tc>
        <w:tc>
          <w:tcPr>
            <w:tcW w:w="700" w:type="dxa"/>
          </w:tcPr>
          <w:p w14:paraId="157001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F3F3C4" w14:textId="77777777" w:rsidR="00E8069C" w:rsidRDefault="00E8069C">
            <w:r>
              <w:t>14.854167</w:t>
            </w:r>
          </w:p>
        </w:tc>
        <w:tc>
          <w:tcPr>
            <w:tcW w:w="598" w:type="dxa"/>
          </w:tcPr>
          <w:p w14:paraId="1DDB64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98E8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0A8166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231327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F1A0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B393EC" w14:textId="77777777" w:rsidR="00E8069C" w:rsidRDefault="00E8069C">
            <w:r>
              <w:t>58.854167</w:t>
            </w:r>
          </w:p>
        </w:tc>
      </w:tr>
      <w:tr w:rsidR="00E8069C" w14:paraId="3860BAAC" w14:textId="77777777" w:rsidTr="00E8069C">
        <w:tc>
          <w:tcPr>
            <w:tcW w:w="1133" w:type="dxa"/>
          </w:tcPr>
          <w:p w14:paraId="2FA71279" w14:textId="77777777" w:rsidR="00E8069C" w:rsidRDefault="00E8069C">
            <w:r>
              <w:t>1118</w:t>
            </w:r>
          </w:p>
        </w:tc>
        <w:tc>
          <w:tcPr>
            <w:tcW w:w="615" w:type="dxa"/>
          </w:tcPr>
          <w:p w14:paraId="0AE2B85D" w14:textId="77777777" w:rsidR="00E8069C" w:rsidRDefault="00E8069C">
            <w:r>
              <w:t>7443</w:t>
            </w:r>
          </w:p>
        </w:tc>
        <w:tc>
          <w:tcPr>
            <w:tcW w:w="960" w:type="dxa"/>
          </w:tcPr>
          <w:p w14:paraId="36C78321" w14:textId="77777777" w:rsidR="00E8069C" w:rsidRDefault="00E8069C">
            <w:r>
              <w:t>Hadiya Asif</w:t>
            </w:r>
          </w:p>
        </w:tc>
        <w:tc>
          <w:tcPr>
            <w:tcW w:w="935" w:type="dxa"/>
          </w:tcPr>
          <w:p w14:paraId="1EFE5D6F" w14:textId="77777777" w:rsidR="00E8069C" w:rsidRDefault="00E8069C">
            <w:r>
              <w:t>Asif Javaid</w:t>
            </w:r>
          </w:p>
        </w:tc>
        <w:tc>
          <w:tcPr>
            <w:tcW w:w="957" w:type="dxa"/>
          </w:tcPr>
          <w:p w14:paraId="1F533A00" w14:textId="77777777" w:rsidR="00E8069C" w:rsidRDefault="00E8069C">
            <w:r>
              <w:t>95237-P</w:t>
            </w:r>
          </w:p>
        </w:tc>
        <w:tc>
          <w:tcPr>
            <w:tcW w:w="700" w:type="dxa"/>
          </w:tcPr>
          <w:p w14:paraId="25A03B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09B736" w14:textId="77777777" w:rsidR="00E8069C" w:rsidRDefault="00E8069C">
            <w:r>
              <w:t>12.820833</w:t>
            </w:r>
          </w:p>
        </w:tc>
        <w:tc>
          <w:tcPr>
            <w:tcW w:w="598" w:type="dxa"/>
          </w:tcPr>
          <w:p w14:paraId="02C652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44E3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E51256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3CFD41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BF10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E0927D" w14:textId="77777777" w:rsidR="00E8069C" w:rsidRDefault="00E8069C">
            <w:r>
              <w:t>58.820833</w:t>
            </w:r>
          </w:p>
        </w:tc>
      </w:tr>
      <w:tr w:rsidR="00E8069C" w14:paraId="53E0BC17" w14:textId="77777777" w:rsidTr="00E8069C">
        <w:tc>
          <w:tcPr>
            <w:tcW w:w="1133" w:type="dxa"/>
          </w:tcPr>
          <w:p w14:paraId="71E63CA9" w14:textId="77777777" w:rsidR="00E8069C" w:rsidRDefault="00E8069C">
            <w:r>
              <w:t>1119</w:t>
            </w:r>
          </w:p>
        </w:tc>
        <w:tc>
          <w:tcPr>
            <w:tcW w:w="615" w:type="dxa"/>
          </w:tcPr>
          <w:p w14:paraId="0C894B35" w14:textId="77777777" w:rsidR="00E8069C" w:rsidRDefault="00E8069C">
            <w:r>
              <w:t>2611</w:t>
            </w:r>
          </w:p>
        </w:tc>
        <w:tc>
          <w:tcPr>
            <w:tcW w:w="960" w:type="dxa"/>
          </w:tcPr>
          <w:p w14:paraId="0A16E262" w14:textId="77777777" w:rsidR="00E8069C" w:rsidRDefault="00E8069C">
            <w:r>
              <w:t>Sabahat Rafique</w:t>
            </w:r>
          </w:p>
        </w:tc>
        <w:tc>
          <w:tcPr>
            <w:tcW w:w="935" w:type="dxa"/>
          </w:tcPr>
          <w:p w14:paraId="2AF790EF" w14:textId="77777777" w:rsidR="00E8069C" w:rsidRDefault="00E8069C">
            <w:r>
              <w:t>Muhammad Rafique</w:t>
            </w:r>
          </w:p>
        </w:tc>
        <w:tc>
          <w:tcPr>
            <w:tcW w:w="957" w:type="dxa"/>
          </w:tcPr>
          <w:p w14:paraId="767FF7AA" w14:textId="77777777" w:rsidR="00E8069C" w:rsidRDefault="00E8069C">
            <w:r>
              <w:t>97699-P</w:t>
            </w:r>
          </w:p>
        </w:tc>
        <w:tc>
          <w:tcPr>
            <w:tcW w:w="700" w:type="dxa"/>
          </w:tcPr>
          <w:p w14:paraId="783552D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B9288D" w14:textId="77777777" w:rsidR="00E8069C" w:rsidRDefault="00E8069C">
            <w:r>
              <w:t>15.275</w:t>
            </w:r>
          </w:p>
        </w:tc>
        <w:tc>
          <w:tcPr>
            <w:tcW w:w="598" w:type="dxa"/>
          </w:tcPr>
          <w:p w14:paraId="4A5586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1BC84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DF1F31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7CBC54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0820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D29667" w14:textId="77777777" w:rsidR="00E8069C" w:rsidRDefault="00E8069C">
            <w:r>
              <w:t>58.775</w:t>
            </w:r>
          </w:p>
        </w:tc>
      </w:tr>
      <w:tr w:rsidR="00E8069C" w14:paraId="41A558E4" w14:textId="77777777" w:rsidTr="00E8069C">
        <w:tc>
          <w:tcPr>
            <w:tcW w:w="1133" w:type="dxa"/>
          </w:tcPr>
          <w:p w14:paraId="6F9CB3EA" w14:textId="77777777" w:rsidR="00E8069C" w:rsidRDefault="00E8069C">
            <w:r>
              <w:t>1120</w:t>
            </w:r>
          </w:p>
        </w:tc>
        <w:tc>
          <w:tcPr>
            <w:tcW w:w="615" w:type="dxa"/>
          </w:tcPr>
          <w:p w14:paraId="68A52F99" w14:textId="77777777" w:rsidR="00E8069C" w:rsidRDefault="00E8069C">
            <w:r>
              <w:t>17091</w:t>
            </w:r>
          </w:p>
        </w:tc>
        <w:tc>
          <w:tcPr>
            <w:tcW w:w="960" w:type="dxa"/>
          </w:tcPr>
          <w:p w14:paraId="241FF433" w14:textId="77777777" w:rsidR="00E8069C" w:rsidRDefault="00E8069C">
            <w:r>
              <w:t>M Zuhaib Rasheed</w:t>
            </w:r>
          </w:p>
        </w:tc>
        <w:tc>
          <w:tcPr>
            <w:tcW w:w="935" w:type="dxa"/>
          </w:tcPr>
          <w:p w14:paraId="78E8066A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784B120E" w14:textId="77777777" w:rsidR="00E8069C" w:rsidRDefault="00E8069C">
            <w:r>
              <w:t>105595-P</w:t>
            </w:r>
          </w:p>
        </w:tc>
        <w:tc>
          <w:tcPr>
            <w:tcW w:w="700" w:type="dxa"/>
          </w:tcPr>
          <w:p w14:paraId="7ADB5B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5BACA4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73FAEB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3B3B2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58E12C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77C309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5666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A5EDEC" w14:textId="77777777" w:rsidR="00E8069C" w:rsidRDefault="00E8069C">
            <w:r>
              <w:t>58.7375</w:t>
            </w:r>
          </w:p>
        </w:tc>
      </w:tr>
      <w:tr w:rsidR="00E8069C" w14:paraId="218E1BBF" w14:textId="77777777" w:rsidTr="00E8069C">
        <w:tc>
          <w:tcPr>
            <w:tcW w:w="1133" w:type="dxa"/>
          </w:tcPr>
          <w:p w14:paraId="7F4FFAB7" w14:textId="77777777" w:rsidR="00E8069C" w:rsidRDefault="00E8069C">
            <w:r>
              <w:t>1121</w:t>
            </w:r>
          </w:p>
        </w:tc>
        <w:tc>
          <w:tcPr>
            <w:tcW w:w="615" w:type="dxa"/>
          </w:tcPr>
          <w:p w14:paraId="3F539DAB" w14:textId="77777777" w:rsidR="00E8069C" w:rsidRDefault="00E8069C">
            <w:r>
              <w:t>18709</w:t>
            </w:r>
          </w:p>
        </w:tc>
        <w:tc>
          <w:tcPr>
            <w:tcW w:w="960" w:type="dxa"/>
          </w:tcPr>
          <w:p w14:paraId="05D483B7" w14:textId="77777777" w:rsidR="00E8069C" w:rsidRDefault="00E8069C">
            <w:r>
              <w:t>Ahmed Hassan</w:t>
            </w:r>
          </w:p>
        </w:tc>
        <w:tc>
          <w:tcPr>
            <w:tcW w:w="935" w:type="dxa"/>
          </w:tcPr>
          <w:p w14:paraId="44CDB336" w14:textId="77777777" w:rsidR="00E8069C" w:rsidRDefault="00E8069C">
            <w:r>
              <w:t>Muhammad Yousuf</w:t>
            </w:r>
          </w:p>
        </w:tc>
        <w:tc>
          <w:tcPr>
            <w:tcW w:w="957" w:type="dxa"/>
          </w:tcPr>
          <w:p w14:paraId="2260ED25" w14:textId="77777777" w:rsidR="00E8069C" w:rsidRDefault="00E8069C">
            <w:r>
              <w:t>103788-P</w:t>
            </w:r>
          </w:p>
        </w:tc>
        <w:tc>
          <w:tcPr>
            <w:tcW w:w="700" w:type="dxa"/>
          </w:tcPr>
          <w:p w14:paraId="08288C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992F6C" w14:textId="77777777" w:rsidR="00E8069C" w:rsidRDefault="00E8069C">
            <w:r>
              <w:t>13.704167</w:t>
            </w:r>
          </w:p>
        </w:tc>
        <w:tc>
          <w:tcPr>
            <w:tcW w:w="598" w:type="dxa"/>
          </w:tcPr>
          <w:p w14:paraId="0DBCF0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59423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4EA4C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71359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57B8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480253" w14:textId="77777777" w:rsidR="00E8069C" w:rsidRDefault="00E8069C">
            <w:r>
              <w:t>58.704167</w:t>
            </w:r>
          </w:p>
        </w:tc>
      </w:tr>
      <w:tr w:rsidR="00E8069C" w14:paraId="3D27B21D" w14:textId="77777777" w:rsidTr="00E8069C">
        <w:tc>
          <w:tcPr>
            <w:tcW w:w="1133" w:type="dxa"/>
          </w:tcPr>
          <w:p w14:paraId="63CB2FF2" w14:textId="77777777" w:rsidR="00E8069C" w:rsidRDefault="00E8069C">
            <w:r>
              <w:t>1122</w:t>
            </w:r>
          </w:p>
        </w:tc>
        <w:tc>
          <w:tcPr>
            <w:tcW w:w="615" w:type="dxa"/>
          </w:tcPr>
          <w:p w14:paraId="2CCB730A" w14:textId="77777777" w:rsidR="00E8069C" w:rsidRDefault="00E8069C">
            <w:r>
              <w:t>18767</w:t>
            </w:r>
          </w:p>
        </w:tc>
        <w:tc>
          <w:tcPr>
            <w:tcW w:w="960" w:type="dxa"/>
          </w:tcPr>
          <w:p w14:paraId="1409087F" w14:textId="77777777" w:rsidR="00E8069C" w:rsidRDefault="00E8069C">
            <w:r>
              <w:t>Ayesha Ashraf</w:t>
            </w:r>
          </w:p>
        </w:tc>
        <w:tc>
          <w:tcPr>
            <w:tcW w:w="935" w:type="dxa"/>
          </w:tcPr>
          <w:p w14:paraId="3997BD04" w14:textId="77777777" w:rsidR="00E8069C" w:rsidRDefault="00E8069C">
            <w:r>
              <w:t xml:space="preserve">Muhammad Ashraf </w:t>
            </w:r>
          </w:p>
        </w:tc>
        <w:tc>
          <w:tcPr>
            <w:tcW w:w="957" w:type="dxa"/>
          </w:tcPr>
          <w:p w14:paraId="0D3B03DE" w14:textId="77777777" w:rsidR="00E8069C" w:rsidRDefault="00E8069C">
            <w:r>
              <w:t>104354-P</w:t>
            </w:r>
          </w:p>
        </w:tc>
        <w:tc>
          <w:tcPr>
            <w:tcW w:w="700" w:type="dxa"/>
          </w:tcPr>
          <w:p w14:paraId="026B4A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123EF6" w14:textId="77777777" w:rsidR="00E8069C" w:rsidRDefault="00E8069C">
            <w:r>
              <w:t>13.676596</w:t>
            </w:r>
          </w:p>
        </w:tc>
        <w:tc>
          <w:tcPr>
            <w:tcW w:w="598" w:type="dxa"/>
          </w:tcPr>
          <w:p w14:paraId="7C0652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9D1DF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928197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7E824B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A7CD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88E0E0" w14:textId="77777777" w:rsidR="00E8069C" w:rsidRDefault="00E8069C">
            <w:r>
              <w:t>58.676596</w:t>
            </w:r>
          </w:p>
        </w:tc>
      </w:tr>
      <w:tr w:rsidR="00E8069C" w14:paraId="477F1234" w14:textId="77777777" w:rsidTr="00E8069C">
        <w:tc>
          <w:tcPr>
            <w:tcW w:w="1133" w:type="dxa"/>
          </w:tcPr>
          <w:p w14:paraId="36E8D9FA" w14:textId="77777777" w:rsidR="00E8069C" w:rsidRDefault="00E8069C">
            <w:r>
              <w:t>1123</w:t>
            </w:r>
          </w:p>
        </w:tc>
        <w:tc>
          <w:tcPr>
            <w:tcW w:w="615" w:type="dxa"/>
          </w:tcPr>
          <w:p w14:paraId="0E7A82FD" w14:textId="77777777" w:rsidR="00E8069C" w:rsidRDefault="00E8069C">
            <w:r>
              <w:t>6048</w:t>
            </w:r>
          </w:p>
        </w:tc>
        <w:tc>
          <w:tcPr>
            <w:tcW w:w="960" w:type="dxa"/>
          </w:tcPr>
          <w:p w14:paraId="0CFFED45" w14:textId="77777777" w:rsidR="00E8069C" w:rsidRDefault="00E8069C">
            <w:r>
              <w:t>Salman Nasir</w:t>
            </w:r>
          </w:p>
        </w:tc>
        <w:tc>
          <w:tcPr>
            <w:tcW w:w="935" w:type="dxa"/>
          </w:tcPr>
          <w:p w14:paraId="513E1CDF" w14:textId="77777777" w:rsidR="00E8069C" w:rsidRDefault="00E8069C">
            <w:r>
              <w:t>Muhammad Nasrullah</w:t>
            </w:r>
          </w:p>
        </w:tc>
        <w:tc>
          <w:tcPr>
            <w:tcW w:w="957" w:type="dxa"/>
          </w:tcPr>
          <w:p w14:paraId="56E688AD" w14:textId="77777777" w:rsidR="00E8069C" w:rsidRDefault="00E8069C">
            <w:r>
              <w:t>106724-P</w:t>
            </w:r>
          </w:p>
        </w:tc>
        <w:tc>
          <w:tcPr>
            <w:tcW w:w="700" w:type="dxa"/>
          </w:tcPr>
          <w:p w14:paraId="2231A34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516056" w14:textId="77777777" w:rsidR="00E8069C" w:rsidRDefault="00E8069C">
            <w:r>
              <w:t>13.670833</w:t>
            </w:r>
          </w:p>
        </w:tc>
        <w:tc>
          <w:tcPr>
            <w:tcW w:w="598" w:type="dxa"/>
          </w:tcPr>
          <w:p w14:paraId="7DE9AE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C5A3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0DDEA7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C2382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5F21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8ADE4E" w14:textId="77777777" w:rsidR="00E8069C" w:rsidRDefault="00E8069C">
            <w:r>
              <w:t>58.670833</w:t>
            </w:r>
          </w:p>
        </w:tc>
      </w:tr>
      <w:tr w:rsidR="00E8069C" w14:paraId="6CE8AC0A" w14:textId="77777777" w:rsidTr="00E8069C">
        <w:tc>
          <w:tcPr>
            <w:tcW w:w="1133" w:type="dxa"/>
          </w:tcPr>
          <w:p w14:paraId="70EA33C0" w14:textId="77777777" w:rsidR="00E8069C" w:rsidRDefault="00E8069C">
            <w:r>
              <w:t>1124</w:t>
            </w:r>
          </w:p>
        </w:tc>
        <w:tc>
          <w:tcPr>
            <w:tcW w:w="615" w:type="dxa"/>
          </w:tcPr>
          <w:p w14:paraId="0C7743DB" w14:textId="77777777" w:rsidR="00E8069C" w:rsidRDefault="00E8069C">
            <w:r>
              <w:t>1580</w:t>
            </w:r>
          </w:p>
        </w:tc>
        <w:tc>
          <w:tcPr>
            <w:tcW w:w="960" w:type="dxa"/>
          </w:tcPr>
          <w:p w14:paraId="5672D2E4" w14:textId="77777777" w:rsidR="00E8069C" w:rsidRDefault="00E8069C">
            <w:r>
              <w:t>Sunila Fatima</w:t>
            </w:r>
          </w:p>
        </w:tc>
        <w:tc>
          <w:tcPr>
            <w:tcW w:w="935" w:type="dxa"/>
          </w:tcPr>
          <w:p w14:paraId="0E1166B9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4C9E7E47" w14:textId="77777777" w:rsidR="00E8069C" w:rsidRDefault="00E8069C">
            <w:r>
              <w:t>96074-P</w:t>
            </w:r>
          </w:p>
        </w:tc>
        <w:tc>
          <w:tcPr>
            <w:tcW w:w="700" w:type="dxa"/>
          </w:tcPr>
          <w:p w14:paraId="1F9AEE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AA62D4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449E22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9102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168AF4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02DD82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E1F9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217740" w14:textId="77777777" w:rsidR="00E8069C" w:rsidRDefault="00E8069C">
            <w:r>
              <w:t>58.666667</w:t>
            </w:r>
          </w:p>
        </w:tc>
      </w:tr>
      <w:tr w:rsidR="00E8069C" w14:paraId="2DAD598D" w14:textId="77777777" w:rsidTr="00E8069C">
        <w:tc>
          <w:tcPr>
            <w:tcW w:w="1133" w:type="dxa"/>
          </w:tcPr>
          <w:p w14:paraId="351CF41E" w14:textId="77777777" w:rsidR="00E8069C" w:rsidRDefault="00E8069C">
            <w:r>
              <w:t>1125</w:t>
            </w:r>
          </w:p>
        </w:tc>
        <w:tc>
          <w:tcPr>
            <w:tcW w:w="615" w:type="dxa"/>
          </w:tcPr>
          <w:p w14:paraId="4A2B11E5" w14:textId="77777777" w:rsidR="00E8069C" w:rsidRDefault="00E8069C">
            <w:r>
              <w:t>6201</w:t>
            </w:r>
          </w:p>
        </w:tc>
        <w:tc>
          <w:tcPr>
            <w:tcW w:w="960" w:type="dxa"/>
          </w:tcPr>
          <w:p w14:paraId="715A5B66" w14:textId="77777777" w:rsidR="00E8069C" w:rsidRDefault="00E8069C">
            <w:r>
              <w:t>Muhammad Hamza Hafeez</w:t>
            </w:r>
          </w:p>
        </w:tc>
        <w:tc>
          <w:tcPr>
            <w:tcW w:w="935" w:type="dxa"/>
          </w:tcPr>
          <w:p w14:paraId="327156C2" w14:textId="77777777" w:rsidR="00E8069C" w:rsidRDefault="00E8069C">
            <w:r>
              <w:t>Abdul Hafeez</w:t>
            </w:r>
          </w:p>
        </w:tc>
        <w:tc>
          <w:tcPr>
            <w:tcW w:w="957" w:type="dxa"/>
          </w:tcPr>
          <w:p w14:paraId="411A304F" w14:textId="77777777" w:rsidR="00E8069C" w:rsidRDefault="00E8069C">
            <w:r>
              <w:t>101904-P</w:t>
            </w:r>
          </w:p>
        </w:tc>
        <w:tc>
          <w:tcPr>
            <w:tcW w:w="700" w:type="dxa"/>
          </w:tcPr>
          <w:p w14:paraId="620DAA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5B6767" w14:textId="77777777" w:rsidR="00E8069C" w:rsidRDefault="00E8069C">
            <w:r>
              <w:t>13.6625</w:t>
            </w:r>
          </w:p>
        </w:tc>
        <w:tc>
          <w:tcPr>
            <w:tcW w:w="598" w:type="dxa"/>
          </w:tcPr>
          <w:p w14:paraId="6A9ABF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AB868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540683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A8AAEE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6489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EFFC42" w14:textId="77777777" w:rsidR="00E8069C" w:rsidRDefault="00E8069C">
            <w:r>
              <w:t>58.6625</w:t>
            </w:r>
          </w:p>
        </w:tc>
      </w:tr>
      <w:tr w:rsidR="00E8069C" w14:paraId="0C6EE404" w14:textId="77777777" w:rsidTr="00E8069C">
        <w:tc>
          <w:tcPr>
            <w:tcW w:w="1133" w:type="dxa"/>
          </w:tcPr>
          <w:p w14:paraId="6E514D70" w14:textId="77777777" w:rsidR="00E8069C" w:rsidRDefault="00E8069C">
            <w:r>
              <w:t>1126</w:t>
            </w:r>
          </w:p>
        </w:tc>
        <w:tc>
          <w:tcPr>
            <w:tcW w:w="615" w:type="dxa"/>
          </w:tcPr>
          <w:p w14:paraId="4E1434B0" w14:textId="77777777" w:rsidR="00E8069C" w:rsidRDefault="00E8069C">
            <w:r>
              <w:t>15719</w:t>
            </w:r>
          </w:p>
        </w:tc>
        <w:tc>
          <w:tcPr>
            <w:tcW w:w="960" w:type="dxa"/>
          </w:tcPr>
          <w:p w14:paraId="783613E2" w14:textId="77777777" w:rsidR="00E8069C" w:rsidRDefault="00E8069C">
            <w:r>
              <w:t>Hassan Bin Khalid</w:t>
            </w:r>
          </w:p>
        </w:tc>
        <w:tc>
          <w:tcPr>
            <w:tcW w:w="935" w:type="dxa"/>
          </w:tcPr>
          <w:p w14:paraId="4DA5BE09" w14:textId="77777777" w:rsidR="00E8069C" w:rsidRDefault="00E8069C">
            <w:r>
              <w:t>Khalid Mushtaq</w:t>
            </w:r>
          </w:p>
        </w:tc>
        <w:tc>
          <w:tcPr>
            <w:tcW w:w="957" w:type="dxa"/>
          </w:tcPr>
          <w:p w14:paraId="6A783FB3" w14:textId="77777777" w:rsidR="00E8069C" w:rsidRDefault="00E8069C">
            <w:r>
              <w:t>100730-p</w:t>
            </w:r>
          </w:p>
        </w:tc>
        <w:tc>
          <w:tcPr>
            <w:tcW w:w="700" w:type="dxa"/>
          </w:tcPr>
          <w:p w14:paraId="407B76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73CAFD" w14:textId="77777777" w:rsidR="00E8069C" w:rsidRDefault="00E8069C">
            <w:r>
              <w:t>13.16</w:t>
            </w:r>
          </w:p>
        </w:tc>
        <w:tc>
          <w:tcPr>
            <w:tcW w:w="598" w:type="dxa"/>
          </w:tcPr>
          <w:p w14:paraId="043F3B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C863B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AA56993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06CFF1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814D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7D212F" w14:textId="77777777" w:rsidR="00E8069C" w:rsidRDefault="00E8069C">
            <w:r>
              <w:t>58.66</w:t>
            </w:r>
          </w:p>
        </w:tc>
      </w:tr>
      <w:tr w:rsidR="00E8069C" w14:paraId="68EA75BC" w14:textId="77777777" w:rsidTr="00E8069C">
        <w:tc>
          <w:tcPr>
            <w:tcW w:w="1133" w:type="dxa"/>
          </w:tcPr>
          <w:p w14:paraId="152E1C10" w14:textId="77777777" w:rsidR="00E8069C" w:rsidRDefault="00E8069C">
            <w:r>
              <w:t>1127</w:t>
            </w:r>
          </w:p>
        </w:tc>
        <w:tc>
          <w:tcPr>
            <w:tcW w:w="615" w:type="dxa"/>
          </w:tcPr>
          <w:p w14:paraId="3F977312" w14:textId="77777777" w:rsidR="00E8069C" w:rsidRDefault="00E8069C">
            <w:r>
              <w:t>5194</w:t>
            </w:r>
          </w:p>
        </w:tc>
        <w:tc>
          <w:tcPr>
            <w:tcW w:w="960" w:type="dxa"/>
          </w:tcPr>
          <w:p w14:paraId="30264405" w14:textId="77777777" w:rsidR="00E8069C" w:rsidRDefault="00E8069C">
            <w:r>
              <w:t>Rahat Sharif</w:t>
            </w:r>
          </w:p>
        </w:tc>
        <w:tc>
          <w:tcPr>
            <w:tcW w:w="935" w:type="dxa"/>
          </w:tcPr>
          <w:p w14:paraId="470C3C6C" w14:textId="77777777" w:rsidR="00E8069C" w:rsidRDefault="00E8069C">
            <w:r>
              <w:t>Muhammad Sharif</w:t>
            </w:r>
          </w:p>
        </w:tc>
        <w:tc>
          <w:tcPr>
            <w:tcW w:w="957" w:type="dxa"/>
          </w:tcPr>
          <w:p w14:paraId="3B76D573" w14:textId="77777777" w:rsidR="00E8069C" w:rsidRDefault="00E8069C">
            <w:r>
              <w:t>97808-P</w:t>
            </w:r>
          </w:p>
        </w:tc>
        <w:tc>
          <w:tcPr>
            <w:tcW w:w="700" w:type="dxa"/>
          </w:tcPr>
          <w:p w14:paraId="40FDF13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1CCDFC" w14:textId="77777777" w:rsidR="00E8069C" w:rsidRDefault="00E8069C">
            <w:r>
              <w:t>14.158333</w:t>
            </w:r>
          </w:p>
        </w:tc>
        <w:tc>
          <w:tcPr>
            <w:tcW w:w="598" w:type="dxa"/>
          </w:tcPr>
          <w:p w14:paraId="11171D0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C27A2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D407E0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723EE5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FA4A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03A555" w14:textId="77777777" w:rsidR="00E8069C" w:rsidRDefault="00E8069C">
            <w:r>
              <w:t>58.658333</w:t>
            </w:r>
          </w:p>
        </w:tc>
      </w:tr>
      <w:tr w:rsidR="00E8069C" w14:paraId="5C042C93" w14:textId="77777777" w:rsidTr="00E8069C">
        <w:tc>
          <w:tcPr>
            <w:tcW w:w="1133" w:type="dxa"/>
          </w:tcPr>
          <w:p w14:paraId="05B38E8F" w14:textId="77777777" w:rsidR="00E8069C" w:rsidRDefault="00E8069C">
            <w:r>
              <w:t>1128</w:t>
            </w:r>
          </w:p>
        </w:tc>
        <w:tc>
          <w:tcPr>
            <w:tcW w:w="615" w:type="dxa"/>
          </w:tcPr>
          <w:p w14:paraId="009E3B5D" w14:textId="77777777" w:rsidR="00E8069C" w:rsidRDefault="00E8069C">
            <w:r>
              <w:t>5147</w:t>
            </w:r>
          </w:p>
        </w:tc>
        <w:tc>
          <w:tcPr>
            <w:tcW w:w="960" w:type="dxa"/>
          </w:tcPr>
          <w:p w14:paraId="515800CE" w14:textId="77777777" w:rsidR="00E8069C" w:rsidRDefault="00E8069C">
            <w:r>
              <w:t>Momal Zahra</w:t>
            </w:r>
          </w:p>
        </w:tc>
        <w:tc>
          <w:tcPr>
            <w:tcW w:w="935" w:type="dxa"/>
          </w:tcPr>
          <w:p w14:paraId="3823BB24" w14:textId="77777777" w:rsidR="00E8069C" w:rsidRDefault="00E8069C">
            <w:r>
              <w:t>Abdul Ghafoor Hussain</w:t>
            </w:r>
          </w:p>
        </w:tc>
        <w:tc>
          <w:tcPr>
            <w:tcW w:w="957" w:type="dxa"/>
          </w:tcPr>
          <w:p w14:paraId="4DCF38C8" w14:textId="77777777" w:rsidR="00E8069C" w:rsidRDefault="00E8069C">
            <w:r>
              <w:t>97783-P</w:t>
            </w:r>
          </w:p>
        </w:tc>
        <w:tc>
          <w:tcPr>
            <w:tcW w:w="700" w:type="dxa"/>
          </w:tcPr>
          <w:p w14:paraId="319D13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032697" w14:textId="77777777" w:rsidR="00E8069C" w:rsidRDefault="00E8069C">
            <w:r>
              <w:t>14.145833</w:t>
            </w:r>
          </w:p>
        </w:tc>
        <w:tc>
          <w:tcPr>
            <w:tcW w:w="598" w:type="dxa"/>
          </w:tcPr>
          <w:p w14:paraId="7DEC55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87F0F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354AAA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477E48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AF5F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F8B352" w14:textId="77777777" w:rsidR="00E8069C" w:rsidRDefault="00E8069C">
            <w:r>
              <w:t>58.645833</w:t>
            </w:r>
          </w:p>
        </w:tc>
      </w:tr>
      <w:tr w:rsidR="00E8069C" w14:paraId="43EF66A5" w14:textId="77777777" w:rsidTr="00E8069C">
        <w:tc>
          <w:tcPr>
            <w:tcW w:w="1133" w:type="dxa"/>
          </w:tcPr>
          <w:p w14:paraId="272EF0CD" w14:textId="77777777" w:rsidR="00E8069C" w:rsidRDefault="00E8069C">
            <w:r>
              <w:t>1129</w:t>
            </w:r>
          </w:p>
        </w:tc>
        <w:tc>
          <w:tcPr>
            <w:tcW w:w="615" w:type="dxa"/>
          </w:tcPr>
          <w:p w14:paraId="55D7C2BB" w14:textId="77777777" w:rsidR="00E8069C" w:rsidRDefault="00E8069C">
            <w:r>
              <w:t>18903</w:t>
            </w:r>
          </w:p>
        </w:tc>
        <w:tc>
          <w:tcPr>
            <w:tcW w:w="960" w:type="dxa"/>
          </w:tcPr>
          <w:p w14:paraId="5156739F" w14:textId="77777777" w:rsidR="00E8069C" w:rsidRDefault="00E8069C">
            <w:r>
              <w:t>Aneeqa Khan</w:t>
            </w:r>
          </w:p>
        </w:tc>
        <w:tc>
          <w:tcPr>
            <w:tcW w:w="935" w:type="dxa"/>
          </w:tcPr>
          <w:p w14:paraId="7C9E85FB" w14:textId="77777777" w:rsidR="00E8069C" w:rsidRDefault="00E8069C">
            <w:r>
              <w:t>Haider Ali</w:t>
            </w:r>
          </w:p>
        </w:tc>
        <w:tc>
          <w:tcPr>
            <w:tcW w:w="957" w:type="dxa"/>
          </w:tcPr>
          <w:p w14:paraId="6886EB9D" w14:textId="77777777" w:rsidR="00E8069C" w:rsidRDefault="00E8069C">
            <w:r>
              <w:t>112417-P</w:t>
            </w:r>
          </w:p>
        </w:tc>
        <w:tc>
          <w:tcPr>
            <w:tcW w:w="700" w:type="dxa"/>
          </w:tcPr>
          <w:p w14:paraId="607A416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2B77D0" w14:textId="77777777" w:rsidR="00E8069C" w:rsidRDefault="00E8069C">
            <w:r>
              <w:t>13.645833</w:t>
            </w:r>
          </w:p>
        </w:tc>
        <w:tc>
          <w:tcPr>
            <w:tcW w:w="598" w:type="dxa"/>
          </w:tcPr>
          <w:p w14:paraId="17A0424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1B5DD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EC8004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39F7CA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2D1B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8E94CD" w14:textId="77777777" w:rsidR="00E8069C" w:rsidRDefault="00E8069C">
            <w:r>
              <w:t>58.645833</w:t>
            </w:r>
          </w:p>
        </w:tc>
      </w:tr>
      <w:tr w:rsidR="00E8069C" w14:paraId="34113A6E" w14:textId="77777777" w:rsidTr="00E8069C">
        <w:tc>
          <w:tcPr>
            <w:tcW w:w="1133" w:type="dxa"/>
          </w:tcPr>
          <w:p w14:paraId="5241B08A" w14:textId="77777777" w:rsidR="00E8069C" w:rsidRDefault="00E8069C">
            <w:r>
              <w:t>1130</w:t>
            </w:r>
          </w:p>
        </w:tc>
        <w:tc>
          <w:tcPr>
            <w:tcW w:w="615" w:type="dxa"/>
          </w:tcPr>
          <w:p w14:paraId="796B5C73" w14:textId="77777777" w:rsidR="00E8069C" w:rsidRDefault="00E8069C">
            <w:r>
              <w:t>18843</w:t>
            </w:r>
          </w:p>
        </w:tc>
        <w:tc>
          <w:tcPr>
            <w:tcW w:w="960" w:type="dxa"/>
          </w:tcPr>
          <w:p w14:paraId="26C696AC" w14:textId="77777777" w:rsidR="00E8069C" w:rsidRDefault="00E8069C">
            <w:r>
              <w:t>Muhammad Muaz Ayub</w:t>
            </w:r>
          </w:p>
        </w:tc>
        <w:tc>
          <w:tcPr>
            <w:tcW w:w="935" w:type="dxa"/>
          </w:tcPr>
          <w:p w14:paraId="2B8F17BB" w14:textId="77777777" w:rsidR="00E8069C" w:rsidRDefault="00E8069C">
            <w:r>
              <w:t>Muhammad Ayub</w:t>
            </w:r>
          </w:p>
        </w:tc>
        <w:tc>
          <w:tcPr>
            <w:tcW w:w="957" w:type="dxa"/>
          </w:tcPr>
          <w:p w14:paraId="2B8E3335" w14:textId="77777777" w:rsidR="00E8069C" w:rsidRDefault="00E8069C">
            <w:r>
              <w:t>112550-P</w:t>
            </w:r>
          </w:p>
        </w:tc>
        <w:tc>
          <w:tcPr>
            <w:tcW w:w="700" w:type="dxa"/>
          </w:tcPr>
          <w:p w14:paraId="3FD719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F56CFD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1762FC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6D60C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25D5FB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4C8EE0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4421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C0EB56" w14:textId="77777777" w:rsidR="00E8069C" w:rsidRDefault="00E8069C">
            <w:r>
              <w:t>58.625</w:t>
            </w:r>
          </w:p>
        </w:tc>
      </w:tr>
      <w:tr w:rsidR="00E8069C" w14:paraId="349A9985" w14:textId="77777777" w:rsidTr="00E8069C">
        <w:tc>
          <w:tcPr>
            <w:tcW w:w="1133" w:type="dxa"/>
          </w:tcPr>
          <w:p w14:paraId="13FB4EED" w14:textId="77777777" w:rsidR="00E8069C" w:rsidRDefault="00E8069C">
            <w:r>
              <w:t>1131</w:t>
            </w:r>
          </w:p>
        </w:tc>
        <w:tc>
          <w:tcPr>
            <w:tcW w:w="615" w:type="dxa"/>
          </w:tcPr>
          <w:p w14:paraId="062D674A" w14:textId="77777777" w:rsidR="00E8069C" w:rsidRDefault="00E8069C">
            <w:r>
              <w:t>7558</w:t>
            </w:r>
          </w:p>
        </w:tc>
        <w:tc>
          <w:tcPr>
            <w:tcW w:w="960" w:type="dxa"/>
          </w:tcPr>
          <w:p w14:paraId="16E0398F" w14:textId="77777777" w:rsidR="00E8069C" w:rsidRDefault="00E8069C">
            <w:r>
              <w:t>Amna Rafaqat</w:t>
            </w:r>
          </w:p>
        </w:tc>
        <w:tc>
          <w:tcPr>
            <w:tcW w:w="935" w:type="dxa"/>
          </w:tcPr>
          <w:p w14:paraId="330CD4DA" w14:textId="77777777" w:rsidR="00E8069C" w:rsidRDefault="00E8069C">
            <w:r>
              <w:t>Rafaqat Sameed</w:t>
            </w:r>
          </w:p>
        </w:tc>
        <w:tc>
          <w:tcPr>
            <w:tcW w:w="957" w:type="dxa"/>
          </w:tcPr>
          <w:p w14:paraId="0E4E87FD" w14:textId="77777777" w:rsidR="00E8069C" w:rsidRDefault="00E8069C">
            <w:r>
              <w:t>101900-P</w:t>
            </w:r>
          </w:p>
        </w:tc>
        <w:tc>
          <w:tcPr>
            <w:tcW w:w="700" w:type="dxa"/>
          </w:tcPr>
          <w:p w14:paraId="6F86FF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038E04" w14:textId="77777777" w:rsidR="00E8069C" w:rsidRDefault="00E8069C">
            <w:r>
              <w:t>13.116</w:t>
            </w:r>
          </w:p>
        </w:tc>
        <w:tc>
          <w:tcPr>
            <w:tcW w:w="598" w:type="dxa"/>
          </w:tcPr>
          <w:p w14:paraId="086BE6D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830F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F2F20D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273CE4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2214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6D6A7A" w14:textId="77777777" w:rsidR="00E8069C" w:rsidRDefault="00E8069C">
            <w:r>
              <w:t>58.616</w:t>
            </w:r>
          </w:p>
        </w:tc>
      </w:tr>
      <w:tr w:rsidR="00E8069C" w14:paraId="5C6A88AF" w14:textId="77777777" w:rsidTr="00E8069C">
        <w:tc>
          <w:tcPr>
            <w:tcW w:w="1133" w:type="dxa"/>
          </w:tcPr>
          <w:p w14:paraId="2A005CEF" w14:textId="77777777" w:rsidR="00E8069C" w:rsidRDefault="00E8069C">
            <w:r>
              <w:t>1132</w:t>
            </w:r>
          </w:p>
        </w:tc>
        <w:tc>
          <w:tcPr>
            <w:tcW w:w="615" w:type="dxa"/>
          </w:tcPr>
          <w:p w14:paraId="0F095CED" w14:textId="77777777" w:rsidR="00E8069C" w:rsidRDefault="00E8069C">
            <w:r>
              <w:t>6178</w:t>
            </w:r>
          </w:p>
        </w:tc>
        <w:tc>
          <w:tcPr>
            <w:tcW w:w="960" w:type="dxa"/>
          </w:tcPr>
          <w:p w14:paraId="753EADFC" w14:textId="77777777" w:rsidR="00E8069C" w:rsidRDefault="00E8069C">
            <w:r>
              <w:t>Muhammad Faisal Ejaz</w:t>
            </w:r>
          </w:p>
        </w:tc>
        <w:tc>
          <w:tcPr>
            <w:tcW w:w="935" w:type="dxa"/>
          </w:tcPr>
          <w:p w14:paraId="00A59E1A" w14:textId="77777777" w:rsidR="00E8069C" w:rsidRDefault="00E8069C">
            <w:r>
              <w:t>Ejaz Ahmad</w:t>
            </w:r>
          </w:p>
        </w:tc>
        <w:tc>
          <w:tcPr>
            <w:tcW w:w="957" w:type="dxa"/>
          </w:tcPr>
          <w:p w14:paraId="6CAF012B" w14:textId="77777777" w:rsidR="00E8069C" w:rsidRDefault="00E8069C">
            <w:r>
              <w:t>105061-P</w:t>
            </w:r>
          </w:p>
        </w:tc>
        <w:tc>
          <w:tcPr>
            <w:tcW w:w="700" w:type="dxa"/>
          </w:tcPr>
          <w:p w14:paraId="17C364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F0A860" w14:textId="77777777" w:rsidR="00E8069C" w:rsidRDefault="00E8069C">
            <w:r>
              <w:t>13.929167</w:t>
            </w:r>
          </w:p>
        </w:tc>
        <w:tc>
          <w:tcPr>
            <w:tcW w:w="598" w:type="dxa"/>
          </w:tcPr>
          <w:p w14:paraId="547851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DF5B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D5C0C0" w14:textId="77777777" w:rsidR="00E8069C" w:rsidRDefault="00E8069C">
            <w:r>
              <w:t>9.666667</w:t>
            </w:r>
          </w:p>
        </w:tc>
        <w:tc>
          <w:tcPr>
            <w:tcW w:w="596" w:type="dxa"/>
          </w:tcPr>
          <w:p w14:paraId="60506E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9ABC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40EA55" w14:textId="77777777" w:rsidR="00E8069C" w:rsidRDefault="00E8069C">
            <w:r>
              <w:t>58.595834</w:t>
            </w:r>
          </w:p>
        </w:tc>
      </w:tr>
      <w:tr w:rsidR="00E8069C" w14:paraId="33085B87" w14:textId="77777777" w:rsidTr="00E8069C">
        <w:tc>
          <w:tcPr>
            <w:tcW w:w="1133" w:type="dxa"/>
          </w:tcPr>
          <w:p w14:paraId="7E0A7830" w14:textId="77777777" w:rsidR="00E8069C" w:rsidRDefault="00E8069C">
            <w:r>
              <w:t>1133</w:t>
            </w:r>
          </w:p>
        </w:tc>
        <w:tc>
          <w:tcPr>
            <w:tcW w:w="615" w:type="dxa"/>
          </w:tcPr>
          <w:p w14:paraId="1F5BDBE6" w14:textId="77777777" w:rsidR="00E8069C" w:rsidRDefault="00E8069C">
            <w:r>
              <w:t>4528</w:t>
            </w:r>
          </w:p>
        </w:tc>
        <w:tc>
          <w:tcPr>
            <w:tcW w:w="960" w:type="dxa"/>
          </w:tcPr>
          <w:p w14:paraId="220FD322" w14:textId="77777777" w:rsidR="00E8069C" w:rsidRDefault="00E8069C">
            <w:r>
              <w:t>Dr Hafiz Muhammad Ali Hasnain</w:t>
            </w:r>
          </w:p>
        </w:tc>
        <w:tc>
          <w:tcPr>
            <w:tcW w:w="935" w:type="dxa"/>
          </w:tcPr>
          <w:p w14:paraId="54238B41" w14:textId="77777777" w:rsidR="00E8069C" w:rsidRDefault="00E8069C">
            <w:r>
              <w:t>Muhammad Sajjad Shaukat</w:t>
            </w:r>
          </w:p>
        </w:tc>
        <w:tc>
          <w:tcPr>
            <w:tcW w:w="957" w:type="dxa"/>
          </w:tcPr>
          <w:p w14:paraId="72A21686" w14:textId="77777777" w:rsidR="00E8069C" w:rsidRDefault="00E8069C">
            <w:r>
              <w:t>99248-P</w:t>
            </w:r>
          </w:p>
        </w:tc>
        <w:tc>
          <w:tcPr>
            <w:tcW w:w="700" w:type="dxa"/>
          </w:tcPr>
          <w:p w14:paraId="747E3B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CD7BF1" w14:textId="77777777" w:rsidR="00E8069C" w:rsidRDefault="00E8069C">
            <w:r>
              <w:t>12.091304</w:t>
            </w:r>
          </w:p>
        </w:tc>
        <w:tc>
          <w:tcPr>
            <w:tcW w:w="598" w:type="dxa"/>
          </w:tcPr>
          <w:p w14:paraId="4B1890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7841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6BE4E2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2E3861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F418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4C2A88" w14:textId="77777777" w:rsidR="00E8069C" w:rsidRDefault="00E8069C">
            <w:r>
              <w:t>58.591304</w:t>
            </w:r>
          </w:p>
        </w:tc>
      </w:tr>
      <w:tr w:rsidR="00E8069C" w14:paraId="73F9C3EE" w14:textId="77777777" w:rsidTr="00E8069C">
        <w:tc>
          <w:tcPr>
            <w:tcW w:w="1133" w:type="dxa"/>
          </w:tcPr>
          <w:p w14:paraId="62AC25C1" w14:textId="77777777" w:rsidR="00E8069C" w:rsidRDefault="00E8069C">
            <w:r>
              <w:t>1134</w:t>
            </w:r>
          </w:p>
        </w:tc>
        <w:tc>
          <w:tcPr>
            <w:tcW w:w="615" w:type="dxa"/>
          </w:tcPr>
          <w:p w14:paraId="3D4C5416" w14:textId="77777777" w:rsidR="00E8069C" w:rsidRDefault="00E8069C">
            <w:r>
              <w:t>7153</w:t>
            </w:r>
          </w:p>
        </w:tc>
        <w:tc>
          <w:tcPr>
            <w:tcW w:w="960" w:type="dxa"/>
          </w:tcPr>
          <w:p w14:paraId="34429BE5" w14:textId="77777777" w:rsidR="00E8069C" w:rsidRDefault="00E8069C">
            <w:r>
              <w:t>Sabahat Hussain</w:t>
            </w:r>
          </w:p>
        </w:tc>
        <w:tc>
          <w:tcPr>
            <w:tcW w:w="935" w:type="dxa"/>
          </w:tcPr>
          <w:p w14:paraId="7A637A1A" w14:textId="77777777" w:rsidR="00E8069C" w:rsidRDefault="00E8069C">
            <w:r>
              <w:t>Khadim Hussain</w:t>
            </w:r>
          </w:p>
        </w:tc>
        <w:tc>
          <w:tcPr>
            <w:tcW w:w="957" w:type="dxa"/>
          </w:tcPr>
          <w:p w14:paraId="55503673" w14:textId="77777777" w:rsidR="00E8069C" w:rsidRDefault="00E8069C">
            <w:r>
              <w:t>101245-P</w:t>
            </w:r>
          </w:p>
        </w:tc>
        <w:tc>
          <w:tcPr>
            <w:tcW w:w="700" w:type="dxa"/>
          </w:tcPr>
          <w:p w14:paraId="695C0D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8B687E" w14:textId="77777777" w:rsidR="00E8069C" w:rsidRDefault="00E8069C">
            <w:r>
              <w:t>13.089362</w:t>
            </w:r>
          </w:p>
        </w:tc>
        <w:tc>
          <w:tcPr>
            <w:tcW w:w="598" w:type="dxa"/>
          </w:tcPr>
          <w:p w14:paraId="7E346C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45D6C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E4CE129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4666D8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89DB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B42B9C" w14:textId="77777777" w:rsidR="00E8069C" w:rsidRDefault="00E8069C">
            <w:r>
              <w:t>58.589362</w:t>
            </w:r>
          </w:p>
        </w:tc>
      </w:tr>
      <w:tr w:rsidR="00E8069C" w14:paraId="2599858D" w14:textId="77777777" w:rsidTr="00E8069C">
        <w:tc>
          <w:tcPr>
            <w:tcW w:w="1133" w:type="dxa"/>
          </w:tcPr>
          <w:p w14:paraId="4FDE6D82" w14:textId="77777777" w:rsidR="00E8069C" w:rsidRDefault="00E8069C">
            <w:r>
              <w:t>1135</w:t>
            </w:r>
          </w:p>
        </w:tc>
        <w:tc>
          <w:tcPr>
            <w:tcW w:w="615" w:type="dxa"/>
          </w:tcPr>
          <w:p w14:paraId="774D2128" w14:textId="77777777" w:rsidR="00E8069C" w:rsidRDefault="00E8069C">
            <w:r>
              <w:t>6830</w:t>
            </w:r>
          </w:p>
        </w:tc>
        <w:tc>
          <w:tcPr>
            <w:tcW w:w="960" w:type="dxa"/>
          </w:tcPr>
          <w:p w14:paraId="64FDE2A2" w14:textId="77777777" w:rsidR="00E8069C" w:rsidRDefault="00E8069C">
            <w:r>
              <w:t>Zaib Abbas</w:t>
            </w:r>
          </w:p>
        </w:tc>
        <w:tc>
          <w:tcPr>
            <w:tcW w:w="935" w:type="dxa"/>
          </w:tcPr>
          <w:p w14:paraId="7AEC43D4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54F31A32" w14:textId="77777777" w:rsidR="00E8069C" w:rsidRDefault="00E8069C">
            <w:r>
              <w:t>6000-B</w:t>
            </w:r>
          </w:p>
        </w:tc>
        <w:tc>
          <w:tcPr>
            <w:tcW w:w="700" w:type="dxa"/>
          </w:tcPr>
          <w:p w14:paraId="08E5E1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141337" w14:textId="77777777" w:rsidR="00E8069C" w:rsidRDefault="00E8069C">
            <w:r>
              <w:t>13.076471</w:t>
            </w:r>
          </w:p>
        </w:tc>
        <w:tc>
          <w:tcPr>
            <w:tcW w:w="598" w:type="dxa"/>
          </w:tcPr>
          <w:p w14:paraId="7B3229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6D266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66059E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00F268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B0F0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1A1B64" w14:textId="77777777" w:rsidR="00E8069C" w:rsidRDefault="00E8069C">
            <w:r>
              <w:t>58.576471</w:t>
            </w:r>
          </w:p>
        </w:tc>
      </w:tr>
      <w:tr w:rsidR="00E8069C" w14:paraId="09B3A885" w14:textId="77777777" w:rsidTr="00E8069C">
        <w:tc>
          <w:tcPr>
            <w:tcW w:w="1133" w:type="dxa"/>
          </w:tcPr>
          <w:p w14:paraId="0DA52ADF" w14:textId="77777777" w:rsidR="00E8069C" w:rsidRDefault="00E8069C">
            <w:r>
              <w:t>1136</w:t>
            </w:r>
          </w:p>
        </w:tc>
        <w:tc>
          <w:tcPr>
            <w:tcW w:w="615" w:type="dxa"/>
          </w:tcPr>
          <w:p w14:paraId="79F56E15" w14:textId="77777777" w:rsidR="00E8069C" w:rsidRDefault="00E8069C">
            <w:r>
              <w:t>7068</w:t>
            </w:r>
          </w:p>
        </w:tc>
        <w:tc>
          <w:tcPr>
            <w:tcW w:w="960" w:type="dxa"/>
          </w:tcPr>
          <w:p w14:paraId="578D274B" w14:textId="77777777" w:rsidR="00E8069C" w:rsidRDefault="00E8069C">
            <w:r>
              <w:t>Zaryab Muhammad</w:t>
            </w:r>
          </w:p>
        </w:tc>
        <w:tc>
          <w:tcPr>
            <w:tcW w:w="935" w:type="dxa"/>
          </w:tcPr>
          <w:p w14:paraId="5D295843" w14:textId="77777777" w:rsidR="00E8069C" w:rsidRDefault="00E8069C">
            <w:r>
              <w:t>Bashir Muhammad</w:t>
            </w:r>
          </w:p>
        </w:tc>
        <w:tc>
          <w:tcPr>
            <w:tcW w:w="957" w:type="dxa"/>
          </w:tcPr>
          <w:p w14:paraId="162BF163" w14:textId="77777777" w:rsidR="00E8069C" w:rsidRDefault="00E8069C">
            <w:r>
              <w:t>107452-P</w:t>
            </w:r>
          </w:p>
        </w:tc>
        <w:tc>
          <w:tcPr>
            <w:tcW w:w="700" w:type="dxa"/>
          </w:tcPr>
          <w:p w14:paraId="33FB72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5321E1" w14:textId="77777777" w:rsidR="00E8069C" w:rsidRDefault="00E8069C">
            <w:r>
              <w:t>13.558333</w:t>
            </w:r>
          </w:p>
        </w:tc>
        <w:tc>
          <w:tcPr>
            <w:tcW w:w="598" w:type="dxa"/>
          </w:tcPr>
          <w:p w14:paraId="2047A7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F88A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D75474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3CF98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1716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B931AF" w14:textId="77777777" w:rsidR="00E8069C" w:rsidRDefault="00E8069C">
            <w:r>
              <w:t>58.558333</w:t>
            </w:r>
          </w:p>
        </w:tc>
      </w:tr>
      <w:tr w:rsidR="00E8069C" w14:paraId="7C004E94" w14:textId="77777777" w:rsidTr="00E8069C">
        <w:tc>
          <w:tcPr>
            <w:tcW w:w="1133" w:type="dxa"/>
          </w:tcPr>
          <w:p w14:paraId="4C54B4A8" w14:textId="77777777" w:rsidR="00E8069C" w:rsidRDefault="00E8069C">
            <w:r>
              <w:t>1137</w:t>
            </w:r>
          </w:p>
        </w:tc>
        <w:tc>
          <w:tcPr>
            <w:tcW w:w="615" w:type="dxa"/>
          </w:tcPr>
          <w:p w14:paraId="4D0591F7" w14:textId="77777777" w:rsidR="00E8069C" w:rsidRDefault="00E8069C">
            <w:r>
              <w:t>3879</w:t>
            </w:r>
          </w:p>
        </w:tc>
        <w:tc>
          <w:tcPr>
            <w:tcW w:w="960" w:type="dxa"/>
          </w:tcPr>
          <w:p w14:paraId="69BD96EE" w14:textId="77777777" w:rsidR="00E8069C" w:rsidRDefault="00E8069C">
            <w:r>
              <w:t>Fraz Mahmood</w:t>
            </w:r>
          </w:p>
        </w:tc>
        <w:tc>
          <w:tcPr>
            <w:tcW w:w="935" w:type="dxa"/>
          </w:tcPr>
          <w:p w14:paraId="29541F60" w14:textId="77777777" w:rsidR="00E8069C" w:rsidRDefault="00E8069C">
            <w:r>
              <w:t>Mahmood Hussain</w:t>
            </w:r>
          </w:p>
        </w:tc>
        <w:tc>
          <w:tcPr>
            <w:tcW w:w="957" w:type="dxa"/>
          </w:tcPr>
          <w:p w14:paraId="1B446378" w14:textId="77777777" w:rsidR="00E8069C" w:rsidRDefault="00E8069C">
            <w:r>
              <w:t>105944-p</w:t>
            </w:r>
          </w:p>
        </w:tc>
        <w:tc>
          <w:tcPr>
            <w:tcW w:w="700" w:type="dxa"/>
          </w:tcPr>
          <w:p w14:paraId="47BDFD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BD95BB" w14:textId="77777777" w:rsidR="00E8069C" w:rsidRDefault="00E8069C">
            <w:r>
              <w:t>13.554167</w:t>
            </w:r>
          </w:p>
        </w:tc>
        <w:tc>
          <w:tcPr>
            <w:tcW w:w="598" w:type="dxa"/>
          </w:tcPr>
          <w:p w14:paraId="2A2609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5A0D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CC36E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A62786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B214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D239CD" w14:textId="77777777" w:rsidR="00E8069C" w:rsidRDefault="00E8069C">
            <w:r>
              <w:t>58.554167</w:t>
            </w:r>
          </w:p>
        </w:tc>
      </w:tr>
      <w:tr w:rsidR="00E8069C" w14:paraId="3F5F7566" w14:textId="77777777" w:rsidTr="00E8069C">
        <w:tc>
          <w:tcPr>
            <w:tcW w:w="1133" w:type="dxa"/>
          </w:tcPr>
          <w:p w14:paraId="32D36D31" w14:textId="77777777" w:rsidR="00E8069C" w:rsidRDefault="00E8069C">
            <w:r>
              <w:t>1138</w:t>
            </w:r>
          </w:p>
        </w:tc>
        <w:tc>
          <w:tcPr>
            <w:tcW w:w="615" w:type="dxa"/>
          </w:tcPr>
          <w:p w14:paraId="7C77BBD7" w14:textId="77777777" w:rsidR="00E8069C" w:rsidRDefault="00E8069C">
            <w:r>
              <w:t>17167</w:t>
            </w:r>
          </w:p>
        </w:tc>
        <w:tc>
          <w:tcPr>
            <w:tcW w:w="960" w:type="dxa"/>
          </w:tcPr>
          <w:p w14:paraId="186E23F0" w14:textId="77777777" w:rsidR="00E8069C" w:rsidRDefault="00E8069C">
            <w:r>
              <w:t>Muhammad Mutaal Tahir</w:t>
            </w:r>
          </w:p>
        </w:tc>
        <w:tc>
          <w:tcPr>
            <w:tcW w:w="935" w:type="dxa"/>
          </w:tcPr>
          <w:p w14:paraId="54657957" w14:textId="77777777" w:rsidR="00E8069C" w:rsidRDefault="00E8069C">
            <w:r>
              <w:t>Muhammad Tahir</w:t>
            </w:r>
          </w:p>
        </w:tc>
        <w:tc>
          <w:tcPr>
            <w:tcW w:w="957" w:type="dxa"/>
          </w:tcPr>
          <w:p w14:paraId="53ECDF90" w14:textId="77777777" w:rsidR="00E8069C" w:rsidRDefault="00E8069C">
            <w:r>
              <w:t>109588-P</w:t>
            </w:r>
          </w:p>
        </w:tc>
        <w:tc>
          <w:tcPr>
            <w:tcW w:w="700" w:type="dxa"/>
          </w:tcPr>
          <w:p w14:paraId="39C5F3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2E4916" w14:textId="77777777" w:rsidR="00E8069C" w:rsidRDefault="00E8069C">
            <w:r>
              <w:t>14.3875</w:t>
            </w:r>
          </w:p>
        </w:tc>
        <w:tc>
          <w:tcPr>
            <w:tcW w:w="598" w:type="dxa"/>
          </w:tcPr>
          <w:p w14:paraId="5CB6CD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02E2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C3D9CB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05871C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58BB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0D1807" w14:textId="77777777" w:rsidR="00E8069C" w:rsidRDefault="00E8069C">
            <w:r>
              <w:t>58.554167</w:t>
            </w:r>
          </w:p>
        </w:tc>
      </w:tr>
      <w:tr w:rsidR="00E8069C" w14:paraId="604E6E67" w14:textId="77777777" w:rsidTr="00E8069C">
        <w:tc>
          <w:tcPr>
            <w:tcW w:w="1133" w:type="dxa"/>
          </w:tcPr>
          <w:p w14:paraId="4C278E04" w14:textId="77777777" w:rsidR="00E8069C" w:rsidRDefault="00E8069C">
            <w:r>
              <w:t>1139</w:t>
            </w:r>
          </w:p>
        </w:tc>
        <w:tc>
          <w:tcPr>
            <w:tcW w:w="615" w:type="dxa"/>
          </w:tcPr>
          <w:p w14:paraId="59B1DBDD" w14:textId="77777777" w:rsidR="00E8069C" w:rsidRDefault="00E8069C">
            <w:r>
              <w:t>5727</w:t>
            </w:r>
          </w:p>
        </w:tc>
        <w:tc>
          <w:tcPr>
            <w:tcW w:w="960" w:type="dxa"/>
          </w:tcPr>
          <w:p w14:paraId="174C97E9" w14:textId="77777777" w:rsidR="00E8069C" w:rsidRDefault="00E8069C">
            <w:r>
              <w:t>Tooba Nisar</w:t>
            </w:r>
          </w:p>
        </w:tc>
        <w:tc>
          <w:tcPr>
            <w:tcW w:w="935" w:type="dxa"/>
          </w:tcPr>
          <w:p w14:paraId="706C8B53" w14:textId="77777777" w:rsidR="00E8069C" w:rsidRDefault="00E8069C">
            <w:r>
              <w:t>Syed Nisar Ahmed</w:t>
            </w:r>
          </w:p>
        </w:tc>
        <w:tc>
          <w:tcPr>
            <w:tcW w:w="957" w:type="dxa"/>
          </w:tcPr>
          <w:p w14:paraId="0F29EC83" w14:textId="77777777" w:rsidR="00E8069C" w:rsidRDefault="00E8069C">
            <w:r>
              <w:t>102776-P</w:t>
            </w:r>
          </w:p>
        </w:tc>
        <w:tc>
          <w:tcPr>
            <w:tcW w:w="700" w:type="dxa"/>
          </w:tcPr>
          <w:p w14:paraId="30EBD2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F18290" w14:textId="77777777" w:rsidR="00E8069C" w:rsidRDefault="00E8069C">
            <w:r>
              <w:t>14.020408</w:t>
            </w:r>
          </w:p>
        </w:tc>
        <w:tc>
          <w:tcPr>
            <w:tcW w:w="598" w:type="dxa"/>
          </w:tcPr>
          <w:p w14:paraId="092AAD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4249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FE152C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207EF9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47A54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9BC7D7" w14:textId="77777777" w:rsidR="00E8069C" w:rsidRDefault="00E8069C">
            <w:r>
              <w:t>58.520408</w:t>
            </w:r>
          </w:p>
        </w:tc>
      </w:tr>
      <w:tr w:rsidR="00E8069C" w14:paraId="7BCE5427" w14:textId="77777777" w:rsidTr="00E8069C">
        <w:tc>
          <w:tcPr>
            <w:tcW w:w="1133" w:type="dxa"/>
          </w:tcPr>
          <w:p w14:paraId="3BEE4374" w14:textId="77777777" w:rsidR="00E8069C" w:rsidRDefault="00E8069C">
            <w:r>
              <w:t>1140</w:t>
            </w:r>
          </w:p>
        </w:tc>
        <w:tc>
          <w:tcPr>
            <w:tcW w:w="615" w:type="dxa"/>
          </w:tcPr>
          <w:p w14:paraId="1757933F" w14:textId="77777777" w:rsidR="00E8069C" w:rsidRDefault="00E8069C">
            <w:r>
              <w:t>5595</w:t>
            </w:r>
          </w:p>
        </w:tc>
        <w:tc>
          <w:tcPr>
            <w:tcW w:w="960" w:type="dxa"/>
          </w:tcPr>
          <w:p w14:paraId="15B89E3F" w14:textId="77777777" w:rsidR="00E8069C" w:rsidRDefault="00E8069C">
            <w:r>
              <w:t>Sadam Goraya</w:t>
            </w:r>
          </w:p>
        </w:tc>
        <w:tc>
          <w:tcPr>
            <w:tcW w:w="935" w:type="dxa"/>
          </w:tcPr>
          <w:p w14:paraId="669B9FDD" w14:textId="77777777" w:rsidR="00E8069C" w:rsidRDefault="00E8069C">
            <w:r>
              <w:t>Muhammad Jamil</w:t>
            </w:r>
          </w:p>
        </w:tc>
        <w:tc>
          <w:tcPr>
            <w:tcW w:w="957" w:type="dxa"/>
          </w:tcPr>
          <w:p w14:paraId="7B50DE56" w14:textId="77777777" w:rsidR="00E8069C" w:rsidRDefault="00E8069C">
            <w:r>
              <w:t>97243-P</w:t>
            </w:r>
          </w:p>
        </w:tc>
        <w:tc>
          <w:tcPr>
            <w:tcW w:w="700" w:type="dxa"/>
          </w:tcPr>
          <w:p w14:paraId="748481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6D2287" w14:textId="77777777" w:rsidR="00E8069C" w:rsidRDefault="00E8069C">
            <w:r>
              <w:t>13.017391</w:t>
            </w:r>
          </w:p>
        </w:tc>
        <w:tc>
          <w:tcPr>
            <w:tcW w:w="598" w:type="dxa"/>
          </w:tcPr>
          <w:p w14:paraId="67D25B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09476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04EABF" w14:textId="77777777" w:rsidR="00E8069C" w:rsidRDefault="00E8069C">
            <w:r>
              <w:t>13.0</w:t>
            </w:r>
          </w:p>
        </w:tc>
        <w:tc>
          <w:tcPr>
            <w:tcW w:w="596" w:type="dxa"/>
          </w:tcPr>
          <w:p w14:paraId="66AE81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A307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5AA08F" w14:textId="77777777" w:rsidR="00E8069C" w:rsidRDefault="00E8069C">
            <w:r>
              <w:t>58.517391</w:t>
            </w:r>
          </w:p>
        </w:tc>
      </w:tr>
      <w:tr w:rsidR="00E8069C" w14:paraId="7F083FD3" w14:textId="77777777" w:rsidTr="00E8069C">
        <w:tc>
          <w:tcPr>
            <w:tcW w:w="1133" w:type="dxa"/>
          </w:tcPr>
          <w:p w14:paraId="357F63F0" w14:textId="77777777" w:rsidR="00E8069C" w:rsidRDefault="00E8069C">
            <w:r>
              <w:t>1141</w:t>
            </w:r>
          </w:p>
        </w:tc>
        <w:tc>
          <w:tcPr>
            <w:tcW w:w="615" w:type="dxa"/>
          </w:tcPr>
          <w:p w14:paraId="453CE616" w14:textId="77777777" w:rsidR="00E8069C" w:rsidRDefault="00E8069C">
            <w:r>
              <w:t>18288</w:t>
            </w:r>
          </w:p>
        </w:tc>
        <w:tc>
          <w:tcPr>
            <w:tcW w:w="960" w:type="dxa"/>
          </w:tcPr>
          <w:p w14:paraId="4C53A944" w14:textId="77777777" w:rsidR="00E8069C" w:rsidRDefault="00E8069C">
            <w:r>
              <w:t>Muhammad Usman Akhtar</w:t>
            </w:r>
          </w:p>
        </w:tc>
        <w:tc>
          <w:tcPr>
            <w:tcW w:w="935" w:type="dxa"/>
          </w:tcPr>
          <w:p w14:paraId="40917649" w14:textId="77777777" w:rsidR="00E8069C" w:rsidRDefault="00E8069C">
            <w:r>
              <w:t>Muhammad Akhtar</w:t>
            </w:r>
          </w:p>
        </w:tc>
        <w:tc>
          <w:tcPr>
            <w:tcW w:w="957" w:type="dxa"/>
          </w:tcPr>
          <w:p w14:paraId="2773AD88" w14:textId="77777777" w:rsidR="00E8069C" w:rsidRDefault="00E8069C">
            <w:r>
              <w:t>97027-P</w:t>
            </w:r>
          </w:p>
        </w:tc>
        <w:tc>
          <w:tcPr>
            <w:tcW w:w="700" w:type="dxa"/>
          </w:tcPr>
          <w:p w14:paraId="548E33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5D0363" w14:textId="77777777" w:rsidR="00E8069C" w:rsidRDefault="00E8069C">
            <w:r>
              <w:t>12.516667</w:t>
            </w:r>
          </w:p>
        </w:tc>
        <w:tc>
          <w:tcPr>
            <w:tcW w:w="598" w:type="dxa"/>
          </w:tcPr>
          <w:p w14:paraId="0157D2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2A6A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4D03E3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6C9B08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9472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FD147F" w14:textId="77777777" w:rsidR="00E8069C" w:rsidRDefault="00E8069C">
            <w:r>
              <w:t>58.516667</w:t>
            </w:r>
          </w:p>
        </w:tc>
      </w:tr>
      <w:tr w:rsidR="00E8069C" w14:paraId="7DEB57EE" w14:textId="77777777" w:rsidTr="00E8069C">
        <w:tc>
          <w:tcPr>
            <w:tcW w:w="1133" w:type="dxa"/>
          </w:tcPr>
          <w:p w14:paraId="7A856CDF" w14:textId="77777777" w:rsidR="00E8069C" w:rsidRDefault="00E8069C">
            <w:r>
              <w:t>1142</w:t>
            </w:r>
          </w:p>
        </w:tc>
        <w:tc>
          <w:tcPr>
            <w:tcW w:w="615" w:type="dxa"/>
          </w:tcPr>
          <w:p w14:paraId="268E6DF1" w14:textId="77777777" w:rsidR="00E8069C" w:rsidRDefault="00E8069C">
            <w:r>
              <w:t>7330</w:t>
            </w:r>
          </w:p>
        </w:tc>
        <w:tc>
          <w:tcPr>
            <w:tcW w:w="960" w:type="dxa"/>
          </w:tcPr>
          <w:p w14:paraId="411C7A23" w14:textId="77777777" w:rsidR="00E8069C" w:rsidRDefault="00E8069C">
            <w:r>
              <w:t>Chaudry Asfandyar Mahmood</w:t>
            </w:r>
          </w:p>
        </w:tc>
        <w:tc>
          <w:tcPr>
            <w:tcW w:w="935" w:type="dxa"/>
          </w:tcPr>
          <w:p w14:paraId="7C866468" w14:textId="77777777" w:rsidR="00E8069C" w:rsidRDefault="00E8069C">
            <w:r>
              <w:t>Chaudry Mustanser Mahmood</w:t>
            </w:r>
          </w:p>
        </w:tc>
        <w:tc>
          <w:tcPr>
            <w:tcW w:w="957" w:type="dxa"/>
          </w:tcPr>
          <w:p w14:paraId="4AC6E5DD" w14:textId="77777777" w:rsidR="00E8069C" w:rsidRDefault="00E8069C">
            <w:r>
              <w:t>107394-P</w:t>
            </w:r>
          </w:p>
        </w:tc>
        <w:tc>
          <w:tcPr>
            <w:tcW w:w="700" w:type="dxa"/>
          </w:tcPr>
          <w:p w14:paraId="34A48F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2B725F" w14:textId="77777777" w:rsidR="00E8069C" w:rsidRDefault="00E8069C">
            <w:r>
              <w:t>12.679167</w:t>
            </w:r>
          </w:p>
        </w:tc>
        <w:tc>
          <w:tcPr>
            <w:tcW w:w="598" w:type="dxa"/>
          </w:tcPr>
          <w:p w14:paraId="25CF742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A7437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5D3595D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1817FC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372D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C74693" w14:textId="77777777" w:rsidR="00E8069C" w:rsidRDefault="00E8069C">
            <w:r>
              <w:t>58.5125</w:t>
            </w:r>
          </w:p>
        </w:tc>
      </w:tr>
      <w:tr w:rsidR="00E8069C" w14:paraId="522BB7F2" w14:textId="77777777" w:rsidTr="00E8069C">
        <w:tc>
          <w:tcPr>
            <w:tcW w:w="1133" w:type="dxa"/>
          </w:tcPr>
          <w:p w14:paraId="48994031" w14:textId="77777777" w:rsidR="00E8069C" w:rsidRDefault="00E8069C">
            <w:r>
              <w:t>1143</w:t>
            </w:r>
          </w:p>
        </w:tc>
        <w:tc>
          <w:tcPr>
            <w:tcW w:w="615" w:type="dxa"/>
          </w:tcPr>
          <w:p w14:paraId="4E805CE6" w14:textId="77777777" w:rsidR="00E8069C" w:rsidRDefault="00E8069C">
            <w:r>
              <w:t>17303</w:t>
            </w:r>
          </w:p>
        </w:tc>
        <w:tc>
          <w:tcPr>
            <w:tcW w:w="960" w:type="dxa"/>
          </w:tcPr>
          <w:p w14:paraId="2D78CAF5" w14:textId="77777777" w:rsidR="00E8069C" w:rsidRDefault="00E8069C">
            <w:r>
              <w:t>Kashif Aleem</w:t>
            </w:r>
          </w:p>
        </w:tc>
        <w:tc>
          <w:tcPr>
            <w:tcW w:w="935" w:type="dxa"/>
          </w:tcPr>
          <w:p w14:paraId="0E0EE5F5" w14:textId="77777777" w:rsidR="00E8069C" w:rsidRDefault="00E8069C">
            <w:r>
              <w:t>Ghulam yaseen</w:t>
            </w:r>
          </w:p>
        </w:tc>
        <w:tc>
          <w:tcPr>
            <w:tcW w:w="957" w:type="dxa"/>
          </w:tcPr>
          <w:p w14:paraId="6C98B062" w14:textId="77777777" w:rsidR="00E8069C" w:rsidRDefault="00E8069C">
            <w:r>
              <w:t>104304-P</w:t>
            </w:r>
          </w:p>
        </w:tc>
        <w:tc>
          <w:tcPr>
            <w:tcW w:w="700" w:type="dxa"/>
          </w:tcPr>
          <w:p w14:paraId="5AF2D70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2FA572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0BEADC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2B74F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A3369B8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616B9BF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4A86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17CD4C" w14:textId="77777777" w:rsidR="00E8069C" w:rsidRDefault="00E8069C">
            <w:r>
              <w:t>58.495833</w:t>
            </w:r>
          </w:p>
        </w:tc>
      </w:tr>
      <w:tr w:rsidR="00E8069C" w14:paraId="4760F01C" w14:textId="77777777" w:rsidTr="00E8069C">
        <w:tc>
          <w:tcPr>
            <w:tcW w:w="1133" w:type="dxa"/>
          </w:tcPr>
          <w:p w14:paraId="723CA8DC" w14:textId="77777777" w:rsidR="00E8069C" w:rsidRDefault="00E8069C">
            <w:r>
              <w:t>1144</w:t>
            </w:r>
          </w:p>
        </w:tc>
        <w:tc>
          <w:tcPr>
            <w:tcW w:w="615" w:type="dxa"/>
          </w:tcPr>
          <w:p w14:paraId="20E03AD6" w14:textId="77777777" w:rsidR="00E8069C" w:rsidRDefault="00E8069C">
            <w:r>
              <w:t>18437</w:t>
            </w:r>
          </w:p>
        </w:tc>
        <w:tc>
          <w:tcPr>
            <w:tcW w:w="960" w:type="dxa"/>
          </w:tcPr>
          <w:p w14:paraId="553DF57D" w14:textId="77777777" w:rsidR="00E8069C" w:rsidRDefault="00E8069C">
            <w:r>
              <w:t xml:space="preserve"> Hafiza Nighat Khalil</w:t>
            </w:r>
          </w:p>
        </w:tc>
        <w:tc>
          <w:tcPr>
            <w:tcW w:w="935" w:type="dxa"/>
          </w:tcPr>
          <w:p w14:paraId="44FF9CC5" w14:textId="77777777" w:rsidR="00E8069C" w:rsidRDefault="00E8069C">
            <w:r>
              <w:t>khalil ur rahman</w:t>
            </w:r>
          </w:p>
        </w:tc>
        <w:tc>
          <w:tcPr>
            <w:tcW w:w="957" w:type="dxa"/>
          </w:tcPr>
          <w:p w14:paraId="1D2DFBAC" w14:textId="77777777" w:rsidR="00E8069C" w:rsidRDefault="00E8069C">
            <w:r>
              <w:t>B-114919-p</w:t>
            </w:r>
          </w:p>
        </w:tc>
        <w:tc>
          <w:tcPr>
            <w:tcW w:w="700" w:type="dxa"/>
          </w:tcPr>
          <w:p w14:paraId="523C6C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1AEA0C" w14:textId="77777777" w:rsidR="00E8069C" w:rsidRDefault="00E8069C">
            <w:r>
              <w:t>13.470833</w:t>
            </w:r>
          </w:p>
        </w:tc>
        <w:tc>
          <w:tcPr>
            <w:tcW w:w="598" w:type="dxa"/>
          </w:tcPr>
          <w:p w14:paraId="6A91CB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2A02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9BE4D6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BA6C4F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DF7F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2AC1FE" w14:textId="77777777" w:rsidR="00E8069C" w:rsidRDefault="00E8069C">
            <w:r>
              <w:t>58.470833</w:t>
            </w:r>
          </w:p>
        </w:tc>
      </w:tr>
      <w:tr w:rsidR="00E8069C" w14:paraId="47CE0BA4" w14:textId="77777777" w:rsidTr="00E8069C">
        <w:tc>
          <w:tcPr>
            <w:tcW w:w="1133" w:type="dxa"/>
          </w:tcPr>
          <w:p w14:paraId="6CE83CE8" w14:textId="77777777" w:rsidR="00E8069C" w:rsidRDefault="00E8069C">
            <w:r>
              <w:t>1145</w:t>
            </w:r>
          </w:p>
        </w:tc>
        <w:tc>
          <w:tcPr>
            <w:tcW w:w="615" w:type="dxa"/>
          </w:tcPr>
          <w:p w14:paraId="27AB41D6" w14:textId="77777777" w:rsidR="00E8069C" w:rsidRDefault="00E8069C">
            <w:r>
              <w:t>15555</w:t>
            </w:r>
          </w:p>
        </w:tc>
        <w:tc>
          <w:tcPr>
            <w:tcW w:w="960" w:type="dxa"/>
          </w:tcPr>
          <w:p w14:paraId="70096E5B" w14:textId="77777777" w:rsidR="00E8069C" w:rsidRDefault="00E8069C">
            <w:r>
              <w:t>Adeem Qamar</w:t>
            </w:r>
          </w:p>
        </w:tc>
        <w:tc>
          <w:tcPr>
            <w:tcW w:w="935" w:type="dxa"/>
          </w:tcPr>
          <w:p w14:paraId="34DB7B11" w14:textId="77777777" w:rsidR="00E8069C" w:rsidRDefault="00E8069C">
            <w:r>
              <w:t>Qamar-ul-haq-Abid</w:t>
            </w:r>
          </w:p>
        </w:tc>
        <w:tc>
          <w:tcPr>
            <w:tcW w:w="957" w:type="dxa"/>
          </w:tcPr>
          <w:p w14:paraId="630D0521" w14:textId="77777777" w:rsidR="00E8069C" w:rsidRDefault="00E8069C">
            <w:r>
              <w:t>111557-P</w:t>
            </w:r>
          </w:p>
        </w:tc>
        <w:tc>
          <w:tcPr>
            <w:tcW w:w="700" w:type="dxa"/>
          </w:tcPr>
          <w:p w14:paraId="334A50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F359B1" w14:textId="77777777" w:rsidR="00E8069C" w:rsidRDefault="00E8069C">
            <w:r>
              <w:t>14.295833</w:t>
            </w:r>
          </w:p>
        </w:tc>
        <w:tc>
          <w:tcPr>
            <w:tcW w:w="598" w:type="dxa"/>
          </w:tcPr>
          <w:p w14:paraId="46C4B8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EFF1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1234E5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0083EF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760E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22A2D8" w14:textId="77777777" w:rsidR="00E8069C" w:rsidRDefault="00E8069C">
            <w:r>
              <w:t>58.4625</w:t>
            </w:r>
          </w:p>
        </w:tc>
      </w:tr>
      <w:tr w:rsidR="00E8069C" w14:paraId="7F496AC0" w14:textId="77777777" w:rsidTr="00E8069C">
        <w:tc>
          <w:tcPr>
            <w:tcW w:w="1133" w:type="dxa"/>
          </w:tcPr>
          <w:p w14:paraId="46A15DE2" w14:textId="77777777" w:rsidR="00E8069C" w:rsidRDefault="00E8069C">
            <w:r>
              <w:t>1146</w:t>
            </w:r>
          </w:p>
        </w:tc>
        <w:tc>
          <w:tcPr>
            <w:tcW w:w="615" w:type="dxa"/>
          </w:tcPr>
          <w:p w14:paraId="34642A5B" w14:textId="77777777" w:rsidR="00E8069C" w:rsidRDefault="00E8069C">
            <w:r>
              <w:t>3052</w:t>
            </w:r>
          </w:p>
        </w:tc>
        <w:tc>
          <w:tcPr>
            <w:tcW w:w="960" w:type="dxa"/>
          </w:tcPr>
          <w:p w14:paraId="01B9A979" w14:textId="77777777" w:rsidR="00E8069C" w:rsidRDefault="00E8069C">
            <w:r>
              <w:t>Hafiza Fizza Zahid</w:t>
            </w:r>
          </w:p>
        </w:tc>
        <w:tc>
          <w:tcPr>
            <w:tcW w:w="935" w:type="dxa"/>
          </w:tcPr>
          <w:p w14:paraId="4AA73437" w14:textId="77777777" w:rsidR="00E8069C" w:rsidRDefault="00E8069C">
            <w:r>
              <w:t>Zahid Irfan</w:t>
            </w:r>
          </w:p>
        </w:tc>
        <w:tc>
          <w:tcPr>
            <w:tcW w:w="957" w:type="dxa"/>
          </w:tcPr>
          <w:p w14:paraId="0B8AF0BC" w14:textId="77777777" w:rsidR="00E8069C" w:rsidRDefault="00E8069C">
            <w:r>
              <w:t>96502-P</w:t>
            </w:r>
          </w:p>
        </w:tc>
        <w:tc>
          <w:tcPr>
            <w:tcW w:w="700" w:type="dxa"/>
          </w:tcPr>
          <w:p w14:paraId="40498F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08D520" w14:textId="77777777" w:rsidR="00E8069C" w:rsidRDefault="00E8069C">
            <w:r>
              <w:t>13.45</w:t>
            </w:r>
          </w:p>
        </w:tc>
        <w:tc>
          <w:tcPr>
            <w:tcW w:w="598" w:type="dxa"/>
          </w:tcPr>
          <w:p w14:paraId="2AE50E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74E6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BD652D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FDF1A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05D8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5B57F0" w14:textId="77777777" w:rsidR="00E8069C" w:rsidRDefault="00E8069C">
            <w:r>
              <w:t>58.45</w:t>
            </w:r>
          </w:p>
        </w:tc>
      </w:tr>
      <w:tr w:rsidR="00E8069C" w14:paraId="7F364C46" w14:textId="77777777" w:rsidTr="00E8069C">
        <w:tc>
          <w:tcPr>
            <w:tcW w:w="1133" w:type="dxa"/>
          </w:tcPr>
          <w:p w14:paraId="3E913C6A" w14:textId="77777777" w:rsidR="00E8069C" w:rsidRDefault="00E8069C">
            <w:r>
              <w:t>1147</w:t>
            </w:r>
          </w:p>
        </w:tc>
        <w:tc>
          <w:tcPr>
            <w:tcW w:w="615" w:type="dxa"/>
          </w:tcPr>
          <w:p w14:paraId="3FB46E08" w14:textId="77777777" w:rsidR="00E8069C" w:rsidRDefault="00E8069C">
            <w:r>
              <w:t>16826</w:t>
            </w:r>
          </w:p>
        </w:tc>
        <w:tc>
          <w:tcPr>
            <w:tcW w:w="960" w:type="dxa"/>
          </w:tcPr>
          <w:p w14:paraId="07EDFA48" w14:textId="77777777" w:rsidR="00E8069C" w:rsidRDefault="00E8069C">
            <w:r>
              <w:t>Abdul Mateen</w:t>
            </w:r>
          </w:p>
        </w:tc>
        <w:tc>
          <w:tcPr>
            <w:tcW w:w="935" w:type="dxa"/>
          </w:tcPr>
          <w:p w14:paraId="4FA759AC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6227FA31" w14:textId="77777777" w:rsidR="00E8069C" w:rsidRDefault="00E8069C">
            <w:r>
              <w:t>110564-P</w:t>
            </w:r>
          </w:p>
        </w:tc>
        <w:tc>
          <w:tcPr>
            <w:tcW w:w="700" w:type="dxa"/>
          </w:tcPr>
          <w:p w14:paraId="0F2054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673B66" w14:textId="77777777" w:rsidR="00E8069C" w:rsidRDefault="00E8069C">
            <w:r>
              <w:t>13.441667</w:t>
            </w:r>
          </w:p>
        </w:tc>
        <w:tc>
          <w:tcPr>
            <w:tcW w:w="598" w:type="dxa"/>
          </w:tcPr>
          <w:p w14:paraId="215EAB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E403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713765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3F66D2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9B6E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EA511A" w14:textId="77777777" w:rsidR="00E8069C" w:rsidRDefault="00E8069C">
            <w:r>
              <w:t>58.441667</w:t>
            </w:r>
          </w:p>
        </w:tc>
      </w:tr>
      <w:tr w:rsidR="00E8069C" w14:paraId="11638876" w14:textId="77777777" w:rsidTr="00E8069C">
        <w:tc>
          <w:tcPr>
            <w:tcW w:w="1133" w:type="dxa"/>
          </w:tcPr>
          <w:p w14:paraId="6119271E" w14:textId="77777777" w:rsidR="00E8069C" w:rsidRDefault="00E8069C">
            <w:r>
              <w:t>1148</w:t>
            </w:r>
          </w:p>
        </w:tc>
        <w:tc>
          <w:tcPr>
            <w:tcW w:w="615" w:type="dxa"/>
          </w:tcPr>
          <w:p w14:paraId="50261A27" w14:textId="77777777" w:rsidR="00E8069C" w:rsidRDefault="00E8069C">
            <w:r>
              <w:t>16645</w:t>
            </w:r>
          </w:p>
        </w:tc>
        <w:tc>
          <w:tcPr>
            <w:tcW w:w="960" w:type="dxa"/>
          </w:tcPr>
          <w:p w14:paraId="60C628A7" w14:textId="77777777" w:rsidR="00E8069C" w:rsidRDefault="00E8069C">
            <w:r>
              <w:t>Zainab Bibi</w:t>
            </w:r>
          </w:p>
        </w:tc>
        <w:tc>
          <w:tcPr>
            <w:tcW w:w="935" w:type="dxa"/>
          </w:tcPr>
          <w:p w14:paraId="2D126A62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3687F1AB" w14:textId="77777777" w:rsidR="00E8069C" w:rsidRDefault="00E8069C">
            <w:r>
              <w:t>112959-P</w:t>
            </w:r>
          </w:p>
        </w:tc>
        <w:tc>
          <w:tcPr>
            <w:tcW w:w="700" w:type="dxa"/>
          </w:tcPr>
          <w:p w14:paraId="26C8AB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5CF70D" w14:textId="77777777" w:rsidR="00E8069C" w:rsidRDefault="00E8069C">
            <w:r>
              <w:t>15.4375</w:t>
            </w:r>
          </w:p>
        </w:tc>
        <w:tc>
          <w:tcPr>
            <w:tcW w:w="598" w:type="dxa"/>
          </w:tcPr>
          <w:p w14:paraId="387EB6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19A0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3DA105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315709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0793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C4EA77" w14:textId="77777777" w:rsidR="00E8069C" w:rsidRDefault="00E8069C">
            <w:r>
              <w:t>58.4375</w:t>
            </w:r>
          </w:p>
        </w:tc>
      </w:tr>
      <w:tr w:rsidR="00E8069C" w14:paraId="6BE8D071" w14:textId="77777777" w:rsidTr="00E8069C">
        <w:tc>
          <w:tcPr>
            <w:tcW w:w="1133" w:type="dxa"/>
          </w:tcPr>
          <w:p w14:paraId="3276D74F" w14:textId="77777777" w:rsidR="00E8069C" w:rsidRDefault="00E8069C">
            <w:r>
              <w:t>1149</w:t>
            </w:r>
          </w:p>
        </w:tc>
        <w:tc>
          <w:tcPr>
            <w:tcW w:w="615" w:type="dxa"/>
          </w:tcPr>
          <w:p w14:paraId="41AE2266" w14:textId="77777777" w:rsidR="00E8069C" w:rsidRDefault="00E8069C">
            <w:r>
              <w:t>3864</w:t>
            </w:r>
          </w:p>
        </w:tc>
        <w:tc>
          <w:tcPr>
            <w:tcW w:w="960" w:type="dxa"/>
          </w:tcPr>
          <w:p w14:paraId="506A7361" w14:textId="77777777" w:rsidR="00E8069C" w:rsidRDefault="00E8069C">
            <w:r>
              <w:t>Hafiza Anam Munir</w:t>
            </w:r>
          </w:p>
        </w:tc>
        <w:tc>
          <w:tcPr>
            <w:tcW w:w="935" w:type="dxa"/>
          </w:tcPr>
          <w:p w14:paraId="1ED91F4A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0A922590" w14:textId="77777777" w:rsidR="00E8069C" w:rsidRDefault="00E8069C">
            <w:r>
              <w:t>106331-p</w:t>
            </w:r>
          </w:p>
        </w:tc>
        <w:tc>
          <w:tcPr>
            <w:tcW w:w="700" w:type="dxa"/>
          </w:tcPr>
          <w:p w14:paraId="5CD990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948FE5" w14:textId="77777777" w:rsidR="00E8069C" w:rsidRDefault="00E8069C">
            <w:r>
              <w:t>13.432</w:t>
            </w:r>
          </w:p>
        </w:tc>
        <w:tc>
          <w:tcPr>
            <w:tcW w:w="598" w:type="dxa"/>
          </w:tcPr>
          <w:p w14:paraId="5B60F6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F04DF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EB881E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8D1D8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5CBC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A75806" w14:textId="77777777" w:rsidR="00E8069C" w:rsidRDefault="00E8069C">
            <w:r>
              <w:t>58.432</w:t>
            </w:r>
          </w:p>
        </w:tc>
      </w:tr>
      <w:tr w:rsidR="00E8069C" w14:paraId="70158CEE" w14:textId="77777777" w:rsidTr="00E8069C">
        <w:tc>
          <w:tcPr>
            <w:tcW w:w="1133" w:type="dxa"/>
          </w:tcPr>
          <w:p w14:paraId="5D917F54" w14:textId="77777777" w:rsidR="00E8069C" w:rsidRDefault="00E8069C">
            <w:r>
              <w:t>1150</w:t>
            </w:r>
          </w:p>
        </w:tc>
        <w:tc>
          <w:tcPr>
            <w:tcW w:w="615" w:type="dxa"/>
          </w:tcPr>
          <w:p w14:paraId="474ED013" w14:textId="77777777" w:rsidR="00E8069C" w:rsidRDefault="00E8069C">
            <w:r>
              <w:t>5284</w:t>
            </w:r>
          </w:p>
        </w:tc>
        <w:tc>
          <w:tcPr>
            <w:tcW w:w="960" w:type="dxa"/>
          </w:tcPr>
          <w:p w14:paraId="35913122" w14:textId="77777777" w:rsidR="00E8069C" w:rsidRDefault="00E8069C">
            <w:r>
              <w:t>Maryam Javed</w:t>
            </w:r>
          </w:p>
        </w:tc>
        <w:tc>
          <w:tcPr>
            <w:tcW w:w="935" w:type="dxa"/>
          </w:tcPr>
          <w:p w14:paraId="1E16C317" w14:textId="77777777" w:rsidR="00E8069C" w:rsidRDefault="00E8069C">
            <w:r>
              <w:t>Muhammad Ashraf Javed</w:t>
            </w:r>
          </w:p>
        </w:tc>
        <w:tc>
          <w:tcPr>
            <w:tcW w:w="957" w:type="dxa"/>
          </w:tcPr>
          <w:p w14:paraId="6A4705BF" w14:textId="77777777" w:rsidR="00E8069C" w:rsidRDefault="00E8069C">
            <w:r>
              <w:t>104536-P</w:t>
            </w:r>
          </w:p>
        </w:tc>
        <w:tc>
          <w:tcPr>
            <w:tcW w:w="700" w:type="dxa"/>
          </w:tcPr>
          <w:p w14:paraId="3EE08A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1EDBE4" w14:textId="77777777" w:rsidR="00E8069C" w:rsidRDefault="00E8069C">
            <w:r>
              <w:t>13.420833</w:t>
            </w:r>
          </w:p>
        </w:tc>
        <w:tc>
          <w:tcPr>
            <w:tcW w:w="598" w:type="dxa"/>
          </w:tcPr>
          <w:p w14:paraId="05E6888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0F8C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7D1B6E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59207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3F50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F94D41" w14:textId="77777777" w:rsidR="00E8069C" w:rsidRDefault="00E8069C">
            <w:r>
              <w:t>58.420833</w:t>
            </w:r>
          </w:p>
        </w:tc>
      </w:tr>
      <w:tr w:rsidR="00E8069C" w14:paraId="31C0C42A" w14:textId="77777777" w:rsidTr="00E8069C">
        <w:tc>
          <w:tcPr>
            <w:tcW w:w="1133" w:type="dxa"/>
          </w:tcPr>
          <w:p w14:paraId="05CC69E5" w14:textId="77777777" w:rsidR="00E8069C" w:rsidRDefault="00E8069C">
            <w:r>
              <w:t>1151</w:t>
            </w:r>
          </w:p>
        </w:tc>
        <w:tc>
          <w:tcPr>
            <w:tcW w:w="615" w:type="dxa"/>
          </w:tcPr>
          <w:p w14:paraId="2E4CC8F3" w14:textId="77777777" w:rsidR="00E8069C" w:rsidRDefault="00E8069C">
            <w:r>
              <w:t>7420</w:t>
            </w:r>
          </w:p>
        </w:tc>
        <w:tc>
          <w:tcPr>
            <w:tcW w:w="960" w:type="dxa"/>
          </w:tcPr>
          <w:p w14:paraId="52C5E7FF" w14:textId="77777777" w:rsidR="00E8069C" w:rsidRDefault="00E8069C">
            <w:r>
              <w:t>Zahra Hassan</w:t>
            </w:r>
          </w:p>
        </w:tc>
        <w:tc>
          <w:tcPr>
            <w:tcW w:w="935" w:type="dxa"/>
          </w:tcPr>
          <w:p w14:paraId="0D61F3B0" w14:textId="77777777" w:rsidR="00E8069C" w:rsidRDefault="00E8069C">
            <w:r>
              <w:t>Tanveer Hassan</w:t>
            </w:r>
          </w:p>
        </w:tc>
        <w:tc>
          <w:tcPr>
            <w:tcW w:w="957" w:type="dxa"/>
          </w:tcPr>
          <w:p w14:paraId="01CE5672" w14:textId="77777777" w:rsidR="00E8069C" w:rsidRDefault="00E8069C">
            <w:r>
              <w:t>104156-p</w:t>
            </w:r>
          </w:p>
        </w:tc>
        <w:tc>
          <w:tcPr>
            <w:tcW w:w="700" w:type="dxa"/>
          </w:tcPr>
          <w:p w14:paraId="4C1BDFE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694BED" w14:textId="77777777" w:rsidR="00E8069C" w:rsidRDefault="00E8069C">
            <w:r>
              <w:t>13.918367</w:t>
            </w:r>
          </w:p>
        </w:tc>
        <w:tc>
          <w:tcPr>
            <w:tcW w:w="598" w:type="dxa"/>
          </w:tcPr>
          <w:p w14:paraId="3692A6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1CA3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BA62A8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4567C7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5BBA3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044466" w14:textId="77777777" w:rsidR="00E8069C" w:rsidRDefault="00E8069C">
            <w:r>
              <w:t>58.418367</w:t>
            </w:r>
          </w:p>
        </w:tc>
      </w:tr>
      <w:tr w:rsidR="00E8069C" w14:paraId="43029103" w14:textId="77777777" w:rsidTr="00E8069C">
        <w:tc>
          <w:tcPr>
            <w:tcW w:w="1133" w:type="dxa"/>
          </w:tcPr>
          <w:p w14:paraId="4B324132" w14:textId="77777777" w:rsidR="00E8069C" w:rsidRDefault="00E8069C">
            <w:r>
              <w:t>1152</w:t>
            </w:r>
          </w:p>
        </w:tc>
        <w:tc>
          <w:tcPr>
            <w:tcW w:w="615" w:type="dxa"/>
          </w:tcPr>
          <w:p w14:paraId="23479068" w14:textId="77777777" w:rsidR="00E8069C" w:rsidRDefault="00E8069C">
            <w:r>
              <w:t>6318</w:t>
            </w:r>
          </w:p>
        </w:tc>
        <w:tc>
          <w:tcPr>
            <w:tcW w:w="960" w:type="dxa"/>
          </w:tcPr>
          <w:p w14:paraId="0B7BBC67" w14:textId="77777777" w:rsidR="00E8069C" w:rsidRDefault="00E8069C">
            <w:r>
              <w:t>Aalia Saeed</w:t>
            </w:r>
          </w:p>
        </w:tc>
        <w:tc>
          <w:tcPr>
            <w:tcW w:w="935" w:type="dxa"/>
          </w:tcPr>
          <w:p w14:paraId="24F76DFF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43439A6A" w14:textId="77777777" w:rsidR="00E8069C" w:rsidRDefault="00E8069C">
            <w:r>
              <w:t>102409-P</w:t>
            </w:r>
          </w:p>
        </w:tc>
        <w:tc>
          <w:tcPr>
            <w:tcW w:w="700" w:type="dxa"/>
          </w:tcPr>
          <w:p w14:paraId="58D08B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89E23A" w14:textId="77777777" w:rsidR="00E8069C" w:rsidRDefault="00E8069C">
            <w:r>
              <w:t>14.25</w:t>
            </w:r>
          </w:p>
        </w:tc>
        <w:tc>
          <w:tcPr>
            <w:tcW w:w="598" w:type="dxa"/>
          </w:tcPr>
          <w:p w14:paraId="6BB8A8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16EAC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38D630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177DD4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5746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3F49E5" w14:textId="77777777" w:rsidR="00E8069C" w:rsidRDefault="00E8069C">
            <w:r>
              <w:t>58.416667</w:t>
            </w:r>
          </w:p>
        </w:tc>
      </w:tr>
      <w:tr w:rsidR="00E8069C" w14:paraId="71211BAF" w14:textId="77777777" w:rsidTr="00E8069C">
        <w:tc>
          <w:tcPr>
            <w:tcW w:w="1133" w:type="dxa"/>
          </w:tcPr>
          <w:p w14:paraId="5481EA1E" w14:textId="77777777" w:rsidR="00E8069C" w:rsidRDefault="00E8069C">
            <w:r>
              <w:t>1153</w:t>
            </w:r>
          </w:p>
        </w:tc>
        <w:tc>
          <w:tcPr>
            <w:tcW w:w="615" w:type="dxa"/>
          </w:tcPr>
          <w:p w14:paraId="773CF276" w14:textId="77777777" w:rsidR="00E8069C" w:rsidRDefault="00E8069C">
            <w:r>
              <w:t>19047</w:t>
            </w:r>
          </w:p>
        </w:tc>
        <w:tc>
          <w:tcPr>
            <w:tcW w:w="960" w:type="dxa"/>
          </w:tcPr>
          <w:p w14:paraId="782E9924" w14:textId="77777777" w:rsidR="00E8069C" w:rsidRDefault="00E8069C">
            <w:r>
              <w:t>Dr Muhammad Zulqarnain Alam</w:t>
            </w:r>
          </w:p>
        </w:tc>
        <w:tc>
          <w:tcPr>
            <w:tcW w:w="935" w:type="dxa"/>
          </w:tcPr>
          <w:p w14:paraId="2EB5F915" w14:textId="77777777" w:rsidR="00E8069C" w:rsidRDefault="00E8069C">
            <w:r>
              <w:t>Muhammad Alamgir Khan</w:t>
            </w:r>
          </w:p>
        </w:tc>
        <w:tc>
          <w:tcPr>
            <w:tcW w:w="957" w:type="dxa"/>
          </w:tcPr>
          <w:p w14:paraId="16216FFA" w14:textId="77777777" w:rsidR="00E8069C" w:rsidRDefault="00E8069C">
            <w:r>
              <w:t>105224-P</w:t>
            </w:r>
          </w:p>
        </w:tc>
        <w:tc>
          <w:tcPr>
            <w:tcW w:w="700" w:type="dxa"/>
          </w:tcPr>
          <w:p w14:paraId="4E1CC5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D775C7" w14:textId="77777777" w:rsidR="00E8069C" w:rsidRDefault="00E8069C">
            <w:r>
              <w:t>13.891667</w:t>
            </w:r>
          </w:p>
        </w:tc>
        <w:tc>
          <w:tcPr>
            <w:tcW w:w="598" w:type="dxa"/>
          </w:tcPr>
          <w:p w14:paraId="24CE32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7539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33DEB2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59F33B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4C68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3F86C0" w14:textId="77777777" w:rsidR="00E8069C" w:rsidRDefault="00E8069C">
            <w:r>
              <w:t>58.391667</w:t>
            </w:r>
          </w:p>
        </w:tc>
      </w:tr>
      <w:tr w:rsidR="00E8069C" w14:paraId="38CA9B62" w14:textId="77777777" w:rsidTr="00E8069C">
        <w:tc>
          <w:tcPr>
            <w:tcW w:w="1133" w:type="dxa"/>
          </w:tcPr>
          <w:p w14:paraId="1E3001A9" w14:textId="77777777" w:rsidR="00E8069C" w:rsidRDefault="00E8069C">
            <w:r>
              <w:t>1154</w:t>
            </w:r>
          </w:p>
        </w:tc>
        <w:tc>
          <w:tcPr>
            <w:tcW w:w="615" w:type="dxa"/>
          </w:tcPr>
          <w:p w14:paraId="4AAC1C39" w14:textId="77777777" w:rsidR="00E8069C" w:rsidRDefault="00E8069C">
            <w:r>
              <w:t>17924</w:t>
            </w:r>
          </w:p>
        </w:tc>
        <w:tc>
          <w:tcPr>
            <w:tcW w:w="960" w:type="dxa"/>
          </w:tcPr>
          <w:p w14:paraId="47C39E1C" w14:textId="77777777" w:rsidR="00E8069C" w:rsidRDefault="00E8069C">
            <w:r>
              <w:t>Shahroze Wajid</w:t>
            </w:r>
          </w:p>
        </w:tc>
        <w:tc>
          <w:tcPr>
            <w:tcW w:w="935" w:type="dxa"/>
          </w:tcPr>
          <w:p w14:paraId="36956520" w14:textId="77777777" w:rsidR="00E8069C" w:rsidRDefault="00E8069C">
            <w:r>
              <w:t>Wajid Farooq</w:t>
            </w:r>
          </w:p>
        </w:tc>
        <w:tc>
          <w:tcPr>
            <w:tcW w:w="957" w:type="dxa"/>
          </w:tcPr>
          <w:p w14:paraId="1C554502" w14:textId="77777777" w:rsidR="00E8069C" w:rsidRDefault="00E8069C">
            <w:r>
              <w:t>106854-P</w:t>
            </w:r>
          </w:p>
        </w:tc>
        <w:tc>
          <w:tcPr>
            <w:tcW w:w="700" w:type="dxa"/>
          </w:tcPr>
          <w:p w14:paraId="0D5DEA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04E4AD" w14:textId="77777777" w:rsidR="00E8069C" w:rsidRDefault="00E8069C">
            <w:r>
              <w:t>14.204255</w:t>
            </w:r>
          </w:p>
        </w:tc>
        <w:tc>
          <w:tcPr>
            <w:tcW w:w="598" w:type="dxa"/>
          </w:tcPr>
          <w:p w14:paraId="41C5C1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AB7FF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5945E2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7BDA9B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7C66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702866" w14:textId="77777777" w:rsidR="00E8069C" w:rsidRDefault="00E8069C">
            <w:r>
              <w:t>58.370922</w:t>
            </w:r>
          </w:p>
        </w:tc>
      </w:tr>
      <w:tr w:rsidR="00E8069C" w14:paraId="55D242B9" w14:textId="77777777" w:rsidTr="00E8069C">
        <w:tc>
          <w:tcPr>
            <w:tcW w:w="1133" w:type="dxa"/>
          </w:tcPr>
          <w:p w14:paraId="4FB7DFA2" w14:textId="77777777" w:rsidR="00E8069C" w:rsidRDefault="00E8069C">
            <w:r>
              <w:t>1155</w:t>
            </w:r>
          </w:p>
        </w:tc>
        <w:tc>
          <w:tcPr>
            <w:tcW w:w="615" w:type="dxa"/>
          </w:tcPr>
          <w:p w14:paraId="739DD145" w14:textId="77777777" w:rsidR="00E8069C" w:rsidRDefault="00E8069C">
            <w:r>
              <w:t>18587</w:t>
            </w:r>
          </w:p>
        </w:tc>
        <w:tc>
          <w:tcPr>
            <w:tcW w:w="960" w:type="dxa"/>
          </w:tcPr>
          <w:p w14:paraId="08723D61" w14:textId="77777777" w:rsidR="00E8069C" w:rsidRDefault="00E8069C">
            <w:r>
              <w:t>Muhammad Saad Malik</w:t>
            </w:r>
          </w:p>
        </w:tc>
        <w:tc>
          <w:tcPr>
            <w:tcW w:w="935" w:type="dxa"/>
          </w:tcPr>
          <w:p w14:paraId="21A968B7" w14:textId="77777777" w:rsidR="00E8069C" w:rsidRDefault="00E8069C">
            <w:r>
              <w:t>Abadat khan</w:t>
            </w:r>
          </w:p>
        </w:tc>
        <w:tc>
          <w:tcPr>
            <w:tcW w:w="957" w:type="dxa"/>
          </w:tcPr>
          <w:p w14:paraId="7B22E9FA" w14:textId="77777777" w:rsidR="00E8069C" w:rsidRDefault="00E8069C">
            <w:r>
              <w:t>108257-P</w:t>
            </w:r>
          </w:p>
        </w:tc>
        <w:tc>
          <w:tcPr>
            <w:tcW w:w="700" w:type="dxa"/>
          </w:tcPr>
          <w:p w14:paraId="43B4B8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1180BC" w14:textId="77777777" w:rsidR="00E8069C" w:rsidRDefault="00E8069C">
            <w:r>
              <w:t>13.870833</w:t>
            </w:r>
          </w:p>
        </w:tc>
        <w:tc>
          <w:tcPr>
            <w:tcW w:w="598" w:type="dxa"/>
          </w:tcPr>
          <w:p w14:paraId="458461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9FFD8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ECCDAB6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23EF4F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C371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DAC55D" w14:textId="77777777" w:rsidR="00E8069C" w:rsidRDefault="00E8069C">
            <w:r>
              <w:t>58.370833</w:t>
            </w:r>
          </w:p>
        </w:tc>
      </w:tr>
      <w:tr w:rsidR="00E8069C" w14:paraId="28576AE1" w14:textId="77777777" w:rsidTr="00E8069C">
        <w:tc>
          <w:tcPr>
            <w:tcW w:w="1133" w:type="dxa"/>
          </w:tcPr>
          <w:p w14:paraId="7E56870C" w14:textId="77777777" w:rsidR="00E8069C" w:rsidRDefault="00E8069C">
            <w:r>
              <w:t>1156</w:t>
            </w:r>
          </w:p>
        </w:tc>
        <w:tc>
          <w:tcPr>
            <w:tcW w:w="615" w:type="dxa"/>
          </w:tcPr>
          <w:p w14:paraId="35200C5B" w14:textId="77777777" w:rsidR="00E8069C" w:rsidRDefault="00E8069C">
            <w:r>
              <w:t>17389</w:t>
            </w:r>
          </w:p>
        </w:tc>
        <w:tc>
          <w:tcPr>
            <w:tcW w:w="960" w:type="dxa"/>
          </w:tcPr>
          <w:p w14:paraId="2986CFE8" w14:textId="77777777" w:rsidR="00E8069C" w:rsidRDefault="00E8069C">
            <w:r>
              <w:t>Rasheed Ahamd</w:t>
            </w:r>
          </w:p>
        </w:tc>
        <w:tc>
          <w:tcPr>
            <w:tcW w:w="935" w:type="dxa"/>
          </w:tcPr>
          <w:p w14:paraId="33E2D0BF" w14:textId="77777777" w:rsidR="00E8069C" w:rsidRDefault="00E8069C">
            <w:r>
              <w:t>AMEER MUHAMMAD</w:t>
            </w:r>
          </w:p>
        </w:tc>
        <w:tc>
          <w:tcPr>
            <w:tcW w:w="957" w:type="dxa"/>
          </w:tcPr>
          <w:p w14:paraId="1F6F0495" w14:textId="77777777" w:rsidR="00E8069C" w:rsidRDefault="00E8069C">
            <w:r>
              <w:t>100740-P</w:t>
            </w:r>
          </w:p>
        </w:tc>
        <w:tc>
          <w:tcPr>
            <w:tcW w:w="700" w:type="dxa"/>
          </w:tcPr>
          <w:p w14:paraId="4D0AF8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E04D2A" w14:textId="77777777" w:rsidR="00E8069C" w:rsidRDefault="00E8069C">
            <w:r>
              <w:t>14.3375</w:t>
            </w:r>
          </w:p>
        </w:tc>
        <w:tc>
          <w:tcPr>
            <w:tcW w:w="598" w:type="dxa"/>
          </w:tcPr>
          <w:p w14:paraId="0FFD0F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4DAFB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15ACE9C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63B4E2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7391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5B0BD35" w14:textId="77777777" w:rsidR="00E8069C" w:rsidRDefault="00E8069C">
            <w:r>
              <w:t>58.3375</w:t>
            </w:r>
          </w:p>
        </w:tc>
      </w:tr>
      <w:tr w:rsidR="00E8069C" w14:paraId="71F55ED9" w14:textId="77777777" w:rsidTr="00E8069C">
        <w:tc>
          <w:tcPr>
            <w:tcW w:w="1133" w:type="dxa"/>
          </w:tcPr>
          <w:p w14:paraId="3CABFE4C" w14:textId="77777777" w:rsidR="00E8069C" w:rsidRDefault="00E8069C">
            <w:r>
              <w:t>1157</w:t>
            </w:r>
          </w:p>
        </w:tc>
        <w:tc>
          <w:tcPr>
            <w:tcW w:w="615" w:type="dxa"/>
          </w:tcPr>
          <w:p w14:paraId="5F2843E7" w14:textId="77777777" w:rsidR="00E8069C" w:rsidRDefault="00E8069C">
            <w:r>
              <w:t>18893</w:t>
            </w:r>
          </w:p>
        </w:tc>
        <w:tc>
          <w:tcPr>
            <w:tcW w:w="960" w:type="dxa"/>
          </w:tcPr>
          <w:p w14:paraId="26C1E9BC" w14:textId="77777777" w:rsidR="00E8069C" w:rsidRDefault="00E8069C">
            <w:r>
              <w:t>Ayzaz Ismail</w:t>
            </w:r>
          </w:p>
        </w:tc>
        <w:tc>
          <w:tcPr>
            <w:tcW w:w="935" w:type="dxa"/>
          </w:tcPr>
          <w:p w14:paraId="78308B97" w14:textId="77777777" w:rsidR="00E8069C" w:rsidRDefault="00E8069C">
            <w:r>
              <w:t>Muhammad Ismail</w:t>
            </w:r>
          </w:p>
        </w:tc>
        <w:tc>
          <w:tcPr>
            <w:tcW w:w="957" w:type="dxa"/>
          </w:tcPr>
          <w:p w14:paraId="796805D4" w14:textId="77777777" w:rsidR="00E8069C" w:rsidRDefault="00E8069C">
            <w:r>
              <w:t>108477-P</w:t>
            </w:r>
          </w:p>
        </w:tc>
        <w:tc>
          <w:tcPr>
            <w:tcW w:w="700" w:type="dxa"/>
          </w:tcPr>
          <w:p w14:paraId="7A2FE5D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9236B0" w14:textId="77777777" w:rsidR="00E8069C" w:rsidRDefault="00E8069C">
            <w:r>
              <w:t>12.493617</w:t>
            </w:r>
          </w:p>
        </w:tc>
        <w:tc>
          <w:tcPr>
            <w:tcW w:w="598" w:type="dxa"/>
          </w:tcPr>
          <w:p w14:paraId="7648CA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9C553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57DBE13" w14:textId="77777777" w:rsidR="00E8069C" w:rsidRDefault="00E8069C">
            <w:r>
              <w:t>13.333333</w:t>
            </w:r>
          </w:p>
        </w:tc>
        <w:tc>
          <w:tcPr>
            <w:tcW w:w="596" w:type="dxa"/>
          </w:tcPr>
          <w:p w14:paraId="03F1C7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79A9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6788BB" w14:textId="77777777" w:rsidR="00E8069C" w:rsidRDefault="00E8069C">
            <w:r>
              <w:t>58.32695</w:t>
            </w:r>
          </w:p>
        </w:tc>
      </w:tr>
      <w:tr w:rsidR="00E8069C" w14:paraId="52FD3526" w14:textId="77777777" w:rsidTr="00E8069C">
        <w:tc>
          <w:tcPr>
            <w:tcW w:w="1133" w:type="dxa"/>
          </w:tcPr>
          <w:p w14:paraId="6D44A0D7" w14:textId="77777777" w:rsidR="00E8069C" w:rsidRDefault="00E8069C">
            <w:r>
              <w:t>1158</w:t>
            </w:r>
          </w:p>
        </w:tc>
        <w:tc>
          <w:tcPr>
            <w:tcW w:w="615" w:type="dxa"/>
          </w:tcPr>
          <w:p w14:paraId="304D490A" w14:textId="77777777" w:rsidR="00E8069C" w:rsidRDefault="00E8069C">
            <w:r>
              <w:t>4380</w:t>
            </w:r>
          </w:p>
        </w:tc>
        <w:tc>
          <w:tcPr>
            <w:tcW w:w="960" w:type="dxa"/>
          </w:tcPr>
          <w:p w14:paraId="1FF7BFD4" w14:textId="77777777" w:rsidR="00E8069C" w:rsidRDefault="00E8069C">
            <w:r>
              <w:t>Namra Sardar</w:t>
            </w:r>
          </w:p>
        </w:tc>
        <w:tc>
          <w:tcPr>
            <w:tcW w:w="935" w:type="dxa"/>
          </w:tcPr>
          <w:p w14:paraId="7E86EE85" w14:textId="77777777" w:rsidR="00E8069C" w:rsidRDefault="00E8069C">
            <w:r>
              <w:t>Sardar Ahmad</w:t>
            </w:r>
          </w:p>
        </w:tc>
        <w:tc>
          <w:tcPr>
            <w:tcW w:w="957" w:type="dxa"/>
          </w:tcPr>
          <w:p w14:paraId="19796199" w14:textId="77777777" w:rsidR="00E8069C" w:rsidRDefault="00E8069C">
            <w:r>
              <w:t>93217-P</w:t>
            </w:r>
          </w:p>
        </w:tc>
        <w:tc>
          <w:tcPr>
            <w:tcW w:w="700" w:type="dxa"/>
          </w:tcPr>
          <w:p w14:paraId="40DB88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12E24A" w14:textId="77777777" w:rsidR="00E8069C" w:rsidRDefault="00E8069C">
            <w:r>
              <w:t>12.44</w:t>
            </w:r>
          </w:p>
        </w:tc>
        <w:tc>
          <w:tcPr>
            <w:tcW w:w="598" w:type="dxa"/>
          </w:tcPr>
          <w:p w14:paraId="0C8012E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617E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49A336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07071F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4931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0E3B14" w14:textId="77777777" w:rsidR="00E8069C" w:rsidRDefault="00E8069C">
            <w:r>
              <w:t>58.273333</w:t>
            </w:r>
          </w:p>
        </w:tc>
      </w:tr>
      <w:tr w:rsidR="00E8069C" w14:paraId="6B451B82" w14:textId="77777777" w:rsidTr="00E8069C">
        <w:tc>
          <w:tcPr>
            <w:tcW w:w="1133" w:type="dxa"/>
          </w:tcPr>
          <w:p w14:paraId="56ECC633" w14:textId="77777777" w:rsidR="00E8069C" w:rsidRDefault="00E8069C">
            <w:r>
              <w:t>1159</w:t>
            </w:r>
          </w:p>
        </w:tc>
        <w:tc>
          <w:tcPr>
            <w:tcW w:w="615" w:type="dxa"/>
          </w:tcPr>
          <w:p w14:paraId="550A3162" w14:textId="77777777" w:rsidR="00E8069C" w:rsidRDefault="00E8069C">
            <w:r>
              <w:t>19058</w:t>
            </w:r>
          </w:p>
        </w:tc>
        <w:tc>
          <w:tcPr>
            <w:tcW w:w="960" w:type="dxa"/>
          </w:tcPr>
          <w:p w14:paraId="03156AAD" w14:textId="77777777" w:rsidR="00E8069C" w:rsidRDefault="00E8069C">
            <w:r>
              <w:t>Sidra Mutaza</w:t>
            </w:r>
          </w:p>
        </w:tc>
        <w:tc>
          <w:tcPr>
            <w:tcW w:w="935" w:type="dxa"/>
          </w:tcPr>
          <w:p w14:paraId="67AA1BCD" w14:textId="77777777" w:rsidR="00E8069C" w:rsidRDefault="00E8069C">
            <w:r>
              <w:t>Ghulam Murtaza</w:t>
            </w:r>
          </w:p>
        </w:tc>
        <w:tc>
          <w:tcPr>
            <w:tcW w:w="957" w:type="dxa"/>
          </w:tcPr>
          <w:p w14:paraId="03F98715" w14:textId="77777777" w:rsidR="00E8069C" w:rsidRDefault="00E8069C">
            <w:r>
              <w:t>B-104460-P</w:t>
            </w:r>
          </w:p>
        </w:tc>
        <w:tc>
          <w:tcPr>
            <w:tcW w:w="700" w:type="dxa"/>
          </w:tcPr>
          <w:p w14:paraId="5A3CF5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B184CA" w14:textId="77777777" w:rsidR="00E8069C" w:rsidRDefault="00E8069C">
            <w:r>
              <w:t>14.8875</w:t>
            </w:r>
          </w:p>
        </w:tc>
        <w:tc>
          <w:tcPr>
            <w:tcW w:w="598" w:type="dxa"/>
          </w:tcPr>
          <w:p w14:paraId="084021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47CB5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50D2ED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57B88D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15E1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7E2B05" w14:textId="77777777" w:rsidR="00E8069C" w:rsidRDefault="00E8069C">
            <w:r>
              <w:t>58.220833</w:t>
            </w:r>
          </w:p>
        </w:tc>
      </w:tr>
      <w:tr w:rsidR="00E8069C" w14:paraId="120C8D60" w14:textId="77777777" w:rsidTr="00E8069C">
        <w:tc>
          <w:tcPr>
            <w:tcW w:w="1133" w:type="dxa"/>
          </w:tcPr>
          <w:p w14:paraId="553D2903" w14:textId="77777777" w:rsidR="00E8069C" w:rsidRDefault="00E8069C">
            <w:r>
              <w:t>1160</w:t>
            </w:r>
          </w:p>
        </w:tc>
        <w:tc>
          <w:tcPr>
            <w:tcW w:w="615" w:type="dxa"/>
          </w:tcPr>
          <w:p w14:paraId="12824F35" w14:textId="77777777" w:rsidR="00E8069C" w:rsidRDefault="00E8069C">
            <w:r>
              <w:t>4925</w:t>
            </w:r>
          </w:p>
        </w:tc>
        <w:tc>
          <w:tcPr>
            <w:tcW w:w="960" w:type="dxa"/>
          </w:tcPr>
          <w:p w14:paraId="2C256E22" w14:textId="77777777" w:rsidR="00E8069C" w:rsidRDefault="00E8069C">
            <w:r>
              <w:t>Sana Iqbal</w:t>
            </w:r>
          </w:p>
        </w:tc>
        <w:tc>
          <w:tcPr>
            <w:tcW w:w="935" w:type="dxa"/>
          </w:tcPr>
          <w:p w14:paraId="32FEEBF0" w14:textId="77777777" w:rsidR="00E8069C" w:rsidRDefault="00E8069C">
            <w:r>
              <w:t>Asif Latif</w:t>
            </w:r>
          </w:p>
        </w:tc>
        <w:tc>
          <w:tcPr>
            <w:tcW w:w="957" w:type="dxa"/>
          </w:tcPr>
          <w:p w14:paraId="78AE2B01" w14:textId="77777777" w:rsidR="00E8069C" w:rsidRDefault="00E8069C">
            <w:r>
              <w:t>97661-p</w:t>
            </w:r>
          </w:p>
        </w:tc>
        <w:tc>
          <w:tcPr>
            <w:tcW w:w="700" w:type="dxa"/>
          </w:tcPr>
          <w:p w14:paraId="4BD8B6C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E88605" w14:textId="77777777" w:rsidR="00E8069C" w:rsidRDefault="00E8069C">
            <w:r>
              <w:t>14.2125</w:t>
            </w:r>
          </w:p>
        </w:tc>
        <w:tc>
          <w:tcPr>
            <w:tcW w:w="598" w:type="dxa"/>
          </w:tcPr>
          <w:p w14:paraId="1A6A619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2E5C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B0F5F3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46D848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535C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0C830F" w14:textId="77777777" w:rsidR="00E8069C" w:rsidRDefault="00E8069C">
            <w:r>
              <w:t>58.2125</w:t>
            </w:r>
          </w:p>
        </w:tc>
      </w:tr>
      <w:tr w:rsidR="00E8069C" w14:paraId="34290E40" w14:textId="77777777" w:rsidTr="00E8069C">
        <w:tc>
          <w:tcPr>
            <w:tcW w:w="1133" w:type="dxa"/>
          </w:tcPr>
          <w:p w14:paraId="069854D4" w14:textId="77777777" w:rsidR="00E8069C" w:rsidRDefault="00E8069C">
            <w:r>
              <w:t>1161</w:t>
            </w:r>
          </w:p>
        </w:tc>
        <w:tc>
          <w:tcPr>
            <w:tcW w:w="615" w:type="dxa"/>
          </w:tcPr>
          <w:p w14:paraId="4386F398" w14:textId="77777777" w:rsidR="00E8069C" w:rsidRDefault="00E8069C">
            <w:r>
              <w:t>17242</w:t>
            </w:r>
          </w:p>
        </w:tc>
        <w:tc>
          <w:tcPr>
            <w:tcW w:w="960" w:type="dxa"/>
          </w:tcPr>
          <w:p w14:paraId="2B3BE55D" w14:textId="77777777" w:rsidR="00E8069C" w:rsidRDefault="00E8069C">
            <w:r>
              <w:t>Muhammad Asad Shabbir</w:t>
            </w:r>
          </w:p>
        </w:tc>
        <w:tc>
          <w:tcPr>
            <w:tcW w:w="935" w:type="dxa"/>
          </w:tcPr>
          <w:p w14:paraId="33DADDC7" w14:textId="77777777" w:rsidR="00E8069C" w:rsidRDefault="00E8069C">
            <w:r>
              <w:t>shabbir yousaf</w:t>
            </w:r>
          </w:p>
        </w:tc>
        <w:tc>
          <w:tcPr>
            <w:tcW w:w="957" w:type="dxa"/>
          </w:tcPr>
          <w:p w14:paraId="6E7AEF96" w14:textId="77777777" w:rsidR="00E8069C" w:rsidRDefault="00E8069C">
            <w:r>
              <w:t>112008</w:t>
            </w:r>
          </w:p>
        </w:tc>
        <w:tc>
          <w:tcPr>
            <w:tcW w:w="700" w:type="dxa"/>
          </w:tcPr>
          <w:p w14:paraId="095C82A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0D6656" w14:textId="77777777" w:rsidR="00E8069C" w:rsidRDefault="00E8069C">
            <w:r>
              <w:t>15.858333</w:t>
            </w:r>
          </w:p>
        </w:tc>
        <w:tc>
          <w:tcPr>
            <w:tcW w:w="598" w:type="dxa"/>
          </w:tcPr>
          <w:p w14:paraId="461BBC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08F0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F75D57" w14:textId="77777777" w:rsidR="00E8069C" w:rsidRDefault="00E8069C">
            <w:r>
              <w:t>7.333333</w:t>
            </w:r>
          </w:p>
        </w:tc>
        <w:tc>
          <w:tcPr>
            <w:tcW w:w="596" w:type="dxa"/>
          </w:tcPr>
          <w:p w14:paraId="32C4A2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9174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35DB41" w14:textId="77777777" w:rsidR="00E8069C" w:rsidRDefault="00E8069C">
            <w:r>
              <w:t>58.191666</w:t>
            </w:r>
          </w:p>
        </w:tc>
      </w:tr>
      <w:tr w:rsidR="00E8069C" w14:paraId="385226A4" w14:textId="77777777" w:rsidTr="00E8069C">
        <w:tc>
          <w:tcPr>
            <w:tcW w:w="1133" w:type="dxa"/>
          </w:tcPr>
          <w:p w14:paraId="26148B96" w14:textId="77777777" w:rsidR="00E8069C" w:rsidRDefault="00E8069C">
            <w:r>
              <w:t>1162</w:t>
            </w:r>
          </w:p>
        </w:tc>
        <w:tc>
          <w:tcPr>
            <w:tcW w:w="615" w:type="dxa"/>
          </w:tcPr>
          <w:p w14:paraId="4FF5A34A" w14:textId="77777777" w:rsidR="00E8069C" w:rsidRDefault="00E8069C">
            <w:r>
              <w:t>20178</w:t>
            </w:r>
          </w:p>
        </w:tc>
        <w:tc>
          <w:tcPr>
            <w:tcW w:w="960" w:type="dxa"/>
          </w:tcPr>
          <w:p w14:paraId="1D863390" w14:textId="77777777" w:rsidR="00E8069C" w:rsidRDefault="00E8069C">
            <w:r>
              <w:t>Maham Khan</w:t>
            </w:r>
          </w:p>
        </w:tc>
        <w:tc>
          <w:tcPr>
            <w:tcW w:w="935" w:type="dxa"/>
          </w:tcPr>
          <w:p w14:paraId="4074E172" w14:textId="77777777" w:rsidR="00E8069C" w:rsidRDefault="00E8069C">
            <w:r>
              <w:t>Hurmat Ali Khan</w:t>
            </w:r>
          </w:p>
        </w:tc>
        <w:tc>
          <w:tcPr>
            <w:tcW w:w="957" w:type="dxa"/>
          </w:tcPr>
          <w:p w14:paraId="5EF9ACDA" w14:textId="77777777" w:rsidR="00E8069C" w:rsidRDefault="00E8069C">
            <w:r>
              <w:t>98616-P</w:t>
            </w:r>
          </w:p>
        </w:tc>
        <w:tc>
          <w:tcPr>
            <w:tcW w:w="700" w:type="dxa"/>
          </w:tcPr>
          <w:p w14:paraId="77BB18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95E27D" w14:textId="77777777" w:rsidR="00E8069C" w:rsidRDefault="00E8069C">
            <w:r>
              <w:t>13.154167</w:t>
            </w:r>
          </w:p>
        </w:tc>
        <w:tc>
          <w:tcPr>
            <w:tcW w:w="598" w:type="dxa"/>
          </w:tcPr>
          <w:p w14:paraId="141ED1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60406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094ABD4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1290C5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E9FF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00B5FA" w14:textId="77777777" w:rsidR="00E8069C" w:rsidRDefault="00E8069C">
            <w:r>
              <w:t>58.154167</w:t>
            </w:r>
          </w:p>
        </w:tc>
      </w:tr>
      <w:tr w:rsidR="00E8069C" w14:paraId="18777ADB" w14:textId="77777777" w:rsidTr="00E8069C">
        <w:tc>
          <w:tcPr>
            <w:tcW w:w="1133" w:type="dxa"/>
          </w:tcPr>
          <w:p w14:paraId="42A12DDB" w14:textId="77777777" w:rsidR="00E8069C" w:rsidRDefault="00E8069C">
            <w:r>
              <w:t>1163</w:t>
            </w:r>
          </w:p>
        </w:tc>
        <w:tc>
          <w:tcPr>
            <w:tcW w:w="615" w:type="dxa"/>
          </w:tcPr>
          <w:p w14:paraId="41FB47FD" w14:textId="77777777" w:rsidR="00E8069C" w:rsidRDefault="00E8069C">
            <w:r>
              <w:t>3839</w:t>
            </w:r>
          </w:p>
        </w:tc>
        <w:tc>
          <w:tcPr>
            <w:tcW w:w="960" w:type="dxa"/>
          </w:tcPr>
          <w:p w14:paraId="60059843" w14:textId="77777777" w:rsidR="00E8069C" w:rsidRDefault="00E8069C">
            <w:r>
              <w:t>Aqsa Baloch</w:t>
            </w:r>
          </w:p>
        </w:tc>
        <w:tc>
          <w:tcPr>
            <w:tcW w:w="935" w:type="dxa"/>
          </w:tcPr>
          <w:p w14:paraId="51AF3CFF" w14:textId="77777777" w:rsidR="00E8069C" w:rsidRDefault="00E8069C">
            <w:r>
              <w:t>Muhammad Dilshad Baloch</w:t>
            </w:r>
          </w:p>
        </w:tc>
        <w:tc>
          <w:tcPr>
            <w:tcW w:w="957" w:type="dxa"/>
          </w:tcPr>
          <w:p w14:paraId="4AC3E9BD" w14:textId="77777777" w:rsidR="00E8069C" w:rsidRDefault="00E8069C">
            <w:r>
              <w:t>105362-P</w:t>
            </w:r>
          </w:p>
        </w:tc>
        <w:tc>
          <w:tcPr>
            <w:tcW w:w="700" w:type="dxa"/>
          </w:tcPr>
          <w:p w14:paraId="4317F1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914DE0" w14:textId="77777777" w:rsidR="00E8069C" w:rsidRDefault="00E8069C">
            <w:r>
              <w:t>12.320833</w:t>
            </w:r>
          </w:p>
        </w:tc>
        <w:tc>
          <w:tcPr>
            <w:tcW w:w="598" w:type="dxa"/>
          </w:tcPr>
          <w:p w14:paraId="49654C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38EC6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D18B7F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19E178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E43F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62AC44" w14:textId="77777777" w:rsidR="00E8069C" w:rsidRDefault="00E8069C">
            <w:r>
              <w:t>58.154166</w:t>
            </w:r>
          </w:p>
        </w:tc>
      </w:tr>
      <w:tr w:rsidR="00E8069C" w14:paraId="7FD82E0E" w14:textId="77777777" w:rsidTr="00E8069C">
        <w:tc>
          <w:tcPr>
            <w:tcW w:w="1133" w:type="dxa"/>
          </w:tcPr>
          <w:p w14:paraId="3AB0E858" w14:textId="77777777" w:rsidR="00E8069C" w:rsidRDefault="00E8069C">
            <w:r>
              <w:t>1164</w:t>
            </w:r>
          </w:p>
        </w:tc>
        <w:tc>
          <w:tcPr>
            <w:tcW w:w="615" w:type="dxa"/>
          </w:tcPr>
          <w:p w14:paraId="45E7D59D" w14:textId="77777777" w:rsidR="00E8069C" w:rsidRDefault="00E8069C">
            <w:r>
              <w:t>15992</w:t>
            </w:r>
          </w:p>
        </w:tc>
        <w:tc>
          <w:tcPr>
            <w:tcW w:w="960" w:type="dxa"/>
          </w:tcPr>
          <w:p w14:paraId="69FAD248" w14:textId="77777777" w:rsidR="00E8069C" w:rsidRDefault="00E8069C">
            <w:r>
              <w:t>Nawal Chishti</w:t>
            </w:r>
          </w:p>
        </w:tc>
        <w:tc>
          <w:tcPr>
            <w:tcW w:w="935" w:type="dxa"/>
          </w:tcPr>
          <w:p w14:paraId="566203B9" w14:textId="77777777" w:rsidR="00E8069C" w:rsidRDefault="00E8069C">
            <w:r>
              <w:t>Sohail Ahmed Khalil</w:t>
            </w:r>
          </w:p>
        </w:tc>
        <w:tc>
          <w:tcPr>
            <w:tcW w:w="957" w:type="dxa"/>
          </w:tcPr>
          <w:p w14:paraId="0935BBCF" w14:textId="77777777" w:rsidR="00E8069C" w:rsidRDefault="00E8069C">
            <w:r>
              <w:t>95161-P</w:t>
            </w:r>
          </w:p>
        </w:tc>
        <w:tc>
          <w:tcPr>
            <w:tcW w:w="700" w:type="dxa"/>
          </w:tcPr>
          <w:p w14:paraId="61A5F4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9D2E0A" w14:textId="77777777" w:rsidR="00E8069C" w:rsidRDefault="00E8069C">
            <w:r>
              <w:t>14.145833</w:t>
            </w:r>
          </w:p>
        </w:tc>
        <w:tc>
          <w:tcPr>
            <w:tcW w:w="598" w:type="dxa"/>
          </w:tcPr>
          <w:p w14:paraId="46FC18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4BF6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44E86F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279599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3E19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734984" w14:textId="77777777" w:rsidR="00E8069C" w:rsidRDefault="00E8069C">
            <w:r>
              <w:t>58.145833</w:t>
            </w:r>
          </w:p>
        </w:tc>
      </w:tr>
      <w:tr w:rsidR="00E8069C" w14:paraId="10753DDF" w14:textId="77777777" w:rsidTr="00E8069C">
        <w:tc>
          <w:tcPr>
            <w:tcW w:w="1133" w:type="dxa"/>
          </w:tcPr>
          <w:p w14:paraId="236BDEE0" w14:textId="77777777" w:rsidR="00E8069C" w:rsidRDefault="00E8069C">
            <w:r>
              <w:t>1165</w:t>
            </w:r>
          </w:p>
        </w:tc>
        <w:tc>
          <w:tcPr>
            <w:tcW w:w="615" w:type="dxa"/>
          </w:tcPr>
          <w:p w14:paraId="2F7FAC43" w14:textId="77777777" w:rsidR="00E8069C" w:rsidRDefault="00E8069C">
            <w:r>
              <w:t>3898</w:t>
            </w:r>
          </w:p>
        </w:tc>
        <w:tc>
          <w:tcPr>
            <w:tcW w:w="960" w:type="dxa"/>
          </w:tcPr>
          <w:p w14:paraId="50005CE2" w14:textId="77777777" w:rsidR="00E8069C" w:rsidRDefault="00E8069C">
            <w:r>
              <w:t>Saman Ikhlaq</w:t>
            </w:r>
          </w:p>
        </w:tc>
        <w:tc>
          <w:tcPr>
            <w:tcW w:w="935" w:type="dxa"/>
          </w:tcPr>
          <w:p w14:paraId="38F81C13" w14:textId="77777777" w:rsidR="00E8069C" w:rsidRDefault="00E8069C">
            <w:r>
              <w:t>Ikhlaq Ahmed Khan</w:t>
            </w:r>
          </w:p>
        </w:tc>
        <w:tc>
          <w:tcPr>
            <w:tcW w:w="957" w:type="dxa"/>
          </w:tcPr>
          <w:p w14:paraId="2159D3CE" w14:textId="77777777" w:rsidR="00E8069C" w:rsidRDefault="00E8069C">
            <w:r>
              <w:t>101308-p</w:t>
            </w:r>
          </w:p>
        </w:tc>
        <w:tc>
          <w:tcPr>
            <w:tcW w:w="700" w:type="dxa"/>
          </w:tcPr>
          <w:p w14:paraId="6070520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0747B5" w14:textId="77777777" w:rsidR="00E8069C" w:rsidRDefault="00E8069C">
            <w:r>
              <w:t>13.975</w:t>
            </w:r>
          </w:p>
        </w:tc>
        <w:tc>
          <w:tcPr>
            <w:tcW w:w="598" w:type="dxa"/>
          </w:tcPr>
          <w:p w14:paraId="4256C5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F48A9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174923F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501B76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931B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904A0A" w14:textId="77777777" w:rsidR="00E8069C" w:rsidRDefault="00E8069C">
            <w:r>
              <w:t>58.141667</w:t>
            </w:r>
          </w:p>
        </w:tc>
      </w:tr>
      <w:tr w:rsidR="00E8069C" w14:paraId="4E01E5F0" w14:textId="77777777" w:rsidTr="00E8069C">
        <w:tc>
          <w:tcPr>
            <w:tcW w:w="1133" w:type="dxa"/>
          </w:tcPr>
          <w:p w14:paraId="7CD35E7D" w14:textId="77777777" w:rsidR="00E8069C" w:rsidRDefault="00E8069C">
            <w:r>
              <w:t>1166</w:t>
            </w:r>
          </w:p>
        </w:tc>
        <w:tc>
          <w:tcPr>
            <w:tcW w:w="615" w:type="dxa"/>
          </w:tcPr>
          <w:p w14:paraId="12B5572A" w14:textId="77777777" w:rsidR="00E8069C" w:rsidRDefault="00E8069C">
            <w:r>
              <w:t>7322</w:t>
            </w:r>
          </w:p>
        </w:tc>
        <w:tc>
          <w:tcPr>
            <w:tcW w:w="960" w:type="dxa"/>
          </w:tcPr>
          <w:p w14:paraId="51DDA6EC" w14:textId="77777777" w:rsidR="00E8069C" w:rsidRDefault="00E8069C">
            <w:r>
              <w:t>Zaheer Abbas</w:t>
            </w:r>
          </w:p>
        </w:tc>
        <w:tc>
          <w:tcPr>
            <w:tcW w:w="935" w:type="dxa"/>
          </w:tcPr>
          <w:p w14:paraId="3F597C35" w14:textId="77777777" w:rsidR="00E8069C" w:rsidRDefault="00E8069C">
            <w:r>
              <w:t>Muhammad Abbas</w:t>
            </w:r>
          </w:p>
        </w:tc>
        <w:tc>
          <w:tcPr>
            <w:tcW w:w="957" w:type="dxa"/>
          </w:tcPr>
          <w:p w14:paraId="66FEDA3D" w14:textId="77777777" w:rsidR="00E8069C" w:rsidRDefault="00E8069C">
            <w:r>
              <w:t>99744-P</w:t>
            </w:r>
          </w:p>
        </w:tc>
        <w:tc>
          <w:tcPr>
            <w:tcW w:w="700" w:type="dxa"/>
          </w:tcPr>
          <w:p w14:paraId="632D862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7F5795" w14:textId="77777777" w:rsidR="00E8069C" w:rsidRDefault="00E8069C">
            <w:r>
              <w:t>15.605</w:t>
            </w:r>
          </w:p>
        </w:tc>
        <w:tc>
          <w:tcPr>
            <w:tcW w:w="598" w:type="dxa"/>
          </w:tcPr>
          <w:p w14:paraId="044FE6C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55B04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A591013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25CA992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61FE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5B275D" w14:textId="77777777" w:rsidR="00E8069C" w:rsidRDefault="00E8069C">
            <w:r>
              <w:t>58.105</w:t>
            </w:r>
          </w:p>
        </w:tc>
      </w:tr>
      <w:tr w:rsidR="00E8069C" w14:paraId="1830DFC3" w14:textId="77777777" w:rsidTr="00E8069C">
        <w:tc>
          <w:tcPr>
            <w:tcW w:w="1133" w:type="dxa"/>
          </w:tcPr>
          <w:p w14:paraId="39DF0925" w14:textId="77777777" w:rsidR="00E8069C" w:rsidRDefault="00E8069C">
            <w:r>
              <w:t>1167</w:t>
            </w:r>
          </w:p>
        </w:tc>
        <w:tc>
          <w:tcPr>
            <w:tcW w:w="615" w:type="dxa"/>
          </w:tcPr>
          <w:p w14:paraId="6A3480FF" w14:textId="77777777" w:rsidR="00E8069C" w:rsidRDefault="00E8069C">
            <w:r>
              <w:t>17370</w:t>
            </w:r>
          </w:p>
        </w:tc>
        <w:tc>
          <w:tcPr>
            <w:tcW w:w="960" w:type="dxa"/>
          </w:tcPr>
          <w:p w14:paraId="7B45B38A" w14:textId="77777777" w:rsidR="00E8069C" w:rsidRDefault="00E8069C">
            <w:r>
              <w:t>Dr Rao Mehboob Ur Rehman</w:t>
            </w:r>
          </w:p>
        </w:tc>
        <w:tc>
          <w:tcPr>
            <w:tcW w:w="935" w:type="dxa"/>
          </w:tcPr>
          <w:p w14:paraId="3C05AD78" w14:textId="77777777" w:rsidR="00E8069C" w:rsidRDefault="00E8069C">
            <w:r>
              <w:t>MUHAMMAD FARMAN</w:t>
            </w:r>
          </w:p>
        </w:tc>
        <w:tc>
          <w:tcPr>
            <w:tcW w:w="957" w:type="dxa"/>
          </w:tcPr>
          <w:p w14:paraId="40DCA3A5" w14:textId="77777777" w:rsidR="00E8069C" w:rsidRDefault="00E8069C">
            <w:r>
              <w:t>93827-P</w:t>
            </w:r>
          </w:p>
        </w:tc>
        <w:tc>
          <w:tcPr>
            <w:tcW w:w="700" w:type="dxa"/>
          </w:tcPr>
          <w:p w14:paraId="7816E4C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533EA6" w14:textId="77777777" w:rsidR="00E8069C" w:rsidRDefault="00E8069C">
            <w:r>
              <w:t>12.098969</w:t>
            </w:r>
          </w:p>
        </w:tc>
        <w:tc>
          <w:tcPr>
            <w:tcW w:w="598" w:type="dxa"/>
          </w:tcPr>
          <w:p w14:paraId="11971B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F89CF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8ABE4F1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157AA03C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C61D7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94D15D" w14:textId="77777777" w:rsidR="00E8069C" w:rsidRDefault="00E8069C">
            <w:r>
              <w:t>58.098969</w:t>
            </w:r>
          </w:p>
        </w:tc>
      </w:tr>
      <w:tr w:rsidR="00E8069C" w14:paraId="68F3E259" w14:textId="77777777" w:rsidTr="00E8069C">
        <w:tc>
          <w:tcPr>
            <w:tcW w:w="1133" w:type="dxa"/>
          </w:tcPr>
          <w:p w14:paraId="260502CD" w14:textId="77777777" w:rsidR="00E8069C" w:rsidRDefault="00E8069C">
            <w:r>
              <w:t>1168</w:t>
            </w:r>
          </w:p>
        </w:tc>
        <w:tc>
          <w:tcPr>
            <w:tcW w:w="615" w:type="dxa"/>
          </w:tcPr>
          <w:p w14:paraId="5481A4E7" w14:textId="77777777" w:rsidR="00E8069C" w:rsidRDefault="00E8069C">
            <w:r>
              <w:t>4230</w:t>
            </w:r>
          </w:p>
        </w:tc>
        <w:tc>
          <w:tcPr>
            <w:tcW w:w="960" w:type="dxa"/>
          </w:tcPr>
          <w:p w14:paraId="0CA002C5" w14:textId="77777777" w:rsidR="00E8069C" w:rsidRDefault="00E8069C">
            <w:r>
              <w:t>Faiza Azam</w:t>
            </w:r>
          </w:p>
        </w:tc>
        <w:tc>
          <w:tcPr>
            <w:tcW w:w="935" w:type="dxa"/>
          </w:tcPr>
          <w:p w14:paraId="7196F2AA" w14:textId="77777777" w:rsidR="00E8069C" w:rsidRDefault="00E8069C">
            <w:r>
              <w:t>Mohammad Azam</w:t>
            </w:r>
          </w:p>
        </w:tc>
        <w:tc>
          <w:tcPr>
            <w:tcW w:w="957" w:type="dxa"/>
          </w:tcPr>
          <w:p w14:paraId="46E85F51" w14:textId="77777777" w:rsidR="00E8069C" w:rsidRDefault="00E8069C">
            <w:r>
              <w:t>106256-P</w:t>
            </w:r>
          </w:p>
        </w:tc>
        <w:tc>
          <w:tcPr>
            <w:tcW w:w="700" w:type="dxa"/>
          </w:tcPr>
          <w:p w14:paraId="4196E1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5C5CB9" w14:textId="77777777" w:rsidR="00E8069C" w:rsidRDefault="00E8069C">
            <w:r>
              <w:t>12.220833</w:t>
            </w:r>
          </w:p>
        </w:tc>
        <w:tc>
          <w:tcPr>
            <w:tcW w:w="598" w:type="dxa"/>
          </w:tcPr>
          <w:p w14:paraId="765E0B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F9CAE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EA64AC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102509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E5A1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70E452" w14:textId="77777777" w:rsidR="00E8069C" w:rsidRDefault="00E8069C">
            <w:r>
              <w:t>58.054166</w:t>
            </w:r>
          </w:p>
        </w:tc>
      </w:tr>
      <w:tr w:rsidR="00E8069C" w14:paraId="39097AA8" w14:textId="77777777" w:rsidTr="00E8069C">
        <w:tc>
          <w:tcPr>
            <w:tcW w:w="1133" w:type="dxa"/>
          </w:tcPr>
          <w:p w14:paraId="6F3F51E3" w14:textId="77777777" w:rsidR="00E8069C" w:rsidRDefault="00E8069C">
            <w:r>
              <w:t>1169</w:t>
            </w:r>
          </w:p>
        </w:tc>
        <w:tc>
          <w:tcPr>
            <w:tcW w:w="615" w:type="dxa"/>
          </w:tcPr>
          <w:p w14:paraId="7A573349" w14:textId="77777777" w:rsidR="00E8069C" w:rsidRDefault="00E8069C">
            <w:r>
              <w:t>5477</w:t>
            </w:r>
          </w:p>
        </w:tc>
        <w:tc>
          <w:tcPr>
            <w:tcW w:w="960" w:type="dxa"/>
          </w:tcPr>
          <w:p w14:paraId="7E578176" w14:textId="77777777" w:rsidR="00E8069C" w:rsidRDefault="00E8069C">
            <w:r>
              <w:t>Qasir Mohay U Din</w:t>
            </w:r>
          </w:p>
        </w:tc>
        <w:tc>
          <w:tcPr>
            <w:tcW w:w="935" w:type="dxa"/>
          </w:tcPr>
          <w:p w14:paraId="7E0E7523" w14:textId="77777777" w:rsidR="00E8069C" w:rsidRDefault="00E8069C">
            <w:r>
              <w:t>Ghulam Mohay U Din</w:t>
            </w:r>
          </w:p>
        </w:tc>
        <w:tc>
          <w:tcPr>
            <w:tcW w:w="957" w:type="dxa"/>
          </w:tcPr>
          <w:p w14:paraId="0BB0C7DD" w14:textId="77777777" w:rsidR="00E8069C" w:rsidRDefault="00E8069C">
            <w:r>
              <w:t>108301-P</w:t>
            </w:r>
          </w:p>
        </w:tc>
        <w:tc>
          <w:tcPr>
            <w:tcW w:w="700" w:type="dxa"/>
          </w:tcPr>
          <w:p w14:paraId="71CB73A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213293" w14:textId="77777777" w:rsidR="00E8069C" w:rsidRDefault="00E8069C">
            <w:r>
              <w:t>15.508333</w:t>
            </w:r>
          </w:p>
        </w:tc>
        <w:tc>
          <w:tcPr>
            <w:tcW w:w="598" w:type="dxa"/>
          </w:tcPr>
          <w:p w14:paraId="059E07F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A3A0E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5FF35E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06081A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FC6A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7E6586" w14:textId="77777777" w:rsidR="00E8069C" w:rsidRDefault="00E8069C">
            <w:r>
              <w:t>58.008333</w:t>
            </w:r>
          </w:p>
        </w:tc>
      </w:tr>
      <w:tr w:rsidR="00E8069C" w14:paraId="29060B11" w14:textId="77777777" w:rsidTr="00E8069C">
        <w:tc>
          <w:tcPr>
            <w:tcW w:w="1133" w:type="dxa"/>
          </w:tcPr>
          <w:p w14:paraId="3BB3429E" w14:textId="77777777" w:rsidR="00E8069C" w:rsidRDefault="00E8069C">
            <w:r>
              <w:t>1170</w:t>
            </w:r>
          </w:p>
        </w:tc>
        <w:tc>
          <w:tcPr>
            <w:tcW w:w="615" w:type="dxa"/>
          </w:tcPr>
          <w:p w14:paraId="7E6023BB" w14:textId="77777777" w:rsidR="00E8069C" w:rsidRDefault="00E8069C">
            <w:r>
              <w:t>16095</w:t>
            </w:r>
          </w:p>
        </w:tc>
        <w:tc>
          <w:tcPr>
            <w:tcW w:w="960" w:type="dxa"/>
          </w:tcPr>
          <w:p w14:paraId="4947B92A" w14:textId="77777777" w:rsidR="00E8069C" w:rsidRDefault="00E8069C">
            <w:r>
              <w:t>Mudassar Ali Asghar</w:t>
            </w:r>
          </w:p>
        </w:tc>
        <w:tc>
          <w:tcPr>
            <w:tcW w:w="935" w:type="dxa"/>
          </w:tcPr>
          <w:p w14:paraId="5F976064" w14:textId="77777777" w:rsidR="00E8069C" w:rsidRDefault="00E8069C">
            <w:r>
              <w:t>Muhammad Asghar</w:t>
            </w:r>
          </w:p>
        </w:tc>
        <w:tc>
          <w:tcPr>
            <w:tcW w:w="957" w:type="dxa"/>
          </w:tcPr>
          <w:p w14:paraId="4D59B7E4" w14:textId="77777777" w:rsidR="00E8069C" w:rsidRDefault="00E8069C">
            <w:r>
              <w:t>104995-p</w:t>
            </w:r>
          </w:p>
        </w:tc>
        <w:tc>
          <w:tcPr>
            <w:tcW w:w="700" w:type="dxa"/>
          </w:tcPr>
          <w:p w14:paraId="762AD7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8B971A" w14:textId="77777777" w:rsidR="00E8069C" w:rsidRDefault="00E8069C">
            <w:r>
              <w:t>13.504167</w:t>
            </w:r>
          </w:p>
        </w:tc>
        <w:tc>
          <w:tcPr>
            <w:tcW w:w="598" w:type="dxa"/>
          </w:tcPr>
          <w:p w14:paraId="5A30AE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9E11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136FE4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1BB83D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171A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548884" w14:textId="77777777" w:rsidR="00E8069C" w:rsidRDefault="00E8069C">
            <w:r>
              <w:t>58.004167</w:t>
            </w:r>
          </w:p>
        </w:tc>
      </w:tr>
      <w:tr w:rsidR="00E8069C" w14:paraId="71F2D4AA" w14:textId="77777777" w:rsidTr="00E8069C">
        <w:tc>
          <w:tcPr>
            <w:tcW w:w="1133" w:type="dxa"/>
          </w:tcPr>
          <w:p w14:paraId="67E36038" w14:textId="77777777" w:rsidR="00E8069C" w:rsidRDefault="00E8069C">
            <w:r>
              <w:t>1171</w:t>
            </w:r>
          </w:p>
        </w:tc>
        <w:tc>
          <w:tcPr>
            <w:tcW w:w="615" w:type="dxa"/>
          </w:tcPr>
          <w:p w14:paraId="23C147B4" w14:textId="77777777" w:rsidR="00E8069C" w:rsidRDefault="00E8069C">
            <w:r>
              <w:t>18899</w:t>
            </w:r>
          </w:p>
        </w:tc>
        <w:tc>
          <w:tcPr>
            <w:tcW w:w="960" w:type="dxa"/>
          </w:tcPr>
          <w:p w14:paraId="48E88B59" w14:textId="77777777" w:rsidR="00E8069C" w:rsidRDefault="00E8069C">
            <w:r>
              <w:t>Hafiza Manal Ahmed</w:t>
            </w:r>
          </w:p>
        </w:tc>
        <w:tc>
          <w:tcPr>
            <w:tcW w:w="935" w:type="dxa"/>
          </w:tcPr>
          <w:p w14:paraId="1C36AFB3" w14:textId="77777777" w:rsidR="00E8069C" w:rsidRDefault="00E8069C">
            <w:r>
              <w:t xml:space="preserve">Rana Muhammad Ajmal </w:t>
            </w:r>
          </w:p>
        </w:tc>
        <w:tc>
          <w:tcPr>
            <w:tcW w:w="957" w:type="dxa"/>
          </w:tcPr>
          <w:p w14:paraId="78FF1BBF" w14:textId="77777777" w:rsidR="00E8069C" w:rsidRDefault="00E8069C">
            <w:r>
              <w:t>102011-P</w:t>
            </w:r>
          </w:p>
        </w:tc>
        <w:tc>
          <w:tcPr>
            <w:tcW w:w="700" w:type="dxa"/>
          </w:tcPr>
          <w:p w14:paraId="247338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59E946" w14:textId="77777777" w:rsidR="00E8069C" w:rsidRDefault="00E8069C">
            <w:r>
              <w:t>14.3125</w:t>
            </w:r>
          </w:p>
        </w:tc>
        <w:tc>
          <w:tcPr>
            <w:tcW w:w="598" w:type="dxa"/>
          </w:tcPr>
          <w:p w14:paraId="5B5724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318E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3AEA6C" w14:textId="77777777" w:rsidR="00E8069C" w:rsidRDefault="00E8069C">
            <w:r>
              <w:t>8.666667</w:t>
            </w:r>
          </w:p>
        </w:tc>
        <w:tc>
          <w:tcPr>
            <w:tcW w:w="596" w:type="dxa"/>
          </w:tcPr>
          <w:p w14:paraId="184002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B977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35C5D1" w14:textId="77777777" w:rsidR="00E8069C" w:rsidRDefault="00E8069C">
            <w:r>
              <w:t>57.979167</w:t>
            </w:r>
          </w:p>
        </w:tc>
      </w:tr>
      <w:tr w:rsidR="00E8069C" w14:paraId="6901E1A2" w14:textId="77777777" w:rsidTr="00E8069C">
        <w:tc>
          <w:tcPr>
            <w:tcW w:w="1133" w:type="dxa"/>
          </w:tcPr>
          <w:p w14:paraId="0BD573A0" w14:textId="77777777" w:rsidR="00E8069C" w:rsidRDefault="00E8069C">
            <w:r>
              <w:t>1172</w:t>
            </w:r>
          </w:p>
        </w:tc>
        <w:tc>
          <w:tcPr>
            <w:tcW w:w="615" w:type="dxa"/>
          </w:tcPr>
          <w:p w14:paraId="5CA60F50" w14:textId="77777777" w:rsidR="00E8069C" w:rsidRDefault="00E8069C">
            <w:r>
              <w:t>6173</w:t>
            </w:r>
          </w:p>
        </w:tc>
        <w:tc>
          <w:tcPr>
            <w:tcW w:w="960" w:type="dxa"/>
          </w:tcPr>
          <w:p w14:paraId="69A655D0" w14:textId="77777777" w:rsidR="00E8069C" w:rsidRDefault="00E8069C">
            <w:r>
              <w:t>Rabia Khan</w:t>
            </w:r>
          </w:p>
        </w:tc>
        <w:tc>
          <w:tcPr>
            <w:tcW w:w="935" w:type="dxa"/>
          </w:tcPr>
          <w:p w14:paraId="2D370007" w14:textId="77777777" w:rsidR="00E8069C" w:rsidRDefault="00E8069C">
            <w:r>
              <w:t>Lal Khan</w:t>
            </w:r>
          </w:p>
        </w:tc>
        <w:tc>
          <w:tcPr>
            <w:tcW w:w="957" w:type="dxa"/>
          </w:tcPr>
          <w:p w14:paraId="3208E2DD" w14:textId="77777777" w:rsidR="00E8069C" w:rsidRDefault="00E8069C">
            <w:r>
              <w:t>94139-P</w:t>
            </w:r>
          </w:p>
        </w:tc>
        <w:tc>
          <w:tcPr>
            <w:tcW w:w="700" w:type="dxa"/>
          </w:tcPr>
          <w:p w14:paraId="3F1858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1991FC" w14:textId="77777777" w:rsidR="00E8069C" w:rsidRDefault="00E8069C">
            <w:r>
              <w:t>13.448889</w:t>
            </w:r>
          </w:p>
        </w:tc>
        <w:tc>
          <w:tcPr>
            <w:tcW w:w="598" w:type="dxa"/>
          </w:tcPr>
          <w:p w14:paraId="040248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9EED2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9FBE08E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4EE2920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0A27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9F580E" w14:textId="77777777" w:rsidR="00E8069C" w:rsidRDefault="00E8069C">
            <w:r>
              <w:t>57.948889</w:t>
            </w:r>
          </w:p>
        </w:tc>
      </w:tr>
      <w:tr w:rsidR="00E8069C" w14:paraId="7A92ADC3" w14:textId="77777777" w:rsidTr="00E8069C">
        <w:tc>
          <w:tcPr>
            <w:tcW w:w="1133" w:type="dxa"/>
          </w:tcPr>
          <w:p w14:paraId="0839E7CF" w14:textId="77777777" w:rsidR="00E8069C" w:rsidRDefault="00E8069C">
            <w:r>
              <w:t>1173</w:t>
            </w:r>
          </w:p>
        </w:tc>
        <w:tc>
          <w:tcPr>
            <w:tcW w:w="615" w:type="dxa"/>
          </w:tcPr>
          <w:p w14:paraId="76A2236D" w14:textId="77777777" w:rsidR="00E8069C" w:rsidRDefault="00E8069C">
            <w:r>
              <w:t>16817</w:t>
            </w:r>
          </w:p>
        </w:tc>
        <w:tc>
          <w:tcPr>
            <w:tcW w:w="960" w:type="dxa"/>
          </w:tcPr>
          <w:p w14:paraId="45361604" w14:textId="77777777" w:rsidR="00E8069C" w:rsidRDefault="00E8069C">
            <w:r>
              <w:t>Nosheen Akhtar</w:t>
            </w:r>
          </w:p>
        </w:tc>
        <w:tc>
          <w:tcPr>
            <w:tcW w:w="935" w:type="dxa"/>
          </w:tcPr>
          <w:p w14:paraId="46F77663" w14:textId="77777777" w:rsidR="00E8069C" w:rsidRDefault="00E8069C">
            <w:r>
              <w:t>Akhtar Ali</w:t>
            </w:r>
          </w:p>
        </w:tc>
        <w:tc>
          <w:tcPr>
            <w:tcW w:w="957" w:type="dxa"/>
          </w:tcPr>
          <w:p w14:paraId="1E859320" w14:textId="77777777" w:rsidR="00E8069C" w:rsidRDefault="00E8069C">
            <w:r>
              <w:t>114719-P</w:t>
            </w:r>
          </w:p>
        </w:tc>
        <w:tc>
          <w:tcPr>
            <w:tcW w:w="700" w:type="dxa"/>
          </w:tcPr>
          <w:p w14:paraId="4E9B57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862F05" w14:textId="77777777" w:rsidR="00E8069C" w:rsidRDefault="00E8069C">
            <w:r>
              <w:t>14.558333</w:t>
            </w:r>
          </w:p>
        </w:tc>
        <w:tc>
          <w:tcPr>
            <w:tcW w:w="598" w:type="dxa"/>
          </w:tcPr>
          <w:p w14:paraId="0EC6B1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84131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DC8C55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480056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107E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D69805" w14:textId="77777777" w:rsidR="00E8069C" w:rsidRDefault="00E8069C">
            <w:r>
              <w:t>57.891666</w:t>
            </w:r>
          </w:p>
        </w:tc>
      </w:tr>
      <w:tr w:rsidR="00E8069C" w14:paraId="32918940" w14:textId="77777777" w:rsidTr="00E8069C">
        <w:tc>
          <w:tcPr>
            <w:tcW w:w="1133" w:type="dxa"/>
          </w:tcPr>
          <w:p w14:paraId="682109A6" w14:textId="77777777" w:rsidR="00E8069C" w:rsidRDefault="00E8069C">
            <w:r>
              <w:t>1174</w:t>
            </w:r>
          </w:p>
        </w:tc>
        <w:tc>
          <w:tcPr>
            <w:tcW w:w="615" w:type="dxa"/>
          </w:tcPr>
          <w:p w14:paraId="14DF8100" w14:textId="77777777" w:rsidR="00E8069C" w:rsidRDefault="00E8069C">
            <w:r>
              <w:t>18797</w:t>
            </w:r>
          </w:p>
        </w:tc>
        <w:tc>
          <w:tcPr>
            <w:tcW w:w="960" w:type="dxa"/>
          </w:tcPr>
          <w:p w14:paraId="5D648DA1" w14:textId="77777777" w:rsidR="00E8069C" w:rsidRDefault="00E8069C">
            <w:r>
              <w:t>Aqsa Tahir</w:t>
            </w:r>
          </w:p>
        </w:tc>
        <w:tc>
          <w:tcPr>
            <w:tcW w:w="935" w:type="dxa"/>
          </w:tcPr>
          <w:p w14:paraId="759A2EE7" w14:textId="77777777" w:rsidR="00E8069C" w:rsidRDefault="00E8069C">
            <w:r>
              <w:t>Ghulam Ahmad Tahir</w:t>
            </w:r>
          </w:p>
        </w:tc>
        <w:tc>
          <w:tcPr>
            <w:tcW w:w="957" w:type="dxa"/>
          </w:tcPr>
          <w:p w14:paraId="370656D2" w14:textId="77777777" w:rsidR="00E8069C" w:rsidRDefault="00E8069C">
            <w:r>
              <w:t>117613-P</w:t>
            </w:r>
          </w:p>
        </w:tc>
        <w:tc>
          <w:tcPr>
            <w:tcW w:w="700" w:type="dxa"/>
          </w:tcPr>
          <w:p w14:paraId="15F240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93C966" w14:textId="77777777" w:rsidR="00E8069C" w:rsidRDefault="00E8069C">
            <w:r>
              <w:t>12.887129</w:t>
            </w:r>
          </w:p>
        </w:tc>
        <w:tc>
          <w:tcPr>
            <w:tcW w:w="598" w:type="dxa"/>
          </w:tcPr>
          <w:p w14:paraId="05A20E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12D9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36B7BE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133B65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E6D1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0276BB" w14:textId="77777777" w:rsidR="00E8069C" w:rsidRDefault="00E8069C">
            <w:r>
              <w:t>57.887129</w:t>
            </w:r>
          </w:p>
        </w:tc>
      </w:tr>
      <w:tr w:rsidR="00E8069C" w14:paraId="56E5A922" w14:textId="77777777" w:rsidTr="00E8069C">
        <w:tc>
          <w:tcPr>
            <w:tcW w:w="1133" w:type="dxa"/>
          </w:tcPr>
          <w:p w14:paraId="144B2143" w14:textId="77777777" w:rsidR="00E8069C" w:rsidRDefault="00E8069C">
            <w:r>
              <w:t>1175</w:t>
            </w:r>
          </w:p>
        </w:tc>
        <w:tc>
          <w:tcPr>
            <w:tcW w:w="615" w:type="dxa"/>
          </w:tcPr>
          <w:p w14:paraId="11FD29AF" w14:textId="77777777" w:rsidR="00E8069C" w:rsidRDefault="00E8069C">
            <w:r>
              <w:t>1817</w:t>
            </w:r>
          </w:p>
        </w:tc>
        <w:tc>
          <w:tcPr>
            <w:tcW w:w="960" w:type="dxa"/>
          </w:tcPr>
          <w:p w14:paraId="3834D7E5" w14:textId="77777777" w:rsidR="00E8069C" w:rsidRDefault="00E8069C">
            <w:r>
              <w:t>Kiran Waseem</w:t>
            </w:r>
          </w:p>
        </w:tc>
        <w:tc>
          <w:tcPr>
            <w:tcW w:w="935" w:type="dxa"/>
          </w:tcPr>
          <w:p w14:paraId="5E4B444E" w14:textId="77777777" w:rsidR="00E8069C" w:rsidRDefault="00E8069C">
            <w:r>
              <w:t>Dr Waseem Izhar</w:t>
            </w:r>
          </w:p>
        </w:tc>
        <w:tc>
          <w:tcPr>
            <w:tcW w:w="957" w:type="dxa"/>
          </w:tcPr>
          <w:p w14:paraId="0888558E" w14:textId="77777777" w:rsidR="00E8069C" w:rsidRDefault="00E8069C">
            <w:r>
              <w:t>97429-P</w:t>
            </w:r>
          </w:p>
        </w:tc>
        <w:tc>
          <w:tcPr>
            <w:tcW w:w="700" w:type="dxa"/>
          </w:tcPr>
          <w:p w14:paraId="4918A5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8259D1" w14:textId="77777777" w:rsidR="00E8069C" w:rsidRDefault="00E8069C">
            <w:r>
              <w:t>14.029167</w:t>
            </w:r>
          </w:p>
        </w:tc>
        <w:tc>
          <w:tcPr>
            <w:tcW w:w="598" w:type="dxa"/>
          </w:tcPr>
          <w:p w14:paraId="10BC87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A4855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19D2B08" w14:textId="77777777" w:rsidR="00E8069C" w:rsidRDefault="00E8069C">
            <w:r>
              <w:t>11.333333</w:t>
            </w:r>
          </w:p>
        </w:tc>
        <w:tc>
          <w:tcPr>
            <w:tcW w:w="596" w:type="dxa"/>
          </w:tcPr>
          <w:p w14:paraId="6588C1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732A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345D22" w14:textId="77777777" w:rsidR="00E8069C" w:rsidRDefault="00E8069C">
            <w:r>
              <w:t>57.8625</w:t>
            </w:r>
          </w:p>
        </w:tc>
      </w:tr>
      <w:tr w:rsidR="00E8069C" w14:paraId="53EBDBF3" w14:textId="77777777" w:rsidTr="00E8069C">
        <w:tc>
          <w:tcPr>
            <w:tcW w:w="1133" w:type="dxa"/>
          </w:tcPr>
          <w:p w14:paraId="439657A4" w14:textId="77777777" w:rsidR="00E8069C" w:rsidRDefault="00E8069C">
            <w:r>
              <w:t>1176</w:t>
            </w:r>
          </w:p>
        </w:tc>
        <w:tc>
          <w:tcPr>
            <w:tcW w:w="615" w:type="dxa"/>
          </w:tcPr>
          <w:p w14:paraId="596818D9" w14:textId="77777777" w:rsidR="00E8069C" w:rsidRDefault="00E8069C">
            <w:r>
              <w:t>551</w:t>
            </w:r>
          </w:p>
        </w:tc>
        <w:tc>
          <w:tcPr>
            <w:tcW w:w="960" w:type="dxa"/>
          </w:tcPr>
          <w:p w14:paraId="098E20DD" w14:textId="77777777" w:rsidR="00E8069C" w:rsidRDefault="00E8069C">
            <w:r>
              <w:t>Ghanwa Fazal</w:t>
            </w:r>
          </w:p>
        </w:tc>
        <w:tc>
          <w:tcPr>
            <w:tcW w:w="935" w:type="dxa"/>
          </w:tcPr>
          <w:p w14:paraId="2C8F8492" w14:textId="77777777" w:rsidR="00E8069C" w:rsidRDefault="00E8069C">
            <w:r>
              <w:t>Fazal Abbas</w:t>
            </w:r>
          </w:p>
        </w:tc>
        <w:tc>
          <w:tcPr>
            <w:tcW w:w="957" w:type="dxa"/>
          </w:tcPr>
          <w:p w14:paraId="18DD970E" w14:textId="77777777" w:rsidR="00E8069C" w:rsidRDefault="00E8069C">
            <w:r>
              <w:t>94513-P</w:t>
            </w:r>
          </w:p>
        </w:tc>
        <w:tc>
          <w:tcPr>
            <w:tcW w:w="700" w:type="dxa"/>
          </w:tcPr>
          <w:p w14:paraId="69666F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C8CD85" w14:textId="77777777" w:rsidR="00E8069C" w:rsidRDefault="00E8069C">
            <w:r>
              <w:t>14.008333</w:t>
            </w:r>
          </w:p>
        </w:tc>
        <w:tc>
          <w:tcPr>
            <w:tcW w:w="598" w:type="dxa"/>
          </w:tcPr>
          <w:p w14:paraId="478114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EAFB0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AE3B19" w14:textId="77777777" w:rsidR="00E8069C" w:rsidRDefault="00E8069C">
            <w:r>
              <w:t>11.333333</w:t>
            </w:r>
          </w:p>
        </w:tc>
        <w:tc>
          <w:tcPr>
            <w:tcW w:w="596" w:type="dxa"/>
          </w:tcPr>
          <w:p w14:paraId="091E27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D724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9B111A" w14:textId="77777777" w:rsidR="00E8069C" w:rsidRDefault="00E8069C">
            <w:r>
              <w:t>57.841666</w:t>
            </w:r>
          </w:p>
        </w:tc>
      </w:tr>
      <w:tr w:rsidR="00E8069C" w14:paraId="3F9D1013" w14:textId="77777777" w:rsidTr="00E8069C">
        <w:tc>
          <w:tcPr>
            <w:tcW w:w="1133" w:type="dxa"/>
          </w:tcPr>
          <w:p w14:paraId="1A61DA63" w14:textId="77777777" w:rsidR="00E8069C" w:rsidRDefault="00E8069C">
            <w:r>
              <w:t>1177</w:t>
            </w:r>
          </w:p>
        </w:tc>
        <w:tc>
          <w:tcPr>
            <w:tcW w:w="615" w:type="dxa"/>
          </w:tcPr>
          <w:p w14:paraId="70AA2EDA" w14:textId="77777777" w:rsidR="00E8069C" w:rsidRDefault="00E8069C">
            <w:r>
              <w:t>18871</w:t>
            </w:r>
          </w:p>
        </w:tc>
        <w:tc>
          <w:tcPr>
            <w:tcW w:w="960" w:type="dxa"/>
          </w:tcPr>
          <w:p w14:paraId="4BD456FB" w14:textId="77777777" w:rsidR="00E8069C" w:rsidRDefault="00E8069C">
            <w:r>
              <w:t>Muhammad Azhar Atta</w:t>
            </w:r>
          </w:p>
        </w:tc>
        <w:tc>
          <w:tcPr>
            <w:tcW w:w="935" w:type="dxa"/>
          </w:tcPr>
          <w:p w14:paraId="2C19C9B4" w14:textId="77777777" w:rsidR="00E8069C" w:rsidRDefault="00E8069C">
            <w:r>
              <w:t>Dr Hafiz Atta Muhammad</w:t>
            </w:r>
          </w:p>
        </w:tc>
        <w:tc>
          <w:tcPr>
            <w:tcW w:w="957" w:type="dxa"/>
          </w:tcPr>
          <w:p w14:paraId="745BD528" w14:textId="77777777" w:rsidR="00E8069C" w:rsidRDefault="00E8069C">
            <w:r>
              <w:t>102068-P</w:t>
            </w:r>
          </w:p>
        </w:tc>
        <w:tc>
          <w:tcPr>
            <w:tcW w:w="700" w:type="dxa"/>
          </w:tcPr>
          <w:p w14:paraId="5252EC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519450" w14:textId="77777777" w:rsidR="00E8069C" w:rsidRDefault="00E8069C">
            <w:r>
              <w:t>12.758333</w:t>
            </w:r>
          </w:p>
        </w:tc>
        <w:tc>
          <w:tcPr>
            <w:tcW w:w="598" w:type="dxa"/>
          </w:tcPr>
          <w:p w14:paraId="1EB396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A688F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E1237B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051ADE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D8C2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A11B32" w14:textId="77777777" w:rsidR="00E8069C" w:rsidRDefault="00E8069C">
            <w:r>
              <w:t>57.758333</w:t>
            </w:r>
          </w:p>
        </w:tc>
      </w:tr>
      <w:tr w:rsidR="00E8069C" w14:paraId="77E5FB14" w14:textId="77777777" w:rsidTr="00E8069C">
        <w:tc>
          <w:tcPr>
            <w:tcW w:w="1133" w:type="dxa"/>
          </w:tcPr>
          <w:p w14:paraId="077E8A9D" w14:textId="77777777" w:rsidR="00E8069C" w:rsidRDefault="00E8069C">
            <w:r>
              <w:t>1178</w:t>
            </w:r>
          </w:p>
        </w:tc>
        <w:tc>
          <w:tcPr>
            <w:tcW w:w="615" w:type="dxa"/>
          </w:tcPr>
          <w:p w14:paraId="3EC667E0" w14:textId="77777777" w:rsidR="00E8069C" w:rsidRDefault="00E8069C">
            <w:r>
              <w:t>16191</w:t>
            </w:r>
          </w:p>
        </w:tc>
        <w:tc>
          <w:tcPr>
            <w:tcW w:w="960" w:type="dxa"/>
          </w:tcPr>
          <w:p w14:paraId="5C8BC295" w14:textId="77777777" w:rsidR="00E8069C" w:rsidRDefault="00E8069C">
            <w:r>
              <w:t>Areeba Mohsin</w:t>
            </w:r>
          </w:p>
        </w:tc>
        <w:tc>
          <w:tcPr>
            <w:tcW w:w="935" w:type="dxa"/>
          </w:tcPr>
          <w:p w14:paraId="78B4AF88" w14:textId="77777777" w:rsidR="00E8069C" w:rsidRDefault="00E8069C">
            <w:r>
              <w:t>Mohsin fayyaz</w:t>
            </w:r>
          </w:p>
        </w:tc>
        <w:tc>
          <w:tcPr>
            <w:tcW w:w="957" w:type="dxa"/>
          </w:tcPr>
          <w:p w14:paraId="46BEF9B4" w14:textId="77777777" w:rsidR="00E8069C" w:rsidRDefault="00E8069C">
            <w:r>
              <w:t>109544-p</w:t>
            </w:r>
          </w:p>
        </w:tc>
        <w:tc>
          <w:tcPr>
            <w:tcW w:w="700" w:type="dxa"/>
          </w:tcPr>
          <w:p w14:paraId="3374C7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219A54" w14:textId="77777777" w:rsidR="00E8069C" w:rsidRDefault="00E8069C">
            <w:r>
              <w:t>14.746939</w:t>
            </w:r>
          </w:p>
        </w:tc>
        <w:tc>
          <w:tcPr>
            <w:tcW w:w="598" w:type="dxa"/>
          </w:tcPr>
          <w:p w14:paraId="7E2A4B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99966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2CF8F8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4A57F1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C55B9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57EB2C" w14:textId="77777777" w:rsidR="00E8069C" w:rsidRDefault="00E8069C">
            <w:r>
              <w:t>57.746939</w:t>
            </w:r>
          </w:p>
        </w:tc>
      </w:tr>
      <w:tr w:rsidR="00E8069C" w14:paraId="49DBA452" w14:textId="77777777" w:rsidTr="00E8069C">
        <w:tc>
          <w:tcPr>
            <w:tcW w:w="1133" w:type="dxa"/>
          </w:tcPr>
          <w:p w14:paraId="4CDE3775" w14:textId="77777777" w:rsidR="00E8069C" w:rsidRDefault="00E8069C">
            <w:r>
              <w:t>1179</w:t>
            </w:r>
          </w:p>
        </w:tc>
        <w:tc>
          <w:tcPr>
            <w:tcW w:w="615" w:type="dxa"/>
          </w:tcPr>
          <w:p w14:paraId="51C5E62A" w14:textId="77777777" w:rsidR="00E8069C" w:rsidRDefault="00E8069C">
            <w:r>
              <w:t>4011</w:t>
            </w:r>
          </w:p>
        </w:tc>
        <w:tc>
          <w:tcPr>
            <w:tcW w:w="960" w:type="dxa"/>
          </w:tcPr>
          <w:p w14:paraId="301BCB3A" w14:textId="77777777" w:rsidR="00E8069C" w:rsidRDefault="00E8069C">
            <w:r>
              <w:t>Muhammad Ayaz</w:t>
            </w:r>
          </w:p>
        </w:tc>
        <w:tc>
          <w:tcPr>
            <w:tcW w:w="935" w:type="dxa"/>
          </w:tcPr>
          <w:p w14:paraId="35502E1D" w14:textId="77777777" w:rsidR="00E8069C" w:rsidRDefault="00E8069C">
            <w:r>
              <w:t>Saeed Ahmad</w:t>
            </w:r>
          </w:p>
        </w:tc>
        <w:tc>
          <w:tcPr>
            <w:tcW w:w="957" w:type="dxa"/>
          </w:tcPr>
          <w:p w14:paraId="6005D14B" w14:textId="77777777" w:rsidR="00E8069C" w:rsidRDefault="00E8069C">
            <w:r>
              <w:t>103027-P</w:t>
            </w:r>
          </w:p>
        </w:tc>
        <w:tc>
          <w:tcPr>
            <w:tcW w:w="700" w:type="dxa"/>
          </w:tcPr>
          <w:p w14:paraId="29EF79E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254705" w14:textId="77777777" w:rsidR="00E8069C" w:rsidRDefault="00E8069C">
            <w:r>
              <w:t>15.233333</w:t>
            </w:r>
          </w:p>
        </w:tc>
        <w:tc>
          <w:tcPr>
            <w:tcW w:w="598" w:type="dxa"/>
          </w:tcPr>
          <w:p w14:paraId="282287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B216B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1D8A0B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4E45D0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6E6F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A7C921" w14:textId="77777777" w:rsidR="00E8069C" w:rsidRDefault="00E8069C">
            <w:r>
              <w:t>57.733333</w:t>
            </w:r>
          </w:p>
        </w:tc>
      </w:tr>
      <w:tr w:rsidR="00E8069C" w14:paraId="5CB65B8F" w14:textId="77777777" w:rsidTr="00E8069C">
        <w:tc>
          <w:tcPr>
            <w:tcW w:w="1133" w:type="dxa"/>
          </w:tcPr>
          <w:p w14:paraId="0A3BB383" w14:textId="77777777" w:rsidR="00E8069C" w:rsidRDefault="00E8069C">
            <w:r>
              <w:t>1180</w:t>
            </w:r>
          </w:p>
        </w:tc>
        <w:tc>
          <w:tcPr>
            <w:tcW w:w="615" w:type="dxa"/>
          </w:tcPr>
          <w:p w14:paraId="611B5E97" w14:textId="77777777" w:rsidR="00E8069C" w:rsidRDefault="00E8069C">
            <w:r>
              <w:t>3988</w:t>
            </w:r>
          </w:p>
        </w:tc>
        <w:tc>
          <w:tcPr>
            <w:tcW w:w="960" w:type="dxa"/>
          </w:tcPr>
          <w:p w14:paraId="7208BAD7" w14:textId="77777777" w:rsidR="00E8069C" w:rsidRDefault="00E8069C">
            <w:r>
              <w:t>Muhammad Areef Haider</w:t>
            </w:r>
          </w:p>
        </w:tc>
        <w:tc>
          <w:tcPr>
            <w:tcW w:w="935" w:type="dxa"/>
          </w:tcPr>
          <w:p w14:paraId="53F4D133" w14:textId="77777777" w:rsidR="00E8069C" w:rsidRDefault="00E8069C">
            <w:r>
              <w:t>Ishfaq Hussain</w:t>
            </w:r>
          </w:p>
        </w:tc>
        <w:tc>
          <w:tcPr>
            <w:tcW w:w="957" w:type="dxa"/>
          </w:tcPr>
          <w:p w14:paraId="720A7E8C" w14:textId="77777777" w:rsidR="00E8069C" w:rsidRDefault="00E8069C">
            <w:r>
              <w:t>105693-P</w:t>
            </w:r>
          </w:p>
        </w:tc>
        <w:tc>
          <w:tcPr>
            <w:tcW w:w="700" w:type="dxa"/>
          </w:tcPr>
          <w:p w14:paraId="48D323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12B815" w14:textId="77777777" w:rsidR="00E8069C" w:rsidRDefault="00E8069C">
            <w:r>
              <w:t>12.733333</w:t>
            </w:r>
          </w:p>
        </w:tc>
        <w:tc>
          <w:tcPr>
            <w:tcW w:w="598" w:type="dxa"/>
          </w:tcPr>
          <w:p w14:paraId="542CFA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99EB7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EBBAB5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496670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ECE7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6A6521" w14:textId="77777777" w:rsidR="00E8069C" w:rsidRDefault="00E8069C">
            <w:r>
              <w:t>57.733333</w:t>
            </w:r>
          </w:p>
        </w:tc>
      </w:tr>
      <w:tr w:rsidR="00E8069C" w14:paraId="09981174" w14:textId="77777777" w:rsidTr="00E8069C">
        <w:tc>
          <w:tcPr>
            <w:tcW w:w="1133" w:type="dxa"/>
          </w:tcPr>
          <w:p w14:paraId="5AE35C1B" w14:textId="77777777" w:rsidR="00E8069C" w:rsidRDefault="00E8069C">
            <w:r>
              <w:t>1181</w:t>
            </w:r>
          </w:p>
        </w:tc>
        <w:tc>
          <w:tcPr>
            <w:tcW w:w="615" w:type="dxa"/>
          </w:tcPr>
          <w:p w14:paraId="2313FBF2" w14:textId="77777777" w:rsidR="00E8069C" w:rsidRDefault="00E8069C">
            <w:r>
              <w:t>18809</w:t>
            </w:r>
          </w:p>
        </w:tc>
        <w:tc>
          <w:tcPr>
            <w:tcW w:w="960" w:type="dxa"/>
          </w:tcPr>
          <w:p w14:paraId="50B52ACF" w14:textId="77777777" w:rsidR="00E8069C" w:rsidRDefault="00E8069C">
            <w:r>
              <w:t>Muhammad Asim</w:t>
            </w:r>
          </w:p>
        </w:tc>
        <w:tc>
          <w:tcPr>
            <w:tcW w:w="935" w:type="dxa"/>
          </w:tcPr>
          <w:p w14:paraId="5138345E" w14:textId="77777777" w:rsidR="00E8069C" w:rsidRDefault="00E8069C">
            <w:r>
              <w:t>Muhammad Sarfraz</w:t>
            </w:r>
          </w:p>
        </w:tc>
        <w:tc>
          <w:tcPr>
            <w:tcW w:w="957" w:type="dxa"/>
          </w:tcPr>
          <w:p w14:paraId="743DECF0" w14:textId="77777777" w:rsidR="00E8069C" w:rsidRDefault="00E8069C">
            <w:r>
              <w:t>108870-P</w:t>
            </w:r>
          </w:p>
        </w:tc>
        <w:tc>
          <w:tcPr>
            <w:tcW w:w="700" w:type="dxa"/>
          </w:tcPr>
          <w:p w14:paraId="4C3C85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CE3AEF" w14:textId="77777777" w:rsidR="00E8069C" w:rsidRDefault="00E8069C">
            <w:r>
              <w:t>13.516667</w:t>
            </w:r>
          </w:p>
        </w:tc>
        <w:tc>
          <w:tcPr>
            <w:tcW w:w="598" w:type="dxa"/>
          </w:tcPr>
          <w:p w14:paraId="2AB7BB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8E5A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2A16C2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66B7D6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AB39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C4B673" w14:textId="77777777" w:rsidR="00E8069C" w:rsidRDefault="00E8069C">
            <w:r>
              <w:t>57.683334</w:t>
            </w:r>
          </w:p>
        </w:tc>
      </w:tr>
      <w:tr w:rsidR="00E8069C" w14:paraId="7F207E09" w14:textId="77777777" w:rsidTr="00E8069C">
        <w:tc>
          <w:tcPr>
            <w:tcW w:w="1133" w:type="dxa"/>
          </w:tcPr>
          <w:p w14:paraId="29E2410B" w14:textId="77777777" w:rsidR="00E8069C" w:rsidRDefault="00E8069C">
            <w:r>
              <w:t>1182</w:t>
            </w:r>
          </w:p>
        </w:tc>
        <w:tc>
          <w:tcPr>
            <w:tcW w:w="615" w:type="dxa"/>
          </w:tcPr>
          <w:p w14:paraId="769B646D" w14:textId="77777777" w:rsidR="00E8069C" w:rsidRDefault="00E8069C">
            <w:r>
              <w:t>15617</w:t>
            </w:r>
          </w:p>
        </w:tc>
        <w:tc>
          <w:tcPr>
            <w:tcW w:w="960" w:type="dxa"/>
          </w:tcPr>
          <w:p w14:paraId="426898F2" w14:textId="77777777" w:rsidR="00E8069C" w:rsidRDefault="00E8069C">
            <w:r>
              <w:t>Mehmood Riaz</w:t>
            </w:r>
          </w:p>
        </w:tc>
        <w:tc>
          <w:tcPr>
            <w:tcW w:w="935" w:type="dxa"/>
          </w:tcPr>
          <w:p w14:paraId="41C04352" w14:textId="77777777" w:rsidR="00E8069C" w:rsidRDefault="00E8069C">
            <w:r>
              <w:t>Muhammad Riaz Shahid</w:t>
            </w:r>
          </w:p>
        </w:tc>
        <w:tc>
          <w:tcPr>
            <w:tcW w:w="957" w:type="dxa"/>
          </w:tcPr>
          <w:p w14:paraId="07E37E9A" w14:textId="77777777" w:rsidR="00E8069C" w:rsidRDefault="00E8069C">
            <w:r>
              <w:t>85760-P</w:t>
            </w:r>
          </w:p>
        </w:tc>
        <w:tc>
          <w:tcPr>
            <w:tcW w:w="700" w:type="dxa"/>
          </w:tcPr>
          <w:p w14:paraId="70AB9E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EC037F" w14:textId="77777777" w:rsidR="00E8069C" w:rsidRDefault="00E8069C">
            <w:r>
              <w:t>13.144681</w:t>
            </w:r>
          </w:p>
        </w:tc>
        <w:tc>
          <w:tcPr>
            <w:tcW w:w="598" w:type="dxa"/>
          </w:tcPr>
          <w:p w14:paraId="334EC9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9F71F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FE41B0D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5CEE81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DEE2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A4676D" w14:textId="77777777" w:rsidR="00E8069C" w:rsidRDefault="00E8069C">
            <w:r>
              <w:t>57.644681</w:t>
            </w:r>
          </w:p>
        </w:tc>
      </w:tr>
      <w:tr w:rsidR="00E8069C" w14:paraId="2A34F53A" w14:textId="77777777" w:rsidTr="00E8069C">
        <w:tc>
          <w:tcPr>
            <w:tcW w:w="1133" w:type="dxa"/>
          </w:tcPr>
          <w:p w14:paraId="1C901D60" w14:textId="77777777" w:rsidR="00E8069C" w:rsidRDefault="00E8069C">
            <w:r>
              <w:t>1183</w:t>
            </w:r>
          </w:p>
        </w:tc>
        <w:tc>
          <w:tcPr>
            <w:tcW w:w="615" w:type="dxa"/>
          </w:tcPr>
          <w:p w14:paraId="2C3D052E" w14:textId="77777777" w:rsidR="00E8069C" w:rsidRDefault="00E8069C">
            <w:r>
              <w:t>17985</w:t>
            </w:r>
          </w:p>
        </w:tc>
        <w:tc>
          <w:tcPr>
            <w:tcW w:w="960" w:type="dxa"/>
          </w:tcPr>
          <w:p w14:paraId="3BFC716E" w14:textId="77777777" w:rsidR="00E8069C" w:rsidRDefault="00E8069C">
            <w:r>
              <w:t>Amna Ilyas</w:t>
            </w:r>
          </w:p>
        </w:tc>
        <w:tc>
          <w:tcPr>
            <w:tcW w:w="935" w:type="dxa"/>
          </w:tcPr>
          <w:p w14:paraId="5E9859E2" w14:textId="77777777" w:rsidR="00E8069C" w:rsidRDefault="00E8069C">
            <w:r>
              <w:t>haji muhammad ilyas</w:t>
            </w:r>
          </w:p>
        </w:tc>
        <w:tc>
          <w:tcPr>
            <w:tcW w:w="957" w:type="dxa"/>
          </w:tcPr>
          <w:p w14:paraId="15BD138A" w14:textId="77777777" w:rsidR="00E8069C" w:rsidRDefault="00E8069C">
            <w:r>
              <w:t>P-95950</w:t>
            </w:r>
          </w:p>
        </w:tc>
        <w:tc>
          <w:tcPr>
            <w:tcW w:w="700" w:type="dxa"/>
          </w:tcPr>
          <w:p w14:paraId="3ED509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D95627" w14:textId="77777777" w:rsidR="00E8069C" w:rsidRDefault="00E8069C">
            <w:r>
              <w:t>14.454167</w:t>
            </w:r>
          </w:p>
        </w:tc>
        <w:tc>
          <w:tcPr>
            <w:tcW w:w="598" w:type="dxa"/>
          </w:tcPr>
          <w:p w14:paraId="65CADEE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D6EBE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24295F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58540D6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933E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C60830" w14:textId="77777777" w:rsidR="00E8069C" w:rsidRDefault="00E8069C">
            <w:r>
              <w:t>57.620834</w:t>
            </w:r>
          </w:p>
        </w:tc>
      </w:tr>
      <w:tr w:rsidR="00E8069C" w14:paraId="25CD2F05" w14:textId="77777777" w:rsidTr="00E8069C">
        <w:tc>
          <w:tcPr>
            <w:tcW w:w="1133" w:type="dxa"/>
          </w:tcPr>
          <w:p w14:paraId="4CB0791A" w14:textId="77777777" w:rsidR="00E8069C" w:rsidRDefault="00E8069C">
            <w:r>
              <w:t>1184</w:t>
            </w:r>
          </w:p>
        </w:tc>
        <w:tc>
          <w:tcPr>
            <w:tcW w:w="615" w:type="dxa"/>
          </w:tcPr>
          <w:p w14:paraId="44265C42" w14:textId="77777777" w:rsidR="00E8069C" w:rsidRDefault="00E8069C">
            <w:r>
              <w:t>7080</w:t>
            </w:r>
          </w:p>
        </w:tc>
        <w:tc>
          <w:tcPr>
            <w:tcW w:w="960" w:type="dxa"/>
          </w:tcPr>
          <w:p w14:paraId="0EAE1D4E" w14:textId="77777777" w:rsidR="00E8069C" w:rsidRDefault="00E8069C">
            <w:r>
              <w:t>Qurat Ul Ain Javed</w:t>
            </w:r>
          </w:p>
        </w:tc>
        <w:tc>
          <w:tcPr>
            <w:tcW w:w="935" w:type="dxa"/>
          </w:tcPr>
          <w:p w14:paraId="48A6FE32" w14:textId="77777777" w:rsidR="00E8069C" w:rsidRDefault="00E8069C">
            <w:r>
              <w:t>Muhammad Javed</w:t>
            </w:r>
          </w:p>
        </w:tc>
        <w:tc>
          <w:tcPr>
            <w:tcW w:w="957" w:type="dxa"/>
          </w:tcPr>
          <w:p w14:paraId="49729B3B" w14:textId="77777777" w:rsidR="00E8069C" w:rsidRDefault="00E8069C">
            <w:r>
              <w:t>97689-p</w:t>
            </w:r>
          </w:p>
        </w:tc>
        <w:tc>
          <w:tcPr>
            <w:tcW w:w="700" w:type="dxa"/>
          </w:tcPr>
          <w:p w14:paraId="170B0A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A6821F" w14:textId="77777777" w:rsidR="00E8069C" w:rsidRDefault="00E8069C">
            <w:r>
              <w:t>12.616667</w:t>
            </w:r>
          </w:p>
        </w:tc>
        <w:tc>
          <w:tcPr>
            <w:tcW w:w="598" w:type="dxa"/>
          </w:tcPr>
          <w:p w14:paraId="17DA93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674C6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EA80A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0F5574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5CC4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EC8592" w14:textId="77777777" w:rsidR="00E8069C" w:rsidRDefault="00E8069C">
            <w:r>
              <w:t>57.616667</w:t>
            </w:r>
          </w:p>
        </w:tc>
      </w:tr>
      <w:tr w:rsidR="00E8069C" w14:paraId="1E52FDE6" w14:textId="77777777" w:rsidTr="00E8069C">
        <w:tc>
          <w:tcPr>
            <w:tcW w:w="1133" w:type="dxa"/>
          </w:tcPr>
          <w:p w14:paraId="4B91ABC2" w14:textId="77777777" w:rsidR="00E8069C" w:rsidRDefault="00E8069C">
            <w:r>
              <w:t>1185</w:t>
            </w:r>
          </w:p>
        </w:tc>
        <w:tc>
          <w:tcPr>
            <w:tcW w:w="615" w:type="dxa"/>
          </w:tcPr>
          <w:p w14:paraId="25CD1873" w14:textId="77777777" w:rsidR="00E8069C" w:rsidRDefault="00E8069C">
            <w:r>
              <w:t>6773</w:t>
            </w:r>
          </w:p>
        </w:tc>
        <w:tc>
          <w:tcPr>
            <w:tcW w:w="960" w:type="dxa"/>
          </w:tcPr>
          <w:p w14:paraId="482FC36D" w14:textId="77777777" w:rsidR="00E8069C" w:rsidRDefault="00E8069C">
            <w:r>
              <w:t>Amna Naeem</w:t>
            </w:r>
          </w:p>
        </w:tc>
        <w:tc>
          <w:tcPr>
            <w:tcW w:w="935" w:type="dxa"/>
          </w:tcPr>
          <w:p w14:paraId="6B6909A8" w14:textId="77777777" w:rsidR="00E8069C" w:rsidRDefault="00E8069C">
            <w:r>
              <w:t>Muhammad Naeem Akhtar</w:t>
            </w:r>
          </w:p>
        </w:tc>
        <w:tc>
          <w:tcPr>
            <w:tcW w:w="957" w:type="dxa"/>
          </w:tcPr>
          <w:p w14:paraId="37A462CD" w14:textId="77777777" w:rsidR="00E8069C" w:rsidRDefault="00E8069C">
            <w:r>
              <w:t>87839-P</w:t>
            </w:r>
          </w:p>
        </w:tc>
        <w:tc>
          <w:tcPr>
            <w:tcW w:w="700" w:type="dxa"/>
          </w:tcPr>
          <w:p w14:paraId="186634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F436E5" w14:textId="77777777" w:rsidR="00E8069C" w:rsidRDefault="00E8069C">
            <w:r>
              <w:t>12.441667</w:t>
            </w:r>
          </w:p>
        </w:tc>
        <w:tc>
          <w:tcPr>
            <w:tcW w:w="598" w:type="dxa"/>
          </w:tcPr>
          <w:p w14:paraId="6AEAB7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9CC73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E929345" w14:textId="77777777" w:rsidR="00E8069C" w:rsidRDefault="00E8069C">
            <w:r>
              <w:t>12.666667</w:t>
            </w:r>
          </w:p>
        </w:tc>
        <w:tc>
          <w:tcPr>
            <w:tcW w:w="596" w:type="dxa"/>
          </w:tcPr>
          <w:p w14:paraId="78288A3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4A68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9C681D" w14:textId="77777777" w:rsidR="00E8069C" w:rsidRDefault="00E8069C">
            <w:r>
              <w:t>57.608334</w:t>
            </w:r>
          </w:p>
        </w:tc>
      </w:tr>
      <w:tr w:rsidR="00E8069C" w14:paraId="612D8CC4" w14:textId="77777777" w:rsidTr="00E8069C">
        <w:tc>
          <w:tcPr>
            <w:tcW w:w="1133" w:type="dxa"/>
          </w:tcPr>
          <w:p w14:paraId="70E32077" w14:textId="77777777" w:rsidR="00E8069C" w:rsidRDefault="00E8069C">
            <w:r>
              <w:t>1186</w:t>
            </w:r>
          </w:p>
        </w:tc>
        <w:tc>
          <w:tcPr>
            <w:tcW w:w="615" w:type="dxa"/>
          </w:tcPr>
          <w:p w14:paraId="7856E16A" w14:textId="77777777" w:rsidR="00E8069C" w:rsidRDefault="00E8069C">
            <w:r>
              <w:t>16648</w:t>
            </w:r>
          </w:p>
        </w:tc>
        <w:tc>
          <w:tcPr>
            <w:tcW w:w="960" w:type="dxa"/>
          </w:tcPr>
          <w:p w14:paraId="3812887C" w14:textId="77777777" w:rsidR="00E8069C" w:rsidRDefault="00E8069C">
            <w:r>
              <w:t>Muhammad Saleem</w:t>
            </w:r>
          </w:p>
        </w:tc>
        <w:tc>
          <w:tcPr>
            <w:tcW w:w="935" w:type="dxa"/>
          </w:tcPr>
          <w:p w14:paraId="3A0AC2F5" w14:textId="77777777" w:rsidR="00E8069C" w:rsidRDefault="00E8069C">
            <w:r>
              <w:t>Khadim Hussain</w:t>
            </w:r>
          </w:p>
        </w:tc>
        <w:tc>
          <w:tcPr>
            <w:tcW w:w="957" w:type="dxa"/>
          </w:tcPr>
          <w:p w14:paraId="49E5F689" w14:textId="77777777" w:rsidR="00E8069C" w:rsidRDefault="00E8069C">
            <w:r>
              <w:t>104285-P</w:t>
            </w:r>
          </w:p>
        </w:tc>
        <w:tc>
          <w:tcPr>
            <w:tcW w:w="700" w:type="dxa"/>
          </w:tcPr>
          <w:p w14:paraId="441270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634ADF" w14:textId="77777777" w:rsidR="00E8069C" w:rsidRDefault="00E8069C">
            <w:r>
              <w:t>13.091667</w:t>
            </w:r>
          </w:p>
        </w:tc>
        <w:tc>
          <w:tcPr>
            <w:tcW w:w="598" w:type="dxa"/>
          </w:tcPr>
          <w:p w14:paraId="063C14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D9CB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5A2D7B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758FAA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9E930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7C6B50" w14:textId="77777777" w:rsidR="00E8069C" w:rsidRDefault="00E8069C">
            <w:r>
              <w:t>57.591667</w:t>
            </w:r>
          </w:p>
        </w:tc>
      </w:tr>
      <w:tr w:rsidR="00E8069C" w14:paraId="62BDD7E7" w14:textId="77777777" w:rsidTr="00E8069C">
        <w:tc>
          <w:tcPr>
            <w:tcW w:w="1133" w:type="dxa"/>
          </w:tcPr>
          <w:p w14:paraId="2B7E1797" w14:textId="77777777" w:rsidR="00E8069C" w:rsidRDefault="00E8069C">
            <w:r>
              <w:t>1187</w:t>
            </w:r>
          </w:p>
        </w:tc>
        <w:tc>
          <w:tcPr>
            <w:tcW w:w="615" w:type="dxa"/>
          </w:tcPr>
          <w:p w14:paraId="7C47E3B5" w14:textId="77777777" w:rsidR="00E8069C" w:rsidRDefault="00E8069C">
            <w:r>
              <w:t>18120</w:t>
            </w:r>
          </w:p>
        </w:tc>
        <w:tc>
          <w:tcPr>
            <w:tcW w:w="960" w:type="dxa"/>
          </w:tcPr>
          <w:p w14:paraId="6CF78439" w14:textId="77777777" w:rsidR="00E8069C" w:rsidRDefault="00E8069C">
            <w:r>
              <w:t>Muhammad Usama Masood</w:t>
            </w:r>
          </w:p>
        </w:tc>
        <w:tc>
          <w:tcPr>
            <w:tcW w:w="935" w:type="dxa"/>
          </w:tcPr>
          <w:p w14:paraId="6E986714" w14:textId="77777777" w:rsidR="00E8069C" w:rsidRDefault="00E8069C">
            <w:r>
              <w:t>Khalid Masood Warraich</w:t>
            </w:r>
          </w:p>
        </w:tc>
        <w:tc>
          <w:tcPr>
            <w:tcW w:w="957" w:type="dxa"/>
          </w:tcPr>
          <w:p w14:paraId="67B76B84" w14:textId="77777777" w:rsidR="00E8069C" w:rsidRDefault="00E8069C">
            <w:r>
              <w:t>101751-P</w:t>
            </w:r>
          </w:p>
        </w:tc>
        <w:tc>
          <w:tcPr>
            <w:tcW w:w="700" w:type="dxa"/>
          </w:tcPr>
          <w:p w14:paraId="7DD667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4ADCAD" w14:textId="77777777" w:rsidR="00E8069C" w:rsidRDefault="00E8069C">
            <w:r>
              <w:t>13.079167</w:t>
            </w:r>
          </w:p>
        </w:tc>
        <w:tc>
          <w:tcPr>
            <w:tcW w:w="598" w:type="dxa"/>
          </w:tcPr>
          <w:p w14:paraId="4400B1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949E7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58FAF78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744B54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F87E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10E213" w14:textId="77777777" w:rsidR="00E8069C" w:rsidRDefault="00E8069C">
            <w:r>
              <w:t>57.579167</w:t>
            </w:r>
          </w:p>
        </w:tc>
      </w:tr>
      <w:tr w:rsidR="00E8069C" w14:paraId="5A6B99E8" w14:textId="77777777" w:rsidTr="00E8069C">
        <w:tc>
          <w:tcPr>
            <w:tcW w:w="1133" w:type="dxa"/>
          </w:tcPr>
          <w:p w14:paraId="2810B36D" w14:textId="77777777" w:rsidR="00E8069C" w:rsidRDefault="00E8069C">
            <w:r>
              <w:t>1188</w:t>
            </w:r>
          </w:p>
        </w:tc>
        <w:tc>
          <w:tcPr>
            <w:tcW w:w="615" w:type="dxa"/>
          </w:tcPr>
          <w:p w14:paraId="3D0641CC" w14:textId="77777777" w:rsidR="00E8069C" w:rsidRDefault="00E8069C">
            <w:r>
              <w:t>18322</w:t>
            </w:r>
          </w:p>
        </w:tc>
        <w:tc>
          <w:tcPr>
            <w:tcW w:w="960" w:type="dxa"/>
          </w:tcPr>
          <w:p w14:paraId="3416F9F7" w14:textId="77777777" w:rsidR="00E8069C" w:rsidRDefault="00E8069C">
            <w:r>
              <w:t>Anam Nawaz</w:t>
            </w:r>
          </w:p>
        </w:tc>
        <w:tc>
          <w:tcPr>
            <w:tcW w:w="935" w:type="dxa"/>
          </w:tcPr>
          <w:p w14:paraId="70803DD0" w14:textId="77777777" w:rsidR="00E8069C" w:rsidRDefault="00E8069C">
            <w:r>
              <w:t>Rab Nawaz</w:t>
            </w:r>
          </w:p>
        </w:tc>
        <w:tc>
          <w:tcPr>
            <w:tcW w:w="957" w:type="dxa"/>
          </w:tcPr>
          <w:p w14:paraId="02D0408A" w14:textId="77777777" w:rsidR="00E8069C" w:rsidRDefault="00E8069C">
            <w:r>
              <w:t>85235-P</w:t>
            </w:r>
          </w:p>
        </w:tc>
        <w:tc>
          <w:tcPr>
            <w:tcW w:w="700" w:type="dxa"/>
          </w:tcPr>
          <w:p w14:paraId="1DF700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CDED91" w14:textId="77777777" w:rsidR="00E8069C" w:rsidRDefault="00E8069C">
            <w:r>
              <w:t>12.570833</w:t>
            </w:r>
          </w:p>
        </w:tc>
        <w:tc>
          <w:tcPr>
            <w:tcW w:w="598" w:type="dxa"/>
          </w:tcPr>
          <w:p w14:paraId="221FA5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21304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459A0D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833B1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3852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AFF58A" w14:textId="77777777" w:rsidR="00E8069C" w:rsidRDefault="00E8069C">
            <w:r>
              <w:t>57.570833</w:t>
            </w:r>
          </w:p>
        </w:tc>
      </w:tr>
      <w:tr w:rsidR="00E8069C" w14:paraId="26068127" w14:textId="77777777" w:rsidTr="00E8069C">
        <w:tc>
          <w:tcPr>
            <w:tcW w:w="1133" w:type="dxa"/>
          </w:tcPr>
          <w:p w14:paraId="6CFC2CE6" w14:textId="77777777" w:rsidR="00E8069C" w:rsidRDefault="00E8069C">
            <w:r>
              <w:t>1189</w:t>
            </w:r>
          </w:p>
        </w:tc>
        <w:tc>
          <w:tcPr>
            <w:tcW w:w="615" w:type="dxa"/>
          </w:tcPr>
          <w:p w14:paraId="03DC5240" w14:textId="77777777" w:rsidR="00E8069C" w:rsidRDefault="00E8069C">
            <w:r>
              <w:t>1492</w:t>
            </w:r>
          </w:p>
        </w:tc>
        <w:tc>
          <w:tcPr>
            <w:tcW w:w="960" w:type="dxa"/>
          </w:tcPr>
          <w:p w14:paraId="364C1A45" w14:textId="77777777" w:rsidR="00E8069C" w:rsidRDefault="00E8069C">
            <w:r>
              <w:t>Anjum Zahra</w:t>
            </w:r>
          </w:p>
        </w:tc>
        <w:tc>
          <w:tcPr>
            <w:tcW w:w="935" w:type="dxa"/>
          </w:tcPr>
          <w:p w14:paraId="2098ABAD" w14:textId="77777777" w:rsidR="00E8069C" w:rsidRDefault="00E8069C">
            <w:r>
              <w:t>Amjad Ali Shah</w:t>
            </w:r>
          </w:p>
        </w:tc>
        <w:tc>
          <w:tcPr>
            <w:tcW w:w="957" w:type="dxa"/>
          </w:tcPr>
          <w:p w14:paraId="1BFEC0D3" w14:textId="77777777" w:rsidR="00E8069C" w:rsidRDefault="00E8069C">
            <w:r>
              <w:t>98913-P</w:t>
            </w:r>
          </w:p>
        </w:tc>
        <w:tc>
          <w:tcPr>
            <w:tcW w:w="700" w:type="dxa"/>
          </w:tcPr>
          <w:p w14:paraId="5F8651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FF1447" w14:textId="77777777" w:rsidR="00E8069C" w:rsidRDefault="00E8069C">
            <w:r>
              <w:t>11.8875</w:t>
            </w:r>
          </w:p>
        </w:tc>
        <w:tc>
          <w:tcPr>
            <w:tcW w:w="598" w:type="dxa"/>
          </w:tcPr>
          <w:p w14:paraId="5AB9B9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1B42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E52A72" w14:textId="77777777" w:rsidR="00E8069C" w:rsidRDefault="00E8069C">
            <w:r>
              <w:t>10.666667</w:t>
            </w:r>
          </w:p>
        </w:tc>
        <w:tc>
          <w:tcPr>
            <w:tcW w:w="596" w:type="dxa"/>
          </w:tcPr>
          <w:p w14:paraId="1499FE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CC13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1801B7" w14:textId="77777777" w:rsidR="00E8069C" w:rsidRDefault="00E8069C">
            <w:r>
              <w:t>57.554167</w:t>
            </w:r>
          </w:p>
        </w:tc>
      </w:tr>
      <w:tr w:rsidR="00E8069C" w14:paraId="50909ADE" w14:textId="77777777" w:rsidTr="00E8069C">
        <w:tc>
          <w:tcPr>
            <w:tcW w:w="1133" w:type="dxa"/>
          </w:tcPr>
          <w:p w14:paraId="62958D6F" w14:textId="77777777" w:rsidR="00E8069C" w:rsidRDefault="00E8069C">
            <w:r>
              <w:t>1190</w:t>
            </w:r>
          </w:p>
        </w:tc>
        <w:tc>
          <w:tcPr>
            <w:tcW w:w="615" w:type="dxa"/>
          </w:tcPr>
          <w:p w14:paraId="4C360261" w14:textId="77777777" w:rsidR="00E8069C" w:rsidRDefault="00E8069C">
            <w:r>
              <w:t>16494</w:t>
            </w:r>
          </w:p>
        </w:tc>
        <w:tc>
          <w:tcPr>
            <w:tcW w:w="960" w:type="dxa"/>
          </w:tcPr>
          <w:p w14:paraId="4F063295" w14:textId="77777777" w:rsidR="00E8069C" w:rsidRDefault="00E8069C">
            <w:r>
              <w:t>Tayyba Irfan</w:t>
            </w:r>
          </w:p>
        </w:tc>
        <w:tc>
          <w:tcPr>
            <w:tcW w:w="935" w:type="dxa"/>
          </w:tcPr>
          <w:p w14:paraId="3BCF54D2" w14:textId="77777777" w:rsidR="00E8069C" w:rsidRDefault="00E8069C">
            <w:r>
              <w:t>Hafiz Muhammad Irfan</w:t>
            </w:r>
          </w:p>
        </w:tc>
        <w:tc>
          <w:tcPr>
            <w:tcW w:w="957" w:type="dxa"/>
          </w:tcPr>
          <w:p w14:paraId="1BF5DC33" w14:textId="77777777" w:rsidR="00E8069C" w:rsidRDefault="00E8069C">
            <w:r>
              <w:t>110325-P</w:t>
            </w:r>
          </w:p>
        </w:tc>
        <w:tc>
          <w:tcPr>
            <w:tcW w:w="700" w:type="dxa"/>
          </w:tcPr>
          <w:p w14:paraId="14D68A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9C92AC" w14:textId="77777777" w:rsidR="00E8069C" w:rsidRDefault="00E8069C">
            <w:r>
              <w:t>15.008163</w:t>
            </w:r>
          </w:p>
        </w:tc>
        <w:tc>
          <w:tcPr>
            <w:tcW w:w="598" w:type="dxa"/>
          </w:tcPr>
          <w:p w14:paraId="62B38B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FC98F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858DFB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1BA4A3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2FFC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022D4C" w14:textId="77777777" w:rsidR="00E8069C" w:rsidRDefault="00E8069C">
            <w:r>
              <w:t>57.508163</w:t>
            </w:r>
          </w:p>
        </w:tc>
      </w:tr>
      <w:tr w:rsidR="00E8069C" w14:paraId="7315C683" w14:textId="77777777" w:rsidTr="00E8069C">
        <w:tc>
          <w:tcPr>
            <w:tcW w:w="1133" w:type="dxa"/>
          </w:tcPr>
          <w:p w14:paraId="569223D1" w14:textId="77777777" w:rsidR="00E8069C" w:rsidRDefault="00E8069C">
            <w:r>
              <w:t>1191</w:t>
            </w:r>
          </w:p>
        </w:tc>
        <w:tc>
          <w:tcPr>
            <w:tcW w:w="615" w:type="dxa"/>
          </w:tcPr>
          <w:p w14:paraId="69D90A5A" w14:textId="77777777" w:rsidR="00E8069C" w:rsidRDefault="00E8069C">
            <w:r>
              <w:t>17252</w:t>
            </w:r>
          </w:p>
        </w:tc>
        <w:tc>
          <w:tcPr>
            <w:tcW w:w="960" w:type="dxa"/>
          </w:tcPr>
          <w:p w14:paraId="466F1CF3" w14:textId="77777777" w:rsidR="00E8069C" w:rsidRDefault="00E8069C">
            <w:r>
              <w:t>Muhammad Asad Manzoor</w:t>
            </w:r>
          </w:p>
        </w:tc>
        <w:tc>
          <w:tcPr>
            <w:tcW w:w="935" w:type="dxa"/>
          </w:tcPr>
          <w:p w14:paraId="2FB67297" w14:textId="77777777" w:rsidR="00E8069C" w:rsidRDefault="00E8069C">
            <w:r>
              <w:t>Manzoor Ahmad</w:t>
            </w:r>
          </w:p>
        </w:tc>
        <w:tc>
          <w:tcPr>
            <w:tcW w:w="957" w:type="dxa"/>
          </w:tcPr>
          <w:p w14:paraId="0556DC4E" w14:textId="77777777" w:rsidR="00E8069C" w:rsidRDefault="00E8069C">
            <w:r>
              <w:t>102249-P</w:t>
            </w:r>
          </w:p>
        </w:tc>
        <w:tc>
          <w:tcPr>
            <w:tcW w:w="700" w:type="dxa"/>
          </w:tcPr>
          <w:p w14:paraId="09E532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DDAC71" w14:textId="77777777" w:rsidR="00E8069C" w:rsidRDefault="00E8069C">
            <w:r>
              <w:t>14.495833</w:t>
            </w:r>
          </w:p>
        </w:tc>
        <w:tc>
          <w:tcPr>
            <w:tcW w:w="598" w:type="dxa"/>
          </w:tcPr>
          <w:p w14:paraId="2B2D48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458A2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D23C89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25690D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4A98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D972CC" w14:textId="77777777" w:rsidR="00E8069C" w:rsidRDefault="00E8069C">
            <w:r>
              <w:t>57.495833</w:t>
            </w:r>
          </w:p>
        </w:tc>
      </w:tr>
      <w:tr w:rsidR="00E8069C" w14:paraId="16A6D222" w14:textId="77777777" w:rsidTr="00E8069C">
        <w:tc>
          <w:tcPr>
            <w:tcW w:w="1133" w:type="dxa"/>
          </w:tcPr>
          <w:p w14:paraId="256D7798" w14:textId="77777777" w:rsidR="00E8069C" w:rsidRDefault="00E8069C">
            <w:r>
              <w:t>1192</w:t>
            </w:r>
          </w:p>
        </w:tc>
        <w:tc>
          <w:tcPr>
            <w:tcW w:w="615" w:type="dxa"/>
          </w:tcPr>
          <w:p w14:paraId="08AF713A" w14:textId="77777777" w:rsidR="00E8069C" w:rsidRDefault="00E8069C">
            <w:r>
              <w:t>7776</w:t>
            </w:r>
          </w:p>
        </w:tc>
        <w:tc>
          <w:tcPr>
            <w:tcW w:w="960" w:type="dxa"/>
          </w:tcPr>
          <w:p w14:paraId="4D9763FC" w14:textId="77777777" w:rsidR="00E8069C" w:rsidRDefault="00E8069C">
            <w:r>
              <w:t>Muhammad Babar</w:t>
            </w:r>
          </w:p>
        </w:tc>
        <w:tc>
          <w:tcPr>
            <w:tcW w:w="935" w:type="dxa"/>
          </w:tcPr>
          <w:p w14:paraId="43E390F0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0C3C3197" w14:textId="77777777" w:rsidR="00E8069C" w:rsidRDefault="00E8069C">
            <w:r>
              <w:t>104807-p</w:t>
            </w:r>
          </w:p>
        </w:tc>
        <w:tc>
          <w:tcPr>
            <w:tcW w:w="700" w:type="dxa"/>
          </w:tcPr>
          <w:p w14:paraId="4F6F103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CD95B2" w14:textId="77777777" w:rsidR="00E8069C" w:rsidRDefault="00E8069C">
            <w:r>
              <w:t>11.9625</w:t>
            </w:r>
          </w:p>
        </w:tc>
        <w:tc>
          <w:tcPr>
            <w:tcW w:w="598" w:type="dxa"/>
          </w:tcPr>
          <w:p w14:paraId="53F4C2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DE42B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B33436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41E6D6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C5B9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5B24FC" w14:textId="77777777" w:rsidR="00E8069C" w:rsidRDefault="00E8069C">
            <w:r>
              <w:t>57.4625</w:t>
            </w:r>
          </w:p>
        </w:tc>
      </w:tr>
      <w:tr w:rsidR="00E8069C" w14:paraId="3A56C276" w14:textId="77777777" w:rsidTr="00E8069C">
        <w:tc>
          <w:tcPr>
            <w:tcW w:w="1133" w:type="dxa"/>
          </w:tcPr>
          <w:p w14:paraId="18D81C20" w14:textId="77777777" w:rsidR="00E8069C" w:rsidRDefault="00E8069C">
            <w:r>
              <w:t>1193</w:t>
            </w:r>
          </w:p>
        </w:tc>
        <w:tc>
          <w:tcPr>
            <w:tcW w:w="615" w:type="dxa"/>
          </w:tcPr>
          <w:p w14:paraId="263999C6" w14:textId="77777777" w:rsidR="00E8069C" w:rsidRDefault="00E8069C">
            <w:r>
              <w:t>17600</w:t>
            </w:r>
          </w:p>
        </w:tc>
        <w:tc>
          <w:tcPr>
            <w:tcW w:w="960" w:type="dxa"/>
          </w:tcPr>
          <w:p w14:paraId="0ACD17C6" w14:textId="77777777" w:rsidR="00E8069C" w:rsidRDefault="00E8069C">
            <w:r>
              <w:t>Sadam Hussain</w:t>
            </w:r>
          </w:p>
        </w:tc>
        <w:tc>
          <w:tcPr>
            <w:tcW w:w="935" w:type="dxa"/>
          </w:tcPr>
          <w:p w14:paraId="7915CE68" w14:textId="77777777" w:rsidR="00E8069C" w:rsidRDefault="00E8069C">
            <w:r>
              <w:t>Ghulam Hussain</w:t>
            </w:r>
          </w:p>
        </w:tc>
        <w:tc>
          <w:tcPr>
            <w:tcW w:w="957" w:type="dxa"/>
          </w:tcPr>
          <w:p w14:paraId="549C76EC" w14:textId="77777777" w:rsidR="00E8069C" w:rsidRDefault="00E8069C">
            <w:r>
              <w:t>103178-P</w:t>
            </w:r>
          </w:p>
        </w:tc>
        <w:tc>
          <w:tcPr>
            <w:tcW w:w="700" w:type="dxa"/>
          </w:tcPr>
          <w:p w14:paraId="218DA5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185F04" w14:textId="77777777" w:rsidR="00E8069C" w:rsidRDefault="00E8069C">
            <w:r>
              <w:t>14.104167</w:t>
            </w:r>
          </w:p>
        </w:tc>
        <w:tc>
          <w:tcPr>
            <w:tcW w:w="598" w:type="dxa"/>
          </w:tcPr>
          <w:p w14:paraId="0C01FF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B3FD0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AFE2D4F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341D2C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2E09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2B11CE" w14:textId="77777777" w:rsidR="00E8069C" w:rsidRDefault="00E8069C">
            <w:r>
              <w:t>57.4375</w:t>
            </w:r>
          </w:p>
        </w:tc>
      </w:tr>
      <w:tr w:rsidR="00E8069C" w14:paraId="419EA35D" w14:textId="77777777" w:rsidTr="00E8069C">
        <w:tc>
          <w:tcPr>
            <w:tcW w:w="1133" w:type="dxa"/>
          </w:tcPr>
          <w:p w14:paraId="2D6EEC4E" w14:textId="77777777" w:rsidR="00E8069C" w:rsidRDefault="00E8069C">
            <w:r>
              <w:t>1194</w:t>
            </w:r>
          </w:p>
        </w:tc>
        <w:tc>
          <w:tcPr>
            <w:tcW w:w="615" w:type="dxa"/>
          </w:tcPr>
          <w:p w14:paraId="50830482" w14:textId="77777777" w:rsidR="00E8069C" w:rsidRDefault="00E8069C">
            <w:r>
              <w:t>7311</w:t>
            </w:r>
          </w:p>
        </w:tc>
        <w:tc>
          <w:tcPr>
            <w:tcW w:w="960" w:type="dxa"/>
          </w:tcPr>
          <w:p w14:paraId="4D50CC23" w14:textId="77777777" w:rsidR="00E8069C" w:rsidRDefault="00E8069C">
            <w:r>
              <w:t>Saman Khursheed</w:t>
            </w:r>
          </w:p>
        </w:tc>
        <w:tc>
          <w:tcPr>
            <w:tcW w:w="935" w:type="dxa"/>
          </w:tcPr>
          <w:p w14:paraId="2FB43D8C" w14:textId="77777777" w:rsidR="00E8069C" w:rsidRDefault="00E8069C">
            <w:r>
              <w:t>Shahzeb Afzal</w:t>
            </w:r>
          </w:p>
        </w:tc>
        <w:tc>
          <w:tcPr>
            <w:tcW w:w="957" w:type="dxa"/>
          </w:tcPr>
          <w:p w14:paraId="30A9EDBD" w14:textId="77777777" w:rsidR="00E8069C" w:rsidRDefault="00E8069C">
            <w:r>
              <w:t>102866-P</w:t>
            </w:r>
          </w:p>
        </w:tc>
        <w:tc>
          <w:tcPr>
            <w:tcW w:w="700" w:type="dxa"/>
          </w:tcPr>
          <w:p w14:paraId="1290CA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BD4CE9" w14:textId="77777777" w:rsidR="00E8069C" w:rsidRDefault="00E8069C">
            <w:r>
              <w:t>12.918367</w:t>
            </w:r>
          </w:p>
        </w:tc>
        <w:tc>
          <w:tcPr>
            <w:tcW w:w="598" w:type="dxa"/>
          </w:tcPr>
          <w:p w14:paraId="143C58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1214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BA5A42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522587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D46D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739817" w14:textId="77777777" w:rsidR="00E8069C" w:rsidRDefault="00E8069C">
            <w:r>
              <w:t>57.418367</w:t>
            </w:r>
          </w:p>
        </w:tc>
      </w:tr>
      <w:tr w:rsidR="00E8069C" w14:paraId="775CB213" w14:textId="77777777" w:rsidTr="00E8069C">
        <w:tc>
          <w:tcPr>
            <w:tcW w:w="1133" w:type="dxa"/>
          </w:tcPr>
          <w:p w14:paraId="7DEE0E08" w14:textId="77777777" w:rsidR="00E8069C" w:rsidRDefault="00E8069C">
            <w:r>
              <w:t>1195</w:t>
            </w:r>
          </w:p>
        </w:tc>
        <w:tc>
          <w:tcPr>
            <w:tcW w:w="615" w:type="dxa"/>
          </w:tcPr>
          <w:p w14:paraId="0E8F32E5" w14:textId="77777777" w:rsidR="00E8069C" w:rsidRDefault="00E8069C">
            <w:r>
              <w:t>7547</w:t>
            </w:r>
          </w:p>
        </w:tc>
        <w:tc>
          <w:tcPr>
            <w:tcW w:w="960" w:type="dxa"/>
          </w:tcPr>
          <w:p w14:paraId="26A03244" w14:textId="77777777" w:rsidR="00E8069C" w:rsidRDefault="00E8069C">
            <w:r>
              <w:t>Aisha Siddiqi</w:t>
            </w:r>
          </w:p>
        </w:tc>
        <w:tc>
          <w:tcPr>
            <w:tcW w:w="935" w:type="dxa"/>
          </w:tcPr>
          <w:p w14:paraId="6AB52195" w14:textId="77777777" w:rsidR="00E8069C" w:rsidRDefault="00E8069C">
            <w:r>
              <w:t>Hannaan Amanat</w:t>
            </w:r>
          </w:p>
        </w:tc>
        <w:tc>
          <w:tcPr>
            <w:tcW w:w="957" w:type="dxa"/>
          </w:tcPr>
          <w:p w14:paraId="41D64AE3" w14:textId="77777777" w:rsidR="00E8069C" w:rsidRDefault="00E8069C">
            <w:r>
              <w:t>89794-P</w:t>
            </w:r>
          </w:p>
        </w:tc>
        <w:tc>
          <w:tcPr>
            <w:tcW w:w="700" w:type="dxa"/>
          </w:tcPr>
          <w:p w14:paraId="0CE997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5348D2" w14:textId="77777777" w:rsidR="00E8069C" w:rsidRDefault="00E8069C">
            <w:r>
              <w:t>12.416667</w:t>
            </w:r>
          </w:p>
        </w:tc>
        <w:tc>
          <w:tcPr>
            <w:tcW w:w="598" w:type="dxa"/>
          </w:tcPr>
          <w:p w14:paraId="2E1D8E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EB32D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095C2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22066E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17C0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3FA9A9" w14:textId="77777777" w:rsidR="00E8069C" w:rsidRDefault="00E8069C">
            <w:r>
              <w:t>57.416667</w:t>
            </w:r>
          </w:p>
        </w:tc>
      </w:tr>
      <w:tr w:rsidR="00E8069C" w14:paraId="6FDEBA0C" w14:textId="77777777" w:rsidTr="00E8069C">
        <w:tc>
          <w:tcPr>
            <w:tcW w:w="1133" w:type="dxa"/>
          </w:tcPr>
          <w:p w14:paraId="3A288282" w14:textId="77777777" w:rsidR="00E8069C" w:rsidRDefault="00E8069C">
            <w:r>
              <w:t>1196</w:t>
            </w:r>
          </w:p>
        </w:tc>
        <w:tc>
          <w:tcPr>
            <w:tcW w:w="615" w:type="dxa"/>
          </w:tcPr>
          <w:p w14:paraId="4689CB65" w14:textId="77777777" w:rsidR="00E8069C" w:rsidRDefault="00E8069C">
            <w:r>
              <w:t>17591</w:t>
            </w:r>
          </w:p>
        </w:tc>
        <w:tc>
          <w:tcPr>
            <w:tcW w:w="960" w:type="dxa"/>
          </w:tcPr>
          <w:p w14:paraId="2F4CC9FE" w14:textId="77777777" w:rsidR="00E8069C" w:rsidRDefault="00E8069C">
            <w:r>
              <w:t>Hamza Waqar Bhatti</w:t>
            </w:r>
          </w:p>
        </w:tc>
        <w:tc>
          <w:tcPr>
            <w:tcW w:w="935" w:type="dxa"/>
          </w:tcPr>
          <w:p w14:paraId="2FEDE91F" w14:textId="77777777" w:rsidR="00E8069C" w:rsidRDefault="00E8069C">
            <w:r>
              <w:t xml:space="preserve">Waqar Ahmad Bhatti </w:t>
            </w:r>
          </w:p>
        </w:tc>
        <w:tc>
          <w:tcPr>
            <w:tcW w:w="957" w:type="dxa"/>
          </w:tcPr>
          <w:p w14:paraId="5515078D" w14:textId="77777777" w:rsidR="00E8069C" w:rsidRDefault="00E8069C">
            <w:r>
              <w:t>113079-P</w:t>
            </w:r>
          </w:p>
        </w:tc>
        <w:tc>
          <w:tcPr>
            <w:tcW w:w="700" w:type="dxa"/>
          </w:tcPr>
          <w:p w14:paraId="11AF7E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A5E2DB" w14:textId="77777777" w:rsidR="00E8069C" w:rsidRDefault="00E8069C">
            <w:r>
              <w:t>15.891667</w:t>
            </w:r>
          </w:p>
        </w:tc>
        <w:tc>
          <w:tcPr>
            <w:tcW w:w="598" w:type="dxa"/>
          </w:tcPr>
          <w:p w14:paraId="3AFCB6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EBE5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D8B3E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B7BCDD6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79467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61F41C" w14:textId="77777777" w:rsidR="00E8069C" w:rsidRDefault="00E8069C">
            <w:r>
              <w:t>57.391667</w:t>
            </w:r>
          </w:p>
        </w:tc>
      </w:tr>
      <w:tr w:rsidR="00E8069C" w14:paraId="005E383B" w14:textId="77777777" w:rsidTr="00E8069C">
        <w:tc>
          <w:tcPr>
            <w:tcW w:w="1133" w:type="dxa"/>
          </w:tcPr>
          <w:p w14:paraId="4E94636E" w14:textId="77777777" w:rsidR="00E8069C" w:rsidRDefault="00E8069C">
            <w:r>
              <w:t>1197</w:t>
            </w:r>
          </w:p>
        </w:tc>
        <w:tc>
          <w:tcPr>
            <w:tcW w:w="615" w:type="dxa"/>
          </w:tcPr>
          <w:p w14:paraId="5003F198" w14:textId="77777777" w:rsidR="00E8069C" w:rsidRDefault="00E8069C">
            <w:r>
              <w:t>4529</w:t>
            </w:r>
          </w:p>
        </w:tc>
        <w:tc>
          <w:tcPr>
            <w:tcW w:w="960" w:type="dxa"/>
          </w:tcPr>
          <w:p w14:paraId="42582152" w14:textId="77777777" w:rsidR="00E8069C" w:rsidRDefault="00E8069C">
            <w:r>
              <w:t>Asad Shabbir</w:t>
            </w:r>
          </w:p>
        </w:tc>
        <w:tc>
          <w:tcPr>
            <w:tcW w:w="935" w:type="dxa"/>
          </w:tcPr>
          <w:p w14:paraId="4A031D1B" w14:textId="77777777" w:rsidR="00E8069C" w:rsidRDefault="00E8069C">
            <w:r>
              <w:t>Shabbir Hassan Mahmood</w:t>
            </w:r>
          </w:p>
        </w:tc>
        <w:tc>
          <w:tcPr>
            <w:tcW w:w="957" w:type="dxa"/>
          </w:tcPr>
          <w:p w14:paraId="7480783C" w14:textId="77777777" w:rsidR="00E8069C" w:rsidRDefault="00E8069C">
            <w:r>
              <w:t>101496-p</w:t>
            </w:r>
          </w:p>
        </w:tc>
        <w:tc>
          <w:tcPr>
            <w:tcW w:w="700" w:type="dxa"/>
          </w:tcPr>
          <w:p w14:paraId="0F6AED5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20EE9E" w14:textId="77777777" w:rsidR="00E8069C" w:rsidRDefault="00E8069C">
            <w:r>
              <w:t>13.525</w:t>
            </w:r>
          </w:p>
        </w:tc>
        <w:tc>
          <w:tcPr>
            <w:tcW w:w="598" w:type="dxa"/>
          </w:tcPr>
          <w:p w14:paraId="4E6ED1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58CB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70C92B" w14:textId="77777777" w:rsidR="00E8069C" w:rsidRDefault="00E8069C">
            <w:r>
              <w:t>8.833333</w:t>
            </w:r>
          </w:p>
        </w:tc>
        <w:tc>
          <w:tcPr>
            <w:tcW w:w="596" w:type="dxa"/>
          </w:tcPr>
          <w:p w14:paraId="12E24E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E514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434296" w14:textId="77777777" w:rsidR="00E8069C" w:rsidRDefault="00E8069C">
            <w:r>
              <w:t>57.358333</w:t>
            </w:r>
          </w:p>
        </w:tc>
      </w:tr>
      <w:tr w:rsidR="00E8069C" w14:paraId="12FF5370" w14:textId="77777777" w:rsidTr="00E8069C">
        <w:tc>
          <w:tcPr>
            <w:tcW w:w="1133" w:type="dxa"/>
          </w:tcPr>
          <w:p w14:paraId="399FEAB4" w14:textId="77777777" w:rsidR="00E8069C" w:rsidRDefault="00E8069C">
            <w:r>
              <w:t>1198</w:t>
            </w:r>
          </w:p>
        </w:tc>
        <w:tc>
          <w:tcPr>
            <w:tcW w:w="615" w:type="dxa"/>
          </w:tcPr>
          <w:p w14:paraId="2AC62E69" w14:textId="77777777" w:rsidR="00E8069C" w:rsidRDefault="00E8069C">
            <w:r>
              <w:t>17953</w:t>
            </w:r>
          </w:p>
        </w:tc>
        <w:tc>
          <w:tcPr>
            <w:tcW w:w="960" w:type="dxa"/>
          </w:tcPr>
          <w:p w14:paraId="0FEF374E" w14:textId="77777777" w:rsidR="00E8069C" w:rsidRDefault="00E8069C">
            <w:r>
              <w:t>Amjad Farooq</w:t>
            </w:r>
          </w:p>
        </w:tc>
        <w:tc>
          <w:tcPr>
            <w:tcW w:w="935" w:type="dxa"/>
          </w:tcPr>
          <w:p w14:paraId="672977E9" w14:textId="77777777" w:rsidR="00E8069C" w:rsidRDefault="00E8069C">
            <w:r>
              <w:t>Muhammad Tuggya Khan</w:t>
            </w:r>
          </w:p>
        </w:tc>
        <w:tc>
          <w:tcPr>
            <w:tcW w:w="957" w:type="dxa"/>
          </w:tcPr>
          <w:p w14:paraId="3CEA17E9" w14:textId="77777777" w:rsidR="00E8069C" w:rsidRDefault="00E8069C">
            <w:r>
              <w:t>106550</w:t>
            </w:r>
          </w:p>
        </w:tc>
        <w:tc>
          <w:tcPr>
            <w:tcW w:w="700" w:type="dxa"/>
          </w:tcPr>
          <w:p w14:paraId="625B899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BA3B32" w14:textId="77777777" w:rsidR="00E8069C" w:rsidRDefault="00E8069C">
            <w:r>
              <w:t>13.179167</w:t>
            </w:r>
          </w:p>
        </w:tc>
        <w:tc>
          <w:tcPr>
            <w:tcW w:w="598" w:type="dxa"/>
          </w:tcPr>
          <w:p w14:paraId="3F7DE91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6428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6C7DA8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221D46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2C96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A28619" w14:textId="77777777" w:rsidR="00E8069C" w:rsidRDefault="00E8069C">
            <w:r>
              <w:t>57.345834</w:t>
            </w:r>
          </w:p>
        </w:tc>
      </w:tr>
      <w:tr w:rsidR="00E8069C" w14:paraId="2FDD95BC" w14:textId="77777777" w:rsidTr="00E8069C">
        <w:tc>
          <w:tcPr>
            <w:tcW w:w="1133" w:type="dxa"/>
          </w:tcPr>
          <w:p w14:paraId="6830A7CF" w14:textId="77777777" w:rsidR="00E8069C" w:rsidRDefault="00E8069C">
            <w:r>
              <w:t>1199</w:t>
            </w:r>
          </w:p>
        </w:tc>
        <w:tc>
          <w:tcPr>
            <w:tcW w:w="615" w:type="dxa"/>
          </w:tcPr>
          <w:p w14:paraId="1EB2A7FF" w14:textId="77777777" w:rsidR="00E8069C" w:rsidRDefault="00E8069C">
            <w:r>
              <w:t>7690</w:t>
            </w:r>
          </w:p>
        </w:tc>
        <w:tc>
          <w:tcPr>
            <w:tcW w:w="960" w:type="dxa"/>
          </w:tcPr>
          <w:p w14:paraId="46E392DD" w14:textId="77777777" w:rsidR="00E8069C" w:rsidRDefault="00E8069C">
            <w:r>
              <w:t>Muhammad Mehran</w:t>
            </w:r>
          </w:p>
        </w:tc>
        <w:tc>
          <w:tcPr>
            <w:tcW w:w="935" w:type="dxa"/>
          </w:tcPr>
          <w:p w14:paraId="23860F17" w14:textId="77777777" w:rsidR="00E8069C" w:rsidRDefault="00E8069C">
            <w:r>
              <w:t>Ghulam Siddique</w:t>
            </w:r>
          </w:p>
        </w:tc>
        <w:tc>
          <w:tcPr>
            <w:tcW w:w="957" w:type="dxa"/>
          </w:tcPr>
          <w:p w14:paraId="68FDA0EC" w14:textId="77777777" w:rsidR="00E8069C" w:rsidRDefault="00E8069C">
            <w:r>
              <w:t>102331-p</w:t>
            </w:r>
          </w:p>
        </w:tc>
        <w:tc>
          <w:tcPr>
            <w:tcW w:w="700" w:type="dxa"/>
          </w:tcPr>
          <w:p w14:paraId="346679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4875A8" w14:textId="77777777" w:rsidR="00E8069C" w:rsidRDefault="00E8069C">
            <w:r>
              <w:t>13.8375</w:t>
            </w:r>
          </w:p>
        </w:tc>
        <w:tc>
          <w:tcPr>
            <w:tcW w:w="598" w:type="dxa"/>
          </w:tcPr>
          <w:p w14:paraId="28D6A3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49181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2E15BB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6B04659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B98C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51B019" w14:textId="77777777" w:rsidR="00E8069C" w:rsidRDefault="00E8069C">
            <w:r>
              <w:t>57.3375</w:t>
            </w:r>
          </w:p>
        </w:tc>
      </w:tr>
      <w:tr w:rsidR="00E8069C" w14:paraId="0F189852" w14:textId="77777777" w:rsidTr="00E8069C">
        <w:tc>
          <w:tcPr>
            <w:tcW w:w="1133" w:type="dxa"/>
          </w:tcPr>
          <w:p w14:paraId="62C6214A" w14:textId="77777777" w:rsidR="00E8069C" w:rsidRDefault="00E8069C">
            <w:r>
              <w:t>1200</w:t>
            </w:r>
          </w:p>
        </w:tc>
        <w:tc>
          <w:tcPr>
            <w:tcW w:w="615" w:type="dxa"/>
          </w:tcPr>
          <w:p w14:paraId="7737E777" w14:textId="77777777" w:rsidR="00E8069C" w:rsidRDefault="00E8069C">
            <w:r>
              <w:t>2814</w:t>
            </w:r>
          </w:p>
        </w:tc>
        <w:tc>
          <w:tcPr>
            <w:tcW w:w="960" w:type="dxa"/>
          </w:tcPr>
          <w:p w14:paraId="36B7B8A4" w14:textId="77777777" w:rsidR="00E8069C" w:rsidRDefault="00E8069C">
            <w:r>
              <w:t>Zainab Tahir</w:t>
            </w:r>
          </w:p>
        </w:tc>
        <w:tc>
          <w:tcPr>
            <w:tcW w:w="935" w:type="dxa"/>
          </w:tcPr>
          <w:p w14:paraId="41334185" w14:textId="77777777" w:rsidR="00E8069C" w:rsidRDefault="00E8069C">
            <w:r>
              <w:t>Tahir Iqbal</w:t>
            </w:r>
          </w:p>
        </w:tc>
        <w:tc>
          <w:tcPr>
            <w:tcW w:w="957" w:type="dxa"/>
          </w:tcPr>
          <w:p w14:paraId="66657244" w14:textId="77777777" w:rsidR="00E8069C" w:rsidRDefault="00E8069C">
            <w:r>
              <w:t>96511-P</w:t>
            </w:r>
          </w:p>
        </w:tc>
        <w:tc>
          <w:tcPr>
            <w:tcW w:w="700" w:type="dxa"/>
          </w:tcPr>
          <w:p w14:paraId="3A19E4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5248DE" w14:textId="77777777" w:rsidR="00E8069C" w:rsidRDefault="00E8069C">
            <w:r>
              <w:t>13.832653</w:t>
            </w:r>
          </w:p>
        </w:tc>
        <w:tc>
          <w:tcPr>
            <w:tcW w:w="598" w:type="dxa"/>
          </w:tcPr>
          <w:p w14:paraId="05C235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9BB7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E1C42F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563007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9239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A94068" w14:textId="77777777" w:rsidR="00E8069C" w:rsidRDefault="00E8069C">
            <w:r>
              <w:t>57.332653</w:t>
            </w:r>
          </w:p>
        </w:tc>
      </w:tr>
      <w:tr w:rsidR="00E8069C" w14:paraId="4098A433" w14:textId="77777777" w:rsidTr="00E8069C">
        <w:tc>
          <w:tcPr>
            <w:tcW w:w="1133" w:type="dxa"/>
          </w:tcPr>
          <w:p w14:paraId="3D9840A8" w14:textId="77777777" w:rsidR="00E8069C" w:rsidRDefault="00E8069C">
            <w:r>
              <w:t>1201</w:t>
            </w:r>
          </w:p>
        </w:tc>
        <w:tc>
          <w:tcPr>
            <w:tcW w:w="615" w:type="dxa"/>
          </w:tcPr>
          <w:p w14:paraId="001F04C1" w14:textId="77777777" w:rsidR="00E8069C" w:rsidRDefault="00E8069C">
            <w:r>
              <w:t>7102</w:t>
            </w:r>
          </w:p>
        </w:tc>
        <w:tc>
          <w:tcPr>
            <w:tcW w:w="960" w:type="dxa"/>
          </w:tcPr>
          <w:p w14:paraId="4106074D" w14:textId="77777777" w:rsidR="00E8069C" w:rsidRDefault="00E8069C">
            <w:r>
              <w:t>Samia Chaudhry</w:t>
            </w:r>
          </w:p>
        </w:tc>
        <w:tc>
          <w:tcPr>
            <w:tcW w:w="935" w:type="dxa"/>
          </w:tcPr>
          <w:p w14:paraId="1F52EEBE" w14:textId="77777777" w:rsidR="00E8069C" w:rsidRDefault="00E8069C">
            <w:r>
              <w:t>Muhammad Azam</w:t>
            </w:r>
          </w:p>
        </w:tc>
        <w:tc>
          <w:tcPr>
            <w:tcW w:w="957" w:type="dxa"/>
          </w:tcPr>
          <w:p w14:paraId="4B9DA1C0" w14:textId="77777777" w:rsidR="00E8069C" w:rsidRDefault="00E8069C">
            <w:r>
              <w:t>107268-P</w:t>
            </w:r>
          </w:p>
        </w:tc>
        <w:tc>
          <w:tcPr>
            <w:tcW w:w="700" w:type="dxa"/>
          </w:tcPr>
          <w:p w14:paraId="045180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BA4626" w14:textId="77777777" w:rsidR="00E8069C" w:rsidRDefault="00E8069C">
            <w:r>
              <w:t>14.825</w:t>
            </w:r>
          </w:p>
        </w:tc>
        <w:tc>
          <w:tcPr>
            <w:tcW w:w="598" w:type="dxa"/>
          </w:tcPr>
          <w:p w14:paraId="1621EF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E9325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3CB567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0B0818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8F3F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917094" w14:textId="77777777" w:rsidR="00E8069C" w:rsidRDefault="00E8069C">
            <w:r>
              <w:t>57.325</w:t>
            </w:r>
          </w:p>
        </w:tc>
      </w:tr>
      <w:tr w:rsidR="00E8069C" w14:paraId="6BBF37EC" w14:textId="77777777" w:rsidTr="00E8069C">
        <w:tc>
          <w:tcPr>
            <w:tcW w:w="1133" w:type="dxa"/>
          </w:tcPr>
          <w:p w14:paraId="3AE0087A" w14:textId="77777777" w:rsidR="00E8069C" w:rsidRDefault="00E8069C">
            <w:r>
              <w:t>1202</w:t>
            </w:r>
          </w:p>
        </w:tc>
        <w:tc>
          <w:tcPr>
            <w:tcW w:w="615" w:type="dxa"/>
          </w:tcPr>
          <w:p w14:paraId="6307ACAB" w14:textId="77777777" w:rsidR="00E8069C" w:rsidRDefault="00E8069C">
            <w:r>
              <w:t>6009</w:t>
            </w:r>
          </w:p>
        </w:tc>
        <w:tc>
          <w:tcPr>
            <w:tcW w:w="960" w:type="dxa"/>
          </w:tcPr>
          <w:p w14:paraId="387812BC" w14:textId="77777777" w:rsidR="00E8069C" w:rsidRDefault="00E8069C">
            <w:r>
              <w:t>Umer Farooq</w:t>
            </w:r>
          </w:p>
        </w:tc>
        <w:tc>
          <w:tcPr>
            <w:tcW w:w="935" w:type="dxa"/>
          </w:tcPr>
          <w:p w14:paraId="71737E60" w14:textId="77777777" w:rsidR="00E8069C" w:rsidRDefault="00E8069C">
            <w:r>
              <w:t>Sheikh Anwar Ahmad</w:t>
            </w:r>
          </w:p>
        </w:tc>
        <w:tc>
          <w:tcPr>
            <w:tcW w:w="957" w:type="dxa"/>
          </w:tcPr>
          <w:p w14:paraId="76C41F09" w14:textId="77777777" w:rsidR="00E8069C" w:rsidRDefault="00E8069C">
            <w:r>
              <w:t>104564-P</w:t>
            </w:r>
          </w:p>
        </w:tc>
        <w:tc>
          <w:tcPr>
            <w:tcW w:w="700" w:type="dxa"/>
          </w:tcPr>
          <w:p w14:paraId="394004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ECF794" w14:textId="77777777" w:rsidR="00E8069C" w:rsidRDefault="00E8069C">
            <w:r>
              <w:t>14.791667</w:t>
            </w:r>
          </w:p>
        </w:tc>
        <w:tc>
          <w:tcPr>
            <w:tcW w:w="598" w:type="dxa"/>
          </w:tcPr>
          <w:p w14:paraId="08E2E2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1ECE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E9D0C7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57FB37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89B5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F846C1" w14:textId="77777777" w:rsidR="00E8069C" w:rsidRDefault="00E8069C">
            <w:r>
              <w:t>57.291667</w:t>
            </w:r>
          </w:p>
        </w:tc>
      </w:tr>
      <w:tr w:rsidR="00E8069C" w14:paraId="7AAAEA3F" w14:textId="77777777" w:rsidTr="00E8069C">
        <w:tc>
          <w:tcPr>
            <w:tcW w:w="1133" w:type="dxa"/>
          </w:tcPr>
          <w:p w14:paraId="21D14276" w14:textId="77777777" w:rsidR="00E8069C" w:rsidRDefault="00E8069C">
            <w:r>
              <w:t>1203</w:t>
            </w:r>
          </w:p>
        </w:tc>
        <w:tc>
          <w:tcPr>
            <w:tcW w:w="615" w:type="dxa"/>
          </w:tcPr>
          <w:p w14:paraId="2B67E580" w14:textId="77777777" w:rsidR="00E8069C" w:rsidRDefault="00E8069C">
            <w:r>
              <w:t>18461</w:t>
            </w:r>
          </w:p>
        </w:tc>
        <w:tc>
          <w:tcPr>
            <w:tcW w:w="960" w:type="dxa"/>
          </w:tcPr>
          <w:p w14:paraId="4BDC27E1" w14:textId="77777777" w:rsidR="00E8069C" w:rsidRDefault="00E8069C">
            <w:r>
              <w:t>Fasiha Tariq</w:t>
            </w:r>
          </w:p>
        </w:tc>
        <w:tc>
          <w:tcPr>
            <w:tcW w:w="935" w:type="dxa"/>
          </w:tcPr>
          <w:p w14:paraId="57F2CE69" w14:textId="77777777" w:rsidR="00E8069C" w:rsidRDefault="00E8069C">
            <w:r>
              <w:t>Tariq Masood</w:t>
            </w:r>
          </w:p>
        </w:tc>
        <w:tc>
          <w:tcPr>
            <w:tcW w:w="957" w:type="dxa"/>
          </w:tcPr>
          <w:p w14:paraId="18E56CA9" w14:textId="77777777" w:rsidR="00E8069C" w:rsidRDefault="00E8069C">
            <w:r>
              <w:t>110960-P</w:t>
            </w:r>
          </w:p>
        </w:tc>
        <w:tc>
          <w:tcPr>
            <w:tcW w:w="700" w:type="dxa"/>
          </w:tcPr>
          <w:p w14:paraId="202D1A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680958" w14:textId="77777777" w:rsidR="00E8069C" w:rsidRDefault="00E8069C">
            <w:r>
              <w:t>14.783333</w:t>
            </w:r>
          </w:p>
        </w:tc>
        <w:tc>
          <w:tcPr>
            <w:tcW w:w="598" w:type="dxa"/>
          </w:tcPr>
          <w:p w14:paraId="1B3B6D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EE57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9E153F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2EA1E1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5062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CFDF01" w14:textId="77777777" w:rsidR="00E8069C" w:rsidRDefault="00E8069C">
            <w:r>
              <w:t>57.283333</w:t>
            </w:r>
          </w:p>
        </w:tc>
      </w:tr>
      <w:tr w:rsidR="00E8069C" w14:paraId="42D86BF9" w14:textId="77777777" w:rsidTr="00E8069C">
        <w:tc>
          <w:tcPr>
            <w:tcW w:w="1133" w:type="dxa"/>
          </w:tcPr>
          <w:p w14:paraId="09E97EA2" w14:textId="77777777" w:rsidR="00E8069C" w:rsidRDefault="00E8069C">
            <w:r>
              <w:t>1204</w:t>
            </w:r>
          </w:p>
        </w:tc>
        <w:tc>
          <w:tcPr>
            <w:tcW w:w="615" w:type="dxa"/>
          </w:tcPr>
          <w:p w14:paraId="43CA1C2B" w14:textId="77777777" w:rsidR="00E8069C" w:rsidRDefault="00E8069C">
            <w:r>
              <w:t>19023</w:t>
            </w:r>
          </w:p>
        </w:tc>
        <w:tc>
          <w:tcPr>
            <w:tcW w:w="960" w:type="dxa"/>
          </w:tcPr>
          <w:p w14:paraId="3BA76481" w14:textId="77777777" w:rsidR="00E8069C" w:rsidRDefault="00E8069C">
            <w:r>
              <w:t>Sadia Khalid</w:t>
            </w:r>
          </w:p>
        </w:tc>
        <w:tc>
          <w:tcPr>
            <w:tcW w:w="935" w:type="dxa"/>
          </w:tcPr>
          <w:p w14:paraId="1FC77C43" w14:textId="77777777" w:rsidR="00E8069C" w:rsidRDefault="00E8069C">
            <w:r>
              <w:t>Khalid Rashid</w:t>
            </w:r>
          </w:p>
        </w:tc>
        <w:tc>
          <w:tcPr>
            <w:tcW w:w="957" w:type="dxa"/>
          </w:tcPr>
          <w:p w14:paraId="42F6D02F" w14:textId="77777777" w:rsidR="00E8069C" w:rsidRDefault="00E8069C">
            <w:r>
              <w:t>101257-P</w:t>
            </w:r>
          </w:p>
        </w:tc>
        <w:tc>
          <w:tcPr>
            <w:tcW w:w="700" w:type="dxa"/>
          </w:tcPr>
          <w:p w14:paraId="61E877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4415EB" w14:textId="77777777" w:rsidR="00E8069C" w:rsidRDefault="00E8069C">
            <w:r>
              <w:t>12.279167</w:t>
            </w:r>
          </w:p>
        </w:tc>
        <w:tc>
          <w:tcPr>
            <w:tcW w:w="598" w:type="dxa"/>
          </w:tcPr>
          <w:p w14:paraId="0509AB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0C7E8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5F5AC8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4E2AA5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0955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2BBC01" w14:textId="77777777" w:rsidR="00E8069C" w:rsidRDefault="00E8069C">
            <w:r>
              <w:t>57.279167</w:t>
            </w:r>
          </w:p>
        </w:tc>
      </w:tr>
      <w:tr w:rsidR="00E8069C" w14:paraId="2902080C" w14:textId="77777777" w:rsidTr="00E8069C">
        <w:tc>
          <w:tcPr>
            <w:tcW w:w="1133" w:type="dxa"/>
          </w:tcPr>
          <w:p w14:paraId="03B301BB" w14:textId="77777777" w:rsidR="00E8069C" w:rsidRDefault="00E8069C">
            <w:r>
              <w:t>1205</w:t>
            </w:r>
          </w:p>
        </w:tc>
        <w:tc>
          <w:tcPr>
            <w:tcW w:w="615" w:type="dxa"/>
          </w:tcPr>
          <w:p w14:paraId="3478259B" w14:textId="77777777" w:rsidR="00E8069C" w:rsidRDefault="00E8069C">
            <w:r>
              <w:t>16785</w:t>
            </w:r>
          </w:p>
        </w:tc>
        <w:tc>
          <w:tcPr>
            <w:tcW w:w="960" w:type="dxa"/>
          </w:tcPr>
          <w:p w14:paraId="0047817B" w14:textId="77777777" w:rsidR="00E8069C" w:rsidRDefault="00E8069C">
            <w:r>
              <w:t>Hafsa Rasheed</w:t>
            </w:r>
          </w:p>
        </w:tc>
        <w:tc>
          <w:tcPr>
            <w:tcW w:w="935" w:type="dxa"/>
          </w:tcPr>
          <w:p w14:paraId="523EFAD0" w14:textId="77777777" w:rsidR="00E8069C" w:rsidRDefault="00E8069C">
            <w:r>
              <w:t>Abdul Rasheed Anjum</w:t>
            </w:r>
          </w:p>
        </w:tc>
        <w:tc>
          <w:tcPr>
            <w:tcW w:w="957" w:type="dxa"/>
          </w:tcPr>
          <w:p w14:paraId="5528E111" w14:textId="77777777" w:rsidR="00E8069C" w:rsidRDefault="00E8069C">
            <w:r>
              <w:t>103707-P</w:t>
            </w:r>
          </w:p>
        </w:tc>
        <w:tc>
          <w:tcPr>
            <w:tcW w:w="700" w:type="dxa"/>
          </w:tcPr>
          <w:p w14:paraId="2668FA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6ABDC7" w14:textId="77777777" w:rsidR="00E8069C" w:rsidRDefault="00E8069C">
            <w:r>
              <w:t>12.276596</w:t>
            </w:r>
          </w:p>
        </w:tc>
        <w:tc>
          <w:tcPr>
            <w:tcW w:w="598" w:type="dxa"/>
          </w:tcPr>
          <w:p w14:paraId="2DFF48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86412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7DC343" w14:textId="77777777" w:rsidR="00E8069C" w:rsidRDefault="00E8069C">
            <w:r>
              <w:t>12.5</w:t>
            </w:r>
          </w:p>
        </w:tc>
        <w:tc>
          <w:tcPr>
            <w:tcW w:w="596" w:type="dxa"/>
          </w:tcPr>
          <w:p w14:paraId="45B8E29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D9A1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12EC5A" w14:textId="77777777" w:rsidR="00E8069C" w:rsidRDefault="00E8069C">
            <w:r>
              <w:t>57.276596</w:t>
            </w:r>
          </w:p>
        </w:tc>
      </w:tr>
      <w:tr w:rsidR="00E8069C" w14:paraId="489E8865" w14:textId="77777777" w:rsidTr="00E8069C">
        <w:tc>
          <w:tcPr>
            <w:tcW w:w="1133" w:type="dxa"/>
          </w:tcPr>
          <w:p w14:paraId="4DFB758C" w14:textId="77777777" w:rsidR="00E8069C" w:rsidRDefault="00E8069C">
            <w:r>
              <w:t>1206</w:t>
            </w:r>
          </w:p>
        </w:tc>
        <w:tc>
          <w:tcPr>
            <w:tcW w:w="615" w:type="dxa"/>
          </w:tcPr>
          <w:p w14:paraId="3E24C7E3" w14:textId="77777777" w:rsidR="00E8069C" w:rsidRDefault="00E8069C">
            <w:r>
              <w:t>18681</w:t>
            </w:r>
          </w:p>
        </w:tc>
        <w:tc>
          <w:tcPr>
            <w:tcW w:w="960" w:type="dxa"/>
          </w:tcPr>
          <w:p w14:paraId="241522F0" w14:textId="77777777" w:rsidR="00E8069C" w:rsidRDefault="00E8069C">
            <w:r>
              <w:t>Ayesha</w:t>
            </w:r>
          </w:p>
        </w:tc>
        <w:tc>
          <w:tcPr>
            <w:tcW w:w="935" w:type="dxa"/>
          </w:tcPr>
          <w:p w14:paraId="59EA1200" w14:textId="77777777" w:rsidR="00E8069C" w:rsidRDefault="00E8069C">
            <w:r>
              <w:t>Tahir Shafique</w:t>
            </w:r>
          </w:p>
        </w:tc>
        <w:tc>
          <w:tcPr>
            <w:tcW w:w="957" w:type="dxa"/>
          </w:tcPr>
          <w:p w14:paraId="03C1686A" w14:textId="77777777" w:rsidR="00E8069C" w:rsidRDefault="00E8069C">
            <w:r>
              <w:t>118835-P</w:t>
            </w:r>
          </w:p>
        </w:tc>
        <w:tc>
          <w:tcPr>
            <w:tcW w:w="700" w:type="dxa"/>
          </w:tcPr>
          <w:p w14:paraId="0691E70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58432C" w14:textId="77777777" w:rsidR="00E8069C" w:rsidRDefault="00E8069C">
            <w:r>
              <w:t>12.256</w:t>
            </w:r>
          </w:p>
        </w:tc>
        <w:tc>
          <w:tcPr>
            <w:tcW w:w="598" w:type="dxa"/>
          </w:tcPr>
          <w:p w14:paraId="2315A3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37385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7941AA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13D8EB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C9B8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B075A7" w14:textId="77777777" w:rsidR="00E8069C" w:rsidRDefault="00E8069C">
            <w:r>
              <w:t>57.256</w:t>
            </w:r>
          </w:p>
        </w:tc>
      </w:tr>
      <w:tr w:rsidR="00E8069C" w14:paraId="3C9C1830" w14:textId="77777777" w:rsidTr="00E8069C">
        <w:tc>
          <w:tcPr>
            <w:tcW w:w="1133" w:type="dxa"/>
          </w:tcPr>
          <w:p w14:paraId="04E366EF" w14:textId="77777777" w:rsidR="00E8069C" w:rsidRDefault="00E8069C">
            <w:r>
              <w:t>1207</w:t>
            </w:r>
          </w:p>
        </w:tc>
        <w:tc>
          <w:tcPr>
            <w:tcW w:w="615" w:type="dxa"/>
          </w:tcPr>
          <w:p w14:paraId="3ACA78BF" w14:textId="77777777" w:rsidR="00E8069C" w:rsidRDefault="00E8069C">
            <w:r>
              <w:t>17772</w:t>
            </w:r>
          </w:p>
        </w:tc>
        <w:tc>
          <w:tcPr>
            <w:tcW w:w="960" w:type="dxa"/>
          </w:tcPr>
          <w:p w14:paraId="0487058A" w14:textId="77777777" w:rsidR="00E8069C" w:rsidRDefault="00E8069C">
            <w:r>
              <w:t>Mahnoor Waqar</w:t>
            </w:r>
          </w:p>
        </w:tc>
        <w:tc>
          <w:tcPr>
            <w:tcW w:w="935" w:type="dxa"/>
          </w:tcPr>
          <w:p w14:paraId="4AEC43EB" w14:textId="77777777" w:rsidR="00E8069C" w:rsidRDefault="00E8069C">
            <w:r>
              <w:t>Waqar Hanif Bhatti</w:t>
            </w:r>
          </w:p>
        </w:tc>
        <w:tc>
          <w:tcPr>
            <w:tcW w:w="957" w:type="dxa"/>
          </w:tcPr>
          <w:p w14:paraId="64F65E78" w14:textId="77777777" w:rsidR="00E8069C" w:rsidRDefault="00E8069C">
            <w:r>
              <w:t>112951-P</w:t>
            </w:r>
          </w:p>
        </w:tc>
        <w:tc>
          <w:tcPr>
            <w:tcW w:w="700" w:type="dxa"/>
          </w:tcPr>
          <w:p w14:paraId="54C477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28BA4C" w14:textId="77777777" w:rsidR="00E8069C" w:rsidRDefault="00E8069C">
            <w:r>
              <w:t>15.754167</w:t>
            </w:r>
          </w:p>
        </w:tc>
        <w:tc>
          <w:tcPr>
            <w:tcW w:w="598" w:type="dxa"/>
          </w:tcPr>
          <w:p w14:paraId="057FBE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C81D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138170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F5993D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A892C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83713D" w14:textId="77777777" w:rsidR="00E8069C" w:rsidRDefault="00E8069C">
            <w:r>
              <w:t>57.254167</w:t>
            </w:r>
          </w:p>
        </w:tc>
      </w:tr>
      <w:tr w:rsidR="00E8069C" w14:paraId="238C222C" w14:textId="77777777" w:rsidTr="00E8069C">
        <w:tc>
          <w:tcPr>
            <w:tcW w:w="1133" w:type="dxa"/>
          </w:tcPr>
          <w:p w14:paraId="4B58B9E9" w14:textId="77777777" w:rsidR="00E8069C" w:rsidRDefault="00E8069C">
            <w:r>
              <w:t>1208</w:t>
            </w:r>
          </w:p>
        </w:tc>
        <w:tc>
          <w:tcPr>
            <w:tcW w:w="615" w:type="dxa"/>
          </w:tcPr>
          <w:p w14:paraId="52BA5AA4" w14:textId="77777777" w:rsidR="00E8069C" w:rsidRDefault="00E8069C">
            <w:r>
              <w:t>18297</w:t>
            </w:r>
          </w:p>
        </w:tc>
        <w:tc>
          <w:tcPr>
            <w:tcW w:w="960" w:type="dxa"/>
          </w:tcPr>
          <w:p w14:paraId="5234238A" w14:textId="77777777" w:rsidR="00E8069C" w:rsidRDefault="00E8069C">
            <w:r>
              <w:t>Muhammad Bilal Iqbal</w:t>
            </w:r>
          </w:p>
        </w:tc>
        <w:tc>
          <w:tcPr>
            <w:tcW w:w="935" w:type="dxa"/>
          </w:tcPr>
          <w:p w14:paraId="3544366E" w14:textId="77777777" w:rsidR="00E8069C" w:rsidRDefault="00E8069C">
            <w:r>
              <w:t>Muhammad Iqbal Tahir</w:t>
            </w:r>
          </w:p>
        </w:tc>
        <w:tc>
          <w:tcPr>
            <w:tcW w:w="957" w:type="dxa"/>
          </w:tcPr>
          <w:p w14:paraId="14E8F6E0" w14:textId="77777777" w:rsidR="00E8069C" w:rsidRDefault="00E8069C">
            <w:r>
              <w:t>103400-p</w:t>
            </w:r>
          </w:p>
        </w:tc>
        <w:tc>
          <w:tcPr>
            <w:tcW w:w="700" w:type="dxa"/>
          </w:tcPr>
          <w:p w14:paraId="4CF4475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61FEEB" w14:textId="77777777" w:rsidR="00E8069C" w:rsidRDefault="00E8069C">
            <w:r>
              <w:t>13.695833</w:t>
            </w:r>
          </w:p>
        </w:tc>
        <w:tc>
          <w:tcPr>
            <w:tcW w:w="598" w:type="dxa"/>
          </w:tcPr>
          <w:p w14:paraId="147D52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C6ECF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7D2D99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354B22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66DE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61D743" w14:textId="77777777" w:rsidR="00E8069C" w:rsidRDefault="00E8069C">
            <w:r>
              <w:t>57.195833</w:t>
            </w:r>
          </w:p>
        </w:tc>
      </w:tr>
      <w:tr w:rsidR="00E8069C" w14:paraId="6113E0E1" w14:textId="77777777" w:rsidTr="00E8069C">
        <w:tc>
          <w:tcPr>
            <w:tcW w:w="1133" w:type="dxa"/>
          </w:tcPr>
          <w:p w14:paraId="5207BD23" w14:textId="77777777" w:rsidR="00E8069C" w:rsidRDefault="00E8069C">
            <w:r>
              <w:t>1209</w:t>
            </w:r>
          </w:p>
        </w:tc>
        <w:tc>
          <w:tcPr>
            <w:tcW w:w="615" w:type="dxa"/>
          </w:tcPr>
          <w:p w14:paraId="640CA6FA" w14:textId="77777777" w:rsidR="00E8069C" w:rsidRDefault="00E8069C">
            <w:r>
              <w:t>5423</w:t>
            </w:r>
          </w:p>
        </w:tc>
        <w:tc>
          <w:tcPr>
            <w:tcW w:w="960" w:type="dxa"/>
          </w:tcPr>
          <w:p w14:paraId="546EB6A3" w14:textId="77777777" w:rsidR="00E8069C" w:rsidRDefault="00E8069C">
            <w:r>
              <w:t>Muhammad Abu Bakar</w:t>
            </w:r>
          </w:p>
        </w:tc>
        <w:tc>
          <w:tcPr>
            <w:tcW w:w="935" w:type="dxa"/>
          </w:tcPr>
          <w:p w14:paraId="366161AF" w14:textId="77777777" w:rsidR="00E8069C" w:rsidRDefault="00E8069C">
            <w:r>
              <w:t>Waris Ali</w:t>
            </w:r>
          </w:p>
        </w:tc>
        <w:tc>
          <w:tcPr>
            <w:tcW w:w="957" w:type="dxa"/>
          </w:tcPr>
          <w:p w14:paraId="50ED4194" w14:textId="77777777" w:rsidR="00E8069C" w:rsidRDefault="00E8069C">
            <w:r>
              <w:t>104121-p</w:t>
            </w:r>
          </w:p>
        </w:tc>
        <w:tc>
          <w:tcPr>
            <w:tcW w:w="700" w:type="dxa"/>
          </w:tcPr>
          <w:p w14:paraId="5B270B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FA9587" w14:textId="77777777" w:rsidR="00E8069C" w:rsidRDefault="00E8069C">
            <w:r>
              <w:t>14.016667</w:t>
            </w:r>
          </w:p>
        </w:tc>
        <w:tc>
          <w:tcPr>
            <w:tcW w:w="598" w:type="dxa"/>
          </w:tcPr>
          <w:p w14:paraId="3F4708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117F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5B6403" w14:textId="77777777" w:rsidR="00E8069C" w:rsidRDefault="00E8069C">
            <w:r>
              <w:t>8.166667</w:t>
            </w:r>
          </w:p>
        </w:tc>
        <w:tc>
          <w:tcPr>
            <w:tcW w:w="596" w:type="dxa"/>
          </w:tcPr>
          <w:p w14:paraId="5A18BD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240B4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D1220B" w14:textId="77777777" w:rsidR="00E8069C" w:rsidRDefault="00E8069C">
            <w:r>
              <w:t>57.183334</w:t>
            </w:r>
          </w:p>
        </w:tc>
      </w:tr>
      <w:tr w:rsidR="00E8069C" w14:paraId="2F6D7005" w14:textId="77777777" w:rsidTr="00E8069C">
        <w:tc>
          <w:tcPr>
            <w:tcW w:w="1133" w:type="dxa"/>
          </w:tcPr>
          <w:p w14:paraId="52A70342" w14:textId="77777777" w:rsidR="00E8069C" w:rsidRDefault="00E8069C">
            <w:r>
              <w:t>1210</w:t>
            </w:r>
          </w:p>
        </w:tc>
        <w:tc>
          <w:tcPr>
            <w:tcW w:w="615" w:type="dxa"/>
          </w:tcPr>
          <w:p w14:paraId="7781836A" w14:textId="77777777" w:rsidR="00E8069C" w:rsidRDefault="00E8069C">
            <w:r>
              <w:t>17620</w:t>
            </w:r>
          </w:p>
        </w:tc>
        <w:tc>
          <w:tcPr>
            <w:tcW w:w="960" w:type="dxa"/>
          </w:tcPr>
          <w:p w14:paraId="3E9B7F7B" w14:textId="77777777" w:rsidR="00E8069C" w:rsidRDefault="00E8069C">
            <w:r>
              <w:t>Athar Rasool</w:t>
            </w:r>
          </w:p>
        </w:tc>
        <w:tc>
          <w:tcPr>
            <w:tcW w:w="935" w:type="dxa"/>
          </w:tcPr>
          <w:p w14:paraId="6E7662D4" w14:textId="77777777" w:rsidR="00E8069C" w:rsidRDefault="00E8069C">
            <w:r>
              <w:t>Shafqat Rasool</w:t>
            </w:r>
          </w:p>
        </w:tc>
        <w:tc>
          <w:tcPr>
            <w:tcW w:w="957" w:type="dxa"/>
          </w:tcPr>
          <w:p w14:paraId="4EBA545A" w14:textId="77777777" w:rsidR="00E8069C" w:rsidRDefault="00E8069C">
            <w:r>
              <w:t>110780-P</w:t>
            </w:r>
          </w:p>
        </w:tc>
        <w:tc>
          <w:tcPr>
            <w:tcW w:w="700" w:type="dxa"/>
          </w:tcPr>
          <w:p w14:paraId="6B616D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B03E14" w14:textId="77777777" w:rsidR="00E8069C" w:rsidRDefault="00E8069C">
            <w:r>
              <w:t>13.85</w:t>
            </w:r>
          </w:p>
        </w:tc>
        <w:tc>
          <w:tcPr>
            <w:tcW w:w="598" w:type="dxa"/>
          </w:tcPr>
          <w:p w14:paraId="6B4A37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3BE50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CDEE06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5C3123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31EF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B15096" w14:textId="77777777" w:rsidR="00E8069C" w:rsidRDefault="00E8069C">
            <w:r>
              <w:t>57.183333</w:t>
            </w:r>
          </w:p>
        </w:tc>
      </w:tr>
      <w:tr w:rsidR="00E8069C" w14:paraId="2E8B3DE0" w14:textId="77777777" w:rsidTr="00E8069C">
        <w:tc>
          <w:tcPr>
            <w:tcW w:w="1133" w:type="dxa"/>
          </w:tcPr>
          <w:p w14:paraId="146F4E61" w14:textId="77777777" w:rsidR="00E8069C" w:rsidRDefault="00E8069C">
            <w:r>
              <w:t>1211</w:t>
            </w:r>
          </w:p>
        </w:tc>
        <w:tc>
          <w:tcPr>
            <w:tcW w:w="615" w:type="dxa"/>
          </w:tcPr>
          <w:p w14:paraId="1324A8A9" w14:textId="77777777" w:rsidR="00E8069C" w:rsidRDefault="00E8069C">
            <w:r>
              <w:t>5788</w:t>
            </w:r>
          </w:p>
        </w:tc>
        <w:tc>
          <w:tcPr>
            <w:tcW w:w="960" w:type="dxa"/>
          </w:tcPr>
          <w:p w14:paraId="0067091B" w14:textId="77777777" w:rsidR="00E8069C" w:rsidRDefault="00E8069C">
            <w:r>
              <w:t>Saman</w:t>
            </w:r>
          </w:p>
        </w:tc>
        <w:tc>
          <w:tcPr>
            <w:tcW w:w="935" w:type="dxa"/>
          </w:tcPr>
          <w:p w14:paraId="0BD4FCA5" w14:textId="77777777" w:rsidR="00E8069C" w:rsidRDefault="00E8069C">
            <w:r>
              <w:t>Faryad Ali</w:t>
            </w:r>
          </w:p>
        </w:tc>
        <w:tc>
          <w:tcPr>
            <w:tcW w:w="957" w:type="dxa"/>
          </w:tcPr>
          <w:p w14:paraId="04ED0363" w14:textId="77777777" w:rsidR="00E8069C" w:rsidRDefault="00E8069C">
            <w:r>
              <w:t>101668-P</w:t>
            </w:r>
          </w:p>
        </w:tc>
        <w:tc>
          <w:tcPr>
            <w:tcW w:w="700" w:type="dxa"/>
          </w:tcPr>
          <w:p w14:paraId="2299EF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86FB71" w14:textId="77777777" w:rsidR="00E8069C" w:rsidRDefault="00E8069C">
            <w:r>
              <w:t>14.65</w:t>
            </w:r>
          </w:p>
        </w:tc>
        <w:tc>
          <w:tcPr>
            <w:tcW w:w="598" w:type="dxa"/>
          </w:tcPr>
          <w:p w14:paraId="0368D9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5A6C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0C17EF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AFF1F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68CF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F935A0" w14:textId="77777777" w:rsidR="00E8069C" w:rsidRDefault="00E8069C">
            <w:r>
              <w:t>57.15</w:t>
            </w:r>
          </w:p>
        </w:tc>
      </w:tr>
      <w:tr w:rsidR="00E8069C" w14:paraId="30B21BA1" w14:textId="77777777" w:rsidTr="00E8069C">
        <w:tc>
          <w:tcPr>
            <w:tcW w:w="1133" w:type="dxa"/>
          </w:tcPr>
          <w:p w14:paraId="2ED192DE" w14:textId="77777777" w:rsidR="00E8069C" w:rsidRDefault="00E8069C">
            <w:r>
              <w:t>1212</w:t>
            </w:r>
          </w:p>
        </w:tc>
        <w:tc>
          <w:tcPr>
            <w:tcW w:w="615" w:type="dxa"/>
          </w:tcPr>
          <w:p w14:paraId="7E077505" w14:textId="77777777" w:rsidR="00E8069C" w:rsidRDefault="00E8069C">
            <w:r>
              <w:t>18673</w:t>
            </w:r>
          </w:p>
        </w:tc>
        <w:tc>
          <w:tcPr>
            <w:tcW w:w="960" w:type="dxa"/>
          </w:tcPr>
          <w:p w14:paraId="7F214BF4" w14:textId="77777777" w:rsidR="00E8069C" w:rsidRDefault="00E8069C">
            <w:r>
              <w:t>Muqaddas Ilyas</w:t>
            </w:r>
          </w:p>
        </w:tc>
        <w:tc>
          <w:tcPr>
            <w:tcW w:w="935" w:type="dxa"/>
          </w:tcPr>
          <w:p w14:paraId="3B6BDBAF" w14:textId="77777777" w:rsidR="00E8069C" w:rsidRDefault="00E8069C">
            <w:r>
              <w:t>Muhammad Ilyas</w:t>
            </w:r>
          </w:p>
        </w:tc>
        <w:tc>
          <w:tcPr>
            <w:tcW w:w="957" w:type="dxa"/>
          </w:tcPr>
          <w:p w14:paraId="33D78EC8" w14:textId="77777777" w:rsidR="00E8069C" w:rsidRDefault="00E8069C">
            <w:r>
              <w:t>110686-p</w:t>
            </w:r>
          </w:p>
        </w:tc>
        <w:tc>
          <w:tcPr>
            <w:tcW w:w="700" w:type="dxa"/>
          </w:tcPr>
          <w:p w14:paraId="2010F4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8A229F" w14:textId="77777777" w:rsidR="00E8069C" w:rsidRDefault="00E8069C">
            <w:r>
              <w:t>14.641667</w:t>
            </w:r>
          </w:p>
        </w:tc>
        <w:tc>
          <w:tcPr>
            <w:tcW w:w="598" w:type="dxa"/>
          </w:tcPr>
          <w:p w14:paraId="5F5F02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ED198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F9AC55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095513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DE6C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070E08" w14:textId="77777777" w:rsidR="00E8069C" w:rsidRDefault="00E8069C">
            <w:r>
              <w:t>57.141667</w:t>
            </w:r>
          </w:p>
        </w:tc>
      </w:tr>
      <w:tr w:rsidR="00E8069C" w14:paraId="7CD21381" w14:textId="77777777" w:rsidTr="00E8069C">
        <w:tc>
          <w:tcPr>
            <w:tcW w:w="1133" w:type="dxa"/>
          </w:tcPr>
          <w:p w14:paraId="3BDAB758" w14:textId="77777777" w:rsidR="00E8069C" w:rsidRDefault="00E8069C">
            <w:r>
              <w:t>1213</w:t>
            </w:r>
          </w:p>
        </w:tc>
        <w:tc>
          <w:tcPr>
            <w:tcW w:w="615" w:type="dxa"/>
          </w:tcPr>
          <w:p w14:paraId="376D9994" w14:textId="77777777" w:rsidR="00E8069C" w:rsidRDefault="00E8069C">
            <w:r>
              <w:t>18877</w:t>
            </w:r>
          </w:p>
        </w:tc>
        <w:tc>
          <w:tcPr>
            <w:tcW w:w="960" w:type="dxa"/>
          </w:tcPr>
          <w:p w14:paraId="02A98FB9" w14:textId="77777777" w:rsidR="00E8069C" w:rsidRDefault="00E8069C">
            <w:r>
              <w:t>Ateeqa Yasin</w:t>
            </w:r>
          </w:p>
        </w:tc>
        <w:tc>
          <w:tcPr>
            <w:tcW w:w="935" w:type="dxa"/>
          </w:tcPr>
          <w:p w14:paraId="3DFB4E3A" w14:textId="77777777" w:rsidR="00E8069C" w:rsidRDefault="00E8069C">
            <w:r>
              <w:t>Muhammad Yasin</w:t>
            </w:r>
          </w:p>
        </w:tc>
        <w:tc>
          <w:tcPr>
            <w:tcW w:w="957" w:type="dxa"/>
          </w:tcPr>
          <w:p w14:paraId="6CF4CC61" w14:textId="77777777" w:rsidR="00E8069C" w:rsidRDefault="00E8069C">
            <w:r>
              <w:t>110911-P</w:t>
            </w:r>
          </w:p>
        </w:tc>
        <w:tc>
          <w:tcPr>
            <w:tcW w:w="700" w:type="dxa"/>
          </w:tcPr>
          <w:p w14:paraId="03114B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7CACE6" w14:textId="77777777" w:rsidR="00E8069C" w:rsidRDefault="00E8069C">
            <w:r>
              <w:t>15.458333</w:t>
            </w:r>
          </w:p>
        </w:tc>
        <w:tc>
          <w:tcPr>
            <w:tcW w:w="598" w:type="dxa"/>
          </w:tcPr>
          <w:p w14:paraId="4F01C0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5459D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07309E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6AE1215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C928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190B45" w14:textId="77777777" w:rsidR="00E8069C" w:rsidRDefault="00E8069C">
            <w:r>
              <w:t>57.125</w:t>
            </w:r>
          </w:p>
        </w:tc>
      </w:tr>
      <w:tr w:rsidR="00E8069C" w14:paraId="76E5BCE3" w14:textId="77777777" w:rsidTr="00E8069C">
        <w:tc>
          <w:tcPr>
            <w:tcW w:w="1133" w:type="dxa"/>
          </w:tcPr>
          <w:p w14:paraId="224339F8" w14:textId="77777777" w:rsidR="00E8069C" w:rsidRDefault="00E8069C">
            <w:r>
              <w:t>1214</w:t>
            </w:r>
          </w:p>
        </w:tc>
        <w:tc>
          <w:tcPr>
            <w:tcW w:w="615" w:type="dxa"/>
          </w:tcPr>
          <w:p w14:paraId="685B5425" w14:textId="77777777" w:rsidR="00E8069C" w:rsidRDefault="00E8069C">
            <w:r>
              <w:t>3150</w:t>
            </w:r>
          </w:p>
        </w:tc>
        <w:tc>
          <w:tcPr>
            <w:tcW w:w="960" w:type="dxa"/>
          </w:tcPr>
          <w:p w14:paraId="12B7F187" w14:textId="77777777" w:rsidR="00E8069C" w:rsidRDefault="00E8069C">
            <w:r>
              <w:t>Sana Tahir</w:t>
            </w:r>
          </w:p>
        </w:tc>
        <w:tc>
          <w:tcPr>
            <w:tcW w:w="935" w:type="dxa"/>
          </w:tcPr>
          <w:p w14:paraId="35B9729A" w14:textId="77777777" w:rsidR="00E8069C" w:rsidRDefault="00E8069C">
            <w:r>
              <w:t>Tahir Pervez</w:t>
            </w:r>
          </w:p>
        </w:tc>
        <w:tc>
          <w:tcPr>
            <w:tcW w:w="957" w:type="dxa"/>
          </w:tcPr>
          <w:p w14:paraId="266E5E61" w14:textId="77777777" w:rsidR="00E8069C" w:rsidRDefault="00E8069C">
            <w:r>
              <w:t>100077-P</w:t>
            </w:r>
          </w:p>
        </w:tc>
        <w:tc>
          <w:tcPr>
            <w:tcW w:w="700" w:type="dxa"/>
          </w:tcPr>
          <w:p w14:paraId="4D72451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D08C72" w14:textId="77777777" w:rsidR="00E8069C" w:rsidRDefault="00E8069C">
            <w:r>
              <w:t>14.092</w:t>
            </w:r>
          </w:p>
        </w:tc>
        <w:tc>
          <w:tcPr>
            <w:tcW w:w="598" w:type="dxa"/>
          </w:tcPr>
          <w:p w14:paraId="62A8C1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063FB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C848AC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7798B0A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BD92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B167BD" w14:textId="77777777" w:rsidR="00E8069C" w:rsidRDefault="00E8069C">
            <w:r>
              <w:t>57.092</w:t>
            </w:r>
          </w:p>
        </w:tc>
      </w:tr>
      <w:tr w:rsidR="00E8069C" w14:paraId="50E55F3E" w14:textId="77777777" w:rsidTr="00E8069C">
        <w:tc>
          <w:tcPr>
            <w:tcW w:w="1133" w:type="dxa"/>
          </w:tcPr>
          <w:p w14:paraId="668C3AC9" w14:textId="77777777" w:rsidR="00E8069C" w:rsidRDefault="00E8069C">
            <w:r>
              <w:t>1215</w:t>
            </w:r>
          </w:p>
        </w:tc>
        <w:tc>
          <w:tcPr>
            <w:tcW w:w="615" w:type="dxa"/>
          </w:tcPr>
          <w:p w14:paraId="221C55A0" w14:textId="77777777" w:rsidR="00E8069C" w:rsidRDefault="00E8069C">
            <w:r>
              <w:t>5032</w:t>
            </w:r>
          </w:p>
        </w:tc>
        <w:tc>
          <w:tcPr>
            <w:tcW w:w="960" w:type="dxa"/>
          </w:tcPr>
          <w:p w14:paraId="340D9FC3" w14:textId="77777777" w:rsidR="00E8069C" w:rsidRDefault="00E8069C">
            <w:r>
              <w:t>Abu Bakar Iftikhar</w:t>
            </w:r>
          </w:p>
        </w:tc>
        <w:tc>
          <w:tcPr>
            <w:tcW w:w="935" w:type="dxa"/>
          </w:tcPr>
          <w:p w14:paraId="09B6BE01" w14:textId="77777777" w:rsidR="00E8069C" w:rsidRDefault="00E8069C">
            <w:r>
              <w:t>Iftikhar Ahmad</w:t>
            </w:r>
          </w:p>
        </w:tc>
        <w:tc>
          <w:tcPr>
            <w:tcW w:w="957" w:type="dxa"/>
          </w:tcPr>
          <w:p w14:paraId="42A3EEC0" w14:textId="77777777" w:rsidR="00E8069C" w:rsidRDefault="00E8069C">
            <w:r>
              <w:t>108577-P</w:t>
            </w:r>
          </w:p>
        </w:tc>
        <w:tc>
          <w:tcPr>
            <w:tcW w:w="700" w:type="dxa"/>
          </w:tcPr>
          <w:p w14:paraId="11E657E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C7EB26" w14:textId="77777777" w:rsidR="00E8069C" w:rsidRDefault="00E8069C">
            <w:r>
              <w:t>12.070833</w:t>
            </w:r>
          </w:p>
        </w:tc>
        <w:tc>
          <w:tcPr>
            <w:tcW w:w="598" w:type="dxa"/>
          </w:tcPr>
          <w:p w14:paraId="2C94F8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1415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86F2FB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17244E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ED94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633B43" w14:textId="77777777" w:rsidR="00E8069C" w:rsidRDefault="00E8069C">
            <w:r>
              <w:t>57.070833</w:t>
            </w:r>
          </w:p>
        </w:tc>
      </w:tr>
      <w:tr w:rsidR="00E8069C" w14:paraId="2DC1DB18" w14:textId="77777777" w:rsidTr="00E8069C">
        <w:tc>
          <w:tcPr>
            <w:tcW w:w="1133" w:type="dxa"/>
          </w:tcPr>
          <w:p w14:paraId="0A83A891" w14:textId="77777777" w:rsidR="00E8069C" w:rsidRDefault="00E8069C">
            <w:r>
              <w:t>1216</w:t>
            </w:r>
          </w:p>
        </w:tc>
        <w:tc>
          <w:tcPr>
            <w:tcW w:w="615" w:type="dxa"/>
          </w:tcPr>
          <w:p w14:paraId="67EC2BBC" w14:textId="77777777" w:rsidR="00E8069C" w:rsidRDefault="00E8069C">
            <w:r>
              <w:t>17174</w:t>
            </w:r>
          </w:p>
        </w:tc>
        <w:tc>
          <w:tcPr>
            <w:tcW w:w="960" w:type="dxa"/>
          </w:tcPr>
          <w:p w14:paraId="6A56B265" w14:textId="77777777" w:rsidR="00E8069C" w:rsidRDefault="00E8069C">
            <w:r>
              <w:t>Umar Farooq</w:t>
            </w:r>
          </w:p>
        </w:tc>
        <w:tc>
          <w:tcPr>
            <w:tcW w:w="935" w:type="dxa"/>
          </w:tcPr>
          <w:p w14:paraId="1B06CA80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6E934300" w14:textId="77777777" w:rsidR="00E8069C" w:rsidRDefault="00E8069C">
            <w:r>
              <w:t>103338-P</w:t>
            </w:r>
          </w:p>
        </w:tc>
        <w:tc>
          <w:tcPr>
            <w:tcW w:w="700" w:type="dxa"/>
          </w:tcPr>
          <w:p w14:paraId="60971DA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59ACB8" w14:textId="77777777" w:rsidR="00E8069C" w:rsidRDefault="00E8069C">
            <w:r>
              <w:t>14.0625</w:t>
            </w:r>
          </w:p>
        </w:tc>
        <w:tc>
          <w:tcPr>
            <w:tcW w:w="598" w:type="dxa"/>
          </w:tcPr>
          <w:p w14:paraId="2B43DD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A465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E4E105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5D9961D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4A89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87407E" w14:textId="77777777" w:rsidR="00E8069C" w:rsidRDefault="00E8069C">
            <w:r>
              <w:t>57.0625</w:t>
            </w:r>
          </w:p>
        </w:tc>
      </w:tr>
      <w:tr w:rsidR="00E8069C" w14:paraId="5F68368E" w14:textId="77777777" w:rsidTr="00E8069C">
        <w:tc>
          <w:tcPr>
            <w:tcW w:w="1133" w:type="dxa"/>
          </w:tcPr>
          <w:p w14:paraId="00FEFFD7" w14:textId="77777777" w:rsidR="00E8069C" w:rsidRDefault="00E8069C">
            <w:r>
              <w:t>1217</w:t>
            </w:r>
          </w:p>
        </w:tc>
        <w:tc>
          <w:tcPr>
            <w:tcW w:w="615" w:type="dxa"/>
          </w:tcPr>
          <w:p w14:paraId="4561D232" w14:textId="77777777" w:rsidR="00E8069C" w:rsidRDefault="00E8069C">
            <w:r>
              <w:t>16303</w:t>
            </w:r>
          </w:p>
        </w:tc>
        <w:tc>
          <w:tcPr>
            <w:tcW w:w="960" w:type="dxa"/>
          </w:tcPr>
          <w:p w14:paraId="54C99052" w14:textId="77777777" w:rsidR="00E8069C" w:rsidRDefault="00E8069C">
            <w:r>
              <w:t>Shanza Malik</w:t>
            </w:r>
          </w:p>
        </w:tc>
        <w:tc>
          <w:tcPr>
            <w:tcW w:w="935" w:type="dxa"/>
          </w:tcPr>
          <w:p w14:paraId="53B2708E" w14:textId="77777777" w:rsidR="00E8069C" w:rsidRDefault="00E8069C">
            <w:r>
              <w:t xml:space="preserve">Malik Rab Nawaz </w:t>
            </w:r>
          </w:p>
        </w:tc>
        <w:tc>
          <w:tcPr>
            <w:tcW w:w="957" w:type="dxa"/>
          </w:tcPr>
          <w:p w14:paraId="7F94DE75" w14:textId="77777777" w:rsidR="00E8069C" w:rsidRDefault="00E8069C">
            <w:r>
              <w:t>112203-P</w:t>
            </w:r>
          </w:p>
        </w:tc>
        <w:tc>
          <w:tcPr>
            <w:tcW w:w="700" w:type="dxa"/>
          </w:tcPr>
          <w:p w14:paraId="35796D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67FE04" w14:textId="77777777" w:rsidR="00E8069C" w:rsidRDefault="00E8069C">
            <w:r>
              <w:t>15.55</w:t>
            </w:r>
          </w:p>
        </w:tc>
        <w:tc>
          <w:tcPr>
            <w:tcW w:w="598" w:type="dxa"/>
          </w:tcPr>
          <w:p w14:paraId="468885E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855C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3FA6C4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6DED87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6282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3BB3A8" w14:textId="77777777" w:rsidR="00E8069C" w:rsidRDefault="00E8069C">
            <w:r>
              <w:t>57.05</w:t>
            </w:r>
          </w:p>
        </w:tc>
      </w:tr>
      <w:tr w:rsidR="00E8069C" w14:paraId="3AE86AB8" w14:textId="77777777" w:rsidTr="00E8069C">
        <w:tc>
          <w:tcPr>
            <w:tcW w:w="1133" w:type="dxa"/>
          </w:tcPr>
          <w:p w14:paraId="3C01CF9C" w14:textId="77777777" w:rsidR="00E8069C" w:rsidRDefault="00E8069C">
            <w:r>
              <w:t>1218</w:t>
            </w:r>
          </w:p>
        </w:tc>
        <w:tc>
          <w:tcPr>
            <w:tcW w:w="615" w:type="dxa"/>
          </w:tcPr>
          <w:p w14:paraId="0AFDCC88" w14:textId="77777777" w:rsidR="00E8069C" w:rsidRDefault="00E8069C">
            <w:r>
              <w:t>3611</w:t>
            </w:r>
          </w:p>
        </w:tc>
        <w:tc>
          <w:tcPr>
            <w:tcW w:w="960" w:type="dxa"/>
          </w:tcPr>
          <w:p w14:paraId="459C2964" w14:textId="77777777" w:rsidR="00E8069C" w:rsidRDefault="00E8069C">
            <w:r>
              <w:t>Rida Khalid</w:t>
            </w:r>
          </w:p>
        </w:tc>
        <w:tc>
          <w:tcPr>
            <w:tcW w:w="935" w:type="dxa"/>
          </w:tcPr>
          <w:p w14:paraId="12ECACB6" w14:textId="77777777" w:rsidR="00E8069C" w:rsidRDefault="00E8069C">
            <w:r>
              <w:t>Khalid Maroof Dogar</w:t>
            </w:r>
          </w:p>
        </w:tc>
        <w:tc>
          <w:tcPr>
            <w:tcW w:w="957" w:type="dxa"/>
          </w:tcPr>
          <w:p w14:paraId="1CAA6B41" w14:textId="77777777" w:rsidR="00E8069C" w:rsidRDefault="00E8069C">
            <w:r>
              <w:t>107226-P</w:t>
            </w:r>
          </w:p>
        </w:tc>
        <w:tc>
          <w:tcPr>
            <w:tcW w:w="700" w:type="dxa"/>
          </w:tcPr>
          <w:p w14:paraId="72EF04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850B96" w14:textId="77777777" w:rsidR="00E8069C" w:rsidRDefault="00E8069C">
            <w:r>
              <w:t>13.95</w:t>
            </w:r>
          </w:p>
        </w:tc>
        <w:tc>
          <w:tcPr>
            <w:tcW w:w="598" w:type="dxa"/>
          </w:tcPr>
          <w:p w14:paraId="491A5F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BC216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59428F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025B23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7CC7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044C1B" w14:textId="77777777" w:rsidR="00E8069C" w:rsidRDefault="00E8069C">
            <w:r>
              <w:t>56.95</w:t>
            </w:r>
          </w:p>
        </w:tc>
      </w:tr>
      <w:tr w:rsidR="00E8069C" w14:paraId="2B7F9312" w14:textId="77777777" w:rsidTr="00E8069C">
        <w:tc>
          <w:tcPr>
            <w:tcW w:w="1133" w:type="dxa"/>
          </w:tcPr>
          <w:p w14:paraId="0152F68E" w14:textId="77777777" w:rsidR="00E8069C" w:rsidRDefault="00E8069C">
            <w:r>
              <w:t>1219</w:t>
            </w:r>
          </w:p>
        </w:tc>
        <w:tc>
          <w:tcPr>
            <w:tcW w:w="615" w:type="dxa"/>
          </w:tcPr>
          <w:p w14:paraId="6FCE8DC5" w14:textId="77777777" w:rsidR="00E8069C" w:rsidRDefault="00E8069C">
            <w:r>
              <w:t>2126</w:t>
            </w:r>
          </w:p>
        </w:tc>
        <w:tc>
          <w:tcPr>
            <w:tcW w:w="960" w:type="dxa"/>
          </w:tcPr>
          <w:p w14:paraId="6221B686" w14:textId="77777777" w:rsidR="00E8069C" w:rsidRDefault="00E8069C">
            <w:r>
              <w:t>Iram Asghar Gill</w:t>
            </w:r>
          </w:p>
        </w:tc>
        <w:tc>
          <w:tcPr>
            <w:tcW w:w="935" w:type="dxa"/>
          </w:tcPr>
          <w:p w14:paraId="42642B8A" w14:textId="77777777" w:rsidR="00E8069C" w:rsidRDefault="00E8069C">
            <w:r>
              <w:t>Asghar Ali</w:t>
            </w:r>
          </w:p>
        </w:tc>
        <w:tc>
          <w:tcPr>
            <w:tcW w:w="957" w:type="dxa"/>
          </w:tcPr>
          <w:p w14:paraId="17E72673" w14:textId="77777777" w:rsidR="00E8069C" w:rsidRDefault="00E8069C">
            <w:r>
              <w:t>96913-P</w:t>
            </w:r>
          </w:p>
        </w:tc>
        <w:tc>
          <w:tcPr>
            <w:tcW w:w="700" w:type="dxa"/>
          </w:tcPr>
          <w:p w14:paraId="2EF216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48550C" w14:textId="77777777" w:rsidR="00E8069C" w:rsidRDefault="00E8069C">
            <w:r>
              <w:t>14.283333</w:t>
            </w:r>
          </w:p>
        </w:tc>
        <w:tc>
          <w:tcPr>
            <w:tcW w:w="598" w:type="dxa"/>
          </w:tcPr>
          <w:p w14:paraId="29F36B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6C112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EDBE57C" w14:textId="77777777" w:rsidR="00E8069C" w:rsidRDefault="00E8069C">
            <w:r>
              <w:t>10.166667</w:t>
            </w:r>
          </w:p>
        </w:tc>
        <w:tc>
          <w:tcPr>
            <w:tcW w:w="596" w:type="dxa"/>
          </w:tcPr>
          <w:p w14:paraId="74FF7C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58D6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1D70DC" w14:textId="77777777" w:rsidR="00E8069C" w:rsidRDefault="00E8069C">
            <w:r>
              <w:t>56.95</w:t>
            </w:r>
          </w:p>
        </w:tc>
      </w:tr>
      <w:tr w:rsidR="00E8069C" w14:paraId="392CC216" w14:textId="77777777" w:rsidTr="00E8069C">
        <w:tc>
          <w:tcPr>
            <w:tcW w:w="1133" w:type="dxa"/>
          </w:tcPr>
          <w:p w14:paraId="5839E9A3" w14:textId="77777777" w:rsidR="00E8069C" w:rsidRDefault="00E8069C">
            <w:r>
              <w:t>1220</w:t>
            </w:r>
          </w:p>
        </w:tc>
        <w:tc>
          <w:tcPr>
            <w:tcW w:w="615" w:type="dxa"/>
          </w:tcPr>
          <w:p w14:paraId="4DA50A22" w14:textId="77777777" w:rsidR="00E8069C" w:rsidRDefault="00E8069C">
            <w:r>
              <w:t>16628</w:t>
            </w:r>
          </w:p>
        </w:tc>
        <w:tc>
          <w:tcPr>
            <w:tcW w:w="960" w:type="dxa"/>
          </w:tcPr>
          <w:p w14:paraId="4F82A9EB" w14:textId="77777777" w:rsidR="00E8069C" w:rsidRDefault="00E8069C">
            <w:r>
              <w:t>Zainab Bibi</w:t>
            </w:r>
          </w:p>
        </w:tc>
        <w:tc>
          <w:tcPr>
            <w:tcW w:w="935" w:type="dxa"/>
          </w:tcPr>
          <w:p w14:paraId="62BD87F7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1C1608A4" w14:textId="77777777" w:rsidR="00E8069C" w:rsidRDefault="00E8069C">
            <w:r>
              <w:t>109063-p</w:t>
            </w:r>
          </w:p>
        </w:tc>
        <w:tc>
          <w:tcPr>
            <w:tcW w:w="700" w:type="dxa"/>
          </w:tcPr>
          <w:p w14:paraId="4C62FA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38ED3D" w14:textId="77777777" w:rsidR="00E8069C" w:rsidRDefault="00E8069C">
            <w:r>
              <w:t>16.095833</w:t>
            </w:r>
          </w:p>
        </w:tc>
        <w:tc>
          <w:tcPr>
            <w:tcW w:w="598" w:type="dxa"/>
          </w:tcPr>
          <w:p w14:paraId="7EF1FD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A3582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78A0C3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13BC2A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AC3D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C00FD8" w14:textId="77777777" w:rsidR="00E8069C" w:rsidRDefault="00E8069C">
            <w:r>
              <w:t>56.929166</w:t>
            </w:r>
          </w:p>
        </w:tc>
      </w:tr>
      <w:tr w:rsidR="00E8069C" w14:paraId="75549965" w14:textId="77777777" w:rsidTr="00E8069C">
        <w:tc>
          <w:tcPr>
            <w:tcW w:w="1133" w:type="dxa"/>
          </w:tcPr>
          <w:p w14:paraId="051EA00F" w14:textId="77777777" w:rsidR="00E8069C" w:rsidRDefault="00E8069C">
            <w:r>
              <w:t>1221</w:t>
            </w:r>
          </w:p>
        </w:tc>
        <w:tc>
          <w:tcPr>
            <w:tcW w:w="615" w:type="dxa"/>
          </w:tcPr>
          <w:p w14:paraId="1F18B360" w14:textId="77777777" w:rsidR="00E8069C" w:rsidRDefault="00E8069C">
            <w:r>
              <w:t>16891</w:t>
            </w:r>
          </w:p>
        </w:tc>
        <w:tc>
          <w:tcPr>
            <w:tcW w:w="960" w:type="dxa"/>
          </w:tcPr>
          <w:p w14:paraId="11A61BB5" w14:textId="77777777" w:rsidR="00E8069C" w:rsidRDefault="00E8069C">
            <w:r>
              <w:t>Fatima Farrukh</w:t>
            </w:r>
          </w:p>
        </w:tc>
        <w:tc>
          <w:tcPr>
            <w:tcW w:w="935" w:type="dxa"/>
          </w:tcPr>
          <w:p w14:paraId="2C819A37" w14:textId="77777777" w:rsidR="00E8069C" w:rsidRDefault="00E8069C">
            <w:r>
              <w:t>Farrukh Sultan</w:t>
            </w:r>
          </w:p>
        </w:tc>
        <w:tc>
          <w:tcPr>
            <w:tcW w:w="957" w:type="dxa"/>
          </w:tcPr>
          <w:p w14:paraId="0305F0F3" w14:textId="77777777" w:rsidR="00E8069C" w:rsidRDefault="00E8069C">
            <w:r>
              <w:t>101868-P</w:t>
            </w:r>
          </w:p>
        </w:tc>
        <w:tc>
          <w:tcPr>
            <w:tcW w:w="700" w:type="dxa"/>
          </w:tcPr>
          <w:p w14:paraId="152EF91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159063" w14:textId="77777777" w:rsidR="00E8069C" w:rsidRDefault="00E8069C">
            <w:r>
              <w:t>14.420833</w:t>
            </w:r>
          </w:p>
        </w:tc>
        <w:tc>
          <w:tcPr>
            <w:tcW w:w="598" w:type="dxa"/>
          </w:tcPr>
          <w:p w14:paraId="4450FA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B77B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1998BA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C04CD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4A58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4111CC" w14:textId="77777777" w:rsidR="00E8069C" w:rsidRDefault="00E8069C">
            <w:r>
              <w:t>56.920833</w:t>
            </w:r>
          </w:p>
        </w:tc>
      </w:tr>
      <w:tr w:rsidR="00E8069C" w14:paraId="083B8FC1" w14:textId="77777777" w:rsidTr="00E8069C">
        <w:tc>
          <w:tcPr>
            <w:tcW w:w="1133" w:type="dxa"/>
          </w:tcPr>
          <w:p w14:paraId="498DB32C" w14:textId="77777777" w:rsidR="00E8069C" w:rsidRDefault="00E8069C">
            <w:r>
              <w:t>1222</w:t>
            </w:r>
          </w:p>
        </w:tc>
        <w:tc>
          <w:tcPr>
            <w:tcW w:w="615" w:type="dxa"/>
          </w:tcPr>
          <w:p w14:paraId="7B93FE4C" w14:textId="77777777" w:rsidR="00E8069C" w:rsidRDefault="00E8069C">
            <w:r>
              <w:t>15587</w:t>
            </w:r>
          </w:p>
        </w:tc>
        <w:tc>
          <w:tcPr>
            <w:tcW w:w="960" w:type="dxa"/>
          </w:tcPr>
          <w:p w14:paraId="778F9368" w14:textId="77777777" w:rsidR="00E8069C" w:rsidRDefault="00E8069C">
            <w:r>
              <w:t>Uzair Asad</w:t>
            </w:r>
          </w:p>
        </w:tc>
        <w:tc>
          <w:tcPr>
            <w:tcW w:w="935" w:type="dxa"/>
          </w:tcPr>
          <w:p w14:paraId="5A16E8E7" w14:textId="77777777" w:rsidR="00E8069C" w:rsidRDefault="00E8069C">
            <w:r>
              <w:t>Asad Shaffi Bhatti</w:t>
            </w:r>
          </w:p>
        </w:tc>
        <w:tc>
          <w:tcPr>
            <w:tcW w:w="957" w:type="dxa"/>
          </w:tcPr>
          <w:p w14:paraId="3BF1C3F4" w14:textId="77777777" w:rsidR="00E8069C" w:rsidRDefault="00E8069C">
            <w:r>
              <w:t>111377-P</w:t>
            </w:r>
          </w:p>
        </w:tc>
        <w:tc>
          <w:tcPr>
            <w:tcW w:w="700" w:type="dxa"/>
          </w:tcPr>
          <w:p w14:paraId="5C5B80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4D15BF" w14:textId="77777777" w:rsidR="00E8069C" w:rsidRDefault="00E8069C">
            <w:r>
              <w:t>14.4</w:t>
            </w:r>
          </w:p>
        </w:tc>
        <w:tc>
          <w:tcPr>
            <w:tcW w:w="598" w:type="dxa"/>
          </w:tcPr>
          <w:p w14:paraId="514806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3796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906AD8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3D5F9A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A452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EEE107" w14:textId="77777777" w:rsidR="00E8069C" w:rsidRDefault="00E8069C">
            <w:r>
              <w:t>56.9</w:t>
            </w:r>
          </w:p>
        </w:tc>
      </w:tr>
      <w:tr w:rsidR="00E8069C" w14:paraId="3257F2CF" w14:textId="77777777" w:rsidTr="00E8069C">
        <w:tc>
          <w:tcPr>
            <w:tcW w:w="1133" w:type="dxa"/>
          </w:tcPr>
          <w:p w14:paraId="70069A27" w14:textId="77777777" w:rsidR="00E8069C" w:rsidRDefault="00E8069C">
            <w:r>
              <w:t>1223</w:t>
            </w:r>
          </w:p>
        </w:tc>
        <w:tc>
          <w:tcPr>
            <w:tcW w:w="615" w:type="dxa"/>
          </w:tcPr>
          <w:p w14:paraId="5C6794E6" w14:textId="77777777" w:rsidR="00E8069C" w:rsidRDefault="00E8069C">
            <w:r>
              <w:t>15715</w:t>
            </w:r>
          </w:p>
        </w:tc>
        <w:tc>
          <w:tcPr>
            <w:tcW w:w="960" w:type="dxa"/>
          </w:tcPr>
          <w:p w14:paraId="0CC81F4A" w14:textId="77777777" w:rsidR="00E8069C" w:rsidRDefault="00E8069C">
            <w:r>
              <w:t>Amina Nasir</w:t>
            </w:r>
          </w:p>
        </w:tc>
        <w:tc>
          <w:tcPr>
            <w:tcW w:w="935" w:type="dxa"/>
          </w:tcPr>
          <w:p w14:paraId="7465044A" w14:textId="77777777" w:rsidR="00E8069C" w:rsidRDefault="00E8069C">
            <w:r>
              <w:t>Malik Nasir Abbas</w:t>
            </w:r>
          </w:p>
        </w:tc>
        <w:tc>
          <w:tcPr>
            <w:tcW w:w="957" w:type="dxa"/>
          </w:tcPr>
          <w:p w14:paraId="626283BE" w14:textId="77777777" w:rsidR="00E8069C" w:rsidRDefault="00E8069C">
            <w:r>
              <w:t>92251-P</w:t>
            </w:r>
          </w:p>
        </w:tc>
        <w:tc>
          <w:tcPr>
            <w:tcW w:w="700" w:type="dxa"/>
          </w:tcPr>
          <w:p w14:paraId="525B55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F4D90D" w14:textId="77777777" w:rsidR="00E8069C" w:rsidRDefault="00E8069C">
            <w:r>
              <w:t>12.4</w:t>
            </w:r>
          </w:p>
        </w:tc>
        <w:tc>
          <w:tcPr>
            <w:tcW w:w="598" w:type="dxa"/>
          </w:tcPr>
          <w:p w14:paraId="103793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2A1AE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57312A" w14:textId="77777777" w:rsidR="00E8069C" w:rsidRDefault="00E8069C">
            <w:r>
              <w:t>12.0</w:t>
            </w:r>
          </w:p>
        </w:tc>
        <w:tc>
          <w:tcPr>
            <w:tcW w:w="596" w:type="dxa"/>
          </w:tcPr>
          <w:p w14:paraId="2505ED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8481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7BEDA0" w14:textId="77777777" w:rsidR="00E8069C" w:rsidRDefault="00E8069C">
            <w:r>
              <w:t>56.9</w:t>
            </w:r>
          </w:p>
        </w:tc>
      </w:tr>
      <w:tr w:rsidR="00E8069C" w14:paraId="7D0568BD" w14:textId="77777777" w:rsidTr="00E8069C">
        <w:tc>
          <w:tcPr>
            <w:tcW w:w="1133" w:type="dxa"/>
          </w:tcPr>
          <w:p w14:paraId="730AC750" w14:textId="77777777" w:rsidR="00E8069C" w:rsidRDefault="00E8069C">
            <w:r>
              <w:t>1224</w:t>
            </w:r>
          </w:p>
        </w:tc>
        <w:tc>
          <w:tcPr>
            <w:tcW w:w="615" w:type="dxa"/>
          </w:tcPr>
          <w:p w14:paraId="61D8A413" w14:textId="77777777" w:rsidR="00E8069C" w:rsidRDefault="00E8069C">
            <w:r>
              <w:t>15395</w:t>
            </w:r>
          </w:p>
        </w:tc>
        <w:tc>
          <w:tcPr>
            <w:tcW w:w="960" w:type="dxa"/>
          </w:tcPr>
          <w:p w14:paraId="4F1B6623" w14:textId="77777777" w:rsidR="00E8069C" w:rsidRDefault="00E8069C">
            <w:r>
              <w:t>Muhammad Ammar Aslam</w:t>
            </w:r>
          </w:p>
        </w:tc>
        <w:tc>
          <w:tcPr>
            <w:tcW w:w="935" w:type="dxa"/>
          </w:tcPr>
          <w:p w14:paraId="692A2281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107AAE3F" w14:textId="77777777" w:rsidR="00E8069C" w:rsidRDefault="00E8069C">
            <w:r>
              <w:t>112818-p</w:t>
            </w:r>
          </w:p>
        </w:tc>
        <w:tc>
          <w:tcPr>
            <w:tcW w:w="700" w:type="dxa"/>
          </w:tcPr>
          <w:p w14:paraId="0F10016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137CB3" w14:textId="77777777" w:rsidR="00E8069C" w:rsidRDefault="00E8069C">
            <w:r>
              <w:t>15.395833</w:t>
            </w:r>
          </w:p>
        </w:tc>
        <w:tc>
          <w:tcPr>
            <w:tcW w:w="598" w:type="dxa"/>
          </w:tcPr>
          <w:p w14:paraId="2AA3D1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A9A3C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FCAF35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17DA5AA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D4565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011EC0" w14:textId="77777777" w:rsidR="00E8069C" w:rsidRDefault="00E8069C">
            <w:r>
              <w:t>56.895833</w:t>
            </w:r>
          </w:p>
        </w:tc>
      </w:tr>
      <w:tr w:rsidR="00E8069C" w14:paraId="06C2C63B" w14:textId="77777777" w:rsidTr="00E8069C">
        <w:tc>
          <w:tcPr>
            <w:tcW w:w="1133" w:type="dxa"/>
          </w:tcPr>
          <w:p w14:paraId="53901551" w14:textId="77777777" w:rsidR="00E8069C" w:rsidRDefault="00E8069C">
            <w:r>
              <w:t>1225</w:t>
            </w:r>
          </w:p>
        </w:tc>
        <w:tc>
          <w:tcPr>
            <w:tcW w:w="615" w:type="dxa"/>
          </w:tcPr>
          <w:p w14:paraId="0758A4CE" w14:textId="77777777" w:rsidR="00E8069C" w:rsidRDefault="00E8069C">
            <w:r>
              <w:t>19003</w:t>
            </w:r>
          </w:p>
        </w:tc>
        <w:tc>
          <w:tcPr>
            <w:tcW w:w="960" w:type="dxa"/>
          </w:tcPr>
          <w:p w14:paraId="6EB73705" w14:textId="77777777" w:rsidR="00E8069C" w:rsidRDefault="00E8069C">
            <w:r>
              <w:t>Babar Hussain</w:t>
            </w:r>
          </w:p>
        </w:tc>
        <w:tc>
          <w:tcPr>
            <w:tcW w:w="935" w:type="dxa"/>
          </w:tcPr>
          <w:p w14:paraId="05C69FE6" w14:textId="77777777" w:rsidR="00E8069C" w:rsidRDefault="00E8069C">
            <w:r>
              <w:t>Hakim Ali</w:t>
            </w:r>
          </w:p>
        </w:tc>
        <w:tc>
          <w:tcPr>
            <w:tcW w:w="957" w:type="dxa"/>
          </w:tcPr>
          <w:p w14:paraId="2FF0EF61" w14:textId="77777777" w:rsidR="00E8069C" w:rsidRDefault="00E8069C">
            <w:r>
              <w:t>73548-p</w:t>
            </w:r>
          </w:p>
        </w:tc>
        <w:tc>
          <w:tcPr>
            <w:tcW w:w="700" w:type="dxa"/>
          </w:tcPr>
          <w:p w14:paraId="5AA6CB3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CDC568" w14:textId="77777777" w:rsidR="00E8069C" w:rsidRDefault="00E8069C">
            <w:r>
              <w:t>13.191489</w:t>
            </w:r>
          </w:p>
        </w:tc>
        <w:tc>
          <w:tcPr>
            <w:tcW w:w="598" w:type="dxa"/>
          </w:tcPr>
          <w:p w14:paraId="301AFF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D6E6B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5E49CE" w14:textId="77777777" w:rsidR="00E8069C" w:rsidRDefault="00E8069C">
            <w:r>
              <w:t>8.666667</w:t>
            </w:r>
          </w:p>
        </w:tc>
        <w:tc>
          <w:tcPr>
            <w:tcW w:w="596" w:type="dxa"/>
          </w:tcPr>
          <w:p w14:paraId="354254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B75F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E3AF24" w14:textId="77777777" w:rsidR="00E8069C" w:rsidRDefault="00E8069C">
            <w:r>
              <w:t>56.858156</w:t>
            </w:r>
          </w:p>
        </w:tc>
      </w:tr>
      <w:tr w:rsidR="00E8069C" w14:paraId="52067405" w14:textId="77777777" w:rsidTr="00E8069C">
        <w:tc>
          <w:tcPr>
            <w:tcW w:w="1133" w:type="dxa"/>
          </w:tcPr>
          <w:p w14:paraId="793B8A37" w14:textId="77777777" w:rsidR="00E8069C" w:rsidRDefault="00E8069C">
            <w:r>
              <w:t>1226</w:t>
            </w:r>
          </w:p>
        </w:tc>
        <w:tc>
          <w:tcPr>
            <w:tcW w:w="615" w:type="dxa"/>
          </w:tcPr>
          <w:p w14:paraId="38B6DEF0" w14:textId="77777777" w:rsidR="00E8069C" w:rsidRDefault="00E8069C">
            <w:r>
              <w:t>18634</w:t>
            </w:r>
          </w:p>
        </w:tc>
        <w:tc>
          <w:tcPr>
            <w:tcW w:w="960" w:type="dxa"/>
          </w:tcPr>
          <w:p w14:paraId="5A9363EB" w14:textId="77777777" w:rsidR="00E8069C" w:rsidRDefault="00E8069C">
            <w:r>
              <w:t>Tayyaba Laraib</w:t>
            </w:r>
          </w:p>
        </w:tc>
        <w:tc>
          <w:tcPr>
            <w:tcW w:w="935" w:type="dxa"/>
          </w:tcPr>
          <w:p w14:paraId="636D1A31" w14:textId="77777777" w:rsidR="00E8069C" w:rsidRDefault="00E8069C">
            <w:r>
              <w:t>Muhammad Siddiq</w:t>
            </w:r>
          </w:p>
        </w:tc>
        <w:tc>
          <w:tcPr>
            <w:tcW w:w="957" w:type="dxa"/>
          </w:tcPr>
          <w:p w14:paraId="6B92B240" w14:textId="77777777" w:rsidR="00E8069C" w:rsidRDefault="00E8069C">
            <w:r>
              <w:t>101887-p</w:t>
            </w:r>
          </w:p>
        </w:tc>
        <w:tc>
          <w:tcPr>
            <w:tcW w:w="700" w:type="dxa"/>
          </w:tcPr>
          <w:p w14:paraId="59C5C56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32854B" w14:textId="77777777" w:rsidR="00E8069C" w:rsidRDefault="00E8069C">
            <w:r>
              <w:t>12.843478</w:t>
            </w:r>
          </w:p>
        </w:tc>
        <w:tc>
          <w:tcPr>
            <w:tcW w:w="598" w:type="dxa"/>
          </w:tcPr>
          <w:p w14:paraId="14303A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3994A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09C8F4" w14:textId="77777777" w:rsidR="00E8069C" w:rsidRDefault="00E8069C">
            <w:r>
              <w:t>11.5</w:t>
            </w:r>
          </w:p>
        </w:tc>
        <w:tc>
          <w:tcPr>
            <w:tcW w:w="596" w:type="dxa"/>
          </w:tcPr>
          <w:p w14:paraId="7F6F08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981C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7EC98A" w14:textId="77777777" w:rsidR="00E8069C" w:rsidRDefault="00E8069C">
            <w:r>
              <w:t>56.843478</w:t>
            </w:r>
          </w:p>
        </w:tc>
      </w:tr>
      <w:tr w:rsidR="00E8069C" w14:paraId="6F9477C3" w14:textId="77777777" w:rsidTr="00E8069C">
        <w:tc>
          <w:tcPr>
            <w:tcW w:w="1133" w:type="dxa"/>
          </w:tcPr>
          <w:p w14:paraId="5C9DC931" w14:textId="77777777" w:rsidR="00E8069C" w:rsidRDefault="00E8069C">
            <w:r>
              <w:t>1227</w:t>
            </w:r>
          </w:p>
        </w:tc>
        <w:tc>
          <w:tcPr>
            <w:tcW w:w="615" w:type="dxa"/>
          </w:tcPr>
          <w:p w14:paraId="0ECD6F1C" w14:textId="77777777" w:rsidR="00E8069C" w:rsidRDefault="00E8069C">
            <w:r>
              <w:t>18593</w:t>
            </w:r>
          </w:p>
        </w:tc>
        <w:tc>
          <w:tcPr>
            <w:tcW w:w="960" w:type="dxa"/>
          </w:tcPr>
          <w:p w14:paraId="7A2C4BAD" w14:textId="77777777" w:rsidR="00E8069C" w:rsidRDefault="00E8069C">
            <w:r>
              <w:t>Usman Ghafoor</w:t>
            </w:r>
          </w:p>
        </w:tc>
        <w:tc>
          <w:tcPr>
            <w:tcW w:w="935" w:type="dxa"/>
          </w:tcPr>
          <w:p w14:paraId="10602922" w14:textId="77777777" w:rsidR="00E8069C" w:rsidRDefault="00E8069C">
            <w:r>
              <w:t>Abdul Ghafoor</w:t>
            </w:r>
          </w:p>
        </w:tc>
        <w:tc>
          <w:tcPr>
            <w:tcW w:w="957" w:type="dxa"/>
          </w:tcPr>
          <w:p w14:paraId="5416A570" w14:textId="77777777" w:rsidR="00E8069C" w:rsidRDefault="00E8069C">
            <w:r>
              <w:t>104562-P</w:t>
            </w:r>
          </w:p>
        </w:tc>
        <w:tc>
          <w:tcPr>
            <w:tcW w:w="700" w:type="dxa"/>
          </w:tcPr>
          <w:p w14:paraId="348F07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30B0EB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5D0017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999F9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8B5558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7B55D8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5AB8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6BFB4C" w14:textId="77777777" w:rsidR="00E8069C" w:rsidRDefault="00E8069C">
            <w:r>
              <w:t>56.808333</w:t>
            </w:r>
          </w:p>
        </w:tc>
      </w:tr>
      <w:tr w:rsidR="00E8069C" w14:paraId="1057B6B0" w14:textId="77777777" w:rsidTr="00E8069C">
        <w:tc>
          <w:tcPr>
            <w:tcW w:w="1133" w:type="dxa"/>
          </w:tcPr>
          <w:p w14:paraId="2DC355EC" w14:textId="77777777" w:rsidR="00E8069C" w:rsidRDefault="00E8069C">
            <w:r>
              <w:t>1228</w:t>
            </w:r>
          </w:p>
        </w:tc>
        <w:tc>
          <w:tcPr>
            <w:tcW w:w="615" w:type="dxa"/>
          </w:tcPr>
          <w:p w14:paraId="57289031" w14:textId="77777777" w:rsidR="00E8069C" w:rsidRDefault="00E8069C">
            <w:r>
              <w:t>3517</w:t>
            </w:r>
          </w:p>
        </w:tc>
        <w:tc>
          <w:tcPr>
            <w:tcW w:w="960" w:type="dxa"/>
          </w:tcPr>
          <w:p w14:paraId="4A30968B" w14:textId="77777777" w:rsidR="00E8069C" w:rsidRDefault="00E8069C">
            <w:r>
              <w:t>Sheikh Muhammad Dayyan Ali</w:t>
            </w:r>
          </w:p>
        </w:tc>
        <w:tc>
          <w:tcPr>
            <w:tcW w:w="935" w:type="dxa"/>
          </w:tcPr>
          <w:p w14:paraId="450C3E2B" w14:textId="77777777" w:rsidR="00E8069C" w:rsidRDefault="00E8069C">
            <w:r>
              <w:t>Sheikh Hamid Ali</w:t>
            </w:r>
          </w:p>
        </w:tc>
        <w:tc>
          <w:tcPr>
            <w:tcW w:w="957" w:type="dxa"/>
          </w:tcPr>
          <w:p w14:paraId="01B9D223" w14:textId="77777777" w:rsidR="00E8069C" w:rsidRDefault="00E8069C">
            <w:r>
              <w:t>102322-P</w:t>
            </w:r>
          </w:p>
        </w:tc>
        <w:tc>
          <w:tcPr>
            <w:tcW w:w="700" w:type="dxa"/>
          </w:tcPr>
          <w:p w14:paraId="55E1D9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636BBB" w14:textId="77777777" w:rsidR="00E8069C" w:rsidRDefault="00E8069C">
            <w:r>
              <w:t>14.274419</w:t>
            </w:r>
          </w:p>
        </w:tc>
        <w:tc>
          <w:tcPr>
            <w:tcW w:w="598" w:type="dxa"/>
          </w:tcPr>
          <w:p w14:paraId="0528D4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72DDD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B54C68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0D4120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8F60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664AFE" w14:textId="77777777" w:rsidR="00E8069C" w:rsidRDefault="00E8069C">
            <w:r>
              <w:t>56.774419</w:t>
            </w:r>
          </w:p>
        </w:tc>
      </w:tr>
      <w:tr w:rsidR="00E8069C" w14:paraId="5903D51D" w14:textId="77777777" w:rsidTr="00E8069C">
        <w:tc>
          <w:tcPr>
            <w:tcW w:w="1133" w:type="dxa"/>
          </w:tcPr>
          <w:p w14:paraId="10082B33" w14:textId="77777777" w:rsidR="00E8069C" w:rsidRDefault="00E8069C">
            <w:r>
              <w:t>1229</w:t>
            </w:r>
          </w:p>
        </w:tc>
        <w:tc>
          <w:tcPr>
            <w:tcW w:w="615" w:type="dxa"/>
          </w:tcPr>
          <w:p w14:paraId="2D9101D8" w14:textId="77777777" w:rsidR="00E8069C" w:rsidRDefault="00E8069C">
            <w:r>
              <w:t>3819</w:t>
            </w:r>
          </w:p>
        </w:tc>
        <w:tc>
          <w:tcPr>
            <w:tcW w:w="960" w:type="dxa"/>
          </w:tcPr>
          <w:p w14:paraId="2F00789D" w14:textId="77777777" w:rsidR="00E8069C" w:rsidRDefault="00E8069C">
            <w:r>
              <w:t>Saira Khan</w:t>
            </w:r>
          </w:p>
        </w:tc>
        <w:tc>
          <w:tcPr>
            <w:tcW w:w="935" w:type="dxa"/>
          </w:tcPr>
          <w:p w14:paraId="401FDAE7" w14:textId="77777777" w:rsidR="00E8069C" w:rsidRDefault="00E8069C">
            <w:r>
              <w:t>Irfan Ul Majeed Khan</w:t>
            </w:r>
          </w:p>
        </w:tc>
        <w:tc>
          <w:tcPr>
            <w:tcW w:w="957" w:type="dxa"/>
          </w:tcPr>
          <w:p w14:paraId="211DAEC8" w14:textId="77777777" w:rsidR="00E8069C" w:rsidRDefault="00E8069C">
            <w:r>
              <w:t>105296-P</w:t>
            </w:r>
          </w:p>
        </w:tc>
        <w:tc>
          <w:tcPr>
            <w:tcW w:w="700" w:type="dxa"/>
          </w:tcPr>
          <w:p w14:paraId="0A9EC6D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4019FA" w14:textId="77777777" w:rsidR="00E8069C" w:rsidRDefault="00E8069C">
            <w:r>
              <w:t>14.25</w:t>
            </w:r>
          </w:p>
        </w:tc>
        <w:tc>
          <w:tcPr>
            <w:tcW w:w="598" w:type="dxa"/>
          </w:tcPr>
          <w:p w14:paraId="1E3151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1C18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DE868B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50DC3A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B05B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C20342" w14:textId="77777777" w:rsidR="00E8069C" w:rsidRDefault="00E8069C">
            <w:r>
              <w:t>56.75</w:t>
            </w:r>
          </w:p>
        </w:tc>
      </w:tr>
      <w:tr w:rsidR="00E8069C" w14:paraId="6BD91228" w14:textId="77777777" w:rsidTr="00E8069C">
        <w:tc>
          <w:tcPr>
            <w:tcW w:w="1133" w:type="dxa"/>
          </w:tcPr>
          <w:p w14:paraId="0313A716" w14:textId="77777777" w:rsidR="00E8069C" w:rsidRDefault="00E8069C">
            <w:r>
              <w:t>1230</w:t>
            </w:r>
          </w:p>
        </w:tc>
        <w:tc>
          <w:tcPr>
            <w:tcW w:w="615" w:type="dxa"/>
          </w:tcPr>
          <w:p w14:paraId="0C3898CF" w14:textId="77777777" w:rsidR="00E8069C" w:rsidRDefault="00E8069C">
            <w:r>
              <w:t>6568</w:t>
            </w:r>
          </w:p>
        </w:tc>
        <w:tc>
          <w:tcPr>
            <w:tcW w:w="960" w:type="dxa"/>
          </w:tcPr>
          <w:p w14:paraId="724AFA6A" w14:textId="77777777" w:rsidR="00E8069C" w:rsidRDefault="00E8069C">
            <w:r>
              <w:t>Rehan Ahmad Khan</w:t>
            </w:r>
          </w:p>
        </w:tc>
        <w:tc>
          <w:tcPr>
            <w:tcW w:w="935" w:type="dxa"/>
          </w:tcPr>
          <w:p w14:paraId="41759DB5" w14:textId="77777777" w:rsidR="00E8069C" w:rsidRDefault="00E8069C">
            <w:r>
              <w:t>Ijaz Ahmad</w:t>
            </w:r>
          </w:p>
        </w:tc>
        <w:tc>
          <w:tcPr>
            <w:tcW w:w="957" w:type="dxa"/>
          </w:tcPr>
          <w:p w14:paraId="5830037E" w14:textId="77777777" w:rsidR="00E8069C" w:rsidRDefault="00E8069C">
            <w:r>
              <w:t>105195-P</w:t>
            </w:r>
          </w:p>
        </w:tc>
        <w:tc>
          <w:tcPr>
            <w:tcW w:w="700" w:type="dxa"/>
          </w:tcPr>
          <w:p w14:paraId="1825C4E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FFCB00" w14:textId="77777777" w:rsidR="00E8069C" w:rsidRDefault="00E8069C">
            <w:r>
              <w:t>14.241667</w:t>
            </w:r>
          </w:p>
        </w:tc>
        <w:tc>
          <w:tcPr>
            <w:tcW w:w="598" w:type="dxa"/>
          </w:tcPr>
          <w:p w14:paraId="1F1BAD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D11EA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92AAD1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7DAFD0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EBBB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9045F8" w14:textId="77777777" w:rsidR="00E8069C" w:rsidRDefault="00E8069C">
            <w:r>
              <w:t>56.741667</w:t>
            </w:r>
          </w:p>
        </w:tc>
      </w:tr>
      <w:tr w:rsidR="00E8069C" w14:paraId="2906184C" w14:textId="77777777" w:rsidTr="00E8069C">
        <w:tc>
          <w:tcPr>
            <w:tcW w:w="1133" w:type="dxa"/>
          </w:tcPr>
          <w:p w14:paraId="019A8B49" w14:textId="77777777" w:rsidR="00E8069C" w:rsidRDefault="00E8069C">
            <w:r>
              <w:t>1231</w:t>
            </w:r>
          </w:p>
        </w:tc>
        <w:tc>
          <w:tcPr>
            <w:tcW w:w="615" w:type="dxa"/>
          </w:tcPr>
          <w:p w14:paraId="7A61E38E" w14:textId="77777777" w:rsidR="00E8069C" w:rsidRDefault="00E8069C">
            <w:r>
              <w:t>4587</w:t>
            </w:r>
          </w:p>
        </w:tc>
        <w:tc>
          <w:tcPr>
            <w:tcW w:w="960" w:type="dxa"/>
          </w:tcPr>
          <w:p w14:paraId="1863BB15" w14:textId="77777777" w:rsidR="00E8069C" w:rsidRDefault="00E8069C">
            <w:r>
              <w:t>Fazila Nasir Virk</w:t>
            </w:r>
          </w:p>
        </w:tc>
        <w:tc>
          <w:tcPr>
            <w:tcW w:w="935" w:type="dxa"/>
          </w:tcPr>
          <w:p w14:paraId="450CD37E" w14:textId="77777777" w:rsidR="00E8069C" w:rsidRDefault="00E8069C">
            <w:r>
              <w:t>Ammar Sarwar</w:t>
            </w:r>
          </w:p>
        </w:tc>
        <w:tc>
          <w:tcPr>
            <w:tcW w:w="957" w:type="dxa"/>
          </w:tcPr>
          <w:p w14:paraId="181A71D3" w14:textId="77777777" w:rsidR="00E8069C" w:rsidRDefault="00E8069C">
            <w:r>
              <w:t>96325-P</w:t>
            </w:r>
          </w:p>
        </w:tc>
        <w:tc>
          <w:tcPr>
            <w:tcW w:w="700" w:type="dxa"/>
          </w:tcPr>
          <w:p w14:paraId="5352DA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A669D4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0736C3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019A5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8B98EE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7176D6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167A1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57D7FF" w14:textId="77777777" w:rsidR="00E8069C" w:rsidRDefault="00E8069C">
            <w:r>
              <w:t>56.7375</w:t>
            </w:r>
          </w:p>
        </w:tc>
      </w:tr>
      <w:tr w:rsidR="00E8069C" w14:paraId="7B4ED005" w14:textId="77777777" w:rsidTr="00E8069C">
        <w:tc>
          <w:tcPr>
            <w:tcW w:w="1133" w:type="dxa"/>
          </w:tcPr>
          <w:p w14:paraId="69DEDA19" w14:textId="77777777" w:rsidR="00E8069C" w:rsidRDefault="00E8069C">
            <w:r>
              <w:t>1232</w:t>
            </w:r>
          </w:p>
        </w:tc>
        <w:tc>
          <w:tcPr>
            <w:tcW w:w="615" w:type="dxa"/>
          </w:tcPr>
          <w:p w14:paraId="154484D7" w14:textId="77777777" w:rsidR="00E8069C" w:rsidRDefault="00E8069C">
            <w:r>
              <w:t>15895</w:t>
            </w:r>
          </w:p>
        </w:tc>
        <w:tc>
          <w:tcPr>
            <w:tcW w:w="960" w:type="dxa"/>
          </w:tcPr>
          <w:p w14:paraId="00A8E4E8" w14:textId="77777777" w:rsidR="00E8069C" w:rsidRDefault="00E8069C">
            <w:r>
              <w:t>Hina Manzoor</w:t>
            </w:r>
          </w:p>
        </w:tc>
        <w:tc>
          <w:tcPr>
            <w:tcW w:w="935" w:type="dxa"/>
          </w:tcPr>
          <w:p w14:paraId="6A623F9E" w14:textId="77777777" w:rsidR="00E8069C" w:rsidRDefault="00E8069C">
            <w:r>
              <w:t>Manzoor Ahmed Khan</w:t>
            </w:r>
          </w:p>
        </w:tc>
        <w:tc>
          <w:tcPr>
            <w:tcW w:w="957" w:type="dxa"/>
          </w:tcPr>
          <w:p w14:paraId="562F7819" w14:textId="77777777" w:rsidR="00E8069C" w:rsidRDefault="00E8069C">
            <w:r>
              <w:t>5970-AJK</w:t>
            </w:r>
          </w:p>
        </w:tc>
        <w:tc>
          <w:tcPr>
            <w:tcW w:w="700" w:type="dxa"/>
          </w:tcPr>
          <w:p w14:paraId="299B51C2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69C35A6" w14:textId="77777777" w:rsidR="00E8069C" w:rsidRDefault="00E8069C">
            <w:r>
              <w:t>13.348837</w:t>
            </w:r>
          </w:p>
        </w:tc>
        <w:tc>
          <w:tcPr>
            <w:tcW w:w="598" w:type="dxa"/>
          </w:tcPr>
          <w:p w14:paraId="71C307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09968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4E021BE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457B3D0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E223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7597D6" w14:textId="77777777" w:rsidR="00E8069C" w:rsidRDefault="00E8069C">
            <w:r>
              <w:t>56.68217</w:t>
            </w:r>
          </w:p>
        </w:tc>
      </w:tr>
      <w:tr w:rsidR="00E8069C" w14:paraId="4895B31E" w14:textId="77777777" w:rsidTr="00E8069C">
        <w:tc>
          <w:tcPr>
            <w:tcW w:w="1133" w:type="dxa"/>
          </w:tcPr>
          <w:p w14:paraId="198F4382" w14:textId="77777777" w:rsidR="00E8069C" w:rsidRDefault="00E8069C">
            <w:r>
              <w:t>1233</w:t>
            </w:r>
          </w:p>
        </w:tc>
        <w:tc>
          <w:tcPr>
            <w:tcW w:w="615" w:type="dxa"/>
          </w:tcPr>
          <w:p w14:paraId="55D461D6" w14:textId="77777777" w:rsidR="00E8069C" w:rsidRDefault="00E8069C">
            <w:r>
              <w:t>15469</w:t>
            </w:r>
          </w:p>
        </w:tc>
        <w:tc>
          <w:tcPr>
            <w:tcW w:w="960" w:type="dxa"/>
          </w:tcPr>
          <w:p w14:paraId="4FBA2728" w14:textId="77777777" w:rsidR="00E8069C" w:rsidRDefault="00E8069C">
            <w:r>
              <w:t>Maria Sarfraz</w:t>
            </w:r>
          </w:p>
        </w:tc>
        <w:tc>
          <w:tcPr>
            <w:tcW w:w="935" w:type="dxa"/>
          </w:tcPr>
          <w:p w14:paraId="337D1042" w14:textId="77777777" w:rsidR="00E8069C" w:rsidRDefault="00E8069C">
            <w:r>
              <w:t>Muhammad Sarfraz Khan</w:t>
            </w:r>
          </w:p>
        </w:tc>
        <w:tc>
          <w:tcPr>
            <w:tcW w:w="957" w:type="dxa"/>
          </w:tcPr>
          <w:p w14:paraId="5FE58EF0" w14:textId="77777777" w:rsidR="00E8069C" w:rsidRDefault="00E8069C">
            <w:r>
              <w:t>98190-P</w:t>
            </w:r>
          </w:p>
        </w:tc>
        <w:tc>
          <w:tcPr>
            <w:tcW w:w="700" w:type="dxa"/>
          </w:tcPr>
          <w:p w14:paraId="74D367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2FFBB9" w14:textId="77777777" w:rsidR="00E8069C" w:rsidRDefault="00E8069C">
            <w:r>
              <w:t>14.175</w:t>
            </w:r>
          </w:p>
        </w:tc>
        <w:tc>
          <w:tcPr>
            <w:tcW w:w="598" w:type="dxa"/>
          </w:tcPr>
          <w:p w14:paraId="64D8CB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14870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8D3DBB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47862A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1EAB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9894EB" w14:textId="77777777" w:rsidR="00E8069C" w:rsidRDefault="00E8069C">
            <w:r>
              <w:t>56.675</w:t>
            </w:r>
          </w:p>
        </w:tc>
      </w:tr>
      <w:tr w:rsidR="00E8069C" w14:paraId="79ADB973" w14:textId="77777777" w:rsidTr="00E8069C">
        <w:tc>
          <w:tcPr>
            <w:tcW w:w="1133" w:type="dxa"/>
          </w:tcPr>
          <w:p w14:paraId="320570A3" w14:textId="77777777" w:rsidR="00E8069C" w:rsidRDefault="00E8069C">
            <w:r>
              <w:t>1234</w:t>
            </w:r>
          </w:p>
        </w:tc>
        <w:tc>
          <w:tcPr>
            <w:tcW w:w="615" w:type="dxa"/>
          </w:tcPr>
          <w:p w14:paraId="26B69CF6" w14:textId="77777777" w:rsidR="00E8069C" w:rsidRDefault="00E8069C">
            <w:r>
              <w:t>15793</w:t>
            </w:r>
          </w:p>
        </w:tc>
        <w:tc>
          <w:tcPr>
            <w:tcW w:w="960" w:type="dxa"/>
          </w:tcPr>
          <w:p w14:paraId="46B060CF" w14:textId="77777777" w:rsidR="00E8069C" w:rsidRDefault="00E8069C">
            <w:r>
              <w:t>Muhammad Musab Shah</w:t>
            </w:r>
          </w:p>
        </w:tc>
        <w:tc>
          <w:tcPr>
            <w:tcW w:w="935" w:type="dxa"/>
          </w:tcPr>
          <w:p w14:paraId="777EBE10" w14:textId="77777777" w:rsidR="00E8069C" w:rsidRDefault="00E8069C">
            <w:r>
              <w:t>Omar Ali Shah</w:t>
            </w:r>
          </w:p>
        </w:tc>
        <w:tc>
          <w:tcPr>
            <w:tcW w:w="957" w:type="dxa"/>
          </w:tcPr>
          <w:p w14:paraId="544E55FC" w14:textId="77777777" w:rsidR="00E8069C" w:rsidRDefault="00E8069C">
            <w:r>
              <w:t>108738-P</w:t>
            </w:r>
          </w:p>
        </w:tc>
        <w:tc>
          <w:tcPr>
            <w:tcW w:w="700" w:type="dxa"/>
          </w:tcPr>
          <w:p w14:paraId="734794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06C5F5" w14:textId="77777777" w:rsidR="00E8069C" w:rsidRDefault="00E8069C">
            <w:r>
              <w:t>14.15</w:t>
            </w:r>
          </w:p>
        </w:tc>
        <w:tc>
          <w:tcPr>
            <w:tcW w:w="598" w:type="dxa"/>
          </w:tcPr>
          <w:p w14:paraId="4AE513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33C57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2AD406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814BE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E4AE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0DC790" w14:textId="77777777" w:rsidR="00E8069C" w:rsidRDefault="00E8069C">
            <w:r>
              <w:t>56.65</w:t>
            </w:r>
          </w:p>
        </w:tc>
      </w:tr>
      <w:tr w:rsidR="00E8069C" w14:paraId="22970002" w14:textId="77777777" w:rsidTr="00E8069C">
        <w:tc>
          <w:tcPr>
            <w:tcW w:w="1133" w:type="dxa"/>
          </w:tcPr>
          <w:p w14:paraId="18B05E53" w14:textId="77777777" w:rsidR="00E8069C" w:rsidRDefault="00E8069C">
            <w:r>
              <w:t>1235</w:t>
            </w:r>
          </w:p>
        </w:tc>
        <w:tc>
          <w:tcPr>
            <w:tcW w:w="615" w:type="dxa"/>
          </w:tcPr>
          <w:p w14:paraId="341759CC" w14:textId="77777777" w:rsidR="00E8069C" w:rsidRDefault="00E8069C">
            <w:r>
              <w:t>15342</w:t>
            </w:r>
          </w:p>
        </w:tc>
        <w:tc>
          <w:tcPr>
            <w:tcW w:w="960" w:type="dxa"/>
          </w:tcPr>
          <w:p w14:paraId="7EDCAE36" w14:textId="77777777" w:rsidR="00E8069C" w:rsidRDefault="00E8069C">
            <w:r>
              <w:t>Danial Ahmed</w:t>
            </w:r>
          </w:p>
        </w:tc>
        <w:tc>
          <w:tcPr>
            <w:tcW w:w="935" w:type="dxa"/>
          </w:tcPr>
          <w:p w14:paraId="73145C47" w14:textId="77777777" w:rsidR="00E8069C" w:rsidRDefault="00E8069C">
            <w:r>
              <w:t>Parvez Akhter</w:t>
            </w:r>
          </w:p>
        </w:tc>
        <w:tc>
          <w:tcPr>
            <w:tcW w:w="957" w:type="dxa"/>
          </w:tcPr>
          <w:p w14:paraId="6F250A00" w14:textId="77777777" w:rsidR="00E8069C" w:rsidRDefault="00E8069C">
            <w:r>
              <w:t>102919-P</w:t>
            </w:r>
          </w:p>
        </w:tc>
        <w:tc>
          <w:tcPr>
            <w:tcW w:w="700" w:type="dxa"/>
          </w:tcPr>
          <w:p w14:paraId="6B0027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02FD33" w14:textId="77777777" w:rsidR="00E8069C" w:rsidRDefault="00E8069C">
            <w:r>
              <w:t>14.1375</w:t>
            </w:r>
          </w:p>
        </w:tc>
        <w:tc>
          <w:tcPr>
            <w:tcW w:w="598" w:type="dxa"/>
          </w:tcPr>
          <w:p w14:paraId="0DB843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FE90E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099DFB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8FEA7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6474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C91E2A" w14:textId="77777777" w:rsidR="00E8069C" w:rsidRDefault="00E8069C">
            <w:r>
              <w:t>56.6375</w:t>
            </w:r>
          </w:p>
        </w:tc>
      </w:tr>
      <w:tr w:rsidR="00E8069C" w14:paraId="00701B7C" w14:textId="77777777" w:rsidTr="00E8069C">
        <w:tc>
          <w:tcPr>
            <w:tcW w:w="1133" w:type="dxa"/>
          </w:tcPr>
          <w:p w14:paraId="15E822E6" w14:textId="77777777" w:rsidR="00E8069C" w:rsidRDefault="00E8069C">
            <w:r>
              <w:t>1236</w:t>
            </w:r>
          </w:p>
        </w:tc>
        <w:tc>
          <w:tcPr>
            <w:tcW w:w="615" w:type="dxa"/>
          </w:tcPr>
          <w:p w14:paraId="15BEEA80" w14:textId="77777777" w:rsidR="00E8069C" w:rsidRDefault="00E8069C">
            <w:r>
              <w:t>7423</w:t>
            </w:r>
          </w:p>
        </w:tc>
        <w:tc>
          <w:tcPr>
            <w:tcW w:w="960" w:type="dxa"/>
          </w:tcPr>
          <w:p w14:paraId="5836E912" w14:textId="77777777" w:rsidR="00E8069C" w:rsidRDefault="00E8069C">
            <w:r>
              <w:t>Ali Abbas</w:t>
            </w:r>
          </w:p>
        </w:tc>
        <w:tc>
          <w:tcPr>
            <w:tcW w:w="935" w:type="dxa"/>
          </w:tcPr>
          <w:p w14:paraId="4D9836B3" w14:textId="77777777" w:rsidR="00E8069C" w:rsidRDefault="00E8069C">
            <w:r>
              <w:t>Abdul Hamid</w:t>
            </w:r>
          </w:p>
        </w:tc>
        <w:tc>
          <w:tcPr>
            <w:tcW w:w="957" w:type="dxa"/>
          </w:tcPr>
          <w:p w14:paraId="63773EBA" w14:textId="77777777" w:rsidR="00E8069C" w:rsidRDefault="00E8069C">
            <w:r>
              <w:t>103317-P</w:t>
            </w:r>
          </w:p>
        </w:tc>
        <w:tc>
          <w:tcPr>
            <w:tcW w:w="700" w:type="dxa"/>
          </w:tcPr>
          <w:p w14:paraId="69D738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AE612B" w14:textId="77777777" w:rsidR="00E8069C" w:rsidRDefault="00E8069C">
            <w:r>
              <w:t>13.1</w:t>
            </w:r>
          </w:p>
        </w:tc>
        <w:tc>
          <w:tcPr>
            <w:tcW w:w="598" w:type="dxa"/>
          </w:tcPr>
          <w:p w14:paraId="3CD256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3B5F9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CE7A92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584109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1F2A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BB6721" w14:textId="77777777" w:rsidR="00E8069C" w:rsidRDefault="00E8069C">
            <w:r>
              <w:t>56.6</w:t>
            </w:r>
          </w:p>
        </w:tc>
      </w:tr>
      <w:tr w:rsidR="00E8069C" w14:paraId="427E0BF6" w14:textId="77777777" w:rsidTr="00E8069C">
        <w:tc>
          <w:tcPr>
            <w:tcW w:w="1133" w:type="dxa"/>
          </w:tcPr>
          <w:p w14:paraId="67DB03E4" w14:textId="77777777" w:rsidR="00E8069C" w:rsidRDefault="00E8069C">
            <w:r>
              <w:t>1237</w:t>
            </w:r>
          </w:p>
        </w:tc>
        <w:tc>
          <w:tcPr>
            <w:tcW w:w="615" w:type="dxa"/>
          </w:tcPr>
          <w:p w14:paraId="54E5184E" w14:textId="77777777" w:rsidR="00E8069C" w:rsidRDefault="00E8069C">
            <w:r>
              <w:t>4689</w:t>
            </w:r>
          </w:p>
        </w:tc>
        <w:tc>
          <w:tcPr>
            <w:tcW w:w="960" w:type="dxa"/>
          </w:tcPr>
          <w:p w14:paraId="73E24BC3" w14:textId="77777777" w:rsidR="00E8069C" w:rsidRDefault="00E8069C">
            <w:r>
              <w:t>Amna Shahzad</w:t>
            </w:r>
          </w:p>
        </w:tc>
        <w:tc>
          <w:tcPr>
            <w:tcW w:w="935" w:type="dxa"/>
          </w:tcPr>
          <w:p w14:paraId="4B817977" w14:textId="77777777" w:rsidR="00E8069C" w:rsidRDefault="00E8069C">
            <w:r>
              <w:t>Shahzada Saleem</w:t>
            </w:r>
          </w:p>
        </w:tc>
        <w:tc>
          <w:tcPr>
            <w:tcW w:w="957" w:type="dxa"/>
          </w:tcPr>
          <w:p w14:paraId="411DAD5C" w14:textId="77777777" w:rsidR="00E8069C" w:rsidRDefault="00E8069C">
            <w:r>
              <w:t>101676-P</w:t>
            </w:r>
          </w:p>
        </w:tc>
        <w:tc>
          <w:tcPr>
            <w:tcW w:w="700" w:type="dxa"/>
          </w:tcPr>
          <w:p w14:paraId="05C4F3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BC5918" w14:textId="77777777" w:rsidR="00E8069C" w:rsidRDefault="00E8069C">
            <w:r>
              <w:t>15.595833</w:t>
            </w:r>
          </w:p>
        </w:tc>
        <w:tc>
          <w:tcPr>
            <w:tcW w:w="598" w:type="dxa"/>
          </w:tcPr>
          <w:p w14:paraId="27B2D1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0E7A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70A107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0BDE5D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ABC2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6003CA" w14:textId="77777777" w:rsidR="00E8069C" w:rsidRDefault="00E8069C">
            <w:r>
              <w:t>56.595833</w:t>
            </w:r>
          </w:p>
        </w:tc>
      </w:tr>
      <w:tr w:rsidR="00E8069C" w14:paraId="368E9732" w14:textId="77777777" w:rsidTr="00E8069C">
        <w:tc>
          <w:tcPr>
            <w:tcW w:w="1133" w:type="dxa"/>
          </w:tcPr>
          <w:p w14:paraId="789DC351" w14:textId="77777777" w:rsidR="00E8069C" w:rsidRDefault="00E8069C">
            <w:r>
              <w:t>1238</w:t>
            </w:r>
          </w:p>
        </w:tc>
        <w:tc>
          <w:tcPr>
            <w:tcW w:w="615" w:type="dxa"/>
          </w:tcPr>
          <w:p w14:paraId="5277E5FD" w14:textId="77777777" w:rsidR="00E8069C" w:rsidRDefault="00E8069C">
            <w:r>
              <w:t>17771</w:t>
            </w:r>
          </w:p>
        </w:tc>
        <w:tc>
          <w:tcPr>
            <w:tcW w:w="960" w:type="dxa"/>
          </w:tcPr>
          <w:p w14:paraId="5CBF066E" w14:textId="77777777" w:rsidR="00E8069C" w:rsidRDefault="00E8069C">
            <w:r>
              <w:t>Akasha Adnan</w:t>
            </w:r>
          </w:p>
        </w:tc>
        <w:tc>
          <w:tcPr>
            <w:tcW w:w="935" w:type="dxa"/>
          </w:tcPr>
          <w:p w14:paraId="27669CE7" w14:textId="77777777" w:rsidR="00E8069C" w:rsidRDefault="00E8069C">
            <w:r>
              <w:t>Adnan Aslam</w:t>
            </w:r>
          </w:p>
        </w:tc>
        <w:tc>
          <w:tcPr>
            <w:tcW w:w="957" w:type="dxa"/>
          </w:tcPr>
          <w:p w14:paraId="269E15D2" w14:textId="77777777" w:rsidR="00E8069C" w:rsidRDefault="00E8069C">
            <w:r>
              <w:t>112765-P</w:t>
            </w:r>
          </w:p>
        </w:tc>
        <w:tc>
          <w:tcPr>
            <w:tcW w:w="700" w:type="dxa"/>
          </w:tcPr>
          <w:p w14:paraId="40F9EA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A738AD" w14:textId="77777777" w:rsidR="00E8069C" w:rsidRDefault="00E8069C">
            <w:r>
              <w:t>13.255446</w:t>
            </w:r>
          </w:p>
        </w:tc>
        <w:tc>
          <w:tcPr>
            <w:tcW w:w="598" w:type="dxa"/>
          </w:tcPr>
          <w:p w14:paraId="003613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94EB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088977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3B8E65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C5E2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83D4FC" w14:textId="77777777" w:rsidR="00E8069C" w:rsidRDefault="00E8069C">
            <w:r>
              <w:t>56.588779</w:t>
            </w:r>
          </w:p>
        </w:tc>
      </w:tr>
      <w:tr w:rsidR="00E8069C" w14:paraId="6F6BBE64" w14:textId="77777777" w:rsidTr="00E8069C">
        <w:tc>
          <w:tcPr>
            <w:tcW w:w="1133" w:type="dxa"/>
          </w:tcPr>
          <w:p w14:paraId="174B363A" w14:textId="77777777" w:rsidR="00E8069C" w:rsidRDefault="00E8069C">
            <w:r>
              <w:t>1239</w:t>
            </w:r>
          </w:p>
        </w:tc>
        <w:tc>
          <w:tcPr>
            <w:tcW w:w="615" w:type="dxa"/>
          </w:tcPr>
          <w:p w14:paraId="2E227B57" w14:textId="77777777" w:rsidR="00E8069C" w:rsidRDefault="00E8069C">
            <w:r>
              <w:t>5180</w:t>
            </w:r>
          </w:p>
        </w:tc>
        <w:tc>
          <w:tcPr>
            <w:tcW w:w="960" w:type="dxa"/>
          </w:tcPr>
          <w:p w14:paraId="7BE28661" w14:textId="77777777" w:rsidR="00E8069C" w:rsidRDefault="00E8069C">
            <w:r>
              <w:t>Muhammad Khubaib</w:t>
            </w:r>
          </w:p>
        </w:tc>
        <w:tc>
          <w:tcPr>
            <w:tcW w:w="935" w:type="dxa"/>
          </w:tcPr>
          <w:p w14:paraId="3C4A25E8" w14:textId="77777777" w:rsidR="00E8069C" w:rsidRDefault="00E8069C">
            <w:r>
              <w:t>Muhammad Yousaf</w:t>
            </w:r>
          </w:p>
        </w:tc>
        <w:tc>
          <w:tcPr>
            <w:tcW w:w="957" w:type="dxa"/>
          </w:tcPr>
          <w:p w14:paraId="039D1A10" w14:textId="77777777" w:rsidR="00E8069C" w:rsidRDefault="00E8069C">
            <w:r>
              <w:t>103757-P</w:t>
            </w:r>
          </w:p>
        </w:tc>
        <w:tc>
          <w:tcPr>
            <w:tcW w:w="700" w:type="dxa"/>
          </w:tcPr>
          <w:p w14:paraId="6798B3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217CCF" w14:textId="77777777" w:rsidR="00E8069C" w:rsidRDefault="00E8069C">
            <w:r>
              <w:t>14.0875</w:t>
            </w:r>
          </w:p>
        </w:tc>
        <w:tc>
          <w:tcPr>
            <w:tcW w:w="598" w:type="dxa"/>
          </w:tcPr>
          <w:p w14:paraId="67BDF3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41E1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6348D2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72ED9A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585D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FF2643" w14:textId="77777777" w:rsidR="00E8069C" w:rsidRDefault="00E8069C">
            <w:r>
              <w:t>56.5875</w:t>
            </w:r>
          </w:p>
        </w:tc>
      </w:tr>
      <w:tr w:rsidR="00E8069C" w14:paraId="47095E67" w14:textId="77777777" w:rsidTr="00E8069C">
        <w:tc>
          <w:tcPr>
            <w:tcW w:w="1133" w:type="dxa"/>
          </w:tcPr>
          <w:p w14:paraId="1373EB75" w14:textId="77777777" w:rsidR="00E8069C" w:rsidRDefault="00E8069C">
            <w:r>
              <w:t>1240</w:t>
            </w:r>
          </w:p>
        </w:tc>
        <w:tc>
          <w:tcPr>
            <w:tcW w:w="615" w:type="dxa"/>
          </w:tcPr>
          <w:p w14:paraId="45F973B2" w14:textId="77777777" w:rsidR="00E8069C" w:rsidRDefault="00E8069C">
            <w:r>
              <w:t>15055</w:t>
            </w:r>
          </w:p>
        </w:tc>
        <w:tc>
          <w:tcPr>
            <w:tcW w:w="960" w:type="dxa"/>
          </w:tcPr>
          <w:p w14:paraId="0DD84A49" w14:textId="77777777" w:rsidR="00E8069C" w:rsidRDefault="00E8069C">
            <w:r>
              <w:t>Asmaa Sikander</w:t>
            </w:r>
          </w:p>
        </w:tc>
        <w:tc>
          <w:tcPr>
            <w:tcW w:w="935" w:type="dxa"/>
          </w:tcPr>
          <w:p w14:paraId="3DA68519" w14:textId="77777777" w:rsidR="00E8069C" w:rsidRDefault="00E8069C">
            <w:r>
              <w:t>Sikander Ghulam Fareed Chishti</w:t>
            </w:r>
          </w:p>
        </w:tc>
        <w:tc>
          <w:tcPr>
            <w:tcW w:w="957" w:type="dxa"/>
          </w:tcPr>
          <w:p w14:paraId="384CDADC" w14:textId="77777777" w:rsidR="00E8069C" w:rsidRDefault="00E8069C">
            <w:r>
              <w:t>79332-P</w:t>
            </w:r>
          </w:p>
        </w:tc>
        <w:tc>
          <w:tcPr>
            <w:tcW w:w="700" w:type="dxa"/>
          </w:tcPr>
          <w:p w14:paraId="60B64F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073474" w14:textId="77777777" w:rsidR="00E8069C" w:rsidRDefault="00E8069C">
            <w:r>
              <w:t>12.587234</w:t>
            </w:r>
          </w:p>
        </w:tc>
        <w:tc>
          <w:tcPr>
            <w:tcW w:w="598" w:type="dxa"/>
          </w:tcPr>
          <w:p w14:paraId="2874233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774C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B6C140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07206C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E494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21215A" w14:textId="77777777" w:rsidR="00E8069C" w:rsidRDefault="00E8069C">
            <w:r>
              <w:t>56.587234</w:t>
            </w:r>
          </w:p>
        </w:tc>
      </w:tr>
      <w:tr w:rsidR="00E8069C" w14:paraId="23291EE0" w14:textId="77777777" w:rsidTr="00E8069C">
        <w:tc>
          <w:tcPr>
            <w:tcW w:w="1133" w:type="dxa"/>
          </w:tcPr>
          <w:p w14:paraId="4D7764B1" w14:textId="77777777" w:rsidR="00E8069C" w:rsidRDefault="00E8069C">
            <w:r>
              <w:t>1241</w:t>
            </w:r>
          </w:p>
        </w:tc>
        <w:tc>
          <w:tcPr>
            <w:tcW w:w="615" w:type="dxa"/>
          </w:tcPr>
          <w:p w14:paraId="22CBCB4D" w14:textId="77777777" w:rsidR="00E8069C" w:rsidRDefault="00E8069C">
            <w:r>
              <w:t>5521</w:t>
            </w:r>
          </w:p>
        </w:tc>
        <w:tc>
          <w:tcPr>
            <w:tcW w:w="960" w:type="dxa"/>
          </w:tcPr>
          <w:p w14:paraId="7F43128C" w14:textId="77777777" w:rsidR="00E8069C" w:rsidRDefault="00E8069C">
            <w:r>
              <w:t>Nida Khan</w:t>
            </w:r>
          </w:p>
        </w:tc>
        <w:tc>
          <w:tcPr>
            <w:tcW w:w="935" w:type="dxa"/>
          </w:tcPr>
          <w:p w14:paraId="4B2B934C" w14:textId="77777777" w:rsidR="00E8069C" w:rsidRDefault="00E8069C">
            <w:r>
              <w:t>Amjad Hussain</w:t>
            </w:r>
          </w:p>
        </w:tc>
        <w:tc>
          <w:tcPr>
            <w:tcW w:w="957" w:type="dxa"/>
          </w:tcPr>
          <w:p w14:paraId="61BEAFFC" w14:textId="77777777" w:rsidR="00E8069C" w:rsidRDefault="00E8069C">
            <w:r>
              <w:t>104352-P</w:t>
            </w:r>
          </w:p>
        </w:tc>
        <w:tc>
          <w:tcPr>
            <w:tcW w:w="700" w:type="dxa"/>
          </w:tcPr>
          <w:p w14:paraId="1B1545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118926" w14:textId="77777777" w:rsidR="00E8069C" w:rsidRDefault="00E8069C">
            <w:r>
              <w:t>15.083333</w:t>
            </w:r>
          </w:p>
        </w:tc>
        <w:tc>
          <w:tcPr>
            <w:tcW w:w="598" w:type="dxa"/>
          </w:tcPr>
          <w:p w14:paraId="2DC7444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9350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956F77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05E205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F4B8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57AA33" w14:textId="77777777" w:rsidR="00E8069C" w:rsidRDefault="00E8069C">
            <w:r>
              <w:t>56.583333</w:t>
            </w:r>
          </w:p>
        </w:tc>
      </w:tr>
      <w:tr w:rsidR="00E8069C" w14:paraId="34409183" w14:textId="77777777" w:rsidTr="00E8069C">
        <w:tc>
          <w:tcPr>
            <w:tcW w:w="1133" w:type="dxa"/>
          </w:tcPr>
          <w:p w14:paraId="7B9241A0" w14:textId="77777777" w:rsidR="00E8069C" w:rsidRDefault="00E8069C">
            <w:r>
              <w:t>1242</w:t>
            </w:r>
          </w:p>
        </w:tc>
        <w:tc>
          <w:tcPr>
            <w:tcW w:w="615" w:type="dxa"/>
          </w:tcPr>
          <w:p w14:paraId="65D55F3D" w14:textId="77777777" w:rsidR="00E8069C" w:rsidRDefault="00E8069C">
            <w:r>
              <w:t>3803</w:t>
            </w:r>
          </w:p>
        </w:tc>
        <w:tc>
          <w:tcPr>
            <w:tcW w:w="960" w:type="dxa"/>
          </w:tcPr>
          <w:p w14:paraId="45B394C8" w14:textId="77777777" w:rsidR="00E8069C" w:rsidRDefault="00E8069C">
            <w:r>
              <w:t>Sheeza Mujahid</w:t>
            </w:r>
          </w:p>
        </w:tc>
        <w:tc>
          <w:tcPr>
            <w:tcW w:w="935" w:type="dxa"/>
          </w:tcPr>
          <w:p w14:paraId="155F8C88" w14:textId="77777777" w:rsidR="00E8069C" w:rsidRDefault="00E8069C">
            <w:r>
              <w:t>Muhammad Mujahid</w:t>
            </w:r>
          </w:p>
        </w:tc>
        <w:tc>
          <w:tcPr>
            <w:tcW w:w="957" w:type="dxa"/>
          </w:tcPr>
          <w:p w14:paraId="0D9F0903" w14:textId="77777777" w:rsidR="00E8069C" w:rsidRDefault="00E8069C">
            <w:r>
              <w:t>93860-P</w:t>
            </w:r>
          </w:p>
        </w:tc>
        <w:tc>
          <w:tcPr>
            <w:tcW w:w="700" w:type="dxa"/>
          </w:tcPr>
          <w:p w14:paraId="36A5B9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BB614F" w14:textId="77777777" w:rsidR="00E8069C" w:rsidRDefault="00E8069C">
            <w:r>
              <w:t>12.404348</w:t>
            </w:r>
          </w:p>
        </w:tc>
        <w:tc>
          <w:tcPr>
            <w:tcW w:w="598" w:type="dxa"/>
          </w:tcPr>
          <w:p w14:paraId="4590CA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A3161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93E00D" w14:textId="77777777" w:rsidR="00E8069C" w:rsidRDefault="00E8069C">
            <w:r>
              <w:t>11.666667</w:t>
            </w:r>
          </w:p>
        </w:tc>
        <w:tc>
          <w:tcPr>
            <w:tcW w:w="596" w:type="dxa"/>
          </w:tcPr>
          <w:p w14:paraId="11072F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A9FD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6D541D" w14:textId="77777777" w:rsidR="00E8069C" w:rsidRDefault="00E8069C">
            <w:r>
              <w:t>56.571015</w:t>
            </w:r>
          </w:p>
        </w:tc>
      </w:tr>
      <w:tr w:rsidR="00E8069C" w14:paraId="2437774C" w14:textId="77777777" w:rsidTr="00E8069C">
        <w:tc>
          <w:tcPr>
            <w:tcW w:w="1133" w:type="dxa"/>
          </w:tcPr>
          <w:p w14:paraId="2C1B122D" w14:textId="77777777" w:rsidR="00E8069C" w:rsidRDefault="00E8069C">
            <w:r>
              <w:t>1243</w:t>
            </w:r>
          </w:p>
        </w:tc>
        <w:tc>
          <w:tcPr>
            <w:tcW w:w="615" w:type="dxa"/>
          </w:tcPr>
          <w:p w14:paraId="116BE988" w14:textId="77777777" w:rsidR="00E8069C" w:rsidRDefault="00E8069C">
            <w:r>
              <w:t>18995</w:t>
            </w:r>
          </w:p>
        </w:tc>
        <w:tc>
          <w:tcPr>
            <w:tcW w:w="960" w:type="dxa"/>
          </w:tcPr>
          <w:p w14:paraId="73EAB5E8" w14:textId="77777777" w:rsidR="00E8069C" w:rsidRDefault="00E8069C">
            <w:r>
              <w:t>Komal Iqbal</w:t>
            </w:r>
          </w:p>
        </w:tc>
        <w:tc>
          <w:tcPr>
            <w:tcW w:w="935" w:type="dxa"/>
          </w:tcPr>
          <w:p w14:paraId="0E518BA2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69666D30" w14:textId="77777777" w:rsidR="00E8069C" w:rsidRDefault="00E8069C">
            <w:r>
              <w:t>111809-P</w:t>
            </w:r>
          </w:p>
        </w:tc>
        <w:tc>
          <w:tcPr>
            <w:tcW w:w="700" w:type="dxa"/>
          </w:tcPr>
          <w:p w14:paraId="1FF9D1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E87964" w14:textId="77777777" w:rsidR="00E8069C" w:rsidRDefault="00E8069C">
            <w:r>
              <w:t>15.066667</w:t>
            </w:r>
          </w:p>
        </w:tc>
        <w:tc>
          <w:tcPr>
            <w:tcW w:w="598" w:type="dxa"/>
          </w:tcPr>
          <w:p w14:paraId="6A85DE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B5A0E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EB886D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3CDD9F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46870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B60DAD" w14:textId="77777777" w:rsidR="00E8069C" w:rsidRDefault="00E8069C">
            <w:r>
              <w:t>56.566667</w:t>
            </w:r>
          </w:p>
        </w:tc>
      </w:tr>
      <w:tr w:rsidR="00E8069C" w14:paraId="0D413E53" w14:textId="77777777" w:rsidTr="00E8069C">
        <w:tc>
          <w:tcPr>
            <w:tcW w:w="1133" w:type="dxa"/>
          </w:tcPr>
          <w:p w14:paraId="7EE86317" w14:textId="77777777" w:rsidR="00E8069C" w:rsidRDefault="00E8069C">
            <w:r>
              <w:t>1244</w:t>
            </w:r>
          </w:p>
        </w:tc>
        <w:tc>
          <w:tcPr>
            <w:tcW w:w="615" w:type="dxa"/>
          </w:tcPr>
          <w:p w14:paraId="6DA803ED" w14:textId="77777777" w:rsidR="00E8069C" w:rsidRDefault="00E8069C">
            <w:r>
              <w:t>20291</w:t>
            </w:r>
          </w:p>
        </w:tc>
        <w:tc>
          <w:tcPr>
            <w:tcW w:w="960" w:type="dxa"/>
          </w:tcPr>
          <w:p w14:paraId="61AB8F4F" w14:textId="77777777" w:rsidR="00E8069C" w:rsidRDefault="00E8069C">
            <w:r>
              <w:t>Dr Sana Bashir</w:t>
            </w:r>
          </w:p>
        </w:tc>
        <w:tc>
          <w:tcPr>
            <w:tcW w:w="935" w:type="dxa"/>
          </w:tcPr>
          <w:p w14:paraId="0DA5BF6A" w14:textId="77777777" w:rsidR="00E8069C" w:rsidRDefault="00E8069C">
            <w:r>
              <w:t xml:space="preserve">Muhammad Bashir </w:t>
            </w:r>
          </w:p>
        </w:tc>
        <w:tc>
          <w:tcPr>
            <w:tcW w:w="957" w:type="dxa"/>
          </w:tcPr>
          <w:p w14:paraId="2AAD06B2" w14:textId="77777777" w:rsidR="00E8069C" w:rsidRDefault="00E8069C">
            <w:r>
              <w:t>87687-P</w:t>
            </w:r>
          </w:p>
        </w:tc>
        <w:tc>
          <w:tcPr>
            <w:tcW w:w="700" w:type="dxa"/>
          </w:tcPr>
          <w:p w14:paraId="0FCFC8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544DA1" w14:textId="77777777" w:rsidR="00E8069C" w:rsidRDefault="00E8069C">
            <w:r>
              <w:t>13.0625</w:t>
            </w:r>
          </w:p>
        </w:tc>
        <w:tc>
          <w:tcPr>
            <w:tcW w:w="598" w:type="dxa"/>
          </w:tcPr>
          <w:p w14:paraId="0A32EC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B95A2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7C57520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3D2AFB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EC3F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5CB2B9" w14:textId="77777777" w:rsidR="00E8069C" w:rsidRDefault="00E8069C">
            <w:r>
              <w:t>56.5625</w:t>
            </w:r>
          </w:p>
        </w:tc>
      </w:tr>
      <w:tr w:rsidR="00E8069C" w14:paraId="3BA108D9" w14:textId="77777777" w:rsidTr="00E8069C">
        <w:tc>
          <w:tcPr>
            <w:tcW w:w="1133" w:type="dxa"/>
          </w:tcPr>
          <w:p w14:paraId="1B00A4D6" w14:textId="77777777" w:rsidR="00E8069C" w:rsidRDefault="00E8069C">
            <w:r>
              <w:t>1245</w:t>
            </w:r>
          </w:p>
        </w:tc>
        <w:tc>
          <w:tcPr>
            <w:tcW w:w="615" w:type="dxa"/>
          </w:tcPr>
          <w:p w14:paraId="6A5546C5" w14:textId="77777777" w:rsidR="00E8069C" w:rsidRDefault="00E8069C">
            <w:r>
              <w:t>5463</w:t>
            </w:r>
          </w:p>
        </w:tc>
        <w:tc>
          <w:tcPr>
            <w:tcW w:w="960" w:type="dxa"/>
          </w:tcPr>
          <w:p w14:paraId="6488D186" w14:textId="77777777" w:rsidR="00E8069C" w:rsidRDefault="00E8069C">
            <w:r>
              <w:t>Mehwish</w:t>
            </w:r>
          </w:p>
        </w:tc>
        <w:tc>
          <w:tcPr>
            <w:tcW w:w="935" w:type="dxa"/>
          </w:tcPr>
          <w:p w14:paraId="6FDAF956" w14:textId="77777777" w:rsidR="00E8069C" w:rsidRDefault="00E8069C">
            <w:r>
              <w:t>Abdul Ghafoor</w:t>
            </w:r>
          </w:p>
        </w:tc>
        <w:tc>
          <w:tcPr>
            <w:tcW w:w="957" w:type="dxa"/>
          </w:tcPr>
          <w:p w14:paraId="3E9C5B84" w14:textId="77777777" w:rsidR="00E8069C" w:rsidRDefault="00E8069C">
            <w:r>
              <w:t>103803-P</w:t>
            </w:r>
          </w:p>
        </w:tc>
        <w:tc>
          <w:tcPr>
            <w:tcW w:w="700" w:type="dxa"/>
          </w:tcPr>
          <w:p w14:paraId="4C371DE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82DE23" w14:textId="77777777" w:rsidR="00E8069C" w:rsidRDefault="00E8069C">
            <w:r>
              <w:t>15.5375</w:t>
            </w:r>
          </w:p>
        </w:tc>
        <w:tc>
          <w:tcPr>
            <w:tcW w:w="598" w:type="dxa"/>
          </w:tcPr>
          <w:p w14:paraId="2C90DF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EA45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8111B6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3C914E9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8161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92F3D5" w14:textId="77777777" w:rsidR="00E8069C" w:rsidRDefault="00E8069C">
            <w:r>
              <w:t>56.5375</w:t>
            </w:r>
          </w:p>
        </w:tc>
      </w:tr>
      <w:tr w:rsidR="00E8069C" w14:paraId="46A56765" w14:textId="77777777" w:rsidTr="00E8069C">
        <w:tc>
          <w:tcPr>
            <w:tcW w:w="1133" w:type="dxa"/>
          </w:tcPr>
          <w:p w14:paraId="2BDD37D6" w14:textId="77777777" w:rsidR="00E8069C" w:rsidRDefault="00E8069C">
            <w:r>
              <w:t>1246</w:t>
            </w:r>
          </w:p>
        </w:tc>
        <w:tc>
          <w:tcPr>
            <w:tcW w:w="615" w:type="dxa"/>
          </w:tcPr>
          <w:p w14:paraId="5373F4D0" w14:textId="77777777" w:rsidR="00E8069C" w:rsidRDefault="00E8069C">
            <w:r>
              <w:t>16790</w:t>
            </w:r>
          </w:p>
        </w:tc>
        <w:tc>
          <w:tcPr>
            <w:tcW w:w="960" w:type="dxa"/>
          </w:tcPr>
          <w:p w14:paraId="2283A236" w14:textId="77777777" w:rsidR="00E8069C" w:rsidRDefault="00E8069C">
            <w:r>
              <w:t>Amna Mukhtar</w:t>
            </w:r>
          </w:p>
        </w:tc>
        <w:tc>
          <w:tcPr>
            <w:tcW w:w="935" w:type="dxa"/>
          </w:tcPr>
          <w:p w14:paraId="2EF2B282" w14:textId="77777777" w:rsidR="00E8069C" w:rsidRDefault="00E8069C">
            <w:r>
              <w:t>Ibrar Ahmed</w:t>
            </w:r>
          </w:p>
        </w:tc>
        <w:tc>
          <w:tcPr>
            <w:tcW w:w="957" w:type="dxa"/>
          </w:tcPr>
          <w:p w14:paraId="2FB6E43E" w14:textId="77777777" w:rsidR="00E8069C" w:rsidRDefault="00E8069C">
            <w:r>
              <w:t>86511-P</w:t>
            </w:r>
          </w:p>
        </w:tc>
        <w:tc>
          <w:tcPr>
            <w:tcW w:w="700" w:type="dxa"/>
          </w:tcPr>
          <w:p w14:paraId="530949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505658" w14:textId="77777777" w:rsidR="00E8069C" w:rsidRDefault="00E8069C">
            <w:r>
              <w:t>13.174468</w:t>
            </w:r>
          </w:p>
        </w:tc>
        <w:tc>
          <w:tcPr>
            <w:tcW w:w="598" w:type="dxa"/>
          </w:tcPr>
          <w:p w14:paraId="730D34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A3033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4C0099B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063D865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572A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0BC586" w14:textId="77777777" w:rsidR="00E8069C" w:rsidRDefault="00E8069C">
            <w:r>
              <w:t>56.507801</w:t>
            </w:r>
          </w:p>
        </w:tc>
      </w:tr>
      <w:tr w:rsidR="00E8069C" w14:paraId="024939FA" w14:textId="77777777" w:rsidTr="00E8069C">
        <w:tc>
          <w:tcPr>
            <w:tcW w:w="1133" w:type="dxa"/>
          </w:tcPr>
          <w:p w14:paraId="527C5822" w14:textId="77777777" w:rsidR="00E8069C" w:rsidRDefault="00E8069C">
            <w:r>
              <w:t>1247</w:t>
            </w:r>
          </w:p>
        </w:tc>
        <w:tc>
          <w:tcPr>
            <w:tcW w:w="615" w:type="dxa"/>
          </w:tcPr>
          <w:p w14:paraId="3BAFEAA5" w14:textId="77777777" w:rsidR="00E8069C" w:rsidRDefault="00E8069C">
            <w:r>
              <w:t>4804</w:t>
            </w:r>
          </w:p>
        </w:tc>
        <w:tc>
          <w:tcPr>
            <w:tcW w:w="960" w:type="dxa"/>
          </w:tcPr>
          <w:p w14:paraId="66C9824C" w14:textId="77777777" w:rsidR="00E8069C" w:rsidRDefault="00E8069C">
            <w:r>
              <w:t>Sarmad Zia</w:t>
            </w:r>
          </w:p>
        </w:tc>
        <w:tc>
          <w:tcPr>
            <w:tcW w:w="935" w:type="dxa"/>
          </w:tcPr>
          <w:p w14:paraId="5B988CF4" w14:textId="77777777" w:rsidR="00E8069C" w:rsidRDefault="00E8069C">
            <w:r>
              <w:t>Zia Ullah Khan</w:t>
            </w:r>
          </w:p>
        </w:tc>
        <w:tc>
          <w:tcPr>
            <w:tcW w:w="957" w:type="dxa"/>
          </w:tcPr>
          <w:p w14:paraId="06644356" w14:textId="77777777" w:rsidR="00E8069C" w:rsidRDefault="00E8069C">
            <w:r>
              <w:t>111319-P</w:t>
            </w:r>
          </w:p>
        </w:tc>
        <w:tc>
          <w:tcPr>
            <w:tcW w:w="700" w:type="dxa"/>
          </w:tcPr>
          <w:p w14:paraId="47D053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0E8B7D" w14:textId="77777777" w:rsidR="00E8069C" w:rsidRDefault="00E8069C">
            <w:r>
              <w:t>12.004167</w:t>
            </w:r>
          </w:p>
        </w:tc>
        <w:tc>
          <w:tcPr>
            <w:tcW w:w="598" w:type="dxa"/>
          </w:tcPr>
          <w:p w14:paraId="2F0A00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C68E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6153C5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71D78B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182C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673AD8" w14:textId="77777777" w:rsidR="00E8069C" w:rsidRDefault="00E8069C">
            <w:r>
              <w:t>56.504167</w:t>
            </w:r>
          </w:p>
        </w:tc>
      </w:tr>
      <w:tr w:rsidR="00E8069C" w14:paraId="51BB2FC0" w14:textId="77777777" w:rsidTr="00E8069C">
        <w:tc>
          <w:tcPr>
            <w:tcW w:w="1133" w:type="dxa"/>
          </w:tcPr>
          <w:p w14:paraId="4E41E690" w14:textId="77777777" w:rsidR="00E8069C" w:rsidRDefault="00E8069C">
            <w:r>
              <w:t>1248</w:t>
            </w:r>
          </w:p>
        </w:tc>
        <w:tc>
          <w:tcPr>
            <w:tcW w:w="615" w:type="dxa"/>
          </w:tcPr>
          <w:p w14:paraId="32EAD40D" w14:textId="77777777" w:rsidR="00E8069C" w:rsidRDefault="00E8069C">
            <w:r>
              <w:t>16278</w:t>
            </w:r>
          </w:p>
        </w:tc>
        <w:tc>
          <w:tcPr>
            <w:tcW w:w="960" w:type="dxa"/>
          </w:tcPr>
          <w:p w14:paraId="75D5C6F8" w14:textId="77777777" w:rsidR="00E8069C" w:rsidRDefault="00E8069C">
            <w:r>
              <w:t>Marina Akhtar</w:t>
            </w:r>
          </w:p>
        </w:tc>
        <w:tc>
          <w:tcPr>
            <w:tcW w:w="935" w:type="dxa"/>
          </w:tcPr>
          <w:p w14:paraId="253F068A" w14:textId="77777777" w:rsidR="00E8069C" w:rsidRDefault="00E8069C">
            <w:r>
              <w:t>Muhammad Akhtar</w:t>
            </w:r>
          </w:p>
        </w:tc>
        <w:tc>
          <w:tcPr>
            <w:tcW w:w="957" w:type="dxa"/>
          </w:tcPr>
          <w:p w14:paraId="7DEAAC14" w14:textId="77777777" w:rsidR="00E8069C" w:rsidRDefault="00E8069C">
            <w:r>
              <w:t>96690-P</w:t>
            </w:r>
          </w:p>
        </w:tc>
        <w:tc>
          <w:tcPr>
            <w:tcW w:w="700" w:type="dxa"/>
          </w:tcPr>
          <w:p w14:paraId="40EEA8F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D4B671" w14:textId="77777777" w:rsidR="00E8069C" w:rsidRDefault="00E8069C">
            <w:r>
              <w:t>12.9875</w:t>
            </w:r>
          </w:p>
        </w:tc>
        <w:tc>
          <w:tcPr>
            <w:tcW w:w="598" w:type="dxa"/>
          </w:tcPr>
          <w:p w14:paraId="6167D5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65694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84B7EA" w14:textId="77777777" w:rsidR="00E8069C" w:rsidRDefault="00E8069C">
            <w:r>
              <w:t>11.0</w:t>
            </w:r>
          </w:p>
        </w:tc>
        <w:tc>
          <w:tcPr>
            <w:tcW w:w="596" w:type="dxa"/>
          </w:tcPr>
          <w:p w14:paraId="56904D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0551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01F259" w14:textId="77777777" w:rsidR="00E8069C" w:rsidRDefault="00E8069C">
            <w:r>
              <w:t>56.4875</w:t>
            </w:r>
          </w:p>
        </w:tc>
      </w:tr>
      <w:tr w:rsidR="00E8069C" w14:paraId="653286E6" w14:textId="77777777" w:rsidTr="00E8069C">
        <w:tc>
          <w:tcPr>
            <w:tcW w:w="1133" w:type="dxa"/>
          </w:tcPr>
          <w:p w14:paraId="1523B66A" w14:textId="77777777" w:rsidR="00E8069C" w:rsidRDefault="00E8069C">
            <w:r>
              <w:t>1249</w:t>
            </w:r>
          </w:p>
        </w:tc>
        <w:tc>
          <w:tcPr>
            <w:tcW w:w="615" w:type="dxa"/>
          </w:tcPr>
          <w:p w14:paraId="120EAAE5" w14:textId="77777777" w:rsidR="00E8069C" w:rsidRDefault="00E8069C">
            <w:r>
              <w:t>3320</w:t>
            </w:r>
          </w:p>
        </w:tc>
        <w:tc>
          <w:tcPr>
            <w:tcW w:w="960" w:type="dxa"/>
          </w:tcPr>
          <w:p w14:paraId="57BEC4DE" w14:textId="77777777" w:rsidR="00E8069C" w:rsidRDefault="00E8069C">
            <w:r>
              <w:t>Sameeta Rasheed</w:t>
            </w:r>
          </w:p>
        </w:tc>
        <w:tc>
          <w:tcPr>
            <w:tcW w:w="935" w:type="dxa"/>
          </w:tcPr>
          <w:p w14:paraId="4C9362E5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4D45DAC2" w14:textId="77777777" w:rsidR="00E8069C" w:rsidRDefault="00E8069C">
            <w:r>
              <w:t>98064-p</w:t>
            </w:r>
          </w:p>
        </w:tc>
        <w:tc>
          <w:tcPr>
            <w:tcW w:w="700" w:type="dxa"/>
          </w:tcPr>
          <w:p w14:paraId="18CF1C7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832F8F" w14:textId="77777777" w:rsidR="00E8069C" w:rsidRDefault="00E8069C">
            <w:r>
              <w:t>15.416667</w:t>
            </w:r>
          </w:p>
        </w:tc>
        <w:tc>
          <w:tcPr>
            <w:tcW w:w="598" w:type="dxa"/>
          </w:tcPr>
          <w:p w14:paraId="2FC45B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ED084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6372D3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0C38B2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2EBF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81EB73" w14:textId="77777777" w:rsidR="00E8069C" w:rsidRDefault="00E8069C">
            <w:r>
              <w:t>56.416667</w:t>
            </w:r>
          </w:p>
        </w:tc>
      </w:tr>
      <w:tr w:rsidR="00E8069C" w14:paraId="33808E9E" w14:textId="77777777" w:rsidTr="00E8069C">
        <w:tc>
          <w:tcPr>
            <w:tcW w:w="1133" w:type="dxa"/>
          </w:tcPr>
          <w:p w14:paraId="5E6E0397" w14:textId="77777777" w:rsidR="00E8069C" w:rsidRDefault="00E8069C">
            <w:r>
              <w:t>1250</w:t>
            </w:r>
          </w:p>
        </w:tc>
        <w:tc>
          <w:tcPr>
            <w:tcW w:w="615" w:type="dxa"/>
          </w:tcPr>
          <w:p w14:paraId="12CAABEE" w14:textId="77777777" w:rsidR="00E8069C" w:rsidRDefault="00E8069C">
            <w:r>
              <w:t>4765</w:t>
            </w:r>
          </w:p>
        </w:tc>
        <w:tc>
          <w:tcPr>
            <w:tcW w:w="960" w:type="dxa"/>
          </w:tcPr>
          <w:p w14:paraId="04328FD3" w14:textId="77777777" w:rsidR="00E8069C" w:rsidRDefault="00E8069C">
            <w:r>
              <w:t>Maryam</w:t>
            </w:r>
          </w:p>
        </w:tc>
        <w:tc>
          <w:tcPr>
            <w:tcW w:w="935" w:type="dxa"/>
          </w:tcPr>
          <w:p w14:paraId="22C43445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5C1611C2" w14:textId="77777777" w:rsidR="00E8069C" w:rsidRDefault="00E8069C">
            <w:r>
              <w:t>103148-P</w:t>
            </w:r>
          </w:p>
        </w:tc>
        <w:tc>
          <w:tcPr>
            <w:tcW w:w="700" w:type="dxa"/>
          </w:tcPr>
          <w:p w14:paraId="7A24DF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A3BB9D" w14:textId="77777777" w:rsidR="00E8069C" w:rsidRDefault="00E8069C">
            <w:r>
              <w:t>14.8875</w:t>
            </w:r>
          </w:p>
        </w:tc>
        <w:tc>
          <w:tcPr>
            <w:tcW w:w="598" w:type="dxa"/>
          </w:tcPr>
          <w:p w14:paraId="6B6162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1675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A7C025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788307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D05F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F28261" w14:textId="77777777" w:rsidR="00E8069C" w:rsidRDefault="00E8069C">
            <w:r>
              <w:t>56.3875</w:t>
            </w:r>
          </w:p>
        </w:tc>
      </w:tr>
      <w:tr w:rsidR="00E8069C" w14:paraId="43783EC4" w14:textId="77777777" w:rsidTr="00E8069C">
        <w:tc>
          <w:tcPr>
            <w:tcW w:w="1133" w:type="dxa"/>
          </w:tcPr>
          <w:p w14:paraId="65EC12E5" w14:textId="77777777" w:rsidR="00E8069C" w:rsidRDefault="00E8069C">
            <w:r>
              <w:t>1251</w:t>
            </w:r>
          </w:p>
        </w:tc>
        <w:tc>
          <w:tcPr>
            <w:tcW w:w="615" w:type="dxa"/>
          </w:tcPr>
          <w:p w14:paraId="78C539CE" w14:textId="77777777" w:rsidR="00E8069C" w:rsidRDefault="00E8069C">
            <w:r>
              <w:t>7765</w:t>
            </w:r>
          </w:p>
        </w:tc>
        <w:tc>
          <w:tcPr>
            <w:tcW w:w="960" w:type="dxa"/>
          </w:tcPr>
          <w:p w14:paraId="41479F94" w14:textId="77777777" w:rsidR="00E8069C" w:rsidRDefault="00E8069C">
            <w:r>
              <w:t>Haseeb Afzal</w:t>
            </w:r>
          </w:p>
        </w:tc>
        <w:tc>
          <w:tcPr>
            <w:tcW w:w="935" w:type="dxa"/>
          </w:tcPr>
          <w:p w14:paraId="73C1C176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6B27BDC2" w14:textId="77777777" w:rsidR="00E8069C" w:rsidRDefault="00E8069C">
            <w:r>
              <w:t>106548-P</w:t>
            </w:r>
          </w:p>
        </w:tc>
        <w:tc>
          <w:tcPr>
            <w:tcW w:w="700" w:type="dxa"/>
          </w:tcPr>
          <w:p w14:paraId="2EA20F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4B512C" w14:textId="77777777" w:rsidR="00E8069C" w:rsidRDefault="00E8069C">
            <w:r>
              <w:t>13.883333</w:t>
            </w:r>
          </w:p>
        </w:tc>
        <w:tc>
          <w:tcPr>
            <w:tcW w:w="598" w:type="dxa"/>
          </w:tcPr>
          <w:p w14:paraId="5675C1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93E8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506014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25828E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AEDB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2487BC" w14:textId="77777777" w:rsidR="00E8069C" w:rsidRDefault="00E8069C">
            <w:r>
              <w:t>56.383333</w:t>
            </w:r>
          </w:p>
        </w:tc>
      </w:tr>
      <w:tr w:rsidR="00E8069C" w14:paraId="645E8FE6" w14:textId="77777777" w:rsidTr="00E8069C">
        <w:tc>
          <w:tcPr>
            <w:tcW w:w="1133" w:type="dxa"/>
          </w:tcPr>
          <w:p w14:paraId="770CCEA0" w14:textId="77777777" w:rsidR="00E8069C" w:rsidRDefault="00E8069C">
            <w:r>
              <w:t>1252</w:t>
            </w:r>
          </w:p>
        </w:tc>
        <w:tc>
          <w:tcPr>
            <w:tcW w:w="615" w:type="dxa"/>
          </w:tcPr>
          <w:p w14:paraId="46C578BB" w14:textId="77777777" w:rsidR="00E8069C" w:rsidRDefault="00E8069C">
            <w:r>
              <w:t>7779</w:t>
            </w:r>
          </w:p>
        </w:tc>
        <w:tc>
          <w:tcPr>
            <w:tcW w:w="960" w:type="dxa"/>
          </w:tcPr>
          <w:p w14:paraId="20B58437" w14:textId="77777777" w:rsidR="00E8069C" w:rsidRDefault="00E8069C">
            <w:r>
              <w:t>Hira Shakoor</w:t>
            </w:r>
          </w:p>
        </w:tc>
        <w:tc>
          <w:tcPr>
            <w:tcW w:w="935" w:type="dxa"/>
          </w:tcPr>
          <w:p w14:paraId="6E9DE322" w14:textId="77777777" w:rsidR="00E8069C" w:rsidRDefault="00E8069C">
            <w:r>
              <w:t>Muhammad Shakoor</w:t>
            </w:r>
          </w:p>
        </w:tc>
        <w:tc>
          <w:tcPr>
            <w:tcW w:w="957" w:type="dxa"/>
          </w:tcPr>
          <w:p w14:paraId="3A1F6F2F" w14:textId="77777777" w:rsidR="00E8069C" w:rsidRDefault="00E8069C">
            <w:r>
              <w:t>95109-P</w:t>
            </w:r>
          </w:p>
        </w:tc>
        <w:tc>
          <w:tcPr>
            <w:tcW w:w="700" w:type="dxa"/>
          </w:tcPr>
          <w:p w14:paraId="0FBA48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7B0BAB" w14:textId="77777777" w:rsidR="00E8069C" w:rsidRDefault="00E8069C">
            <w:r>
              <w:t>14.854167</w:t>
            </w:r>
          </w:p>
        </w:tc>
        <w:tc>
          <w:tcPr>
            <w:tcW w:w="598" w:type="dxa"/>
          </w:tcPr>
          <w:p w14:paraId="237B84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94134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B36D4B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3174B7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ADC0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D1956E" w14:textId="77777777" w:rsidR="00E8069C" w:rsidRDefault="00E8069C">
            <w:r>
              <w:t>56.354167</w:t>
            </w:r>
          </w:p>
        </w:tc>
      </w:tr>
      <w:tr w:rsidR="00E8069C" w14:paraId="71DD6348" w14:textId="77777777" w:rsidTr="00E8069C">
        <w:tc>
          <w:tcPr>
            <w:tcW w:w="1133" w:type="dxa"/>
          </w:tcPr>
          <w:p w14:paraId="1AC35CD3" w14:textId="77777777" w:rsidR="00E8069C" w:rsidRDefault="00E8069C">
            <w:r>
              <w:t>1253</w:t>
            </w:r>
          </w:p>
        </w:tc>
        <w:tc>
          <w:tcPr>
            <w:tcW w:w="615" w:type="dxa"/>
          </w:tcPr>
          <w:p w14:paraId="37D99BAD" w14:textId="77777777" w:rsidR="00E8069C" w:rsidRDefault="00E8069C">
            <w:r>
              <w:t>3692</w:t>
            </w:r>
          </w:p>
        </w:tc>
        <w:tc>
          <w:tcPr>
            <w:tcW w:w="960" w:type="dxa"/>
          </w:tcPr>
          <w:p w14:paraId="32360A99" w14:textId="77777777" w:rsidR="00E8069C" w:rsidRDefault="00E8069C">
            <w:r>
              <w:t>Ammar Abdul Rahman</w:t>
            </w:r>
          </w:p>
        </w:tc>
        <w:tc>
          <w:tcPr>
            <w:tcW w:w="935" w:type="dxa"/>
          </w:tcPr>
          <w:p w14:paraId="5E4165BF" w14:textId="77777777" w:rsidR="00E8069C" w:rsidRDefault="00E8069C">
            <w:r>
              <w:t>Abdul Hameed</w:t>
            </w:r>
          </w:p>
        </w:tc>
        <w:tc>
          <w:tcPr>
            <w:tcW w:w="957" w:type="dxa"/>
          </w:tcPr>
          <w:p w14:paraId="0DE94C3F" w14:textId="77777777" w:rsidR="00E8069C" w:rsidRDefault="00E8069C">
            <w:r>
              <w:t>103845-p</w:t>
            </w:r>
          </w:p>
        </w:tc>
        <w:tc>
          <w:tcPr>
            <w:tcW w:w="700" w:type="dxa"/>
          </w:tcPr>
          <w:p w14:paraId="1A3950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DC9ACA" w14:textId="77777777" w:rsidR="00E8069C" w:rsidRDefault="00E8069C">
            <w:r>
              <w:t>13.85</w:t>
            </w:r>
          </w:p>
        </w:tc>
        <w:tc>
          <w:tcPr>
            <w:tcW w:w="598" w:type="dxa"/>
          </w:tcPr>
          <w:p w14:paraId="612B0F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014C3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D60E08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76E5354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38CB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D502E8" w14:textId="77777777" w:rsidR="00E8069C" w:rsidRDefault="00E8069C">
            <w:r>
              <w:t>56.35</w:t>
            </w:r>
          </w:p>
        </w:tc>
      </w:tr>
      <w:tr w:rsidR="00E8069C" w14:paraId="7C93E9DD" w14:textId="77777777" w:rsidTr="00E8069C">
        <w:tc>
          <w:tcPr>
            <w:tcW w:w="1133" w:type="dxa"/>
          </w:tcPr>
          <w:p w14:paraId="5536BBAA" w14:textId="77777777" w:rsidR="00E8069C" w:rsidRDefault="00E8069C">
            <w:r>
              <w:t>1254</w:t>
            </w:r>
          </w:p>
        </w:tc>
        <w:tc>
          <w:tcPr>
            <w:tcW w:w="615" w:type="dxa"/>
          </w:tcPr>
          <w:p w14:paraId="69C17CE0" w14:textId="77777777" w:rsidR="00E8069C" w:rsidRDefault="00E8069C">
            <w:r>
              <w:t>6028</w:t>
            </w:r>
          </w:p>
        </w:tc>
        <w:tc>
          <w:tcPr>
            <w:tcW w:w="960" w:type="dxa"/>
          </w:tcPr>
          <w:p w14:paraId="3EE08F0B" w14:textId="77777777" w:rsidR="00E8069C" w:rsidRDefault="00E8069C">
            <w:r>
              <w:t>Hamna Malik</w:t>
            </w:r>
          </w:p>
        </w:tc>
        <w:tc>
          <w:tcPr>
            <w:tcW w:w="935" w:type="dxa"/>
          </w:tcPr>
          <w:p w14:paraId="47DC6187" w14:textId="77777777" w:rsidR="00E8069C" w:rsidRDefault="00E8069C">
            <w:r>
              <w:t>Malik Abdul Shakoor Khan</w:t>
            </w:r>
          </w:p>
        </w:tc>
        <w:tc>
          <w:tcPr>
            <w:tcW w:w="957" w:type="dxa"/>
          </w:tcPr>
          <w:p w14:paraId="6C964B49" w14:textId="77777777" w:rsidR="00E8069C" w:rsidRDefault="00E8069C">
            <w:r>
              <w:t>104738-P</w:t>
            </w:r>
          </w:p>
        </w:tc>
        <w:tc>
          <w:tcPr>
            <w:tcW w:w="700" w:type="dxa"/>
          </w:tcPr>
          <w:p w14:paraId="2BB84B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2592E9" w14:textId="77777777" w:rsidR="00E8069C" w:rsidRDefault="00E8069C">
            <w:r>
              <w:t>14.329167</w:t>
            </w:r>
          </w:p>
        </w:tc>
        <w:tc>
          <w:tcPr>
            <w:tcW w:w="598" w:type="dxa"/>
          </w:tcPr>
          <w:p w14:paraId="3481E1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B55B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924876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0BF2B7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7A55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2FF9ED" w14:textId="77777777" w:rsidR="00E8069C" w:rsidRDefault="00E8069C">
            <w:r>
              <w:t>56.329167</w:t>
            </w:r>
          </w:p>
        </w:tc>
      </w:tr>
      <w:tr w:rsidR="00E8069C" w14:paraId="16C8241C" w14:textId="77777777" w:rsidTr="00E8069C">
        <w:tc>
          <w:tcPr>
            <w:tcW w:w="1133" w:type="dxa"/>
          </w:tcPr>
          <w:p w14:paraId="517FAB49" w14:textId="77777777" w:rsidR="00E8069C" w:rsidRDefault="00E8069C">
            <w:r>
              <w:t>1255</w:t>
            </w:r>
          </w:p>
        </w:tc>
        <w:tc>
          <w:tcPr>
            <w:tcW w:w="615" w:type="dxa"/>
          </w:tcPr>
          <w:p w14:paraId="1123838D" w14:textId="77777777" w:rsidR="00E8069C" w:rsidRDefault="00E8069C">
            <w:r>
              <w:t>18885</w:t>
            </w:r>
          </w:p>
        </w:tc>
        <w:tc>
          <w:tcPr>
            <w:tcW w:w="960" w:type="dxa"/>
          </w:tcPr>
          <w:p w14:paraId="1A7A7691" w14:textId="77777777" w:rsidR="00E8069C" w:rsidRDefault="00E8069C">
            <w:r>
              <w:t>Tayabba Iftikhar</w:t>
            </w:r>
          </w:p>
        </w:tc>
        <w:tc>
          <w:tcPr>
            <w:tcW w:w="935" w:type="dxa"/>
          </w:tcPr>
          <w:p w14:paraId="672350F2" w14:textId="77777777" w:rsidR="00E8069C" w:rsidRDefault="00E8069C">
            <w:r>
              <w:t>CH.iftikhar ahmad</w:t>
            </w:r>
          </w:p>
        </w:tc>
        <w:tc>
          <w:tcPr>
            <w:tcW w:w="957" w:type="dxa"/>
          </w:tcPr>
          <w:p w14:paraId="50E53D90" w14:textId="77777777" w:rsidR="00E8069C" w:rsidRDefault="00E8069C">
            <w:r>
              <w:t>102458-P</w:t>
            </w:r>
          </w:p>
        </w:tc>
        <w:tc>
          <w:tcPr>
            <w:tcW w:w="700" w:type="dxa"/>
          </w:tcPr>
          <w:p w14:paraId="58953D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5F0327" w14:textId="77777777" w:rsidR="00E8069C" w:rsidRDefault="00E8069C">
            <w:r>
              <w:t>13.8125</w:t>
            </w:r>
          </w:p>
        </w:tc>
        <w:tc>
          <w:tcPr>
            <w:tcW w:w="598" w:type="dxa"/>
          </w:tcPr>
          <w:p w14:paraId="0808D3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98321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C6706D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39D3D7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0A6A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A67AF7" w14:textId="77777777" w:rsidR="00E8069C" w:rsidRDefault="00E8069C">
            <w:r>
              <w:t>56.3125</w:t>
            </w:r>
          </w:p>
        </w:tc>
      </w:tr>
      <w:tr w:rsidR="00E8069C" w14:paraId="511C6294" w14:textId="77777777" w:rsidTr="00E8069C">
        <w:tc>
          <w:tcPr>
            <w:tcW w:w="1133" w:type="dxa"/>
          </w:tcPr>
          <w:p w14:paraId="171DF980" w14:textId="77777777" w:rsidR="00E8069C" w:rsidRDefault="00E8069C">
            <w:r>
              <w:t>1256</w:t>
            </w:r>
          </w:p>
        </w:tc>
        <w:tc>
          <w:tcPr>
            <w:tcW w:w="615" w:type="dxa"/>
          </w:tcPr>
          <w:p w14:paraId="3A062B83" w14:textId="77777777" w:rsidR="00E8069C" w:rsidRDefault="00E8069C">
            <w:r>
              <w:t>18027</w:t>
            </w:r>
          </w:p>
        </w:tc>
        <w:tc>
          <w:tcPr>
            <w:tcW w:w="960" w:type="dxa"/>
          </w:tcPr>
          <w:p w14:paraId="19C01A5B" w14:textId="77777777" w:rsidR="00E8069C" w:rsidRDefault="00E8069C">
            <w:r>
              <w:t>Humaira Saif</w:t>
            </w:r>
          </w:p>
        </w:tc>
        <w:tc>
          <w:tcPr>
            <w:tcW w:w="935" w:type="dxa"/>
          </w:tcPr>
          <w:p w14:paraId="79BFDFC2" w14:textId="77777777" w:rsidR="00E8069C" w:rsidRDefault="00E8069C">
            <w:r>
              <w:t>SAIF ULLAH KHAN</w:t>
            </w:r>
          </w:p>
        </w:tc>
        <w:tc>
          <w:tcPr>
            <w:tcW w:w="957" w:type="dxa"/>
          </w:tcPr>
          <w:p w14:paraId="50F8195A" w14:textId="77777777" w:rsidR="00E8069C" w:rsidRDefault="00E8069C">
            <w:r>
              <w:t>101481-P</w:t>
            </w:r>
          </w:p>
        </w:tc>
        <w:tc>
          <w:tcPr>
            <w:tcW w:w="700" w:type="dxa"/>
          </w:tcPr>
          <w:p w14:paraId="3EEB4D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FAF1EF" w14:textId="77777777" w:rsidR="00E8069C" w:rsidRDefault="00E8069C">
            <w:r>
              <w:t>13.304167</w:t>
            </w:r>
          </w:p>
        </w:tc>
        <w:tc>
          <w:tcPr>
            <w:tcW w:w="598" w:type="dxa"/>
          </w:tcPr>
          <w:p w14:paraId="2D203CD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CA9D8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094DCF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1FFABF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A132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2C5DEE" w14:textId="77777777" w:rsidR="00E8069C" w:rsidRDefault="00E8069C">
            <w:r>
              <w:t>56.304167</w:t>
            </w:r>
          </w:p>
        </w:tc>
      </w:tr>
      <w:tr w:rsidR="00E8069C" w14:paraId="6DC44002" w14:textId="77777777" w:rsidTr="00E8069C">
        <w:tc>
          <w:tcPr>
            <w:tcW w:w="1133" w:type="dxa"/>
          </w:tcPr>
          <w:p w14:paraId="48FEAFEA" w14:textId="77777777" w:rsidR="00E8069C" w:rsidRDefault="00E8069C">
            <w:r>
              <w:t>1257</w:t>
            </w:r>
          </w:p>
        </w:tc>
        <w:tc>
          <w:tcPr>
            <w:tcW w:w="615" w:type="dxa"/>
          </w:tcPr>
          <w:p w14:paraId="1E18525C" w14:textId="77777777" w:rsidR="00E8069C" w:rsidRDefault="00E8069C">
            <w:r>
              <w:t>3840</w:t>
            </w:r>
          </w:p>
        </w:tc>
        <w:tc>
          <w:tcPr>
            <w:tcW w:w="960" w:type="dxa"/>
          </w:tcPr>
          <w:p w14:paraId="261C4AB9" w14:textId="77777777" w:rsidR="00E8069C" w:rsidRDefault="00E8069C">
            <w:r>
              <w:t>Muhammad Ramzan</w:t>
            </w:r>
          </w:p>
        </w:tc>
        <w:tc>
          <w:tcPr>
            <w:tcW w:w="935" w:type="dxa"/>
          </w:tcPr>
          <w:p w14:paraId="266B67A3" w14:textId="77777777" w:rsidR="00E8069C" w:rsidRDefault="00E8069C">
            <w:r>
              <w:t>Hashmat Ali</w:t>
            </w:r>
          </w:p>
        </w:tc>
        <w:tc>
          <w:tcPr>
            <w:tcW w:w="957" w:type="dxa"/>
          </w:tcPr>
          <w:p w14:paraId="0173962F" w14:textId="77777777" w:rsidR="00E8069C" w:rsidRDefault="00E8069C">
            <w:r>
              <w:t>105613-P</w:t>
            </w:r>
          </w:p>
        </w:tc>
        <w:tc>
          <w:tcPr>
            <w:tcW w:w="700" w:type="dxa"/>
          </w:tcPr>
          <w:p w14:paraId="443FD0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3025E8" w14:textId="77777777" w:rsidR="00E8069C" w:rsidRDefault="00E8069C">
            <w:r>
              <w:t>13.791667</w:t>
            </w:r>
          </w:p>
        </w:tc>
        <w:tc>
          <w:tcPr>
            <w:tcW w:w="598" w:type="dxa"/>
          </w:tcPr>
          <w:p w14:paraId="552B251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3A24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85812E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54B98A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0D5E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FD2013" w14:textId="77777777" w:rsidR="00E8069C" w:rsidRDefault="00E8069C">
            <w:r>
              <w:t>56.291667</w:t>
            </w:r>
          </w:p>
        </w:tc>
      </w:tr>
      <w:tr w:rsidR="00E8069C" w14:paraId="07AC8054" w14:textId="77777777" w:rsidTr="00E8069C">
        <w:tc>
          <w:tcPr>
            <w:tcW w:w="1133" w:type="dxa"/>
          </w:tcPr>
          <w:p w14:paraId="1CD87507" w14:textId="77777777" w:rsidR="00E8069C" w:rsidRDefault="00E8069C">
            <w:r>
              <w:t>1258</w:t>
            </w:r>
          </w:p>
        </w:tc>
        <w:tc>
          <w:tcPr>
            <w:tcW w:w="615" w:type="dxa"/>
          </w:tcPr>
          <w:p w14:paraId="4893FB91" w14:textId="77777777" w:rsidR="00E8069C" w:rsidRDefault="00E8069C">
            <w:r>
              <w:t>18998</w:t>
            </w:r>
          </w:p>
        </w:tc>
        <w:tc>
          <w:tcPr>
            <w:tcW w:w="960" w:type="dxa"/>
          </w:tcPr>
          <w:p w14:paraId="7026C04A" w14:textId="77777777" w:rsidR="00E8069C" w:rsidRDefault="00E8069C">
            <w:r>
              <w:t>Muhammad Musab Hussain</w:t>
            </w:r>
          </w:p>
        </w:tc>
        <w:tc>
          <w:tcPr>
            <w:tcW w:w="935" w:type="dxa"/>
          </w:tcPr>
          <w:p w14:paraId="19ABD630" w14:textId="77777777" w:rsidR="00E8069C" w:rsidRDefault="00E8069C">
            <w:r>
              <w:t>Mulazim Hussain</w:t>
            </w:r>
          </w:p>
        </w:tc>
        <w:tc>
          <w:tcPr>
            <w:tcW w:w="957" w:type="dxa"/>
          </w:tcPr>
          <w:p w14:paraId="7044BA4A" w14:textId="77777777" w:rsidR="00E8069C" w:rsidRDefault="00E8069C">
            <w:r>
              <w:t>108508-P</w:t>
            </w:r>
          </w:p>
        </w:tc>
        <w:tc>
          <w:tcPr>
            <w:tcW w:w="700" w:type="dxa"/>
          </w:tcPr>
          <w:p w14:paraId="2C6646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B0B92C" w14:textId="77777777" w:rsidR="00E8069C" w:rsidRDefault="00E8069C">
            <w:r>
              <w:t>13.771429</w:t>
            </w:r>
          </w:p>
        </w:tc>
        <w:tc>
          <w:tcPr>
            <w:tcW w:w="598" w:type="dxa"/>
          </w:tcPr>
          <w:p w14:paraId="18BCC4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D0CAD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02F007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38BF066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663A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EB5F1B" w14:textId="77777777" w:rsidR="00E8069C" w:rsidRDefault="00E8069C">
            <w:r>
              <w:t>56.271429</w:t>
            </w:r>
          </w:p>
        </w:tc>
      </w:tr>
      <w:tr w:rsidR="00E8069C" w14:paraId="51C2F942" w14:textId="77777777" w:rsidTr="00E8069C">
        <w:tc>
          <w:tcPr>
            <w:tcW w:w="1133" w:type="dxa"/>
          </w:tcPr>
          <w:p w14:paraId="7FC3D11B" w14:textId="77777777" w:rsidR="00E8069C" w:rsidRDefault="00E8069C">
            <w:r>
              <w:t>1259</w:t>
            </w:r>
          </w:p>
        </w:tc>
        <w:tc>
          <w:tcPr>
            <w:tcW w:w="615" w:type="dxa"/>
          </w:tcPr>
          <w:p w14:paraId="687D40B1" w14:textId="77777777" w:rsidR="00E8069C" w:rsidRDefault="00E8069C">
            <w:r>
              <w:t>15858</w:t>
            </w:r>
          </w:p>
        </w:tc>
        <w:tc>
          <w:tcPr>
            <w:tcW w:w="960" w:type="dxa"/>
          </w:tcPr>
          <w:p w14:paraId="2827BF03" w14:textId="77777777" w:rsidR="00E8069C" w:rsidRDefault="00E8069C">
            <w:r>
              <w:t>Muqaddas Riaz Butt</w:t>
            </w:r>
          </w:p>
        </w:tc>
        <w:tc>
          <w:tcPr>
            <w:tcW w:w="935" w:type="dxa"/>
          </w:tcPr>
          <w:p w14:paraId="17D7A178" w14:textId="77777777" w:rsidR="00E8069C" w:rsidRDefault="00E8069C">
            <w:r>
              <w:t>Riaz Butt</w:t>
            </w:r>
          </w:p>
        </w:tc>
        <w:tc>
          <w:tcPr>
            <w:tcW w:w="957" w:type="dxa"/>
          </w:tcPr>
          <w:p w14:paraId="465A4818" w14:textId="77777777" w:rsidR="00E8069C" w:rsidRDefault="00E8069C">
            <w:r>
              <w:t>112285-P</w:t>
            </w:r>
          </w:p>
        </w:tc>
        <w:tc>
          <w:tcPr>
            <w:tcW w:w="700" w:type="dxa"/>
          </w:tcPr>
          <w:p w14:paraId="7B7724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B153CA" w14:textId="77777777" w:rsidR="00E8069C" w:rsidRDefault="00E8069C">
            <w:r>
              <w:t>14.929167</w:t>
            </w:r>
          </w:p>
        </w:tc>
        <w:tc>
          <w:tcPr>
            <w:tcW w:w="598" w:type="dxa"/>
          </w:tcPr>
          <w:p w14:paraId="41E82B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DB78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A7838D" w14:textId="77777777" w:rsidR="00E8069C" w:rsidRDefault="00E8069C">
            <w:r>
              <w:t>6.333333</w:t>
            </w:r>
          </w:p>
        </w:tc>
        <w:tc>
          <w:tcPr>
            <w:tcW w:w="596" w:type="dxa"/>
          </w:tcPr>
          <w:p w14:paraId="0D6E9A8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2B29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F24160" w14:textId="77777777" w:rsidR="00E8069C" w:rsidRDefault="00E8069C">
            <w:r>
              <w:t>56.2625</w:t>
            </w:r>
          </w:p>
        </w:tc>
      </w:tr>
      <w:tr w:rsidR="00E8069C" w14:paraId="55E38A33" w14:textId="77777777" w:rsidTr="00E8069C">
        <w:tc>
          <w:tcPr>
            <w:tcW w:w="1133" w:type="dxa"/>
          </w:tcPr>
          <w:p w14:paraId="3FE13CB5" w14:textId="77777777" w:rsidR="00E8069C" w:rsidRDefault="00E8069C">
            <w:r>
              <w:t>1260</w:t>
            </w:r>
          </w:p>
        </w:tc>
        <w:tc>
          <w:tcPr>
            <w:tcW w:w="615" w:type="dxa"/>
          </w:tcPr>
          <w:p w14:paraId="66E2DC72" w14:textId="77777777" w:rsidR="00E8069C" w:rsidRDefault="00E8069C">
            <w:r>
              <w:t>4655</w:t>
            </w:r>
          </w:p>
        </w:tc>
        <w:tc>
          <w:tcPr>
            <w:tcW w:w="960" w:type="dxa"/>
          </w:tcPr>
          <w:p w14:paraId="282FEF09" w14:textId="77777777" w:rsidR="00E8069C" w:rsidRDefault="00E8069C">
            <w:r>
              <w:t>Deeba Yousaf</w:t>
            </w:r>
          </w:p>
        </w:tc>
        <w:tc>
          <w:tcPr>
            <w:tcW w:w="935" w:type="dxa"/>
          </w:tcPr>
          <w:p w14:paraId="51F1FC24" w14:textId="77777777" w:rsidR="00E8069C" w:rsidRDefault="00E8069C">
            <w:r>
              <w:t>Muhammad Yousaf Mughal</w:t>
            </w:r>
          </w:p>
        </w:tc>
        <w:tc>
          <w:tcPr>
            <w:tcW w:w="957" w:type="dxa"/>
          </w:tcPr>
          <w:p w14:paraId="4B62E30B" w14:textId="77777777" w:rsidR="00E8069C" w:rsidRDefault="00E8069C">
            <w:r>
              <w:t>105407-P</w:t>
            </w:r>
          </w:p>
        </w:tc>
        <w:tc>
          <w:tcPr>
            <w:tcW w:w="700" w:type="dxa"/>
          </w:tcPr>
          <w:p w14:paraId="271B8F2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50AB7B" w14:textId="77777777" w:rsidR="00E8069C" w:rsidRDefault="00E8069C">
            <w:r>
              <w:t>12.741667</w:t>
            </w:r>
          </w:p>
        </w:tc>
        <w:tc>
          <w:tcPr>
            <w:tcW w:w="598" w:type="dxa"/>
          </w:tcPr>
          <w:p w14:paraId="1CCF6A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308C7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887AEE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07E0D8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EEB51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A72280" w14:textId="77777777" w:rsidR="00E8069C" w:rsidRDefault="00E8069C">
            <w:r>
              <w:t>56.241667</w:t>
            </w:r>
          </w:p>
        </w:tc>
      </w:tr>
      <w:tr w:rsidR="00E8069C" w14:paraId="5306DABE" w14:textId="77777777" w:rsidTr="00E8069C">
        <w:tc>
          <w:tcPr>
            <w:tcW w:w="1133" w:type="dxa"/>
          </w:tcPr>
          <w:p w14:paraId="1539B08E" w14:textId="77777777" w:rsidR="00E8069C" w:rsidRDefault="00E8069C">
            <w:r>
              <w:t>1261</w:t>
            </w:r>
          </w:p>
        </w:tc>
        <w:tc>
          <w:tcPr>
            <w:tcW w:w="615" w:type="dxa"/>
          </w:tcPr>
          <w:p w14:paraId="2374793C" w14:textId="77777777" w:rsidR="00E8069C" w:rsidRDefault="00E8069C">
            <w:r>
              <w:t>17172</w:t>
            </w:r>
          </w:p>
        </w:tc>
        <w:tc>
          <w:tcPr>
            <w:tcW w:w="960" w:type="dxa"/>
          </w:tcPr>
          <w:p w14:paraId="465BC525" w14:textId="77777777" w:rsidR="00E8069C" w:rsidRDefault="00E8069C">
            <w:r>
              <w:t>Uzaima Iqbal</w:t>
            </w:r>
          </w:p>
        </w:tc>
        <w:tc>
          <w:tcPr>
            <w:tcW w:w="935" w:type="dxa"/>
          </w:tcPr>
          <w:p w14:paraId="49A6E7D2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231832CA" w14:textId="77777777" w:rsidR="00E8069C" w:rsidRDefault="00E8069C">
            <w:r>
              <w:t>107138-P</w:t>
            </w:r>
          </w:p>
        </w:tc>
        <w:tc>
          <w:tcPr>
            <w:tcW w:w="700" w:type="dxa"/>
          </w:tcPr>
          <w:p w14:paraId="17A7D3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77F957" w14:textId="77777777" w:rsidR="00E8069C" w:rsidRDefault="00E8069C">
            <w:r>
              <w:t>13.7375</w:t>
            </w:r>
          </w:p>
        </w:tc>
        <w:tc>
          <w:tcPr>
            <w:tcW w:w="598" w:type="dxa"/>
          </w:tcPr>
          <w:p w14:paraId="41A544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45215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1D8B5C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F7800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A870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036357" w14:textId="77777777" w:rsidR="00E8069C" w:rsidRDefault="00E8069C">
            <w:r>
              <w:t>56.2375</w:t>
            </w:r>
          </w:p>
        </w:tc>
      </w:tr>
      <w:tr w:rsidR="00E8069C" w14:paraId="691F6677" w14:textId="77777777" w:rsidTr="00E8069C">
        <w:tc>
          <w:tcPr>
            <w:tcW w:w="1133" w:type="dxa"/>
          </w:tcPr>
          <w:p w14:paraId="49029892" w14:textId="77777777" w:rsidR="00E8069C" w:rsidRDefault="00E8069C">
            <w:r>
              <w:t>1262</w:t>
            </w:r>
          </w:p>
        </w:tc>
        <w:tc>
          <w:tcPr>
            <w:tcW w:w="615" w:type="dxa"/>
          </w:tcPr>
          <w:p w14:paraId="7C93E13E" w14:textId="77777777" w:rsidR="00E8069C" w:rsidRDefault="00E8069C">
            <w:r>
              <w:t>4880</w:t>
            </w:r>
          </w:p>
        </w:tc>
        <w:tc>
          <w:tcPr>
            <w:tcW w:w="960" w:type="dxa"/>
          </w:tcPr>
          <w:p w14:paraId="5034F42B" w14:textId="77777777" w:rsidR="00E8069C" w:rsidRDefault="00E8069C">
            <w:r>
              <w:t>Sadia Abbasi</w:t>
            </w:r>
          </w:p>
        </w:tc>
        <w:tc>
          <w:tcPr>
            <w:tcW w:w="935" w:type="dxa"/>
          </w:tcPr>
          <w:p w14:paraId="1A87FE26" w14:textId="77777777" w:rsidR="00E8069C" w:rsidRDefault="00E8069C">
            <w:r>
              <w:t>Muhammad Akhter Khan</w:t>
            </w:r>
          </w:p>
        </w:tc>
        <w:tc>
          <w:tcPr>
            <w:tcW w:w="957" w:type="dxa"/>
          </w:tcPr>
          <w:p w14:paraId="6E2DBA30" w14:textId="77777777" w:rsidR="00E8069C" w:rsidRDefault="00E8069C">
            <w:r>
              <w:t>103117-P</w:t>
            </w:r>
          </w:p>
        </w:tc>
        <w:tc>
          <w:tcPr>
            <w:tcW w:w="700" w:type="dxa"/>
          </w:tcPr>
          <w:p w14:paraId="7A9880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8F0C4D" w14:textId="77777777" w:rsidR="00E8069C" w:rsidRDefault="00E8069C">
            <w:r>
              <w:t>15.229167</w:t>
            </w:r>
          </w:p>
        </w:tc>
        <w:tc>
          <w:tcPr>
            <w:tcW w:w="598" w:type="dxa"/>
          </w:tcPr>
          <w:p w14:paraId="55D7D0B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7003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30327B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530D487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A2B8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9C596C" w14:textId="77777777" w:rsidR="00E8069C" w:rsidRDefault="00E8069C">
            <w:r>
              <w:t>56.229167</w:t>
            </w:r>
          </w:p>
        </w:tc>
      </w:tr>
      <w:tr w:rsidR="00E8069C" w14:paraId="4A74BAA4" w14:textId="77777777" w:rsidTr="00E8069C">
        <w:tc>
          <w:tcPr>
            <w:tcW w:w="1133" w:type="dxa"/>
          </w:tcPr>
          <w:p w14:paraId="74AAC216" w14:textId="77777777" w:rsidR="00E8069C" w:rsidRDefault="00E8069C">
            <w:r>
              <w:t>1263</w:t>
            </w:r>
          </w:p>
        </w:tc>
        <w:tc>
          <w:tcPr>
            <w:tcW w:w="615" w:type="dxa"/>
          </w:tcPr>
          <w:p w14:paraId="0C0ADA69" w14:textId="77777777" w:rsidR="00E8069C" w:rsidRDefault="00E8069C">
            <w:r>
              <w:t>15935</w:t>
            </w:r>
          </w:p>
        </w:tc>
        <w:tc>
          <w:tcPr>
            <w:tcW w:w="960" w:type="dxa"/>
          </w:tcPr>
          <w:p w14:paraId="1769B002" w14:textId="77777777" w:rsidR="00E8069C" w:rsidRDefault="00E8069C">
            <w:r>
              <w:t>Muhammad Umar Abid</w:t>
            </w:r>
          </w:p>
        </w:tc>
        <w:tc>
          <w:tcPr>
            <w:tcW w:w="935" w:type="dxa"/>
          </w:tcPr>
          <w:p w14:paraId="4C92099A" w14:textId="77777777" w:rsidR="00E8069C" w:rsidRDefault="00E8069C">
            <w:r>
              <w:t>Muhammad Abid Sharif</w:t>
            </w:r>
          </w:p>
        </w:tc>
        <w:tc>
          <w:tcPr>
            <w:tcW w:w="957" w:type="dxa"/>
          </w:tcPr>
          <w:p w14:paraId="198740B9" w14:textId="77777777" w:rsidR="00E8069C" w:rsidRDefault="00E8069C">
            <w:r>
              <w:t>110464-P</w:t>
            </w:r>
          </w:p>
        </w:tc>
        <w:tc>
          <w:tcPr>
            <w:tcW w:w="700" w:type="dxa"/>
          </w:tcPr>
          <w:p w14:paraId="2199C15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9B8751" w14:textId="77777777" w:rsidR="00E8069C" w:rsidRDefault="00E8069C">
            <w:r>
              <w:t>14.725</w:t>
            </w:r>
          </w:p>
        </w:tc>
        <w:tc>
          <w:tcPr>
            <w:tcW w:w="598" w:type="dxa"/>
          </w:tcPr>
          <w:p w14:paraId="43A2FE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029B9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173ACF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5037D9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B186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73E067" w14:textId="77777777" w:rsidR="00E8069C" w:rsidRDefault="00E8069C">
            <w:r>
              <w:t>56.225</w:t>
            </w:r>
          </w:p>
        </w:tc>
      </w:tr>
      <w:tr w:rsidR="00E8069C" w14:paraId="373B5302" w14:textId="77777777" w:rsidTr="00E8069C">
        <w:tc>
          <w:tcPr>
            <w:tcW w:w="1133" w:type="dxa"/>
          </w:tcPr>
          <w:p w14:paraId="7B28FCB7" w14:textId="77777777" w:rsidR="00E8069C" w:rsidRDefault="00E8069C">
            <w:r>
              <w:t>1264</w:t>
            </w:r>
          </w:p>
        </w:tc>
        <w:tc>
          <w:tcPr>
            <w:tcW w:w="615" w:type="dxa"/>
          </w:tcPr>
          <w:p w14:paraId="58014935" w14:textId="77777777" w:rsidR="00E8069C" w:rsidRDefault="00E8069C">
            <w:r>
              <w:t>7167</w:t>
            </w:r>
          </w:p>
        </w:tc>
        <w:tc>
          <w:tcPr>
            <w:tcW w:w="960" w:type="dxa"/>
          </w:tcPr>
          <w:p w14:paraId="44624C7F" w14:textId="77777777" w:rsidR="00E8069C" w:rsidRDefault="00E8069C">
            <w:r>
              <w:t>Muhammad Tahir Usman</w:t>
            </w:r>
          </w:p>
        </w:tc>
        <w:tc>
          <w:tcPr>
            <w:tcW w:w="935" w:type="dxa"/>
          </w:tcPr>
          <w:p w14:paraId="0A1D809A" w14:textId="77777777" w:rsidR="00E8069C" w:rsidRDefault="00E8069C">
            <w:r>
              <w:t>Muhammad Usman</w:t>
            </w:r>
          </w:p>
        </w:tc>
        <w:tc>
          <w:tcPr>
            <w:tcW w:w="957" w:type="dxa"/>
          </w:tcPr>
          <w:p w14:paraId="28DB4CF8" w14:textId="77777777" w:rsidR="00E8069C" w:rsidRDefault="00E8069C">
            <w:r>
              <w:t>108215-P</w:t>
            </w:r>
          </w:p>
        </w:tc>
        <w:tc>
          <w:tcPr>
            <w:tcW w:w="700" w:type="dxa"/>
          </w:tcPr>
          <w:p w14:paraId="13A8F89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552FB7" w14:textId="77777777" w:rsidR="00E8069C" w:rsidRDefault="00E8069C">
            <w:r>
              <w:t>13.708333</w:t>
            </w:r>
          </w:p>
        </w:tc>
        <w:tc>
          <w:tcPr>
            <w:tcW w:w="598" w:type="dxa"/>
          </w:tcPr>
          <w:p w14:paraId="631461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EEEA4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B9ED5BA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077A06E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68A1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0642BF" w14:textId="77777777" w:rsidR="00E8069C" w:rsidRDefault="00E8069C">
            <w:r>
              <w:t>56.208333</w:t>
            </w:r>
          </w:p>
        </w:tc>
      </w:tr>
      <w:tr w:rsidR="00E8069C" w14:paraId="24326BC1" w14:textId="77777777" w:rsidTr="00E8069C">
        <w:tc>
          <w:tcPr>
            <w:tcW w:w="1133" w:type="dxa"/>
          </w:tcPr>
          <w:p w14:paraId="79EC4159" w14:textId="77777777" w:rsidR="00E8069C" w:rsidRDefault="00E8069C">
            <w:r>
              <w:t>1265</w:t>
            </w:r>
          </w:p>
        </w:tc>
        <w:tc>
          <w:tcPr>
            <w:tcW w:w="615" w:type="dxa"/>
          </w:tcPr>
          <w:p w14:paraId="7552D653" w14:textId="77777777" w:rsidR="00E8069C" w:rsidRDefault="00E8069C">
            <w:r>
              <w:t>7384</w:t>
            </w:r>
          </w:p>
        </w:tc>
        <w:tc>
          <w:tcPr>
            <w:tcW w:w="960" w:type="dxa"/>
          </w:tcPr>
          <w:p w14:paraId="05F521B3" w14:textId="77777777" w:rsidR="00E8069C" w:rsidRDefault="00E8069C">
            <w:r>
              <w:t>Faisal Javed</w:t>
            </w:r>
          </w:p>
        </w:tc>
        <w:tc>
          <w:tcPr>
            <w:tcW w:w="935" w:type="dxa"/>
          </w:tcPr>
          <w:p w14:paraId="281A77AB" w14:textId="77777777" w:rsidR="00E8069C" w:rsidRDefault="00E8069C">
            <w:r>
              <w:t>Ghulam Asghar Javed</w:t>
            </w:r>
          </w:p>
        </w:tc>
        <w:tc>
          <w:tcPr>
            <w:tcW w:w="957" w:type="dxa"/>
          </w:tcPr>
          <w:p w14:paraId="1A6D91F9" w14:textId="77777777" w:rsidR="00E8069C" w:rsidRDefault="00E8069C">
            <w:r>
              <w:t>105341-P</w:t>
            </w:r>
          </w:p>
        </w:tc>
        <w:tc>
          <w:tcPr>
            <w:tcW w:w="700" w:type="dxa"/>
          </w:tcPr>
          <w:p w14:paraId="3BA815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3DA5DD" w14:textId="77777777" w:rsidR="00E8069C" w:rsidRDefault="00E8069C">
            <w:r>
              <w:t>13.670833</w:t>
            </w:r>
          </w:p>
        </w:tc>
        <w:tc>
          <w:tcPr>
            <w:tcW w:w="598" w:type="dxa"/>
          </w:tcPr>
          <w:p w14:paraId="6A10E3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05EB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1DAC8A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60712B3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9475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6A1EF6" w14:textId="77777777" w:rsidR="00E8069C" w:rsidRDefault="00E8069C">
            <w:r>
              <w:t>56.170833</w:t>
            </w:r>
          </w:p>
        </w:tc>
      </w:tr>
      <w:tr w:rsidR="00E8069C" w14:paraId="1E70844C" w14:textId="77777777" w:rsidTr="00E8069C">
        <w:tc>
          <w:tcPr>
            <w:tcW w:w="1133" w:type="dxa"/>
          </w:tcPr>
          <w:p w14:paraId="3D5CA148" w14:textId="77777777" w:rsidR="00E8069C" w:rsidRDefault="00E8069C">
            <w:r>
              <w:t>1266</w:t>
            </w:r>
          </w:p>
        </w:tc>
        <w:tc>
          <w:tcPr>
            <w:tcW w:w="615" w:type="dxa"/>
          </w:tcPr>
          <w:p w14:paraId="2D5BBA6F" w14:textId="77777777" w:rsidR="00E8069C" w:rsidRDefault="00E8069C">
            <w:r>
              <w:t>18068</w:t>
            </w:r>
          </w:p>
        </w:tc>
        <w:tc>
          <w:tcPr>
            <w:tcW w:w="960" w:type="dxa"/>
          </w:tcPr>
          <w:p w14:paraId="330BECD2" w14:textId="77777777" w:rsidR="00E8069C" w:rsidRDefault="00E8069C">
            <w:r>
              <w:t>Jahangir Khan</w:t>
            </w:r>
          </w:p>
        </w:tc>
        <w:tc>
          <w:tcPr>
            <w:tcW w:w="935" w:type="dxa"/>
          </w:tcPr>
          <w:p w14:paraId="6B890C7A" w14:textId="77777777" w:rsidR="00E8069C" w:rsidRDefault="00E8069C">
            <w:r>
              <w:t>Jannat Gul</w:t>
            </w:r>
          </w:p>
        </w:tc>
        <w:tc>
          <w:tcPr>
            <w:tcW w:w="957" w:type="dxa"/>
          </w:tcPr>
          <w:p w14:paraId="03B09C82" w14:textId="77777777" w:rsidR="00E8069C" w:rsidRDefault="00E8069C">
            <w:r>
              <w:t>100739-P</w:t>
            </w:r>
          </w:p>
        </w:tc>
        <w:tc>
          <w:tcPr>
            <w:tcW w:w="700" w:type="dxa"/>
          </w:tcPr>
          <w:p w14:paraId="6B8865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B59C85" w14:textId="77777777" w:rsidR="00E8069C" w:rsidRDefault="00E8069C">
            <w:r>
              <w:t>13.666667</w:t>
            </w:r>
          </w:p>
        </w:tc>
        <w:tc>
          <w:tcPr>
            <w:tcW w:w="598" w:type="dxa"/>
          </w:tcPr>
          <w:p w14:paraId="544285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0F95F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BF812B2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06F20F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5617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D80624" w14:textId="77777777" w:rsidR="00E8069C" w:rsidRDefault="00E8069C">
            <w:r>
              <w:t>56.166667</w:t>
            </w:r>
          </w:p>
        </w:tc>
      </w:tr>
      <w:tr w:rsidR="00E8069C" w14:paraId="1F661368" w14:textId="77777777" w:rsidTr="00E8069C">
        <w:tc>
          <w:tcPr>
            <w:tcW w:w="1133" w:type="dxa"/>
          </w:tcPr>
          <w:p w14:paraId="5D901CC4" w14:textId="77777777" w:rsidR="00E8069C" w:rsidRDefault="00E8069C">
            <w:r>
              <w:t>1267</w:t>
            </w:r>
          </w:p>
        </w:tc>
        <w:tc>
          <w:tcPr>
            <w:tcW w:w="615" w:type="dxa"/>
          </w:tcPr>
          <w:p w14:paraId="682292F5" w14:textId="77777777" w:rsidR="00E8069C" w:rsidRDefault="00E8069C">
            <w:r>
              <w:t>19062</w:t>
            </w:r>
          </w:p>
        </w:tc>
        <w:tc>
          <w:tcPr>
            <w:tcW w:w="960" w:type="dxa"/>
          </w:tcPr>
          <w:p w14:paraId="116CA09E" w14:textId="77777777" w:rsidR="00E8069C" w:rsidRDefault="00E8069C">
            <w:r>
              <w:t>Ummaima Tahir</w:t>
            </w:r>
          </w:p>
        </w:tc>
        <w:tc>
          <w:tcPr>
            <w:tcW w:w="935" w:type="dxa"/>
          </w:tcPr>
          <w:p w14:paraId="0F5A83A6" w14:textId="77777777" w:rsidR="00E8069C" w:rsidRDefault="00E8069C">
            <w:r>
              <w:t>tahir iqbal</w:t>
            </w:r>
          </w:p>
        </w:tc>
        <w:tc>
          <w:tcPr>
            <w:tcW w:w="957" w:type="dxa"/>
          </w:tcPr>
          <w:p w14:paraId="1E793E44" w14:textId="77777777" w:rsidR="00E8069C" w:rsidRDefault="00E8069C">
            <w:r>
              <w:t>116709-P</w:t>
            </w:r>
          </w:p>
        </w:tc>
        <w:tc>
          <w:tcPr>
            <w:tcW w:w="700" w:type="dxa"/>
          </w:tcPr>
          <w:p w14:paraId="0A4857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50C63B" w14:textId="77777777" w:rsidR="00E8069C" w:rsidRDefault="00E8069C">
            <w:r>
              <w:t>12.823762</w:t>
            </w:r>
          </w:p>
        </w:tc>
        <w:tc>
          <w:tcPr>
            <w:tcW w:w="598" w:type="dxa"/>
          </w:tcPr>
          <w:p w14:paraId="79D16F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BF63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65DE16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6605C7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C883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61AE3C" w14:textId="77777777" w:rsidR="00E8069C" w:rsidRDefault="00E8069C">
            <w:r>
              <w:t>56.157095</w:t>
            </w:r>
          </w:p>
        </w:tc>
      </w:tr>
      <w:tr w:rsidR="00E8069C" w14:paraId="5FD2DDDB" w14:textId="77777777" w:rsidTr="00E8069C">
        <w:tc>
          <w:tcPr>
            <w:tcW w:w="1133" w:type="dxa"/>
          </w:tcPr>
          <w:p w14:paraId="2A034DEE" w14:textId="77777777" w:rsidR="00E8069C" w:rsidRDefault="00E8069C">
            <w:r>
              <w:t>1268</w:t>
            </w:r>
          </w:p>
        </w:tc>
        <w:tc>
          <w:tcPr>
            <w:tcW w:w="615" w:type="dxa"/>
          </w:tcPr>
          <w:p w14:paraId="1E62CD30" w14:textId="77777777" w:rsidR="00E8069C" w:rsidRDefault="00E8069C">
            <w:r>
              <w:t>5758</w:t>
            </w:r>
          </w:p>
        </w:tc>
        <w:tc>
          <w:tcPr>
            <w:tcW w:w="960" w:type="dxa"/>
          </w:tcPr>
          <w:p w14:paraId="4F6668B4" w14:textId="77777777" w:rsidR="00E8069C" w:rsidRDefault="00E8069C">
            <w:r>
              <w:t>Aasma Batool</w:t>
            </w:r>
          </w:p>
        </w:tc>
        <w:tc>
          <w:tcPr>
            <w:tcW w:w="935" w:type="dxa"/>
          </w:tcPr>
          <w:p w14:paraId="26CB990F" w14:textId="77777777" w:rsidR="00E8069C" w:rsidRDefault="00E8069C">
            <w:r>
              <w:t>Malik Ghulam Akbar</w:t>
            </w:r>
          </w:p>
        </w:tc>
        <w:tc>
          <w:tcPr>
            <w:tcW w:w="957" w:type="dxa"/>
          </w:tcPr>
          <w:p w14:paraId="6BBB9BDB" w14:textId="77777777" w:rsidR="00E8069C" w:rsidRDefault="00E8069C">
            <w:r>
              <w:t>105466-P</w:t>
            </w:r>
          </w:p>
        </w:tc>
        <w:tc>
          <w:tcPr>
            <w:tcW w:w="700" w:type="dxa"/>
          </w:tcPr>
          <w:p w14:paraId="7F6945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AA612B" w14:textId="77777777" w:rsidR="00E8069C" w:rsidRDefault="00E8069C">
            <w:r>
              <w:t>14.116667</w:t>
            </w:r>
          </w:p>
        </w:tc>
        <w:tc>
          <w:tcPr>
            <w:tcW w:w="598" w:type="dxa"/>
          </w:tcPr>
          <w:p w14:paraId="175E6A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281C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D15B42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7FA6C4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D8AD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8267C0" w14:textId="77777777" w:rsidR="00E8069C" w:rsidRDefault="00E8069C">
            <w:r>
              <w:t>56.116667</w:t>
            </w:r>
          </w:p>
        </w:tc>
      </w:tr>
      <w:tr w:rsidR="00E8069C" w14:paraId="50AEC147" w14:textId="77777777" w:rsidTr="00E8069C">
        <w:tc>
          <w:tcPr>
            <w:tcW w:w="1133" w:type="dxa"/>
          </w:tcPr>
          <w:p w14:paraId="379601BD" w14:textId="77777777" w:rsidR="00E8069C" w:rsidRDefault="00E8069C">
            <w:r>
              <w:t>1269</w:t>
            </w:r>
          </w:p>
        </w:tc>
        <w:tc>
          <w:tcPr>
            <w:tcW w:w="615" w:type="dxa"/>
          </w:tcPr>
          <w:p w14:paraId="549D721E" w14:textId="77777777" w:rsidR="00E8069C" w:rsidRDefault="00E8069C">
            <w:r>
              <w:t>18659</w:t>
            </w:r>
          </w:p>
        </w:tc>
        <w:tc>
          <w:tcPr>
            <w:tcW w:w="960" w:type="dxa"/>
          </w:tcPr>
          <w:p w14:paraId="372FCDE7" w14:textId="77777777" w:rsidR="00E8069C" w:rsidRDefault="00E8069C">
            <w:r>
              <w:t>Syed Haider Hassan</w:t>
            </w:r>
          </w:p>
        </w:tc>
        <w:tc>
          <w:tcPr>
            <w:tcW w:w="935" w:type="dxa"/>
          </w:tcPr>
          <w:p w14:paraId="3FFAEB10" w14:textId="77777777" w:rsidR="00E8069C" w:rsidRDefault="00E8069C">
            <w:r>
              <w:t>Syed Suhail Ahmad</w:t>
            </w:r>
          </w:p>
        </w:tc>
        <w:tc>
          <w:tcPr>
            <w:tcW w:w="957" w:type="dxa"/>
          </w:tcPr>
          <w:p w14:paraId="18189DFB" w14:textId="77777777" w:rsidR="00E8069C" w:rsidRDefault="00E8069C">
            <w:r>
              <w:t>114267-P</w:t>
            </w:r>
          </w:p>
        </w:tc>
        <w:tc>
          <w:tcPr>
            <w:tcW w:w="700" w:type="dxa"/>
          </w:tcPr>
          <w:p w14:paraId="2F69AF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90FB0A" w14:textId="77777777" w:rsidR="00E8069C" w:rsidRDefault="00E8069C">
            <w:r>
              <w:t>15.766667</w:t>
            </w:r>
          </w:p>
        </w:tc>
        <w:tc>
          <w:tcPr>
            <w:tcW w:w="598" w:type="dxa"/>
          </w:tcPr>
          <w:p w14:paraId="48FB73B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931F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2A752A" w14:textId="77777777" w:rsidR="00E8069C" w:rsidRDefault="00E8069C">
            <w:r>
              <w:t>5.333333</w:t>
            </w:r>
          </w:p>
        </w:tc>
        <w:tc>
          <w:tcPr>
            <w:tcW w:w="596" w:type="dxa"/>
          </w:tcPr>
          <w:p w14:paraId="5BDDA5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2E5F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09C3F1" w14:textId="77777777" w:rsidR="00E8069C" w:rsidRDefault="00E8069C">
            <w:r>
              <w:t>56.1</w:t>
            </w:r>
          </w:p>
        </w:tc>
      </w:tr>
      <w:tr w:rsidR="00E8069C" w14:paraId="767370D1" w14:textId="77777777" w:rsidTr="00E8069C">
        <w:tc>
          <w:tcPr>
            <w:tcW w:w="1133" w:type="dxa"/>
          </w:tcPr>
          <w:p w14:paraId="5B399AA1" w14:textId="77777777" w:rsidR="00E8069C" w:rsidRDefault="00E8069C">
            <w:r>
              <w:t>1270</w:t>
            </w:r>
          </w:p>
        </w:tc>
        <w:tc>
          <w:tcPr>
            <w:tcW w:w="615" w:type="dxa"/>
          </w:tcPr>
          <w:p w14:paraId="2AA1D0C4" w14:textId="77777777" w:rsidR="00E8069C" w:rsidRDefault="00E8069C">
            <w:r>
              <w:t>6477</w:t>
            </w:r>
          </w:p>
        </w:tc>
        <w:tc>
          <w:tcPr>
            <w:tcW w:w="960" w:type="dxa"/>
          </w:tcPr>
          <w:p w14:paraId="1CD2BAF5" w14:textId="77777777" w:rsidR="00E8069C" w:rsidRDefault="00E8069C">
            <w:r>
              <w:t>Muhammad Mehtab</w:t>
            </w:r>
          </w:p>
        </w:tc>
        <w:tc>
          <w:tcPr>
            <w:tcW w:w="935" w:type="dxa"/>
          </w:tcPr>
          <w:p w14:paraId="5B5B14FB" w14:textId="77777777" w:rsidR="00E8069C" w:rsidRDefault="00E8069C">
            <w:r>
              <w:t>Muhammad Tehseen</w:t>
            </w:r>
          </w:p>
        </w:tc>
        <w:tc>
          <w:tcPr>
            <w:tcW w:w="957" w:type="dxa"/>
          </w:tcPr>
          <w:p w14:paraId="5040C211" w14:textId="77777777" w:rsidR="00E8069C" w:rsidRDefault="00E8069C">
            <w:r>
              <w:t>95547-P</w:t>
            </w:r>
          </w:p>
        </w:tc>
        <w:tc>
          <w:tcPr>
            <w:tcW w:w="700" w:type="dxa"/>
          </w:tcPr>
          <w:p w14:paraId="480FB4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8505C8" w14:textId="77777777" w:rsidR="00E8069C" w:rsidRDefault="00E8069C">
            <w:r>
              <w:t>11.758333</w:t>
            </w:r>
          </w:p>
        </w:tc>
        <w:tc>
          <w:tcPr>
            <w:tcW w:w="598" w:type="dxa"/>
          </w:tcPr>
          <w:p w14:paraId="133B7D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4212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D6BA5A" w14:textId="77777777" w:rsidR="00E8069C" w:rsidRDefault="00E8069C">
            <w:r>
              <w:t>9.333333</w:t>
            </w:r>
          </w:p>
        </w:tc>
        <w:tc>
          <w:tcPr>
            <w:tcW w:w="596" w:type="dxa"/>
          </w:tcPr>
          <w:p w14:paraId="71B7DD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C2B4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82B557" w14:textId="77777777" w:rsidR="00E8069C" w:rsidRDefault="00E8069C">
            <w:r>
              <w:t>56.091666</w:t>
            </w:r>
          </w:p>
        </w:tc>
      </w:tr>
      <w:tr w:rsidR="00E8069C" w14:paraId="4336DF91" w14:textId="77777777" w:rsidTr="00E8069C">
        <w:tc>
          <w:tcPr>
            <w:tcW w:w="1133" w:type="dxa"/>
          </w:tcPr>
          <w:p w14:paraId="45BBF431" w14:textId="77777777" w:rsidR="00E8069C" w:rsidRDefault="00E8069C">
            <w:r>
              <w:t>1271</w:t>
            </w:r>
          </w:p>
        </w:tc>
        <w:tc>
          <w:tcPr>
            <w:tcW w:w="615" w:type="dxa"/>
          </w:tcPr>
          <w:p w14:paraId="6A8A326B" w14:textId="77777777" w:rsidR="00E8069C" w:rsidRDefault="00E8069C">
            <w:r>
              <w:t>20318</w:t>
            </w:r>
          </w:p>
        </w:tc>
        <w:tc>
          <w:tcPr>
            <w:tcW w:w="960" w:type="dxa"/>
          </w:tcPr>
          <w:p w14:paraId="52BD2836" w14:textId="77777777" w:rsidR="00E8069C" w:rsidRDefault="00E8069C">
            <w:r>
              <w:t>Aqsa Javed</w:t>
            </w:r>
          </w:p>
        </w:tc>
        <w:tc>
          <w:tcPr>
            <w:tcW w:w="935" w:type="dxa"/>
          </w:tcPr>
          <w:p w14:paraId="3DBC6FCA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01197FDD" w14:textId="77777777" w:rsidR="00E8069C" w:rsidRDefault="00E8069C">
            <w:r>
              <w:t>6815-B</w:t>
            </w:r>
          </w:p>
        </w:tc>
        <w:tc>
          <w:tcPr>
            <w:tcW w:w="700" w:type="dxa"/>
          </w:tcPr>
          <w:p w14:paraId="37B998BB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66250F14" w14:textId="77777777" w:rsidR="00E8069C" w:rsidRDefault="00E8069C">
            <w:r>
              <w:t>13.559184</w:t>
            </w:r>
          </w:p>
        </w:tc>
        <w:tc>
          <w:tcPr>
            <w:tcW w:w="598" w:type="dxa"/>
          </w:tcPr>
          <w:p w14:paraId="36C0679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536A0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170AF3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5C0BCA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660E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3A28AB" w14:textId="77777777" w:rsidR="00E8069C" w:rsidRDefault="00E8069C">
            <w:r>
              <w:t>56.059184</w:t>
            </w:r>
          </w:p>
        </w:tc>
      </w:tr>
      <w:tr w:rsidR="00E8069C" w14:paraId="48DCF398" w14:textId="77777777" w:rsidTr="00E8069C">
        <w:tc>
          <w:tcPr>
            <w:tcW w:w="1133" w:type="dxa"/>
          </w:tcPr>
          <w:p w14:paraId="2B2BA767" w14:textId="77777777" w:rsidR="00E8069C" w:rsidRDefault="00E8069C">
            <w:r>
              <w:t>1272</w:t>
            </w:r>
          </w:p>
        </w:tc>
        <w:tc>
          <w:tcPr>
            <w:tcW w:w="615" w:type="dxa"/>
          </w:tcPr>
          <w:p w14:paraId="0964BC2B" w14:textId="77777777" w:rsidR="00E8069C" w:rsidRDefault="00E8069C">
            <w:r>
              <w:t>18546</w:t>
            </w:r>
          </w:p>
        </w:tc>
        <w:tc>
          <w:tcPr>
            <w:tcW w:w="960" w:type="dxa"/>
          </w:tcPr>
          <w:p w14:paraId="789377B0" w14:textId="77777777" w:rsidR="00E8069C" w:rsidRDefault="00E8069C">
            <w:r>
              <w:t>Iftikhar Hussain</w:t>
            </w:r>
          </w:p>
        </w:tc>
        <w:tc>
          <w:tcPr>
            <w:tcW w:w="935" w:type="dxa"/>
          </w:tcPr>
          <w:p w14:paraId="4C63925F" w14:textId="77777777" w:rsidR="00E8069C" w:rsidRDefault="00E8069C">
            <w:r>
              <w:t>MANZOOR HUSSAIN</w:t>
            </w:r>
          </w:p>
        </w:tc>
        <w:tc>
          <w:tcPr>
            <w:tcW w:w="957" w:type="dxa"/>
          </w:tcPr>
          <w:p w14:paraId="22F33508" w14:textId="77777777" w:rsidR="00E8069C" w:rsidRDefault="00E8069C">
            <w:r>
              <w:t>106165-P</w:t>
            </w:r>
          </w:p>
        </w:tc>
        <w:tc>
          <w:tcPr>
            <w:tcW w:w="700" w:type="dxa"/>
          </w:tcPr>
          <w:p w14:paraId="0EAB8F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A7A552" w14:textId="77777777" w:rsidR="00E8069C" w:rsidRDefault="00E8069C">
            <w:r>
              <w:t>12.658333</w:t>
            </w:r>
          </w:p>
        </w:tc>
        <w:tc>
          <w:tcPr>
            <w:tcW w:w="598" w:type="dxa"/>
          </w:tcPr>
          <w:p w14:paraId="487E20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9F228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FB7BAA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42C409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AFCD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6103D5" w14:textId="77777777" w:rsidR="00E8069C" w:rsidRDefault="00E8069C">
            <w:r>
              <w:t>55.991666</w:t>
            </w:r>
          </w:p>
        </w:tc>
      </w:tr>
      <w:tr w:rsidR="00E8069C" w14:paraId="3C0F5D38" w14:textId="77777777" w:rsidTr="00E8069C">
        <w:tc>
          <w:tcPr>
            <w:tcW w:w="1133" w:type="dxa"/>
          </w:tcPr>
          <w:p w14:paraId="5F79F9BD" w14:textId="77777777" w:rsidR="00E8069C" w:rsidRDefault="00E8069C">
            <w:r>
              <w:t>1273</w:t>
            </w:r>
          </w:p>
        </w:tc>
        <w:tc>
          <w:tcPr>
            <w:tcW w:w="615" w:type="dxa"/>
          </w:tcPr>
          <w:p w14:paraId="73916BBE" w14:textId="77777777" w:rsidR="00E8069C" w:rsidRDefault="00E8069C">
            <w:r>
              <w:t>18045</w:t>
            </w:r>
          </w:p>
        </w:tc>
        <w:tc>
          <w:tcPr>
            <w:tcW w:w="960" w:type="dxa"/>
          </w:tcPr>
          <w:p w14:paraId="2CDF5707" w14:textId="77777777" w:rsidR="00E8069C" w:rsidRDefault="00E8069C">
            <w:r>
              <w:t>Sohaib Raza Danish</w:t>
            </w:r>
          </w:p>
        </w:tc>
        <w:tc>
          <w:tcPr>
            <w:tcW w:w="935" w:type="dxa"/>
          </w:tcPr>
          <w:p w14:paraId="0F1A7CE4" w14:textId="77777777" w:rsidR="00E8069C" w:rsidRDefault="00E8069C">
            <w:r>
              <w:t>MISRI KHAN</w:t>
            </w:r>
          </w:p>
        </w:tc>
        <w:tc>
          <w:tcPr>
            <w:tcW w:w="957" w:type="dxa"/>
          </w:tcPr>
          <w:p w14:paraId="0635E609" w14:textId="77777777" w:rsidR="00E8069C" w:rsidRDefault="00E8069C">
            <w:r>
              <w:t>105814-P</w:t>
            </w:r>
          </w:p>
        </w:tc>
        <w:tc>
          <w:tcPr>
            <w:tcW w:w="700" w:type="dxa"/>
          </w:tcPr>
          <w:p w14:paraId="4CA9865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93E391" w14:textId="77777777" w:rsidR="00E8069C" w:rsidRDefault="00E8069C">
            <w:r>
              <w:t>13.4875</w:t>
            </w:r>
          </w:p>
        </w:tc>
        <w:tc>
          <w:tcPr>
            <w:tcW w:w="598" w:type="dxa"/>
          </w:tcPr>
          <w:p w14:paraId="2A8E06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96418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5D8110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6E2CF7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13C5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7985D0" w14:textId="77777777" w:rsidR="00E8069C" w:rsidRDefault="00E8069C">
            <w:r>
              <w:t>55.9875</w:t>
            </w:r>
          </w:p>
        </w:tc>
      </w:tr>
      <w:tr w:rsidR="00E8069C" w14:paraId="2ACBB97D" w14:textId="77777777" w:rsidTr="00E8069C">
        <w:tc>
          <w:tcPr>
            <w:tcW w:w="1133" w:type="dxa"/>
          </w:tcPr>
          <w:p w14:paraId="34781352" w14:textId="77777777" w:rsidR="00E8069C" w:rsidRDefault="00E8069C">
            <w:r>
              <w:t>1274</w:t>
            </w:r>
          </w:p>
        </w:tc>
        <w:tc>
          <w:tcPr>
            <w:tcW w:w="615" w:type="dxa"/>
          </w:tcPr>
          <w:p w14:paraId="5829D871" w14:textId="77777777" w:rsidR="00E8069C" w:rsidRDefault="00E8069C">
            <w:r>
              <w:t>6733</w:t>
            </w:r>
          </w:p>
        </w:tc>
        <w:tc>
          <w:tcPr>
            <w:tcW w:w="960" w:type="dxa"/>
          </w:tcPr>
          <w:p w14:paraId="58613EB7" w14:textId="77777777" w:rsidR="00E8069C" w:rsidRDefault="00E8069C">
            <w:r>
              <w:t>Asia Altaf</w:t>
            </w:r>
          </w:p>
        </w:tc>
        <w:tc>
          <w:tcPr>
            <w:tcW w:w="935" w:type="dxa"/>
          </w:tcPr>
          <w:p w14:paraId="25AFE041" w14:textId="77777777" w:rsidR="00E8069C" w:rsidRDefault="00E8069C">
            <w:r>
              <w:t>Altaf Hussain</w:t>
            </w:r>
          </w:p>
        </w:tc>
        <w:tc>
          <w:tcPr>
            <w:tcW w:w="957" w:type="dxa"/>
          </w:tcPr>
          <w:p w14:paraId="673AD50F" w14:textId="77777777" w:rsidR="00E8069C" w:rsidRDefault="00E8069C">
            <w:r>
              <w:t>100946-P</w:t>
            </w:r>
          </w:p>
        </w:tc>
        <w:tc>
          <w:tcPr>
            <w:tcW w:w="700" w:type="dxa"/>
          </w:tcPr>
          <w:p w14:paraId="171D9F2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6EE3CB" w14:textId="77777777" w:rsidR="00E8069C" w:rsidRDefault="00E8069C">
            <w:r>
              <w:t>14.477551</w:t>
            </w:r>
          </w:p>
        </w:tc>
        <w:tc>
          <w:tcPr>
            <w:tcW w:w="598" w:type="dxa"/>
          </w:tcPr>
          <w:p w14:paraId="4725DA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2A455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B2EBAD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3D083A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AE3F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BD49F9" w14:textId="77777777" w:rsidR="00E8069C" w:rsidRDefault="00E8069C">
            <w:r>
              <w:t>55.977551</w:t>
            </w:r>
          </w:p>
        </w:tc>
      </w:tr>
      <w:tr w:rsidR="00E8069C" w14:paraId="07D11EDA" w14:textId="77777777" w:rsidTr="00E8069C">
        <w:tc>
          <w:tcPr>
            <w:tcW w:w="1133" w:type="dxa"/>
          </w:tcPr>
          <w:p w14:paraId="6497B6B1" w14:textId="77777777" w:rsidR="00E8069C" w:rsidRDefault="00E8069C">
            <w:r>
              <w:t>1275</w:t>
            </w:r>
          </w:p>
        </w:tc>
        <w:tc>
          <w:tcPr>
            <w:tcW w:w="615" w:type="dxa"/>
          </w:tcPr>
          <w:p w14:paraId="391869EE" w14:textId="77777777" w:rsidR="00E8069C" w:rsidRDefault="00E8069C">
            <w:r>
              <w:t>17892</w:t>
            </w:r>
          </w:p>
        </w:tc>
        <w:tc>
          <w:tcPr>
            <w:tcW w:w="960" w:type="dxa"/>
          </w:tcPr>
          <w:p w14:paraId="78A499A3" w14:textId="77777777" w:rsidR="00E8069C" w:rsidRDefault="00E8069C">
            <w:r>
              <w:t>Rameesha Talat</w:t>
            </w:r>
          </w:p>
        </w:tc>
        <w:tc>
          <w:tcPr>
            <w:tcW w:w="935" w:type="dxa"/>
          </w:tcPr>
          <w:p w14:paraId="5DA6FBAC" w14:textId="77777777" w:rsidR="00E8069C" w:rsidRDefault="00E8069C">
            <w:r>
              <w:t>Khawaja Mohammad Fayyaz</w:t>
            </w:r>
          </w:p>
        </w:tc>
        <w:tc>
          <w:tcPr>
            <w:tcW w:w="957" w:type="dxa"/>
          </w:tcPr>
          <w:p w14:paraId="6A11E041" w14:textId="77777777" w:rsidR="00E8069C" w:rsidRDefault="00E8069C">
            <w:r>
              <w:t>108321-P</w:t>
            </w:r>
          </w:p>
        </w:tc>
        <w:tc>
          <w:tcPr>
            <w:tcW w:w="700" w:type="dxa"/>
          </w:tcPr>
          <w:p w14:paraId="6BF717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46EE0D" w14:textId="77777777" w:rsidR="00E8069C" w:rsidRDefault="00E8069C">
            <w:r>
              <w:t>16.970833</w:t>
            </w:r>
          </w:p>
        </w:tc>
        <w:tc>
          <w:tcPr>
            <w:tcW w:w="598" w:type="dxa"/>
          </w:tcPr>
          <w:p w14:paraId="192718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D0A97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01398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D0951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843A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D288A5" w14:textId="77777777" w:rsidR="00E8069C" w:rsidRDefault="00E8069C">
            <w:r>
              <w:t>55.970833</w:t>
            </w:r>
          </w:p>
        </w:tc>
      </w:tr>
      <w:tr w:rsidR="00E8069C" w14:paraId="1AF48C37" w14:textId="77777777" w:rsidTr="00E8069C">
        <w:tc>
          <w:tcPr>
            <w:tcW w:w="1133" w:type="dxa"/>
          </w:tcPr>
          <w:p w14:paraId="7C993CCD" w14:textId="77777777" w:rsidR="00E8069C" w:rsidRDefault="00E8069C">
            <w:r>
              <w:t>1276</w:t>
            </w:r>
          </w:p>
        </w:tc>
        <w:tc>
          <w:tcPr>
            <w:tcW w:w="615" w:type="dxa"/>
          </w:tcPr>
          <w:p w14:paraId="524BED8A" w14:textId="77777777" w:rsidR="00E8069C" w:rsidRDefault="00E8069C">
            <w:r>
              <w:t>18104</w:t>
            </w:r>
          </w:p>
        </w:tc>
        <w:tc>
          <w:tcPr>
            <w:tcW w:w="960" w:type="dxa"/>
          </w:tcPr>
          <w:p w14:paraId="45E4A744" w14:textId="77777777" w:rsidR="00E8069C" w:rsidRDefault="00E8069C">
            <w:r>
              <w:t>Mehwish Inayat</w:t>
            </w:r>
          </w:p>
        </w:tc>
        <w:tc>
          <w:tcPr>
            <w:tcW w:w="935" w:type="dxa"/>
          </w:tcPr>
          <w:p w14:paraId="6FF1B743" w14:textId="77777777" w:rsidR="00E8069C" w:rsidRDefault="00E8069C">
            <w:r>
              <w:t xml:space="preserve">Inayat Ullah </w:t>
            </w:r>
          </w:p>
        </w:tc>
        <w:tc>
          <w:tcPr>
            <w:tcW w:w="957" w:type="dxa"/>
          </w:tcPr>
          <w:p w14:paraId="27108432" w14:textId="77777777" w:rsidR="00E8069C" w:rsidRDefault="00E8069C">
            <w:r>
              <w:t>109678-P</w:t>
            </w:r>
          </w:p>
        </w:tc>
        <w:tc>
          <w:tcPr>
            <w:tcW w:w="700" w:type="dxa"/>
          </w:tcPr>
          <w:p w14:paraId="4D2973D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4E358E" w14:textId="77777777" w:rsidR="00E8069C" w:rsidRDefault="00E8069C">
            <w:r>
              <w:t>14.958333</w:t>
            </w:r>
          </w:p>
        </w:tc>
        <w:tc>
          <w:tcPr>
            <w:tcW w:w="598" w:type="dxa"/>
          </w:tcPr>
          <w:p w14:paraId="35696D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A3CDB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18C2F3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63FB9E5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F68D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9B96C9" w14:textId="77777777" w:rsidR="00E8069C" w:rsidRDefault="00E8069C">
            <w:r>
              <w:t>55.958333</w:t>
            </w:r>
          </w:p>
        </w:tc>
      </w:tr>
      <w:tr w:rsidR="00E8069C" w14:paraId="2013F47C" w14:textId="77777777" w:rsidTr="00E8069C">
        <w:tc>
          <w:tcPr>
            <w:tcW w:w="1133" w:type="dxa"/>
          </w:tcPr>
          <w:p w14:paraId="32B3E2BD" w14:textId="77777777" w:rsidR="00E8069C" w:rsidRDefault="00E8069C">
            <w:r>
              <w:t>1277</w:t>
            </w:r>
          </w:p>
        </w:tc>
        <w:tc>
          <w:tcPr>
            <w:tcW w:w="615" w:type="dxa"/>
          </w:tcPr>
          <w:p w14:paraId="484BA079" w14:textId="77777777" w:rsidR="00E8069C" w:rsidRDefault="00E8069C">
            <w:r>
              <w:t>5551</w:t>
            </w:r>
          </w:p>
        </w:tc>
        <w:tc>
          <w:tcPr>
            <w:tcW w:w="960" w:type="dxa"/>
          </w:tcPr>
          <w:p w14:paraId="18580B04" w14:textId="77777777" w:rsidR="00E8069C" w:rsidRDefault="00E8069C">
            <w:r>
              <w:t>Hafiz Adil Ikram</w:t>
            </w:r>
          </w:p>
        </w:tc>
        <w:tc>
          <w:tcPr>
            <w:tcW w:w="935" w:type="dxa"/>
          </w:tcPr>
          <w:p w14:paraId="04AB4FC1" w14:textId="77777777" w:rsidR="00E8069C" w:rsidRDefault="00E8069C">
            <w:r>
              <w:t>Ikram Ul Haq</w:t>
            </w:r>
          </w:p>
        </w:tc>
        <w:tc>
          <w:tcPr>
            <w:tcW w:w="957" w:type="dxa"/>
          </w:tcPr>
          <w:p w14:paraId="3B1F548A" w14:textId="77777777" w:rsidR="00E8069C" w:rsidRDefault="00E8069C">
            <w:r>
              <w:t>104681-p</w:t>
            </w:r>
          </w:p>
        </w:tc>
        <w:tc>
          <w:tcPr>
            <w:tcW w:w="700" w:type="dxa"/>
          </w:tcPr>
          <w:p w14:paraId="2635A19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84F5D2" w14:textId="77777777" w:rsidR="00E8069C" w:rsidRDefault="00E8069C">
            <w:r>
              <w:t>15.290323</w:t>
            </w:r>
          </w:p>
        </w:tc>
        <w:tc>
          <w:tcPr>
            <w:tcW w:w="598" w:type="dxa"/>
          </w:tcPr>
          <w:p w14:paraId="71D75C9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071A7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8E2CF5" w14:textId="77777777" w:rsidR="00E8069C" w:rsidRDefault="00E8069C">
            <w:r>
              <w:t>8.166667</w:t>
            </w:r>
          </w:p>
        </w:tc>
        <w:tc>
          <w:tcPr>
            <w:tcW w:w="596" w:type="dxa"/>
          </w:tcPr>
          <w:p w14:paraId="665F66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F10E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B6A63A" w14:textId="77777777" w:rsidR="00E8069C" w:rsidRDefault="00E8069C">
            <w:r>
              <w:t>55.95699</w:t>
            </w:r>
          </w:p>
        </w:tc>
      </w:tr>
      <w:tr w:rsidR="00E8069C" w14:paraId="2C3852CD" w14:textId="77777777" w:rsidTr="00E8069C">
        <w:tc>
          <w:tcPr>
            <w:tcW w:w="1133" w:type="dxa"/>
          </w:tcPr>
          <w:p w14:paraId="389704BA" w14:textId="77777777" w:rsidR="00E8069C" w:rsidRDefault="00E8069C">
            <w:r>
              <w:t>1278</w:t>
            </w:r>
          </w:p>
        </w:tc>
        <w:tc>
          <w:tcPr>
            <w:tcW w:w="615" w:type="dxa"/>
          </w:tcPr>
          <w:p w14:paraId="3DA3BBB6" w14:textId="77777777" w:rsidR="00E8069C" w:rsidRDefault="00E8069C">
            <w:r>
              <w:t>17406</w:t>
            </w:r>
          </w:p>
        </w:tc>
        <w:tc>
          <w:tcPr>
            <w:tcW w:w="960" w:type="dxa"/>
          </w:tcPr>
          <w:p w14:paraId="4D650E48" w14:textId="77777777" w:rsidR="00E8069C" w:rsidRDefault="00E8069C">
            <w:r>
              <w:t>Dr Hira Sial</w:t>
            </w:r>
          </w:p>
        </w:tc>
        <w:tc>
          <w:tcPr>
            <w:tcW w:w="935" w:type="dxa"/>
          </w:tcPr>
          <w:p w14:paraId="38E1BFD7" w14:textId="77777777" w:rsidR="00E8069C" w:rsidRDefault="00E8069C">
            <w:r>
              <w:t>liaqat sial</w:t>
            </w:r>
          </w:p>
        </w:tc>
        <w:tc>
          <w:tcPr>
            <w:tcW w:w="957" w:type="dxa"/>
          </w:tcPr>
          <w:p w14:paraId="47897339" w14:textId="77777777" w:rsidR="00E8069C" w:rsidRDefault="00E8069C">
            <w:r>
              <w:t xml:space="preserve">101117-P </w:t>
            </w:r>
          </w:p>
        </w:tc>
        <w:tc>
          <w:tcPr>
            <w:tcW w:w="700" w:type="dxa"/>
          </w:tcPr>
          <w:p w14:paraId="0E52856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D45FD1" w14:textId="77777777" w:rsidR="00E8069C" w:rsidRDefault="00E8069C">
            <w:r>
              <w:t>15.954167</w:t>
            </w:r>
          </w:p>
        </w:tc>
        <w:tc>
          <w:tcPr>
            <w:tcW w:w="598" w:type="dxa"/>
          </w:tcPr>
          <w:p w14:paraId="046C8C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57C1F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B970BB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2D2698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BF61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FC4038" w14:textId="77777777" w:rsidR="00E8069C" w:rsidRDefault="00E8069C">
            <w:r>
              <w:t>55.954167</w:t>
            </w:r>
          </w:p>
        </w:tc>
      </w:tr>
      <w:tr w:rsidR="00E8069C" w14:paraId="74186850" w14:textId="77777777" w:rsidTr="00E8069C">
        <w:tc>
          <w:tcPr>
            <w:tcW w:w="1133" w:type="dxa"/>
          </w:tcPr>
          <w:p w14:paraId="07CD4DA1" w14:textId="77777777" w:rsidR="00E8069C" w:rsidRDefault="00E8069C">
            <w:r>
              <w:t>1279</w:t>
            </w:r>
          </w:p>
        </w:tc>
        <w:tc>
          <w:tcPr>
            <w:tcW w:w="615" w:type="dxa"/>
          </w:tcPr>
          <w:p w14:paraId="3CD1216C" w14:textId="77777777" w:rsidR="00E8069C" w:rsidRDefault="00E8069C">
            <w:r>
              <w:t>4412</w:t>
            </w:r>
          </w:p>
        </w:tc>
        <w:tc>
          <w:tcPr>
            <w:tcW w:w="960" w:type="dxa"/>
          </w:tcPr>
          <w:p w14:paraId="3DFBF7B0" w14:textId="77777777" w:rsidR="00E8069C" w:rsidRDefault="00E8069C">
            <w:r>
              <w:t>Tayyaba Ayub</w:t>
            </w:r>
          </w:p>
        </w:tc>
        <w:tc>
          <w:tcPr>
            <w:tcW w:w="935" w:type="dxa"/>
          </w:tcPr>
          <w:p w14:paraId="0659F169" w14:textId="77777777" w:rsidR="00E8069C" w:rsidRDefault="00E8069C">
            <w:r>
              <w:t>Muhammad Ayub</w:t>
            </w:r>
          </w:p>
        </w:tc>
        <w:tc>
          <w:tcPr>
            <w:tcW w:w="957" w:type="dxa"/>
          </w:tcPr>
          <w:p w14:paraId="438EEDC9" w14:textId="77777777" w:rsidR="00E8069C" w:rsidRDefault="00E8069C">
            <w:r>
              <w:t>105126-P</w:t>
            </w:r>
          </w:p>
        </w:tc>
        <w:tc>
          <w:tcPr>
            <w:tcW w:w="700" w:type="dxa"/>
          </w:tcPr>
          <w:p w14:paraId="3CC562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5B5A8E" w14:textId="77777777" w:rsidR="00E8069C" w:rsidRDefault="00E8069C">
            <w:r>
              <w:t>13.42449</w:t>
            </w:r>
          </w:p>
        </w:tc>
        <w:tc>
          <w:tcPr>
            <w:tcW w:w="598" w:type="dxa"/>
          </w:tcPr>
          <w:p w14:paraId="7AADF2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3AD8C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9C2523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2B4982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20AA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3681A6" w14:textId="77777777" w:rsidR="00E8069C" w:rsidRDefault="00E8069C">
            <w:r>
              <w:t>55.92449</w:t>
            </w:r>
          </w:p>
        </w:tc>
      </w:tr>
      <w:tr w:rsidR="00E8069C" w14:paraId="523EDF89" w14:textId="77777777" w:rsidTr="00E8069C">
        <w:tc>
          <w:tcPr>
            <w:tcW w:w="1133" w:type="dxa"/>
          </w:tcPr>
          <w:p w14:paraId="6766A8F1" w14:textId="77777777" w:rsidR="00E8069C" w:rsidRDefault="00E8069C">
            <w:r>
              <w:t>1280</w:t>
            </w:r>
          </w:p>
        </w:tc>
        <w:tc>
          <w:tcPr>
            <w:tcW w:w="615" w:type="dxa"/>
          </w:tcPr>
          <w:p w14:paraId="7BF0332B" w14:textId="77777777" w:rsidR="00E8069C" w:rsidRDefault="00E8069C">
            <w:r>
              <w:t>3949</w:t>
            </w:r>
          </w:p>
        </w:tc>
        <w:tc>
          <w:tcPr>
            <w:tcW w:w="960" w:type="dxa"/>
          </w:tcPr>
          <w:p w14:paraId="48E805F0" w14:textId="77777777" w:rsidR="00E8069C" w:rsidRDefault="00E8069C">
            <w:r>
              <w:t>Annus Rasool</w:t>
            </w:r>
          </w:p>
        </w:tc>
        <w:tc>
          <w:tcPr>
            <w:tcW w:w="935" w:type="dxa"/>
          </w:tcPr>
          <w:p w14:paraId="083891D9" w14:textId="77777777" w:rsidR="00E8069C" w:rsidRDefault="00E8069C">
            <w:r>
              <w:t>Ghulam Akbar Sheikh</w:t>
            </w:r>
          </w:p>
        </w:tc>
        <w:tc>
          <w:tcPr>
            <w:tcW w:w="957" w:type="dxa"/>
          </w:tcPr>
          <w:p w14:paraId="7D3FD425" w14:textId="77777777" w:rsidR="00E8069C" w:rsidRDefault="00E8069C">
            <w:r>
              <w:t>103561-P</w:t>
            </w:r>
          </w:p>
        </w:tc>
        <w:tc>
          <w:tcPr>
            <w:tcW w:w="700" w:type="dxa"/>
          </w:tcPr>
          <w:p w14:paraId="553F32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6E8F94" w14:textId="77777777" w:rsidR="00E8069C" w:rsidRDefault="00E8069C">
            <w:r>
              <w:t>13.9125</w:t>
            </w:r>
          </w:p>
        </w:tc>
        <w:tc>
          <w:tcPr>
            <w:tcW w:w="598" w:type="dxa"/>
          </w:tcPr>
          <w:p w14:paraId="50870F9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6DB9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7F70D4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38185B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7323C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2FCFAC" w14:textId="77777777" w:rsidR="00E8069C" w:rsidRDefault="00E8069C">
            <w:r>
              <w:t>55.9125</w:t>
            </w:r>
          </w:p>
        </w:tc>
      </w:tr>
      <w:tr w:rsidR="00E8069C" w14:paraId="6FC598A2" w14:textId="77777777" w:rsidTr="00E8069C">
        <w:tc>
          <w:tcPr>
            <w:tcW w:w="1133" w:type="dxa"/>
          </w:tcPr>
          <w:p w14:paraId="511273E5" w14:textId="77777777" w:rsidR="00E8069C" w:rsidRDefault="00E8069C">
            <w:r>
              <w:t>1281</w:t>
            </w:r>
          </w:p>
        </w:tc>
        <w:tc>
          <w:tcPr>
            <w:tcW w:w="615" w:type="dxa"/>
          </w:tcPr>
          <w:p w14:paraId="2786FC03" w14:textId="77777777" w:rsidR="00E8069C" w:rsidRDefault="00E8069C">
            <w:r>
              <w:t>6792</w:t>
            </w:r>
          </w:p>
        </w:tc>
        <w:tc>
          <w:tcPr>
            <w:tcW w:w="960" w:type="dxa"/>
          </w:tcPr>
          <w:p w14:paraId="007ED556" w14:textId="77777777" w:rsidR="00E8069C" w:rsidRDefault="00E8069C">
            <w:r>
              <w:t>Umair Khan</w:t>
            </w:r>
          </w:p>
        </w:tc>
        <w:tc>
          <w:tcPr>
            <w:tcW w:w="935" w:type="dxa"/>
          </w:tcPr>
          <w:p w14:paraId="1CCAFA58" w14:textId="77777777" w:rsidR="00E8069C" w:rsidRDefault="00E8069C">
            <w:r>
              <w:t>Aamir Hameed Khan</w:t>
            </w:r>
          </w:p>
        </w:tc>
        <w:tc>
          <w:tcPr>
            <w:tcW w:w="957" w:type="dxa"/>
          </w:tcPr>
          <w:p w14:paraId="31F2BAFE" w14:textId="77777777" w:rsidR="00E8069C" w:rsidRDefault="00E8069C">
            <w:r>
              <w:t>107153-P</w:t>
            </w:r>
          </w:p>
        </w:tc>
        <w:tc>
          <w:tcPr>
            <w:tcW w:w="700" w:type="dxa"/>
          </w:tcPr>
          <w:p w14:paraId="397C05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E98415" w14:textId="77777777" w:rsidR="00E8069C" w:rsidRDefault="00E8069C">
            <w:r>
              <w:t>12.904167</w:t>
            </w:r>
          </w:p>
        </w:tc>
        <w:tc>
          <w:tcPr>
            <w:tcW w:w="598" w:type="dxa"/>
          </w:tcPr>
          <w:p w14:paraId="4A7D17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ED56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24320D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56A0DD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5CCF4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89E291" w14:textId="77777777" w:rsidR="00E8069C" w:rsidRDefault="00E8069C">
            <w:r>
              <w:t>55.904167</w:t>
            </w:r>
          </w:p>
        </w:tc>
      </w:tr>
      <w:tr w:rsidR="00E8069C" w14:paraId="0B5FD1C9" w14:textId="77777777" w:rsidTr="00E8069C">
        <w:tc>
          <w:tcPr>
            <w:tcW w:w="1133" w:type="dxa"/>
          </w:tcPr>
          <w:p w14:paraId="0A7D7564" w14:textId="77777777" w:rsidR="00E8069C" w:rsidRDefault="00E8069C">
            <w:r>
              <w:t>1282</w:t>
            </w:r>
          </w:p>
        </w:tc>
        <w:tc>
          <w:tcPr>
            <w:tcW w:w="615" w:type="dxa"/>
          </w:tcPr>
          <w:p w14:paraId="29861080" w14:textId="77777777" w:rsidR="00E8069C" w:rsidRDefault="00E8069C">
            <w:r>
              <w:t>18269</w:t>
            </w:r>
          </w:p>
        </w:tc>
        <w:tc>
          <w:tcPr>
            <w:tcW w:w="960" w:type="dxa"/>
          </w:tcPr>
          <w:p w14:paraId="1733C4EF" w14:textId="77777777" w:rsidR="00E8069C" w:rsidRDefault="00E8069C">
            <w:r>
              <w:t>Iram Ali</w:t>
            </w:r>
          </w:p>
        </w:tc>
        <w:tc>
          <w:tcPr>
            <w:tcW w:w="935" w:type="dxa"/>
          </w:tcPr>
          <w:p w14:paraId="3816D4C6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5EED8280" w14:textId="77777777" w:rsidR="00E8069C" w:rsidRDefault="00E8069C">
            <w:r>
              <w:t>102509-P</w:t>
            </w:r>
          </w:p>
        </w:tc>
        <w:tc>
          <w:tcPr>
            <w:tcW w:w="700" w:type="dxa"/>
          </w:tcPr>
          <w:p w14:paraId="17590A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E770C7" w14:textId="77777777" w:rsidR="00E8069C" w:rsidRDefault="00E8069C">
            <w:r>
              <w:t>13.875</w:t>
            </w:r>
          </w:p>
        </w:tc>
        <w:tc>
          <w:tcPr>
            <w:tcW w:w="598" w:type="dxa"/>
          </w:tcPr>
          <w:p w14:paraId="42DE70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97D27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D71BD80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6F7FC0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F68E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D617E8" w14:textId="77777777" w:rsidR="00E8069C" w:rsidRDefault="00E8069C">
            <w:r>
              <w:t>55.875</w:t>
            </w:r>
          </w:p>
        </w:tc>
      </w:tr>
      <w:tr w:rsidR="00E8069C" w14:paraId="600C387D" w14:textId="77777777" w:rsidTr="00E8069C">
        <w:tc>
          <w:tcPr>
            <w:tcW w:w="1133" w:type="dxa"/>
          </w:tcPr>
          <w:p w14:paraId="75FFCFD4" w14:textId="77777777" w:rsidR="00E8069C" w:rsidRDefault="00E8069C">
            <w:r>
              <w:t>1283</w:t>
            </w:r>
          </w:p>
        </w:tc>
        <w:tc>
          <w:tcPr>
            <w:tcW w:w="615" w:type="dxa"/>
          </w:tcPr>
          <w:p w14:paraId="0A707D5D" w14:textId="77777777" w:rsidR="00E8069C" w:rsidRDefault="00E8069C">
            <w:r>
              <w:t>18793</w:t>
            </w:r>
          </w:p>
        </w:tc>
        <w:tc>
          <w:tcPr>
            <w:tcW w:w="960" w:type="dxa"/>
          </w:tcPr>
          <w:p w14:paraId="188604B2" w14:textId="77777777" w:rsidR="00E8069C" w:rsidRDefault="00E8069C">
            <w:r>
              <w:t>Ayesha Mahboob</w:t>
            </w:r>
          </w:p>
        </w:tc>
        <w:tc>
          <w:tcPr>
            <w:tcW w:w="935" w:type="dxa"/>
          </w:tcPr>
          <w:p w14:paraId="686EE512" w14:textId="77777777" w:rsidR="00E8069C" w:rsidRDefault="00E8069C">
            <w:r>
              <w:t>Mahboob Alam</w:t>
            </w:r>
          </w:p>
        </w:tc>
        <w:tc>
          <w:tcPr>
            <w:tcW w:w="957" w:type="dxa"/>
          </w:tcPr>
          <w:p w14:paraId="0156DD87" w14:textId="77777777" w:rsidR="00E8069C" w:rsidRDefault="00E8069C">
            <w:r>
              <w:t>100155-P</w:t>
            </w:r>
          </w:p>
        </w:tc>
        <w:tc>
          <w:tcPr>
            <w:tcW w:w="700" w:type="dxa"/>
          </w:tcPr>
          <w:p w14:paraId="691E4E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A82905" w14:textId="77777777" w:rsidR="00E8069C" w:rsidRDefault="00E8069C">
            <w:r>
              <w:t>13.196</w:t>
            </w:r>
          </w:p>
        </w:tc>
        <w:tc>
          <w:tcPr>
            <w:tcW w:w="598" w:type="dxa"/>
          </w:tcPr>
          <w:p w14:paraId="303A87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6455D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3D9835" w14:textId="77777777" w:rsidR="00E8069C" w:rsidRDefault="00E8069C">
            <w:r>
              <w:t>7.666667</w:t>
            </w:r>
          </w:p>
        </w:tc>
        <w:tc>
          <w:tcPr>
            <w:tcW w:w="596" w:type="dxa"/>
          </w:tcPr>
          <w:p w14:paraId="3A04FC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4C0D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A6A4C7" w14:textId="77777777" w:rsidR="00E8069C" w:rsidRDefault="00E8069C">
            <w:r>
              <w:t>55.862667</w:t>
            </w:r>
          </w:p>
        </w:tc>
      </w:tr>
      <w:tr w:rsidR="00E8069C" w14:paraId="11D42BDF" w14:textId="77777777" w:rsidTr="00E8069C">
        <w:tc>
          <w:tcPr>
            <w:tcW w:w="1133" w:type="dxa"/>
          </w:tcPr>
          <w:p w14:paraId="4FDFF737" w14:textId="77777777" w:rsidR="00E8069C" w:rsidRDefault="00E8069C">
            <w:r>
              <w:t>1284</w:t>
            </w:r>
          </w:p>
        </w:tc>
        <w:tc>
          <w:tcPr>
            <w:tcW w:w="615" w:type="dxa"/>
          </w:tcPr>
          <w:p w14:paraId="194C88D2" w14:textId="77777777" w:rsidR="00E8069C" w:rsidRDefault="00E8069C">
            <w:r>
              <w:t>16895</w:t>
            </w:r>
          </w:p>
        </w:tc>
        <w:tc>
          <w:tcPr>
            <w:tcW w:w="960" w:type="dxa"/>
          </w:tcPr>
          <w:p w14:paraId="2829A41A" w14:textId="77777777" w:rsidR="00E8069C" w:rsidRDefault="00E8069C">
            <w:r>
              <w:t>Haram Saif</w:t>
            </w:r>
          </w:p>
        </w:tc>
        <w:tc>
          <w:tcPr>
            <w:tcW w:w="935" w:type="dxa"/>
          </w:tcPr>
          <w:p w14:paraId="60893BAE" w14:textId="77777777" w:rsidR="00E8069C" w:rsidRDefault="00E8069C">
            <w:r>
              <w:t>Saif Ur Rehman</w:t>
            </w:r>
          </w:p>
        </w:tc>
        <w:tc>
          <w:tcPr>
            <w:tcW w:w="957" w:type="dxa"/>
          </w:tcPr>
          <w:p w14:paraId="0BC371EF" w14:textId="77777777" w:rsidR="00E8069C" w:rsidRDefault="00E8069C">
            <w:r>
              <w:t>109163-P</w:t>
            </w:r>
          </w:p>
        </w:tc>
        <w:tc>
          <w:tcPr>
            <w:tcW w:w="700" w:type="dxa"/>
          </w:tcPr>
          <w:p w14:paraId="043134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AAAB0F" w14:textId="77777777" w:rsidR="00E8069C" w:rsidRDefault="00E8069C">
            <w:r>
              <w:t>14.3375</w:t>
            </w:r>
          </w:p>
        </w:tc>
        <w:tc>
          <w:tcPr>
            <w:tcW w:w="598" w:type="dxa"/>
          </w:tcPr>
          <w:p w14:paraId="2471580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4C09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20A27D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420664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5A0D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CF1137" w14:textId="77777777" w:rsidR="00E8069C" w:rsidRDefault="00E8069C">
            <w:r>
              <w:t>55.8375</w:t>
            </w:r>
          </w:p>
        </w:tc>
      </w:tr>
      <w:tr w:rsidR="00E8069C" w14:paraId="4B9AA2F0" w14:textId="77777777" w:rsidTr="00E8069C">
        <w:tc>
          <w:tcPr>
            <w:tcW w:w="1133" w:type="dxa"/>
          </w:tcPr>
          <w:p w14:paraId="13A3C908" w14:textId="77777777" w:rsidR="00E8069C" w:rsidRDefault="00E8069C">
            <w:r>
              <w:t>1285</w:t>
            </w:r>
          </w:p>
        </w:tc>
        <w:tc>
          <w:tcPr>
            <w:tcW w:w="615" w:type="dxa"/>
          </w:tcPr>
          <w:p w14:paraId="2A58D645" w14:textId="77777777" w:rsidR="00E8069C" w:rsidRDefault="00E8069C">
            <w:r>
              <w:t>5554</w:t>
            </w:r>
          </w:p>
        </w:tc>
        <w:tc>
          <w:tcPr>
            <w:tcW w:w="960" w:type="dxa"/>
          </w:tcPr>
          <w:p w14:paraId="2D20DB93" w14:textId="77777777" w:rsidR="00E8069C" w:rsidRDefault="00E8069C">
            <w:r>
              <w:t>Aiman Rashid</w:t>
            </w:r>
          </w:p>
        </w:tc>
        <w:tc>
          <w:tcPr>
            <w:tcW w:w="935" w:type="dxa"/>
          </w:tcPr>
          <w:p w14:paraId="60946D51" w14:textId="77777777" w:rsidR="00E8069C" w:rsidRDefault="00E8069C">
            <w:r>
              <w:t>Rashid Murtaza Shah</w:t>
            </w:r>
          </w:p>
        </w:tc>
        <w:tc>
          <w:tcPr>
            <w:tcW w:w="957" w:type="dxa"/>
          </w:tcPr>
          <w:p w14:paraId="3932B13D" w14:textId="77777777" w:rsidR="00E8069C" w:rsidRDefault="00E8069C">
            <w:r>
              <w:t>103575-P</w:t>
            </w:r>
          </w:p>
        </w:tc>
        <w:tc>
          <w:tcPr>
            <w:tcW w:w="700" w:type="dxa"/>
          </w:tcPr>
          <w:p w14:paraId="1B3DA4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EC13ED" w14:textId="77777777" w:rsidR="00E8069C" w:rsidRDefault="00E8069C">
            <w:r>
              <w:t>14.833333</w:t>
            </w:r>
          </w:p>
        </w:tc>
        <w:tc>
          <w:tcPr>
            <w:tcW w:w="598" w:type="dxa"/>
          </w:tcPr>
          <w:p w14:paraId="49C535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91184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5D2C7E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3B80A9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EBCC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0D9F06" w14:textId="77777777" w:rsidR="00E8069C" w:rsidRDefault="00E8069C">
            <w:r>
              <w:t>55.833333</w:t>
            </w:r>
          </w:p>
        </w:tc>
      </w:tr>
      <w:tr w:rsidR="00E8069C" w14:paraId="6CED7361" w14:textId="77777777" w:rsidTr="00E8069C">
        <w:tc>
          <w:tcPr>
            <w:tcW w:w="1133" w:type="dxa"/>
          </w:tcPr>
          <w:p w14:paraId="0669B166" w14:textId="77777777" w:rsidR="00E8069C" w:rsidRDefault="00E8069C">
            <w:r>
              <w:t>1286</w:t>
            </w:r>
          </w:p>
        </w:tc>
        <w:tc>
          <w:tcPr>
            <w:tcW w:w="615" w:type="dxa"/>
          </w:tcPr>
          <w:p w14:paraId="66F6ABF8" w14:textId="77777777" w:rsidR="00E8069C" w:rsidRDefault="00E8069C">
            <w:r>
              <w:t>7115</w:t>
            </w:r>
          </w:p>
        </w:tc>
        <w:tc>
          <w:tcPr>
            <w:tcW w:w="960" w:type="dxa"/>
          </w:tcPr>
          <w:p w14:paraId="203042C8" w14:textId="77777777" w:rsidR="00E8069C" w:rsidRDefault="00E8069C">
            <w:r>
              <w:t>Sufyan Ashraf</w:t>
            </w:r>
          </w:p>
        </w:tc>
        <w:tc>
          <w:tcPr>
            <w:tcW w:w="935" w:type="dxa"/>
          </w:tcPr>
          <w:p w14:paraId="767EA588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73A1390E" w14:textId="77777777" w:rsidR="00E8069C" w:rsidRDefault="00E8069C">
            <w:r>
              <w:t>107472-p</w:t>
            </w:r>
          </w:p>
        </w:tc>
        <w:tc>
          <w:tcPr>
            <w:tcW w:w="700" w:type="dxa"/>
          </w:tcPr>
          <w:p w14:paraId="041A48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5A9727" w14:textId="77777777" w:rsidR="00E8069C" w:rsidRDefault="00E8069C">
            <w:r>
              <w:t>13.8125</w:t>
            </w:r>
          </w:p>
        </w:tc>
        <w:tc>
          <w:tcPr>
            <w:tcW w:w="598" w:type="dxa"/>
          </w:tcPr>
          <w:p w14:paraId="5165AD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BEDF5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8B21DC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199EEE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31A9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473C9E" w14:textId="77777777" w:rsidR="00E8069C" w:rsidRDefault="00E8069C">
            <w:r>
              <w:t>55.8125</w:t>
            </w:r>
          </w:p>
        </w:tc>
      </w:tr>
      <w:tr w:rsidR="00E8069C" w14:paraId="169C1609" w14:textId="77777777" w:rsidTr="00E8069C">
        <w:tc>
          <w:tcPr>
            <w:tcW w:w="1133" w:type="dxa"/>
          </w:tcPr>
          <w:p w14:paraId="6C7050D0" w14:textId="77777777" w:rsidR="00E8069C" w:rsidRDefault="00E8069C">
            <w:r>
              <w:t>1287</w:t>
            </w:r>
          </w:p>
        </w:tc>
        <w:tc>
          <w:tcPr>
            <w:tcW w:w="615" w:type="dxa"/>
          </w:tcPr>
          <w:p w14:paraId="5CDA86B1" w14:textId="77777777" w:rsidR="00E8069C" w:rsidRDefault="00E8069C">
            <w:r>
              <w:t>4549</w:t>
            </w:r>
          </w:p>
        </w:tc>
        <w:tc>
          <w:tcPr>
            <w:tcW w:w="960" w:type="dxa"/>
          </w:tcPr>
          <w:p w14:paraId="466E10B0" w14:textId="77777777" w:rsidR="00E8069C" w:rsidRDefault="00E8069C">
            <w:r>
              <w:t>Maria</w:t>
            </w:r>
          </w:p>
        </w:tc>
        <w:tc>
          <w:tcPr>
            <w:tcW w:w="935" w:type="dxa"/>
          </w:tcPr>
          <w:p w14:paraId="0783085B" w14:textId="77777777" w:rsidR="00E8069C" w:rsidRDefault="00E8069C">
            <w:r>
              <w:t>Abdul Jabbar</w:t>
            </w:r>
          </w:p>
        </w:tc>
        <w:tc>
          <w:tcPr>
            <w:tcW w:w="957" w:type="dxa"/>
          </w:tcPr>
          <w:p w14:paraId="48E44B6C" w14:textId="77777777" w:rsidR="00E8069C" w:rsidRDefault="00E8069C">
            <w:r>
              <w:t>104572-P</w:t>
            </w:r>
          </w:p>
        </w:tc>
        <w:tc>
          <w:tcPr>
            <w:tcW w:w="700" w:type="dxa"/>
          </w:tcPr>
          <w:p w14:paraId="7FBAF0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AE5F3A" w14:textId="77777777" w:rsidR="00E8069C" w:rsidRDefault="00E8069C">
            <w:r>
              <w:t>14.591667</w:t>
            </w:r>
          </w:p>
        </w:tc>
        <w:tc>
          <w:tcPr>
            <w:tcW w:w="598" w:type="dxa"/>
          </w:tcPr>
          <w:p w14:paraId="59880E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B2B3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9D484A" w14:textId="77777777" w:rsidR="00E8069C" w:rsidRDefault="00E8069C">
            <w:r>
              <w:t>6.166667</w:t>
            </w:r>
          </w:p>
        </w:tc>
        <w:tc>
          <w:tcPr>
            <w:tcW w:w="596" w:type="dxa"/>
          </w:tcPr>
          <w:p w14:paraId="71EAEB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6C30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7D9A7A" w14:textId="77777777" w:rsidR="00E8069C" w:rsidRDefault="00E8069C">
            <w:r>
              <w:t>55.758334</w:t>
            </w:r>
          </w:p>
        </w:tc>
      </w:tr>
      <w:tr w:rsidR="00E8069C" w14:paraId="6DABB782" w14:textId="77777777" w:rsidTr="00E8069C">
        <w:tc>
          <w:tcPr>
            <w:tcW w:w="1133" w:type="dxa"/>
          </w:tcPr>
          <w:p w14:paraId="7D061754" w14:textId="77777777" w:rsidR="00E8069C" w:rsidRDefault="00E8069C">
            <w:r>
              <w:t>1288</w:t>
            </w:r>
          </w:p>
        </w:tc>
        <w:tc>
          <w:tcPr>
            <w:tcW w:w="615" w:type="dxa"/>
          </w:tcPr>
          <w:p w14:paraId="79380B35" w14:textId="77777777" w:rsidR="00E8069C" w:rsidRDefault="00E8069C">
            <w:r>
              <w:t>16037</w:t>
            </w:r>
          </w:p>
        </w:tc>
        <w:tc>
          <w:tcPr>
            <w:tcW w:w="960" w:type="dxa"/>
          </w:tcPr>
          <w:p w14:paraId="7612F746" w14:textId="77777777" w:rsidR="00E8069C" w:rsidRDefault="00E8069C">
            <w:r>
              <w:t>Talha Javed</w:t>
            </w:r>
          </w:p>
        </w:tc>
        <w:tc>
          <w:tcPr>
            <w:tcW w:w="935" w:type="dxa"/>
          </w:tcPr>
          <w:p w14:paraId="50A51E8E" w14:textId="77777777" w:rsidR="00E8069C" w:rsidRDefault="00E8069C">
            <w:r>
              <w:t>Dr Javaid Iqbal</w:t>
            </w:r>
          </w:p>
        </w:tc>
        <w:tc>
          <w:tcPr>
            <w:tcW w:w="957" w:type="dxa"/>
          </w:tcPr>
          <w:p w14:paraId="69921D9A" w14:textId="77777777" w:rsidR="00E8069C" w:rsidRDefault="00E8069C">
            <w:r>
              <w:t>114934-P</w:t>
            </w:r>
          </w:p>
        </w:tc>
        <w:tc>
          <w:tcPr>
            <w:tcW w:w="700" w:type="dxa"/>
          </w:tcPr>
          <w:p w14:paraId="35B54A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E844C0" w14:textId="77777777" w:rsidR="00E8069C" w:rsidRDefault="00E8069C">
            <w:r>
              <w:t>15.4125</w:t>
            </w:r>
          </w:p>
        </w:tc>
        <w:tc>
          <w:tcPr>
            <w:tcW w:w="598" w:type="dxa"/>
          </w:tcPr>
          <w:p w14:paraId="17A23E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543D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BD7F9C" w14:textId="77777777" w:rsidR="00E8069C" w:rsidRDefault="00E8069C">
            <w:r>
              <w:t>5.333333</w:t>
            </w:r>
          </w:p>
        </w:tc>
        <w:tc>
          <w:tcPr>
            <w:tcW w:w="596" w:type="dxa"/>
          </w:tcPr>
          <w:p w14:paraId="08D55D9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741C2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6819A0" w14:textId="77777777" w:rsidR="00E8069C" w:rsidRDefault="00E8069C">
            <w:r>
              <w:t>55.745833</w:t>
            </w:r>
          </w:p>
        </w:tc>
      </w:tr>
      <w:tr w:rsidR="00E8069C" w14:paraId="3784A024" w14:textId="77777777" w:rsidTr="00E8069C">
        <w:tc>
          <w:tcPr>
            <w:tcW w:w="1133" w:type="dxa"/>
          </w:tcPr>
          <w:p w14:paraId="6FABF2C1" w14:textId="77777777" w:rsidR="00E8069C" w:rsidRDefault="00E8069C">
            <w:r>
              <w:t>1289</w:t>
            </w:r>
          </w:p>
        </w:tc>
        <w:tc>
          <w:tcPr>
            <w:tcW w:w="615" w:type="dxa"/>
          </w:tcPr>
          <w:p w14:paraId="5CAD5577" w14:textId="77777777" w:rsidR="00E8069C" w:rsidRDefault="00E8069C">
            <w:r>
              <w:t>15678</w:t>
            </w:r>
          </w:p>
        </w:tc>
        <w:tc>
          <w:tcPr>
            <w:tcW w:w="960" w:type="dxa"/>
          </w:tcPr>
          <w:p w14:paraId="00B491B9" w14:textId="77777777" w:rsidR="00E8069C" w:rsidRDefault="00E8069C">
            <w:r>
              <w:t>Maria Asghar</w:t>
            </w:r>
          </w:p>
        </w:tc>
        <w:tc>
          <w:tcPr>
            <w:tcW w:w="935" w:type="dxa"/>
          </w:tcPr>
          <w:p w14:paraId="2A47115E" w14:textId="77777777" w:rsidR="00E8069C" w:rsidRDefault="00E8069C">
            <w:r>
              <w:t>Husnain Ahmed</w:t>
            </w:r>
          </w:p>
        </w:tc>
        <w:tc>
          <w:tcPr>
            <w:tcW w:w="957" w:type="dxa"/>
          </w:tcPr>
          <w:p w14:paraId="03720E9B" w14:textId="77777777" w:rsidR="00E8069C" w:rsidRDefault="00E8069C">
            <w:r>
              <w:t>97674-P</w:t>
            </w:r>
          </w:p>
        </w:tc>
        <w:tc>
          <w:tcPr>
            <w:tcW w:w="700" w:type="dxa"/>
          </w:tcPr>
          <w:p w14:paraId="2880E9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90CBDD" w14:textId="77777777" w:rsidR="00E8069C" w:rsidRDefault="00E8069C">
            <w:r>
              <w:t>13.191667</w:t>
            </w:r>
          </w:p>
        </w:tc>
        <w:tc>
          <w:tcPr>
            <w:tcW w:w="598" w:type="dxa"/>
          </w:tcPr>
          <w:p w14:paraId="71E9C4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22C1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60757C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4F87DD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3929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FDAA8C" w14:textId="77777777" w:rsidR="00E8069C" w:rsidRDefault="00E8069C">
            <w:r>
              <w:t>55.691667</w:t>
            </w:r>
          </w:p>
        </w:tc>
      </w:tr>
      <w:tr w:rsidR="00E8069C" w14:paraId="573564B3" w14:textId="77777777" w:rsidTr="00E8069C">
        <w:tc>
          <w:tcPr>
            <w:tcW w:w="1133" w:type="dxa"/>
          </w:tcPr>
          <w:p w14:paraId="7600527A" w14:textId="77777777" w:rsidR="00E8069C" w:rsidRDefault="00E8069C">
            <w:r>
              <w:t>1290</w:t>
            </w:r>
          </w:p>
        </w:tc>
        <w:tc>
          <w:tcPr>
            <w:tcW w:w="615" w:type="dxa"/>
          </w:tcPr>
          <w:p w14:paraId="0A8BAC89" w14:textId="77777777" w:rsidR="00E8069C" w:rsidRDefault="00E8069C">
            <w:r>
              <w:t>4736</w:t>
            </w:r>
          </w:p>
        </w:tc>
        <w:tc>
          <w:tcPr>
            <w:tcW w:w="960" w:type="dxa"/>
          </w:tcPr>
          <w:p w14:paraId="2B66B24D" w14:textId="77777777" w:rsidR="00E8069C" w:rsidRDefault="00E8069C">
            <w:r>
              <w:t>Tariq Mehmood</w:t>
            </w:r>
          </w:p>
        </w:tc>
        <w:tc>
          <w:tcPr>
            <w:tcW w:w="935" w:type="dxa"/>
          </w:tcPr>
          <w:p w14:paraId="1DD30619" w14:textId="77777777" w:rsidR="00E8069C" w:rsidRDefault="00E8069C">
            <w:r>
              <w:t>Muahammad Nawaz</w:t>
            </w:r>
          </w:p>
        </w:tc>
        <w:tc>
          <w:tcPr>
            <w:tcW w:w="957" w:type="dxa"/>
          </w:tcPr>
          <w:p w14:paraId="439DA38E" w14:textId="77777777" w:rsidR="00E8069C" w:rsidRDefault="00E8069C">
            <w:r>
              <w:t>102374-P</w:t>
            </w:r>
          </w:p>
        </w:tc>
        <w:tc>
          <w:tcPr>
            <w:tcW w:w="700" w:type="dxa"/>
          </w:tcPr>
          <w:p w14:paraId="1CD2BB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7A9E81" w14:textId="77777777" w:rsidR="00E8069C" w:rsidRDefault="00E8069C">
            <w:r>
              <w:t>13.154167</w:t>
            </w:r>
          </w:p>
        </w:tc>
        <w:tc>
          <w:tcPr>
            <w:tcW w:w="598" w:type="dxa"/>
          </w:tcPr>
          <w:p w14:paraId="0A1F93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5F11A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34EC63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735D7F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E32E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70DF59" w14:textId="77777777" w:rsidR="00E8069C" w:rsidRDefault="00E8069C">
            <w:r>
              <w:t>55.654167</w:t>
            </w:r>
          </w:p>
        </w:tc>
      </w:tr>
      <w:tr w:rsidR="00E8069C" w14:paraId="6F99ABD0" w14:textId="77777777" w:rsidTr="00E8069C">
        <w:tc>
          <w:tcPr>
            <w:tcW w:w="1133" w:type="dxa"/>
          </w:tcPr>
          <w:p w14:paraId="3664FB2C" w14:textId="77777777" w:rsidR="00E8069C" w:rsidRDefault="00E8069C">
            <w:r>
              <w:t>1291</w:t>
            </w:r>
          </w:p>
        </w:tc>
        <w:tc>
          <w:tcPr>
            <w:tcW w:w="615" w:type="dxa"/>
          </w:tcPr>
          <w:p w14:paraId="7325E086" w14:textId="77777777" w:rsidR="00E8069C" w:rsidRDefault="00E8069C">
            <w:r>
              <w:t>17005</w:t>
            </w:r>
          </w:p>
        </w:tc>
        <w:tc>
          <w:tcPr>
            <w:tcW w:w="960" w:type="dxa"/>
          </w:tcPr>
          <w:p w14:paraId="0F2365E6" w14:textId="77777777" w:rsidR="00E8069C" w:rsidRDefault="00E8069C">
            <w:r>
              <w:t>Maryam Najeeb</w:t>
            </w:r>
          </w:p>
        </w:tc>
        <w:tc>
          <w:tcPr>
            <w:tcW w:w="935" w:type="dxa"/>
          </w:tcPr>
          <w:p w14:paraId="5C08EDB6" w14:textId="77777777" w:rsidR="00E8069C" w:rsidRDefault="00E8069C">
            <w:r>
              <w:t>muhammad najeeb</w:t>
            </w:r>
          </w:p>
        </w:tc>
        <w:tc>
          <w:tcPr>
            <w:tcW w:w="957" w:type="dxa"/>
          </w:tcPr>
          <w:p w14:paraId="5D94520E" w14:textId="77777777" w:rsidR="00E8069C" w:rsidRDefault="00E8069C">
            <w:r>
              <w:t>110684-P</w:t>
            </w:r>
          </w:p>
        </w:tc>
        <w:tc>
          <w:tcPr>
            <w:tcW w:w="700" w:type="dxa"/>
          </w:tcPr>
          <w:p w14:paraId="5331B7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5DB450" w14:textId="77777777" w:rsidR="00E8069C" w:rsidRDefault="00E8069C">
            <w:r>
              <w:t>16.591489</w:t>
            </w:r>
          </w:p>
        </w:tc>
        <w:tc>
          <w:tcPr>
            <w:tcW w:w="598" w:type="dxa"/>
          </w:tcPr>
          <w:p w14:paraId="66DB36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C029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041BE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5AFBDB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0F1B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A9A7DE" w14:textId="77777777" w:rsidR="00E8069C" w:rsidRDefault="00E8069C">
            <w:r>
              <w:t>55.591489</w:t>
            </w:r>
          </w:p>
        </w:tc>
      </w:tr>
      <w:tr w:rsidR="00E8069C" w14:paraId="11321FE8" w14:textId="77777777" w:rsidTr="00E8069C">
        <w:tc>
          <w:tcPr>
            <w:tcW w:w="1133" w:type="dxa"/>
          </w:tcPr>
          <w:p w14:paraId="7561454B" w14:textId="77777777" w:rsidR="00E8069C" w:rsidRDefault="00E8069C">
            <w:r>
              <w:t>1292</w:t>
            </w:r>
          </w:p>
        </w:tc>
        <w:tc>
          <w:tcPr>
            <w:tcW w:w="615" w:type="dxa"/>
          </w:tcPr>
          <w:p w14:paraId="5ED5A647" w14:textId="77777777" w:rsidR="00E8069C" w:rsidRDefault="00E8069C">
            <w:r>
              <w:t>15652</w:t>
            </w:r>
          </w:p>
        </w:tc>
        <w:tc>
          <w:tcPr>
            <w:tcW w:w="960" w:type="dxa"/>
          </w:tcPr>
          <w:p w14:paraId="4558D539" w14:textId="77777777" w:rsidR="00E8069C" w:rsidRDefault="00E8069C">
            <w:r>
              <w:t>Fatima Masood</w:t>
            </w:r>
          </w:p>
        </w:tc>
        <w:tc>
          <w:tcPr>
            <w:tcW w:w="935" w:type="dxa"/>
          </w:tcPr>
          <w:p w14:paraId="7BF8C6F7" w14:textId="77777777" w:rsidR="00E8069C" w:rsidRDefault="00E8069C">
            <w:r>
              <w:t>Farhan Ghaffar</w:t>
            </w:r>
          </w:p>
        </w:tc>
        <w:tc>
          <w:tcPr>
            <w:tcW w:w="957" w:type="dxa"/>
          </w:tcPr>
          <w:p w14:paraId="11F5FB14" w14:textId="77777777" w:rsidR="00E8069C" w:rsidRDefault="00E8069C">
            <w:r>
              <w:t>112125-P</w:t>
            </w:r>
          </w:p>
        </w:tc>
        <w:tc>
          <w:tcPr>
            <w:tcW w:w="700" w:type="dxa"/>
          </w:tcPr>
          <w:p w14:paraId="3D6F4B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9F4FE5" w14:textId="77777777" w:rsidR="00E8069C" w:rsidRDefault="00E8069C">
            <w:r>
              <w:t>15.254167</w:t>
            </w:r>
          </w:p>
        </w:tc>
        <w:tc>
          <w:tcPr>
            <w:tcW w:w="598" w:type="dxa"/>
          </w:tcPr>
          <w:p w14:paraId="07C8EF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872D5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E46E13" w14:textId="77777777" w:rsidR="00E8069C" w:rsidRDefault="00E8069C">
            <w:r>
              <w:t>5.333333</w:t>
            </w:r>
          </w:p>
        </w:tc>
        <w:tc>
          <w:tcPr>
            <w:tcW w:w="596" w:type="dxa"/>
          </w:tcPr>
          <w:p w14:paraId="145FC39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DE64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BE64E9" w14:textId="77777777" w:rsidR="00E8069C" w:rsidRDefault="00E8069C">
            <w:r>
              <w:t>55.5875</w:t>
            </w:r>
          </w:p>
        </w:tc>
      </w:tr>
      <w:tr w:rsidR="00E8069C" w14:paraId="3DFF4D1E" w14:textId="77777777" w:rsidTr="00E8069C">
        <w:tc>
          <w:tcPr>
            <w:tcW w:w="1133" w:type="dxa"/>
          </w:tcPr>
          <w:p w14:paraId="4AFEB1EA" w14:textId="77777777" w:rsidR="00E8069C" w:rsidRDefault="00E8069C">
            <w:r>
              <w:t>1293</w:t>
            </w:r>
          </w:p>
        </w:tc>
        <w:tc>
          <w:tcPr>
            <w:tcW w:w="615" w:type="dxa"/>
          </w:tcPr>
          <w:p w14:paraId="4FC77976" w14:textId="77777777" w:rsidR="00E8069C" w:rsidRDefault="00E8069C">
            <w:r>
              <w:t>4601</w:t>
            </w:r>
          </w:p>
        </w:tc>
        <w:tc>
          <w:tcPr>
            <w:tcW w:w="960" w:type="dxa"/>
          </w:tcPr>
          <w:p w14:paraId="328B8F8A" w14:textId="77777777" w:rsidR="00E8069C" w:rsidRDefault="00E8069C">
            <w:r>
              <w:t>Muhammad Usama Luqman Meer</w:t>
            </w:r>
          </w:p>
        </w:tc>
        <w:tc>
          <w:tcPr>
            <w:tcW w:w="935" w:type="dxa"/>
          </w:tcPr>
          <w:p w14:paraId="2F0E7BA6" w14:textId="77777777" w:rsidR="00E8069C" w:rsidRDefault="00E8069C">
            <w:r>
              <w:t>Luqman Ullah Meer</w:t>
            </w:r>
          </w:p>
        </w:tc>
        <w:tc>
          <w:tcPr>
            <w:tcW w:w="957" w:type="dxa"/>
          </w:tcPr>
          <w:p w14:paraId="59AA52F7" w14:textId="77777777" w:rsidR="00E8069C" w:rsidRDefault="00E8069C">
            <w:r>
              <w:t>94906-P</w:t>
            </w:r>
          </w:p>
        </w:tc>
        <w:tc>
          <w:tcPr>
            <w:tcW w:w="700" w:type="dxa"/>
          </w:tcPr>
          <w:p w14:paraId="3671FC4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E87561" w14:textId="77777777" w:rsidR="00E8069C" w:rsidRDefault="00E8069C">
            <w:r>
              <w:t>12.2</w:t>
            </w:r>
          </w:p>
        </w:tc>
        <w:tc>
          <w:tcPr>
            <w:tcW w:w="598" w:type="dxa"/>
          </w:tcPr>
          <w:p w14:paraId="69EBE3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8585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6C7F58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075E1E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C7AB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08F72D" w14:textId="77777777" w:rsidR="00E8069C" w:rsidRDefault="00E8069C">
            <w:r>
              <w:t>55.533333</w:t>
            </w:r>
          </w:p>
        </w:tc>
      </w:tr>
      <w:tr w:rsidR="00E8069C" w14:paraId="44906AA9" w14:textId="77777777" w:rsidTr="00E8069C">
        <w:tc>
          <w:tcPr>
            <w:tcW w:w="1133" w:type="dxa"/>
          </w:tcPr>
          <w:p w14:paraId="063E5497" w14:textId="77777777" w:rsidR="00E8069C" w:rsidRDefault="00E8069C">
            <w:r>
              <w:t>1294</w:t>
            </w:r>
          </w:p>
        </w:tc>
        <w:tc>
          <w:tcPr>
            <w:tcW w:w="615" w:type="dxa"/>
          </w:tcPr>
          <w:p w14:paraId="5D5B63FF" w14:textId="77777777" w:rsidR="00E8069C" w:rsidRDefault="00E8069C">
            <w:r>
              <w:t>18040</w:t>
            </w:r>
          </w:p>
        </w:tc>
        <w:tc>
          <w:tcPr>
            <w:tcW w:w="960" w:type="dxa"/>
          </w:tcPr>
          <w:p w14:paraId="16180D06" w14:textId="77777777" w:rsidR="00E8069C" w:rsidRDefault="00E8069C">
            <w:r>
              <w:t>Abeera Zahid</w:t>
            </w:r>
          </w:p>
        </w:tc>
        <w:tc>
          <w:tcPr>
            <w:tcW w:w="935" w:type="dxa"/>
          </w:tcPr>
          <w:p w14:paraId="33B85B6C" w14:textId="77777777" w:rsidR="00E8069C" w:rsidRDefault="00E8069C">
            <w:r>
              <w:t>Zahid</w:t>
            </w:r>
          </w:p>
        </w:tc>
        <w:tc>
          <w:tcPr>
            <w:tcW w:w="957" w:type="dxa"/>
          </w:tcPr>
          <w:p w14:paraId="42981992" w14:textId="77777777" w:rsidR="00E8069C" w:rsidRDefault="00E8069C">
            <w:r>
              <w:t>98253-P</w:t>
            </w:r>
          </w:p>
        </w:tc>
        <w:tc>
          <w:tcPr>
            <w:tcW w:w="700" w:type="dxa"/>
          </w:tcPr>
          <w:p w14:paraId="5BB2C0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93D006" w14:textId="77777777" w:rsidR="00E8069C" w:rsidRDefault="00E8069C">
            <w:r>
              <w:t>12.996</w:t>
            </w:r>
          </w:p>
        </w:tc>
        <w:tc>
          <w:tcPr>
            <w:tcW w:w="598" w:type="dxa"/>
          </w:tcPr>
          <w:p w14:paraId="08A06E9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BF6CC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BDB511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FD7F0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2B34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8B2ED5" w14:textId="77777777" w:rsidR="00E8069C" w:rsidRDefault="00E8069C">
            <w:r>
              <w:t>55.496</w:t>
            </w:r>
          </w:p>
        </w:tc>
      </w:tr>
      <w:tr w:rsidR="00E8069C" w14:paraId="23E03D96" w14:textId="77777777" w:rsidTr="00E8069C">
        <w:tc>
          <w:tcPr>
            <w:tcW w:w="1133" w:type="dxa"/>
          </w:tcPr>
          <w:p w14:paraId="7358A198" w14:textId="77777777" w:rsidR="00E8069C" w:rsidRDefault="00E8069C">
            <w:r>
              <w:t>1295</w:t>
            </w:r>
          </w:p>
        </w:tc>
        <w:tc>
          <w:tcPr>
            <w:tcW w:w="615" w:type="dxa"/>
          </w:tcPr>
          <w:p w14:paraId="460282DE" w14:textId="77777777" w:rsidR="00E8069C" w:rsidRDefault="00E8069C">
            <w:r>
              <w:t>16329</w:t>
            </w:r>
          </w:p>
        </w:tc>
        <w:tc>
          <w:tcPr>
            <w:tcW w:w="960" w:type="dxa"/>
          </w:tcPr>
          <w:p w14:paraId="69636586" w14:textId="77777777" w:rsidR="00E8069C" w:rsidRDefault="00E8069C">
            <w:r>
              <w:t>Iqra Shabbir</w:t>
            </w:r>
          </w:p>
        </w:tc>
        <w:tc>
          <w:tcPr>
            <w:tcW w:w="935" w:type="dxa"/>
          </w:tcPr>
          <w:p w14:paraId="253AAE95" w14:textId="77777777" w:rsidR="00E8069C" w:rsidRDefault="00E8069C">
            <w:r>
              <w:t>shabbir ahmad</w:t>
            </w:r>
          </w:p>
        </w:tc>
        <w:tc>
          <w:tcPr>
            <w:tcW w:w="957" w:type="dxa"/>
          </w:tcPr>
          <w:p w14:paraId="574848FE" w14:textId="77777777" w:rsidR="00E8069C" w:rsidRDefault="00E8069C">
            <w:r>
              <w:t>88975-P</w:t>
            </w:r>
          </w:p>
        </w:tc>
        <w:tc>
          <w:tcPr>
            <w:tcW w:w="700" w:type="dxa"/>
          </w:tcPr>
          <w:p w14:paraId="2A7C39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C82672" w14:textId="77777777" w:rsidR="00E8069C" w:rsidRDefault="00E8069C">
            <w:r>
              <w:t>12.491667</w:t>
            </w:r>
          </w:p>
        </w:tc>
        <w:tc>
          <w:tcPr>
            <w:tcW w:w="598" w:type="dxa"/>
          </w:tcPr>
          <w:p w14:paraId="6B77D7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8C8B5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CAF3CD" w14:textId="77777777" w:rsidR="00E8069C" w:rsidRDefault="00E8069C">
            <w:r>
              <w:t>10.5</w:t>
            </w:r>
          </w:p>
        </w:tc>
        <w:tc>
          <w:tcPr>
            <w:tcW w:w="596" w:type="dxa"/>
          </w:tcPr>
          <w:p w14:paraId="6DF806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1556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994B07" w14:textId="77777777" w:rsidR="00E8069C" w:rsidRDefault="00E8069C">
            <w:r>
              <w:t>55.491667</w:t>
            </w:r>
          </w:p>
        </w:tc>
      </w:tr>
      <w:tr w:rsidR="00E8069C" w14:paraId="07A48058" w14:textId="77777777" w:rsidTr="00E8069C">
        <w:tc>
          <w:tcPr>
            <w:tcW w:w="1133" w:type="dxa"/>
          </w:tcPr>
          <w:p w14:paraId="6CA76880" w14:textId="77777777" w:rsidR="00E8069C" w:rsidRDefault="00E8069C">
            <w:r>
              <w:t>1296</w:t>
            </w:r>
          </w:p>
        </w:tc>
        <w:tc>
          <w:tcPr>
            <w:tcW w:w="615" w:type="dxa"/>
          </w:tcPr>
          <w:p w14:paraId="038CFDF8" w14:textId="77777777" w:rsidR="00E8069C" w:rsidRDefault="00E8069C">
            <w:r>
              <w:t>5444</w:t>
            </w:r>
          </w:p>
        </w:tc>
        <w:tc>
          <w:tcPr>
            <w:tcW w:w="960" w:type="dxa"/>
          </w:tcPr>
          <w:p w14:paraId="52F7D362" w14:textId="77777777" w:rsidR="00E8069C" w:rsidRDefault="00E8069C">
            <w:r>
              <w:t>Arooj Saqib Malik</w:t>
            </w:r>
          </w:p>
        </w:tc>
        <w:tc>
          <w:tcPr>
            <w:tcW w:w="935" w:type="dxa"/>
          </w:tcPr>
          <w:p w14:paraId="08752A9A" w14:textId="77777777" w:rsidR="00E8069C" w:rsidRDefault="00E8069C">
            <w:r>
              <w:t>Muhammad Saqib Malik</w:t>
            </w:r>
          </w:p>
        </w:tc>
        <w:tc>
          <w:tcPr>
            <w:tcW w:w="957" w:type="dxa"/>
          </w:tcPr>
          <w:p w14:paraId="11EFFAD0" w14:textId="77777777" w:rsidR="00E8069C" w:rsidRDefault="00E8069C">
            <w:r>
              <w:t>101364-P</w:t>
            </w:r>
          </w:p>
        </w:tc>
        <w:tc>
          <w:tcPr>
            <w:tcW w:w="700" w:type="dxa"/>
          </w:tcPr>
          <w:p w14:paraId="463205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1CB32C" w14:textId="77777777" w:rsidR="00E8069C" w:rsidRDefault="00E8069C">
            <w:r>
              <w:t>14.491667</w:t>
            </w:r>
          </w:p>
        </w:tc>
        <w:tc>
          <w:tcPr>
            <w:tcW w:w="598" w:type="dxa"/>
          </w:tcPr>
          <w:p w14:paraId="501266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03073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3955AD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3A988F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C286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AF217E" w14:textId="77777777" w:rsidR="00E8069C" w:rsidRDefault="00E8069C">
            <w:r>
              <w:t>55.491667</w:t>
            </w:r>
          </w:p>
        </w:tc>
      </w:tr>
      <w:tr w:rsidR="00E8069C" w14:paraId="73AE9E16" w14:textId="77777777" w:rsidTr="00E8069C">
        <w:tc>
          <w:tcPr>
            <w:tcW w:w="1133" w:type="dxa"/>
          </w:tcPr>
          <w:p w14:paraId="4CDC71D5" w14:textId="77777777" w:rsidR="00E8069C" w:rsidRDefault="00E8069C">
            <w:r>
              <w:t>1297</w:t>
            </w:r>
          </w:p>
        </w:tc>
        <w:tc>
          <w:tcPr>
            <w:tcW w:w="615" w:type="dxa"/>
          </w:tcPr>
          <w:p w14:paraId="4C5E63C2" w14:textId="77777777" w:rsidR="00E8069C" w:rsidRDefault="00E8069C">
            <w:r>
              <w:t>2519</w:t>
            </w:r>
          </w:p>
        </w:tc>
        <w:tc>
          <w:tcPr>
            <w:tcW w:w="960" w:type="dxa"/>
          </w:tcPr>
          <w:p w14:paraId="5C25E39D" w14:textId="77777777" w:rsidR="00E8069C" w:rsidRDefault="00E8069C">
            <w:r>
              <w:t>Sara Mateen</w:t>
            </w:r>
          </w:p>
        </w:tc>
        <w:tc>
          <w:tcPr>
            <w:tcW w:w="935" w:type="dxa"/>
          </w:tcPr>
          <w:p w14:paraId="3499EB95" w14:textId="77777777" w:rsidR="00E8069C" w:rsidRDefault="00E8069C">
            <w:r>
              <w:t>Abdul Mateen</w:t>
            </w:r>
          </w:p>
        </w:tc>
        <w:tc>
          <w:tcPr>
            <w:tcW w:w="957" w:type="dxa"/>
          </w:tcPr>
          <w:p w14:paraId="0FEF7C0A" w14:textId="77777777" w:rsidR="00E8069C" w:rsidRDefault="00E8069C">
            <w:r>
              <w:t>94152-P</w:t>
            </w:r>
          </w:p>
        </w:tc>
        <w:tc>
          <w:tcPr>
            <w:tcW w:w="700" w:type="dxa"/>
          </w:tcPr>
          <w:p w14:paraId="5EDBD8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05EEB2" w14:textId="77777777" w:rsidR="00E8069C" w:rsidRDefault="00E8069C">
            <w:r>
              <w:t>15.970833</w:t>
            </w:r>
          </w:p>
        </w:tc>
        <w:tc>
          <w:tcPr>
            <w:tcW w:w="598" w:type="dxa"/>
          </w:tcPr>
          <w:p w14:paraId="05A2EB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36EF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93F9C3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0BE174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3F10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7BA67C" w14:textId="77777777" w:rsidR="00E8069C" w:rsidRDefault="00E8069C">
            <w:r>
              <w:t>55.470833</w:t>
            </w:r>
          </w:p>
        </w:tc>
      </w:tr>
      <w:tr w:rsidR="00E8069C" w14:paraId="4E589C76" w14:textId="77777777" w:rsidTr="00E8069C">
        <w:tc>
          <w:tcPr>
            <w:tcW w:w="1133" w:type="dxa"/>
          </w:tcPr>
          <w:p w14:paraId="0CF3B74B" w14:textId="77777777" w:rsidR="00E8069C" w:rsidRDefault="00E8069C">
            <w:r>
              <w:t>1298</w:t>
            </w:r>
          </w:p>
        </w:tc>
        <w:tc>
          <w:tcPr>
            <w:tcW w:w="615" w:type="dxa"/>
          </w:tcPr>
          <w:p w14:paraId="7FE87E67" w14:textId="77777777" w:rsidR="00E8069C" w:rsidRDefault="00E8069C">
            <w:r>
              <w:t>6947</w:t>
            </w:r>
          </w:p>
        </w:tc>
        <w:tc>
          <w:tcPr>
            <w:tcW w:w="960" w:type="dxa"/>
          </w:tcPr>
          <w:p w14:paraId="15462C8F" w14:textId="77777777" w:rsidR="00E8069C" w:rsidRDefault="00E8069C">
            <w:r>
              <w:t>Muhammad Abdullah</w:t>
            </w:r>
          </w:p>
        </w:tc>
        <w:tc>
          <w:tcPr>
            <w:tcW w:w="935" w:type="dxa"/>
          </w:tcPr>
          <w:p w14:paraId="4028163B" w14:textId="77777777" w:rsidR="00E8069C" w:rsidRDefault="00E8069C">
            <w:r>
              <w:t>Muhammad Ayub</w:t>
            </w:r>
          </w:p>
        </w:tc>
        <w:tc>
          <w:tcPr>
            <w:tcW w:w="957" w:type="dxa"/>
          </w:tcPr>
          <w:p w14:paraId="5CE9BCAF" w14:textId="77777777" w:rsidR="00E8069C" w:rsidRDefault="00E8069C">
            <w:r>
              <w:t>104236-P</w:t>
            </w:r>
          </w:p>
        </w:tc>
        <w:tc>
          <w:tcPr>
            <w:tcW w:w="700" w:type="dxa"/>
          </w:tcPr>
          <w:p w14:paraId="0E2BE34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BA6C43" w14:textId="77777777" w:rsidR="00E8069C" w:rsidRDefault="00E8069C">
            <w:r>
              <w:t>12.970833</w:t>
            </w:r>
          </w:p>
        </w:tc>
        <w:tc>
          <w:tcPr>
            <w:tcW w:w="598" w:type="dxa"/>
          </w:tcPr>
          <w:p w14:paraId="3ED827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7F691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3EE61BC" w14:textId="77777777" w:rsidR="00E8069C" w:rsidRDefault="00E8069C">
            <w:r>
              <w:t>10.0</w:t>
            </w:r>
          </w:p>
        </w:tc>
        <w:tc>
          <w:tcPr>
            <w:tcW w:w="596" w:type="dxa"/>
          </w:tcPr>
          <w:p w14:paraId="6B2811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2FBD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7C731A" w14:textId="77777777" w:rsidR="00E8069C" w:rsidRDefault="00E8069C">
            <w:r>
              <w:t>55.470833</w:t>
            </w:r>
          </w:p>
        </w:tc>
      </w:tr>
      <w:tr w:rsidR="00E8069C" w14:paraId="4122F619" w14:textId="77777777" w:rsidTr="00E8069C">
        <w:tc>
          <w:tcPr>
            <w:tcW w:w="1133" w:type="dxa"/>
          </w:tcPr>
          <w:p w14:paraId="387749FD" w14:textId="77777777" w:rsidR="00E8069C" w:rsidRDefault="00E8069C">
            <w:r>
              <w:t>1299</w:t>
            </w:r>
          </w:p>
        </w:tc>
        <w:tc>
          <w:tcPr>
            <w:tcW w:w="615" w:type="dxa"/>
          </w:tcPr>
          <w:p w14:paraId="2786A4B9" w14:textId="77777777" w:rsidR="00E8069C" w:rsidRDefault="00E8069C">
            <w:r>
              <w:t>6656</w:t>
            </w:r>
          </w:p>
        </w:tc>
        <w:tc>
          <w:tcPr>
            <w:tcW w:w="960" w:type="dxa"/>
          </w:tcPr>
          <w:p w14:paraId="736A1642" w14:textId="77777777" w:rsidR="00E8069C" w:rsidRDefault="00E8069C">
            <w:r>
              <w:t>Maryam Khalid</w:t>
            </w:r>
          </w:p>
        </w:tc>
        <w:tc>
          <w:tcPr>
            <w:tcW w:w="935" w:type="dxa"/>
          </w:tcPr>
          <w:p w14:paraId="47E4E600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335869F0" w14:textId="77777777" w:rsidR="00E8069C" w:rsidRDefault="00E8069C">
            <w:r>
              <w:t>106245-P</w:t>
            </w:r>
          </w:p>
        </w:tc>
        <w:tc>
          <w:tcPr>
            <w:tcW w:w="700" w:type="dxa"/>
          </w:tcPr>
          <w:p w14:paraId="270464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950079" w14:textId="77777777" w:rsidR="00E8069C" w:rsidRDefault="00E8069C">
            <w:r>
              <w:t>13.770833</w:t>
            </w:r>
          </w:p>
        </w:tc>
        <w:tc>
          <w:tcPr>
            <w:tcW w:w="598" w:type="dxa"/>
          </w:tcPr>
          <w:p w14:paraId="6540248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C74C8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CEC070" w14:textId="77777777" w:rsidR="00E8069C" w:rsidRDefault="00E8069C">
            <w:r>
              <w:t>6.666667</w:t>
            </w:r>
          </w:p>
        </w:tc>
        <w:tc>
          <w:tcPr>
            <w:tcW w:w="596" w:type="dxa"/>
          </w:tcPr>
          <w:p w14:paraId="56B95E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75ED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18E556" w14:textId="77777777" w:rsidR="00E8069C" w:rsidRDefault="00E8069C">
            <w:r>
              <w:t>55.4375</w:t>
            </w:r>
          </w:p>
        </w:tc>
      </w:tr>
      <w:tr w:rsidR="00E8069C" w14:paraId="79A1F7C3" w14:textId="77777777" w:rsidTr="00E8069C">
        <w:tc>
          <w:tcPr>
            <w:tcW w:w="1133" w:type="dxa"/>
          </w:tcPr>
          <w:p w14:paraId="7547FF76" w14:textId="77777777" w:rsidR="00E8069C" w:rsidRDefault="00E8069C">
            <w:r>
              <w:t>1300</w:t>
            </w:r>
          </w:p>
        </w:tc>
        <w:tc>
          <w:tcPr>
            <w:tcW w:w="615" w:type="dxa"/>
          </w:tcPr>
          <w:p w14:paraId="65FD2553" w14:textId="77777777" w:rsidR="00E8069C" w:rsidRDefault="00E8069C">
            <w:r>
              <w:t>17531</w:t>
            </w:r>
          </w:p>
        </w:tc>
        <w:tc>
          <w:tcPr>
            <w:tcW w:w="960" w:type="dxa"/>
          </w:tcPr>
          <w:p w14:paraId="3B8DC196" w14:textId="77777777" w:rsidR="00E8069C" w:rsidRDefault="00E8069C">
            <w:r>
              <w:t>Aqdas Mazhar</w:t>
            </w:r>
          </w:p>
        </w:tc>
        <w:tc>
          <w:tcPr>
            <w:tcW w:w="935" w:type="dxa"/>
          </w:tcPr>
          <w:p w14:paraId="48486890" w14:textId="77777777" w:rsidR="00E8069C" w:rsidRDefault="00E8069C">
            <w:r>
              <w:t>Ghulam Nabi Mazhar</w:t>
            </w:r>
          </w:p>
        </w:tc>
        <w:tc>
          <w:tcPr>
            <w:tcW w:w="957" w:type="dxa"/>
          </w:tcPr>
          <w:p w14:paraId="1CE04AAF" w14:textId="77777777" w:rsidR="00E8069C" w:rsidRDefault="00E8069C">
            <w:r>
              <w:t>76862-S</w:t>
            </w:r>
          </w:p>
        </w:tc>
        <w:tc>
          <w:tcPr>
            <w:tcW w:w="700" w:type="dxa"/>
          </w:tcPr>
          <w:p w14:paraId="3B5032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AF99EC" w14:textId="77777777" w:rsidR="00E8069C" w:rsidRDefault="00E8069C">
            <w:r>
              <w:t>14.914286</w:t>
            </w:r>
          </w:p>
        </w:tc>
        <w:tc>
          <w:tcPr>
            <w:tcW w:w="598" w:type="dxa"/>
          </w:tcPr>
          <w:p w14:paraId="01B0B8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A8577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30AC61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1251D3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2D27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5EC46B" w14:textId="77777777" w:rsidR="00E8069C" w:rsidRDefault="00E8069C">
            <w:r>
              <w:t>55.414286</w:t>
            </w:r>
          </w:p>
        </w:tc>
      </w:tr>
      <w:tr w:rsidR="00E8069C" w14:paraId="20D9C9C6" w14:textId="77777777" w:rsidTr="00E8069C">
        <w:tc>
          <w:tcPr>
            <w:tcW w:w="1133" w:type="dxa"/>
          </w:tcPr>
          <w:p w14:paraId="55AAEB33" w14:textId="77777777" w:rsidR="00E8069C" w:rsidRDefault="00E8069C">
            <w:r>
              <w:t>1301</w:t>
            </w:r>
          </w:p>
        </w:tc>
        <w:tc>
          <w:tcPr>
            <w:tcW w:w="615" w:type="dxa"/>
          </w:tcPr>
          <w:p w14:paraId="235709C8" w14:textId="77777777" w:rsidR="00E8069C" w:rsidRDefault="00E8069C">
            <w:r>
              <w:t>18907</w:t>
            </w:r>
          </w:p>
        </w:tc>
        <w:tc>
          <w:tcPr>
            <w:tcW w:w="960" w:type="dxa"/>
          </w:tcPr>
          <w:p w14:paraId="5D1F0357" w14:textId="77777777" w:rsidR="00E8069C" w:rsidRDefault="00E8069C">
            <w:r>
              <w:t>Ali Zain Hafeez</w:t>
            </w:r>
          </w:p>
        </w:tc>
        <w:tc>
          <w:tcPr>
            <w:tcW w:w="935" w:type="dxa"/>
          </w:tcPr>
          <w:p w14:paraId="09CFF79A" w14:textId="77777777" w:rsidR="00E8069C" w:rsidRDefault="00E8069C">
            <w:r>
              <w:t>Muhammad Hafeez Fidai</w:t>
            </w:r>
          </w:p>
        </w:tc>
        <w:tc>
          <w:tcPr>
            <w:tcW w:w="957" w:type="dxa"/>
          </w:tcPr>
          <w:p w14:paraId="0A5A7E01" w14:textId="77777777" w:rsidR="00E8069C" w:rsidRDefault="00E8069C">
            <w:r>
              <w:t>106347-P</w:t>
            </w:r>
          </w:p>
        </w:tc>
        <w:tc>
          <w:tcPr>
            <w:tcW w:w="700" w:type="dxa"/>
          </w:tcPr>
          <w:p w14:paraId="498848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43ABC0" w14:textId="77777777" w:rsidR="00E8069C" w:rsidRDefault="00E8069C">
            <w:r>
              <w:t>12.908333</w:t>
            </w:r>
          </w:p>
        </w:tc>
        <w:tc>
          <w:tcPr>
            <w:tcW w:w="598" w:type="dxa"/>
          </w:tcPr>
          <w:p w14:paraId="1B209A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C4978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F53BAE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56FF59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24F4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BC035D" w14:textId="77777777" w:rsidR="00E8069C" w:rsidRDefault="00E8069C">
            <w:r>
              <w:t>55.408333</w:t>
            </w:r>
          </w:p>
        </w:tc>
      </w:tr>
      <w:tr w:rsidR="00E8069C" w14:paraId="3715A637" w14:textId="77777777" w:rsidTr="00E8069C">
        <w:tc>
          <w:tcPr>
            <w:tcW w:w="1133" w:type="dxa"/>
          </w:tcPr>
          <w:p w14:paraId="5E1E733D" w14:textId="77777777" w:rsidR="00E8069C" w:rsidRDefault="00E8069C">
            <w:r>
              <w:t>1302</w:t>
            </w:r>
          </w:p>
        </w:tc>
        <w:tc>
          <w:tcPr>
            <w:tcW w:w="615" w:type="dxa"/>
          </w:tcPr>
          <w:p w14:paraId="19F479C8" w14:textId="77777777" w:rsidR="00E8069C" w:rsidRDefault="00E8069C">
            <w:r>
              <w:t>17706</w:t>
            </w:r>
          </w:p>
        </w:tc>
        <w:tc>
          <w:tcPr>
            <w:tcW w:w="960" w:type="dxa"/>
          </w:tcPr>
          <w:p w14:paraId="52F0B2AA" w14:textId="77777777" w:rsidR="00E8069C" w:rsidRDefault="00E8069C">
            <w:r>
              <w:t>Ali Rehman</w:t>
            </w:r>
          </w:p>
        </w:tc>
        <w:tc>
          <w:tcPr>
            <w:tcW w:w="935" w:type="dxa"/>
          </w:tcPr>
          <w:p w14:paraId="770308C2" w14:textId="77777777" w:rsidR="00E8069C" w:rsidRDefault="00E8069C">
            <w:r>
              <w:t>Muhammad Sharif</w:t>
            </w:r>
          </w:p>
        </w:tc>
        <w:tc>
          <w:tcPr>
            <w:tcW w:w="957" w:type="dxa"/>
          </w:tcPr>
          <w:p w14:paraId="4A73F4FC" w14:textId="77777777" w:rsidR="00E8069C" w:rsidRDefault="00E8069C">
            <w:r>
              <w:t>114636-P</w:t>
            </w:r>
          </w:p>
        </w:tc>
        <w:tc>
          <w:tcPr>
            <w:tcW w:w="700" w:type="dxa"/>
          </w:tcPr>
          <w:p w14:paraId="1BE445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51AB7B" w14:textId="77777777" w:rsidR="00E8069C" w:rsidRDefault="00E8069C">
            <w:r>
              <w:t>12.904167</w:t>
            </w:r>
          </w:p>
        </w:tc>
        <w:tc>
          <w:tcPr>
            <w:tcW w:w="598" w:type="dxa"/>
          </w:tcPr>
          <w:p w14:paraId="1B2C58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5BCA9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771A68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273CD9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77B0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AD3D4D" w14:textId="77777777" w:rsidR="00E8069C" w:rsidRDefault="00E8069C">
            <w:r>
              <w:t>55.404167</w:t>
            </w:r>
          </w:p>
        </w:tc>
      </w:tr>
      <w:tr w:rsidR="00E8069C" w14:paraId="60A1F4E1" w14:textId="77777777" w:rsidTr="00E8069C">
        <w:tc>
          <w:tcPr>
            <w:tcW w:w="1133" w:type="dxa"/>
          </w:tcPr>
          <w:p w14:paraId="54964D64" w14:textId="77777777" w:rsidR="00E8069C" w:rsidRDefault="00E8069C">
            <w:r>
              <w:t>1303</w:t>
            </w:r>
          </w:p>
        </w:tc>
        <w:tc>
          <w:tcPr>
            <w:tcW w:w="615" w:type="dxa"/>
          </w:tcPr>
          <w:p w14:paraId="0D91269A" w14:textId="77777777" w:rsidR="00E8069C" w:rsidRDefault="00E8069C">
            <w:r>
              <w:t>18233</w:t>
            </w:r>
          </w:p>
        </w:tc>
        <w:tc>
          <w:tcPr>
            <w:tcW w:w="960" w:type="dxa"/>
          </w:tcPr>
          <w:p w14:paraId="1482AB01" w14:textId="77777777" w:rsidR="00E8069C" w:rsidRDefault="00E8069C">
            <w:r>
              <w:t>Rashk Fatima Waseef</w:t>
            </w:r>
          </w:p>
        </w:tc>
        <w:tc>
          <w:tcPr>
            <w:tcW w:w="935" w:type="dxa"/>
          </w:tcPr>
          <w:p w14:paraId="73E6FCA8" w14:textId="77777777" w:rsidR="00E8069C" w:rsidRDefault="00E8069C">
            <w:r>
              <w:t>Chaudhry Muhammad Waseef Aslam</w:t>
            </w:r>
          </w:p>
        </w:tc>
        <w:tc>
          <w:tcPr>
            <w:tcW w:w="957" w:type="dxa"/>
          </w:tcPr>
          <w:p w14:paraId="7F77BB2E" w14:textId="77777777" w:rsidR="00E8069C" w:rsidRDefault="00E8069C">
            <w:r>
              <w:t>109469-P</w:t>
            </w:r>
          </w:p>
        </w:tc>
        <w:tc>
          <w:tcPr>
            <w:tcW w:w="700" w:type="dxa"/>
          </w:tcPr>
          <w:p w14:paraId="6183EA1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B828CF" w14:textId="77777777" w:rsidR="00E8069C" w:rsidRDefault="00E8069C">
            <w:r>
              <w:t>16.383333</w:t>
            </w:r>
          </w:p>
        </w:tc>
        <w:tc>
          <w:tcPr>
            <w:tcW w:w="598" w:type="dxa"/>
          </w:tcPr>
          <w:p w14:paraId="600246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5274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537D66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DFE76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10A6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E2BE0E" w14:textId="77777777" w:rsidR="00E8069C" w:rsidRDefault="00E8069C">
            <w:r>
              <w:t>55.383333</w:t>
            </w:r>
          </w:p>
        </w:tc>
      </w:tr>
      <w:tr w:rsidR="00E8069C" w14:paraId="09EEA1AA" w14:textId="77777777" w:rsidTr="00E8069C">
        <w:tc>
          <w:tcPr>
            <w:tcW w:w="1133" w:type="dxa"/>
          </w:tcPr>
          <w:p w14:paraId="403C34C1" w14:textId="77777777" w:rsidR="00E8069C" w:rsidRDefault="00E8069C">
            <w:r>
              <w:t>1304</w:t>
            </w:r>
          </w:p>
        </w:tc>
        <w:tc>
          <w:tcPr>
            <w:tcW w:w="615" w:type="dxa"/>
          </w:tcPr>
          <w:p w14:paraId="15EA7543" w14:textId="77777777" w:rsidR="00E8069C" w:rsidRDefault="00E8069C">
            <w:r>
              <w:t>17965</w:t>
            </w:r>
          </w:p>
        </w:tc>
        <w:tc>
          <w:tcPr>
            <w:tcW w:w="960" w:type="dxa"/>
          </w:tcPr>
          <w:p w14:paraId="5EA15777" w14:textId="77777777" w:rsidR="00E8069C" w:rsidRDefault="00E8069C">
            <w:r>
              <w:t>Naveed Asghar</w:t>
            </w:r>
          </w:p>
        </w:tc>
        <w:tc>
          <w:tcPr>
            <w:tcW w:w="935" w:type="dxa"/>
          </w:tcPr>
          <w:p w14:paraId="6EA55F0C" w14:textId="77777777" w:rsidR="00E8069C" w:rsidRDefault="00E8069C">
            <w:r>
              <w:t>Ghulam Asghar</w:t>
            </w:r>
          </w:p>
        </w:tc>
        <w:tc>
          <w:tcPr>
            <w:tcW w:w="957" w:type="dxa"/>
          </w:tcPr>
          <w:p w14:paraId="593C4200" w14:textId="77777777" w:rsidR="00E8069C" w:rsidRDefault="00E8069C">
            <w:r>
              <w:t>109859-P</w:t>
            </w:r>
          </w:p>
        </w:tc>
        <w:tc>
          <w:tcPr>
            <w:tcW w:w="700" w:type="dxa"/>
          </w:tcPr>
          <w:p w14:paraId="219936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CB68A6" w14:textId="77777777" w:rsidR="00E8069C" w:rsidRDefault="00E8069C">
            <w:r>
              <w:t>12.833333</w:t>
            </w:r>
          </w:p>
        </w:tc>
        <w:tc>
          <w:tcPr>
            <w:tcW w:w="598" w:type="dxa"/>
          </w:tcPr>
          <w:p w14:paraId="4F7A4D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0091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E51793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1C610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67B4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7A67D9" w14:textId="77777777" w:rsidR="00E8069C" w:rsidRDefault="00E8069C">
            <w:r>
              <w:t>55.333333</w:t>
            </w:r>
          </w:p>
        </w:tc>
      </w:tr>
      <w:tr w:rsidR="00E8069C" w14:paraId="2324B8F3" w14:textId="77777777" w:rsidTr="00E8069C">
        <w:tc>
          <w:tcPr>
            <w:tcW w:w="1133" w:type="dxa"/>
          </w:tcPr>
          <w:p w14:paraId="22BCA238" w14:textId="77777777" w:rsidR="00E8069C" w:rsidRDefault="00E8069C">
            <w:r>
              <w:t>1305</w:t>
            </w:r>
          </w:p>
        </w:tc>
        <w:tc>
          <w:tcPr>
            <w:tcW w:w="615" w:type="dxa"/>
          </w:tcPr>
          <w:p w14:paraId="2769E914" w14:textId="77777777" w:rsidR="00E8069C" w:rsidRDefault="00E8069C">
            <w:r>
              <w:t>2337</w:t>
            </w:r>
          </w:p>
        </w:tc>
        <w:tc>
          <w:tcPr>
            <w:tcW w:w="960" w:type="dxa"/>
          </w:tcPr>
          <w:p w14:paraId="251F6947" w14:textId="77777777" w:rsidR="00E8069C" w:rsidRDefault="00E8069C">
            <w:r>
              <w:t>Jamshaid Akhtar</w:t>
            </w:r>
          </w:p>
        </w:tc>
        <w:tc>
          <w:tcPr>
            <w:tcW w:w="935" w:type="dxa"/>
          </w:tcPr>
          <w:p w14:paraId="4116876F" w14:textId="77777777" w:rsidR="00E8069C" w:rsidRDefault="00E8069C">
            <w:r>
              <w:t>Akhtar Hussain</w:t>
            </w:r>
          </w:p>
        </w:tc>
        <w:tc>
          <w:tcPr>
            <w:tcW w:w="957" w:type="dxa"/>
          </w:tcPr>
          <w:p w14:paraId="18568179" w14:textId="77777777" w:rsidR="00E8069C" w:rsidRDefault="00E8069C">
            <w:r>
              <w:t>89801-P</w:t>
            </w:r>
          </w:p>
        </w:tc>
        <w:tc>
          <w:tcPr>
            <w:tcW w:w="700" w:type="dxa"/>
          </w:tcPr>
          <w:p w14:paraId="40FD3F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6CE002" w14:textId="77777777" w:rsidR="00E8069C" w:rsidRDefault="00E8069C">
            <w:r>
              <w:t>13.654167</w:t>
            </w:r>
          </w:p>
        </w:tc>
        <w:tc>
          <w:tcPr>
            <w:tcW w:w="598" w:type="dxa"/>
          </w:tcPr>
          <w:p w14:paraId="41DA9D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EA11F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C14F9D" w14:textId="77777777" w:rsidR="00E8069C" w:rsidRDefault="00E8069C">
            <w:r>
              <w:t>6.666667</w:t>
            </w:r>
          </w:p>
        </w:tc>
        <w:tc>
          <w:tcPr>
            <w:tcW w:w="596" w:type="dxa"/>
          </w:tcPr>
          <w:p w14:paraId="1317E3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89DD1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F30572" w14:textId="77777777" w:rsidR="00E8069C" w:rsidRDefault="00E8069C">
            <w:r>
              <w:t>55.320834</w:t>
            </w:r>
          </w:p>
        </w:tc>
      </w:tr>
      <w:tr w:rsidR="00E8069C" w14:paraId="0162118D" w14:textId="77777777" w:rsidTr="00E8069C">
        <w:tc>
          <w:tcPr>
            <w:tcW w:w="1133" w:type="dxa"/>
          </w:tcPr>
          <w:p w14:paraId="52D80BDB" w14:textId="77777777" w:rsidR="00E8069C" w:rsidRDefault="00E8069C">
            <w:r>
              <w:t>1306</w:t>
            </w:r>
          </w:p>
        </w:tc>
        <w:tc>
          <w:tcPr>
            <w:tcW w:w="615" w:type="dxa"/>
          </w:tcPr>
          <w:p w14:paraId="13673C30" w14:textId="77777777" w:rsidR="00E8069C" w:rsidRDefault="00E8069C">
            <w:r>
              <w:t>7497</w:t>
            </w:r>
          </w:p>
        </w:tc>
        <w:tc>
          <w:tcPr>
            <w:tcW w:w="960" w:type="dxa"/>
          </w:tcPr>
          <w:p w14:paraId="7A7CC61D" w14:textId="77777777" w:rsidR="00E8069C" w:rsidRDefault="00E8069C">
            <w:r>
              <w:t>Ali Raza</w:t>
            </w:r>
          </w:p>
        </w:tc>
        <w:tc>
          <w:tcPr>
            <w:tcW w:w="935" w:type="dxa"/>
          </w:tcPr>
          <w:p w14:paraId="1FC94E15" w14:textId="77777777" w:rsidR="00E8069C" w:rsidRDefault="00E8069C">
            <w:r>
              <w:t>Muhammad Shamoon</w:t>
            </w:r>
          </w:p>
        </w:tc>
        <w:tc>
          <w:tcPr>
            <w:tcW w:w="957" w:type="dxa"/>
          </w:tcPr>
          <w:p w14:paraId="08C545BD" w14:textId="77777777" w:rsidR="00E8069C" w:rsidRDefault="00E8069C">
            <w:r>
              <w:t>100968-P</w:t>
            </w:r>
          </w:p>
        </w:tc>
        <w:tc>
          <w:tcPr>
            <w:tcW w:w="700" w:type="dxa"/>
          </w:tcPr>
          <w:p w14:paraId="0FA363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1BDC5E" w14:textId="77777777" w:rsidR="00E8069C" w:rsidRDefault="00E8069C">
            <w:r>
              <w:t>14.270833</w:t>
            </w:r>
          </w:p>
        </w:tc>
        <w:tc>
          <w:tcPr>
            <w:tcW w:w="598" w:type="dxa"/>
          </w:tcPr>
          <w:p w14:paraId="69E1B2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7D52C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DC4087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58A45E6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C643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18542D" w14:textId="77777777" w:rsidR="00E8069C" w:rsidRDefault="00E8069C">
            <w:r>
              <w:t>55.270833</w:t>
            </w:r>
          </w:p>
        </w:tc>
      </w:tr>
      <w:tr w:rsidR="00E8069C" w14:paraId="3A7DDB1A" w14:textId="77777777" w:rsidTr="00E8069C">
        <w:tc>
          <w:tcPr>
            <w:tcW w:w="1133" w:type="dxa"/>
          </w:tcPr>
          <w:p w14:paraId="2A48017A" w14:textId="77777777" w:rsidR="00E8069C" w:rsidRDefault="00E8069C">
            <w:r>
              <w:t>1307</w:t>
            </w:r>
          </w:p>
        </w:tc>
        <w:tc>
          <w:tcPr>
            <w:tcW w:w="615" w:type="dxa"/>
          </w:tcPr>
          <w:p w14:paraId="2D4667A3" w14:textId="77777777" w:rsidR="00E8069C" w:rsidRDefault="00E8069C">
            <w:r>
              <w:t>15761</w:t>
            </w:r>
          </w:p>
        </w:tc>
        <w:tc>
          <w:tcPr>
            <w:tcW w:w="960" w:type="dxa"/>
          </w:tcPr>
          <w:p w14:paraId="0102AEF3" w14:textId="77777777" w:rsidR="00E8069C" w:rsidRDefault="00E8069C">
            <w:r>
              <w:t>Maryam Adnan Bakhtiar</w:t>
            </w:r>
          </w:p>
        </w:tc>
        <w:tc>
          <w:tcPr>
            <w:tcW w:w="935" w:type="dxa"/>
          </w:tcPr>
          <w:p w14:paraId="5EFE4A20" w14:textId="77777777" w:rsidR="00E8069C" w:rsidRDefault="00E8069C">
            <w:r>
              <w:t>Adnan Bakhtiar</w:t>
            </w:r>
          </w:p>
        </w:tc>
        <w:tc>
          <w:tcPr>
            <w:tcW w:w="957" w:type="dxa"/>
          </w:tcPr>
          <w:p w14:paraId="5C6E8567" w14:textId="77777777" w:rsidR="00E8069C" w:rsidRDefault="00E8069C">
            <w:r>
              <w:t>113214</w:t>
            </w:r>
          </w:p>
        </w:tc>
        <w:tc>
          <w:tcPr>
            <w:tcW w:w="700" w:type="dxa"/>
          </w:tcPr>
          <w:p w14:paraId="1091A07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C5B991" w14:textId="77777777" w:rsidR="00E8069C" w:rsidRDefault="00E8069C">
            <w:r>
              <w:t>16.266667</w:t>
            </w:r>
          </w:p>
        </w:tc>
        <w:tc>
          <w:tcPr>
            <w:tcW w:w="598" w:type="dxa"/>
          </w:tcPr>
          <w:p w14:paraId="656CBC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81B56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186CC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211277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24DE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7974AC" w14:textId="77777777" w:rsidR="00E8069C" w:rsidRDefault="00E8069C">
            <w:r>
              <w:t>55.266667</w:t>
            </w:r>
          </w:p>
        </w:tc>
      </w:tr>
      <w:tr w:rsidR="00E8069C" w14:paraId="37D02B85" w14:textId="77777777" w:rsidTr="00E8069C">
        <w:tc>
          <w:tcPr>
            <w:tcW w:w="1133" w:type="dxa"/>
          </w:tcPr>
          <w:p w14:paraId="094B4E83" w14:textId="77777777" w:rsidR="00E8069C" w:rsidRDefault="00E8069C">
            <w:r>
              <w:t>1308</w:t>
            </w:r>
          </w:p>
        </w:tc>
        <w:tc>
          <w:tcPr>
            <w:tcW w:w="615" w:type="dxa"/>
          </w:tcPr>
          <w:p w14:paraId="55DEBBA2" w14:textId="77777777" w:rsidR="00E8069C" w:rsidRDefault="00E8069C">
            <w:r>
              <w:t>18058</w:t>
            </w:r>
          </w:p>
        </w:tc>
        <w:tc>
          <w:tcPr>
            <w:tcW w:w="960" w:type="dxa"/>
          </w:tcPr>
          <w:p w14:paraId="5CD11D67" w14:textId="77777777" w:rsidR="00E8069C" w:rsidRDefault="00E8069C">
            <w:r>
              <w:t>Maryam Siddiqa</w:t>
            </w:r>
          </w:p>
        </w:tc>
        <w:tc>
          <w:tcPr>
            <w:tcW w:w="935" w:type="dxa"/>
          </w:tcPr>
          <w:p w14:paraId="5D61D34E" w14:textId="77777777" w:rsidR="00E8069C" w:rsidRDefault="00E8069C">
            <w:r>
              <w:t>KHALID MOHIYUD DIN</w:t>
            </w:r>
          </w:p>
        </w:tc>
        <w:tc>
          <w:tcPr>
            <w:tcW w:w="957" w:type="dxa"/>
          </w:tcPr>
          <w:p w14:paraId="0CF43DD7" w14:textId="77777777" w:rsidR="00E8069C" w:rsidRDefault="00E8069C">
            <w:r>
              <w:t>113035-P</w:t>
            </w:r>
          </w:p>
        </w:tc>
        <w:tc>
          <w:tcPr>
            <w:tcW w:w="700" w:type="dxa"/>
          </w:tcPr>
          <w:p w14:paraId="27EC49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D54BBF" w14:textId="77777777" w:rsidR="00E8069C" w:rsidRDefault="00E8069C">
            <w:r>
              <w:t>15.420833</w:t>
            </w:r>
          </w:p>
        </w:tc>
        <w:tc>
          <w:tcPr>
            <w:tcW w:w="598" w:type="dxa"/>
          </w:tcPr>
          <w:p w14:paraId="47C7BCC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A2B2D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B43FBF" w14:textId="77777777" w:rsidR="00E8069C" w:rsidRDefault="00E8069C">
            <w:r>
              <w:t>7.333333</w:t>
            </w:r>
          </w:p>
        </w:tc>
        <w:tc>
          <w:tcPr>
            <w:tcW w:w="596" w:type="dxa"/>
          </w:tcPr>
          <w:p w14:paraId="1DFE41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145D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56177F" w14:textId="77777777" w:rsidR="00E8069C" w:rsidRDefault="00E8069C">
            <w:r>
              <w:t>55.254166</w:t>
            </w:r>
          </w:p>
        </w:tc>
      </w:tr>
      <w:tr w:rsidR="00E8069C" w14:paraId="4292C096" w14:textId="77777777" w:rsidTr="00E8069C">
        <w:tc>
          <w:tcPr>
            <w:tcW w:w="1133" w:type="dxa"/>
          </w:tcPr>
          <w:p w14:paraId="482252A0" w14:textId="77777777" w:rsidR="00E8069C" w:rsidRDefault="00E8069C">
            <w:r>
              <w:t>1309</w:t>
            </w:r>
          </w:p>
        </w:tc>
        <w:tc>
          <w:tcPr>
            <w:tcW w:w="615" w:type="dxa"/>
          </w:tcPr>
          <w:p w14:paraId="7DBAA7D2" w14:textId="77777777" w:rsidR="00E8069C" w:rsidRDefault="00E8069C">
            <w:r>
              <w:t>15848</w:t>
            </w:r>
          </w:p>
        </w:tc>
        <w:tc>
          <w:tcPr>
            <w:tcW w:w="960" w:type="dxa"/>
          </w:tcPr>
          <w:p w14:paraId="7CC51B3F" w14:textId="77777777" w:rsidR="00E8069C" w:rsidRDefault="00E8069C">
            <w:r>
              <w:t>Usama Babar</w:t>
            </w:r>
          </w:p>
        </w:tc>
        <w:tc>
          <w:tcPr>
            <w:tcW w:w="935" w:type="dxa"/>
          </w:tcPr>
          <w:p w14:paraId="30B338BF" w14:textId="77777777" w:rsidR="00E8069C" w:rsidRDefault="00E8069C">
            <w:r>
              <w:t>Javed Iqbal Babar</w:t>
            </w:r>
          </w:p>
        </w:tc>
        <w:tc>
          <w:tcPr>
            <w:tcW w:w="957" w:type="dxa"/>
          </w:tcPr>
          <w:p w14:paraId="6694D0C6" w14:textId="77777777" w:rsidR="00E8069C" w:rsidRDefault="00E8069C">
            <w:r>
              <w:t>113805-P</w:t>
            </w:r>
          </w:p>
        </w:tc>
        <w:tc>
          <w:tcPr>
            <w:tcW w:w="700" w:type="dxa"/>
          </w:tcPr>
          <w:p w14:paraId="65C42A1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8EC098" w14:textId="77777777" w:rsidR="00E8069C" w:rsidRDefault="00E8069C">
            <w:r>
              <w:t>14.395833</w:t>
            </w:r>
          </w:p>
        </w:tc>
        <w:tc>
          <w:tcPr>
            <w:tcW w:w="598" w:type="dxa"/>
          </w:tcPr>
          <w:p w14:paraId="4C7F48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15182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4C6630" w14:textId="77777777" w:rsidR="00E8069C" w:rsidRDefault="00E8069C">
            <w:r>
              <w:t>5.833333</w:t>
            </w:r>
          </w:p>
        </w:tc>
        <w:tc>
          <w:tcPr>
            <w:tcW w:w="596" w:type="dxa"/>
          </w:tcPr>
          <w:p w14:paraId="5BF906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8E2A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EEE34D" w14:textId="77777777" w:rsidR="00E8069C" w:rsidRDefault="00E8069C">
            <w:r>
              <w:t>55.229166</w:t>
            </w:r>
          </w:p>
        </w:tc>
      </w:tr>
      <w:tr w:rsidR="00E8069C" w14:paraId="2DD3EE10" w14:textId="77777777" w:rsidTr="00E8069C">
        <w:tc>
          <w:tcPr>
            <w:tcW w:w="1133" w:type="dxa"/>
          </w:tcPr>
          <w:p w14:paraId="12F31C80" w14:textId="77777777" w:rsidR="00E8069C" w:rsidRDefault="00E8069C">
            <w:r>
              <w:t>1310</w:t>
            </w:r>
          </w:p>
        </w:tc>
        <w:tc>
          <w:tcPr>
            <w:tcW w:w="615" w:type="dxa"/>
          </w:tcPr>
          <w:p w14:paraId="425C2F5D" w14:textId="77777777" w:rsidR="00E8069C" w:rsidRDefault="00E8069C">
            <w:r>
              <w:t>5085</w:t>
            </w:r>
          </w:p>
        </w:tc>
        <w:tc>
          <w:tcPr>
            <w:tcW w:w="960" w:type="dxa"/>
          </w:tcPr>
          <w:p w14:paraId="6591CE63" w14:textId="77777777" w:rsidR="00E8069C" w:rsidRDefault="00E8069C">
            <w:r>
              <w:t>Maryam Arooj</w:t>
            </w:r>
          </w:p>
        </w:tc>
        <w:tc>
          <w:tcPr>
            <w:tcW w:w="935" w:type="dxa"/>
          </w:tcPr>
          <w:p w14:paraId="25A7905F" w14:textId="77777777" w:rsidR="00E8069C" w:rsidRDefault="00E8069C">
            <w:r>
              <w:t>Muzammal Husain</w:t>
            </w:r>
          </w:p>
        </w:tc>
        <w:tc>
          <w:tcPr>
            <w:tcW w:w="957" w:type="dxa"/>
          </w:tcPr>
          <w:p w14:paraId="285A4F46" w14:textId="77777777" w:rsidR="00E8069C" w:rsidRDefault="00E8069C">
            <w:r>
              <w:t>103782-P</w:t>
            </w:r>
          </w:p>
        </w:tc>
        <w:tc>
          <w:tcPr>
            <w:tcW w:w="700" w:type="dxa"/>
          </w:tcPr>
          <w:p w14:paraId="34CDF5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450CE8" w14:textId="77777777" w:rsidR="00E8069C" w:rsidRDefault="00E8069C">
            <w:r>
              <w:t>16.15</w:t>
            </w:r>
          </w:p>
        </w:tc>
        <w:tc>
          <w:tcPr>
            <w:tcW w:w="598" w:type="dxa"/>
          </w:tcPr>
          <w:p w14:paraId="600CF6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5A4F2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9AF776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7144C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C979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3A2617" w14:textId="77777777" w:rsidR="00E8069C" w:rsidRDefault="00E8069C">
            <w:r>
              <w:t>55.15</w:t>
            </w:r>
          </w:p>
        </w:tc>
      </w:tr>
      <w:tr w:rsidR="00E8069C" w14:paraId="576A33E4" w14:textId="77777777" w:rsidTr="00E8069C">
        <w:tc>
          <w:tcPr>
            <w:tcW w:w="1133" w:type="dxa"/>
          </w:tcPr>
          <w:p w14:paraId="3660AE02" w14:textId="77777777" w:rsidR="00E8069C" w:rsidRDefault="00E8069C">
            <w:r>
              <w:t>1311</w:t>
            </w:r>
          </w:p>
        </w:tc>
        <w:tc>
          <w:tcPr>
            <w:tcW w:w="615" w:type="dxa"/>
          </w:tcPr>
          <w:p w14:paraId="30384B2E" w14:textId="77777777" w:rsidR="00E8069C" w:rsidRDefault="00E8069C">
            <w:r>
              <w:t>17700</w:t>
            </w:r>
          </w:p>
        </w:tc>
        <w:tc>
          <w:tcPr>
            <w:tcW w:w="960" w:type="dxa"/>
          </w:tcPr>
          <w:p w14:paraId="7AA8FD66" w14:textId="77777777" w:rsidR="00E8069C" w:rsidRDefault="00E8069C">
            <w:r>
              <w:t>Fatima Mehmood</w:t>
            </w:r>
          </w:p>
        </w:tc>
        <w:tc>
          <w:tcPr>
            <w:tcW w:w="935" w:type="dxa"/>
          </w:tcPr>
          <w:p w14:paraId="400E1C27" w14:textId="77777777" w:rsidR="00E8069C" w:rsidRDefault="00E8069C">
            <w:r>
              <w:t>Muhammad Mehmood Muhy Ud Din</w:t>
            </w:r>
          </w:p>
        </w:tc>
        <w:tc>
          <w:tcPr>
            <w:tcW w:w="957" w:type="dxa"/>
          </w:tcPr>
          <w:p w14:paraId="785AE5CC" w14:textId="77777777" w:rsidR="00E8069C" w:rsidRDefault="00E8069C">
            <w:r>
              <w:t>108266-P</w:t>
            </w:r>
          </w:p>
        </w:tc>
        <w:tc>
          <w:tcPr>
            <w:tcW w:w="700" w:type="dxa"/>
          </w:tcPr>
          <w:p w14:paraId="652D5B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117679" w14:textId="77777777" w:rsidR="00E8069C" w:rsidRDefault="00E8069C">
            <w:r>
              <w:t>16.145833</w:t>
            </w:r>
          </w:p>
        </w:tc>
        <w:tc>
          <w:tcPr>
            <w:tcW w:w="598" w:type="dxa"/>
          </w:tcPr>
          <w:p w14:paraId="70FAAE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04C3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CE153E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611C7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1AEE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4E56F2" w14:textId="77777777" w:rsidR="00E8069C" w:rsidRDefault="00E8069C">
            <w:r>
              <w:t>55.145833</w:t>
            </w:r>
          </w:p>
        </w:tc>
      </w:tr>
      <w:tr w:rsidR="00E8069C" w14:paraId="6D6DA347" w14:textId="77777777" w:rsidTr="00E8069C">
        <w:tc>
          <w:tcPr>
            <w:tcW w:w="1133" w:type="dxa"/>
          </w:tcPr>
          <w:p w14:paraId="20559197" w14:textId="77777777" w:rsidR="00E8069C" w:rsidRDefault="00E8069C">
            <w:r>
              <w:t>1312</w:t>
            </w:r>
          </w:p>
        </w:tc>
        <w:tc>
          <w:tcPr>
            <w:tcW w:w="615" w:type="dxa"/>
          </w:tcPr>
          <w:p w14:paraId="73744DF5" w14:textId="77777777" w:rsidR="00E8069C" w:rsidRDefault="00E8069C">
            <w:r>
              <w:t>17283</w:t>
            </w:r>
          </w:p>
        </w:tc>
        <w:tc>
          <w:tcPr>
            <w:tcW w:w="960" w:type="dxa"/>
          </w:tcPr>
          <w:p w14:paraId="4FDF9887" w14:textId="77777777" w:rsidR="00E8069C" w:rsidRDefault="00E8069C">
            <w:r>
              <w:t>Ahmad Azeem</w:t>
            </w:r>
          </w:p>
        </w:tc>
        <w:tc>
          <w:tcPr>
            <w:tcW w:w="935" w:type="dxa"/>
          </w:tcPr>
          <w:p w14:paraId="4FEB5BDE" w14:textId="77777777" w:rsidR="00E8069C" w:rsidRDefault="00E8069C">
            <w:r>
              <w:t>Muhammad Azeem</w:t>
            </w:r>
          </w:p>
        </w:tc>
        <w:tc>
          <w:tcPr>
            <w:tcW w:w="957" w:type="dxa"/>
          </w:tcPr>
          <w:p w14:paraId="133031E9" w14:textId="77777777" w:rsidR="00E8069C" w:rsidRDefault="00E8069C">
            <w:r>
              <w:t>88571-p</w:t>
            </w:r>
          </w:p>
        </w:tc>
        <w:tc>
          <w:tcPr>
            <w:tcW w:w="700" w:type="dxa"/>
          </w:tcPr>
          <w:p w14:paraId="43BAF49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454300" w14:textId="77777777" w:rsidR="00E8069C" w:rsidRDefault="00E8069C">
            <w:r>
              <w:t>13.638271</w:t>
            </w:r>
          </w:p>
        </w:tc>
        <w:tc>
          <w:tcPr>
            <w:tcW w:w="598" w:type="dxa"/>
          </w:tcPr>
          <w:p w14:paraId="5A285F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E5495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3C124E" w14:textId="77777777" w:rsidR="00E8069C" w:rsidRDefault="00E8069C">
            <w:r>
              <w:t>9.0</w:t>
            </w:r>
          </w:p>
        </w:tc>
        <w:tc>
          <w:tcPr>
            <w:tcW w:w="596" w:type="dxa"/>
          </w:tcPr>
          <w:p w14:paraId="379729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2F6E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AF917F" w14:textId="77777777" w:rsidR="00E8069C" w:rsidRDefault="00E8069C">
            <w:r>
              <w:t>55.138271</w:t>
            </w:r>
          </w:p>
        </w:tc>
      </w:tr>
      <w:tr w:rsidR="00E8069C" w14:paraId="2F6A0262" w14:textId="77777777" w:rsidTr="00E8069C">
        <w:tc>
          <w:tcPr>
            <w:tcW w:w="1133" w:type="dxa"/>
          </w:tcPr>
          <w:p w14:paraId="221DDB72" w14:textId="77777777" w:rsidR="00E8069C" w:rsidRDefault="00E8069C">
            <w:r>
              <w:t>1313</w:t>
            </w:r>
          </w:p>
        </w:tc>
        <w:tc>
          <w:tcPr>
            <w:tcW w:w="615" w:type="dxa"/>
          </w:tcPr>
          <w:p w14:paraId="4A1705B0" w14:textId="77777777" w:rsidR="00E8069C" w:rsidRDefault="00E8069C">
            <w:r>
              <w:t>18503</w:t>
            </w:r>
          </w:p>
        </w:tc>
        <w:tc>
          <w:tcPr>
            <w:tcW w:w="960" w:type="dxa"/>
          </w:tcPr>
          <w:p w14:paraId="70420E4C" w14:textId="77777777" w:rsidR="00E8069C" w:rsidRDefault="00E8069C">
            <w:r>
              <w:t>Malik Muhammad Toqeer</w:t>
            </w:r>
          </w:p>
        </w:tc>
        <w:tc>
          <w:tcPr>
            <w:tcW w:w="935" w:type="dxa"/>
          </w:tcPr>
          <w:p w14:paraId="312B5FE3" w14:textId="77777777" w:rsidR="00E8069C" w:rsidRDefault="00E8069C">
            <w:r>
              <w:t>Malik Muhammad Ishaq</w:t>
            </w:r>
          </w:p>
        </w:tc>
        <w:tc>
          <w:tcPr>
            <w:tcW w:w="957" w:type="dxa"/>
          </w:tcPr>
          <w:p w14:paraId="680A5F0E" w14:textId="77777777" w:rsidR="00E8069C" w:rsidRDefault="00E8069C">
            <w:r>
              <w:t>99322-P</w:t>
            </w:r>
          </w:p>
        </w:tc>
        <w:tc>
          <w:tcPr>
            <w:tcW w:w="700" w:type="dxa"/>
          </w:tcPr>
          <w:p w14:paraId="62C320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BEAC1D" w14:textId="77777777" w:rsidR="00E8069C" w:rsidRDefault="00E8069C">
            <w:r>
              <w:t>12.433333</w:t>
            </w:r>
          </w:p>
        </w:tc>
        <w:tc>
          <w:tcPr>
            <w:tcW w:w="598" w:type="dxa"/>
          </w:tcPr>
          <w:p w14:paraId="17DDC4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BBE5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4F742D" w14:textId="77777777" w:rsidR="00E8069C" w:rsidRDefault="00E8069C">
            <w:r>
              <w:t>7.666667</w:t>
            </w:r>
          </w:p>
        </w:tc>
        <w:tc>
          <w:tcPr>
            <w:tcW w:w="596" w:type="dxa"/>
          </w:tcPr>
          <w:p w14:paraId="5328A2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E5BB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64A065" w14:textId="77777777" w:rsidR="00E8069C" w:rsidRDefault="00E8069C">
            <w:r>
              <w:t>55.1</w:t>
            </w:r>
          </w:p>
        </w:tc>
      </w:tr>
      <w:tr w:rsidR="00E8069C" w14:paraId="65FC0E2B" w14:textId="77777777" w:rsidTr="00E8069C">
        <w:tc>
          <w:tcPr>
            <w:tcW w:w="1133" w:type="dxa"/>
          </w:tcPr>
          <w:p w14:paraId="10EA2C38" w14:textId="77777777" w:rsidR="00E8069C" w:rsidRDefault="00E8069C">
            <w:r>
              <w:t>1314</w:t>
            </w:r>
          </w:p>
        </w:tc>
        <w:tc>
          <w:tcPr>
            <w:tcW w:w="615" w:type="dxa"/>
          </w:tcPr>
          <w:p w14:paraId="47FA20F6" w14:textId="77777777" w:rsidR="00E8069C" w:rsidRDefault="00E8069C">
            <w:r>
              <w:t>17538</w:t>
            </w:r>
          </w:p>
        </w:tc>
        <w:tc>
          <w:tcPr>
            <w:tcW w:w="960" w:type="dxa"/>
          </w:tcPr>
          <w:p w14:paraId="61CF467F" w14:textId="77777777" w:rsidR="00E8069C" w:rsidRDefault="00E8069C">
            <w:r>
              <w:t>Ihtisham Haider Bhatti</w:t>
            </w:r>
          </w:p>
        </w:tc>
        <w:tc>
          <w:tcPr>
            <w:tcW w:w="935" w:type="dxa"/>
          </w:tcPr>
          <w:p w14:paraId="67D05AC3" w14:textId="77777777" w:rsidR="00E8069C" w:rsidRDefault="00E8069C">
            <w:r>
              <w:t xml:space="preserve">Zahid Hussain Bhatti </w:t>
            </w:r>
          </w:p>
        </w:tc>
        <w:tc>
          <w:tcPr>
            <w:tcW w:w="957" w:type="dxa"/>
          </w:tcPr>
          <w:p w14:paraId="3F36E8DF" w14:textId="77777777" w:rsidR="00E8069C" w:rsidRDefault="00E8069C">
            <w:r>
              <w:t>110296-P</w:t>
            </w:r>
          </w:p>
        </w:tc>
        <w:tc>
          <w:tcPr>
            <w:tcW w:w="700" w:type="dxa"/>
          </w:tcPr>
          <w:p w14:paraId="19B538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4C54EF" w14:textId="77777777" w:rsidR="00E8069C" w:rsidRDefault="00E8069C">
            <w:r>
              <w:t>16.095833</w:t>
            </w:r>
          </w:p>
        </w:tc>
        <w:tc>
          <w:tcPr>
            <w:tcW w:w="598" w:type="dxa"/>
          </w:tcPr>
          <w:p w14:paraId="036339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B40D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8627D7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3B343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32D6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507742" w14:textId="77777777" w:rsidR="00E8069C" w:rsidRDefault="00E8069C">
            <w:r>
              <w:t>55.095833</w:t>
            </w:r>
          </w:p>
        </w:tc>
      </w:tr>
      <w:tr w:rsidR="00E8069C" w14:paraId="63A0CFF7" w14:textId="77777777" w:rsidTr="00E8069C">
        <w:tc>
          <w:tcPr>
            <w:tcW w:w="1133" w:type="dxa"/>
          </w:tcPr>
          <w:p w14:paraId="11B876BE" w14:textId="77777777" w:rsidR="00E8069C" w:rsidRDefault="00E8069C">
            <w:r>
              <w:t>1315</w:t>
            </w:r>
          </w:p>
        </w:tc>
        <w:tc>
          <w:tcPr>
            <w:tcW w:w="615" w:type="dxa"/>
          </w:tcPr>
          <w:p w14:paraId="3FD64C91" w14:textId="77777777" w:rsidR="00E8069C" w:rsidRDefault="00E8069C">
            <w:r>
              <w:t>16534</w:t>
            </w:r>
          </w:p>
        </w:tc>
        <w:tc>
          <w:tcPr>
            <w:tcW w:w="960" w:type="dxa"/>
          </w:tcPr>
          <w:p w14:paraId="1B4426B4" w14:textId="77777777" w:rsidR="00E8069C" w:rsidRDefault="00E8069C">
            <w:r>
              <w:t>Asmar Khalid</w:t>
            </w:r>
          </w:p>
        </w:tc>
        <w:tc>
          <w:tcPr>
            <w:tcW w:w="935" w:type="dxa"/>
          </w:tcPr>
          <w:p w14:paraId="208D7A92" w14:textId="77777777" w:rsidR="00E8069C" w:rsidRDefault="00E8069C">
            <w:r>
              <w:t>Saif ullah khalid</w:t>
            </w:r>
          </w:p>
        </w:tc>
        <w:tc>
          <w:tcPr>
            <w:tcW w:w="957" w:type="dxa"/>
          </w:tcPr>
          <w:p w14:paraId="6EA3E8D6" w14:textId="77777777" w:rsidR="00E8069C" w:rsidRDefault="00E8069C">
            <w:r>
              <w:t>108416-P</w:t>
            </w:r>
          </w:p>
        </w:tc>
        <w:tc>
          <w:tcPr>
            <w:tcW w:w="700" w:type="dxa"/>
          </w:tcPr>
          <w:p w14:paraId="20B6D1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847256" w14:textId="77777777" w:rsidR="00E8069C" w:rsidRDefault="00E8069C">
            <w:r>
              <w:t>14.541667</w:t>
            </w:r>
          </w:p>
        </w:tc>
        <w:tc>
          <w:tcPr>
            <w:tcW w:w="598" w:type="dxa"/>
          </w:tcPr>
          <w:p w14:paraId="14231AC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C7B7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D7E74C" w14:textId="77777777" w:rsidR="00E8069C" w:rsidRDefault="00E8069C">
            <w:r>
              <w:t>5.5</w:t>
            </w:r>
          </w:p>
        </w:tc>
        <w:tc>
          <w:tcPr>
            <w:tcW w:w="596" w:type="dxa"/>
          </w:tcPr>
          <w:p w14:paraId="46D105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D6B1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5DB2CA" w14:textId="77777777" w:rsidR="00E8069C" w:rsidRDefault="00E8069C">
            <w:r>
              <w:t>55.041667</w:t>
            </w:r>
          </w:p>
        </w:tc>
      </w:tr>
      <w:tr w:rsidR="00E8069C" w14:paraId="2CB7DF56" w14:textId="77777777" w:rsidTr="00E8069C">
        <w:tc>
          <w:tcPr>
            <w:tcW w:w="1133" w:type="dxa"/>
          </w:tcPr>
          <w:p w14:paraId="2B5715BE" w14:textId="77777777" w:rsidR="00E8069C" w:rsidRDefault="00E8069C">
            <w:r>
              <w:t>1316</w:t>
            </w:r>
          </w:p>
        </w:tc>
        <w:tc>
          <w:tcPr>
            <w:tcW w:w="615" w:type="dxa"/>
          </w:tcPr>
          <w:p w14:paraId="17BA3C72" w14:textId="77777777" w:rsidR="00E8069C" w:rsidRDefault="00E8069C">
            <w:r>
              <w:t>15326</w:t>
            </w:r>
          </w:p>
        </w:tc>
        <w:tc>
          <w:tcPr>
            <w:tcW w:w="960" w:type="dxa"/>
          </w:tcPr>
          <w:p w14:paraId="5EADA05A" w14:textId="77777777" w:rsidR="00E8069C" w:rsidRDefault="00E8069C">
            <w:r>
              <w:t>Faria Asghar</w:t>
            </w:r>
          </w:p>
        </w:tc>
        <w:tc>
          <w:tcPr>
            <w:tcW w:w="935" w:type="dxa"/>
          </w:tcPr>
          <w:p w14:paraId="45ED8CB7" w14:textId="77777777" w:rsidR="00E8069C" w:rsidRDefault="00E8069C">
            <w:r>
              <w:t>Asghar Ali</w:t>
            </w:r>
          </w:p>
        </w:tc>
        <w:tc>
          <w:tcPr>
            <w:tcW w:w="957" w:type="dxa"/>
          </w:tcPr>
          <w:p w14:paraId="453C1129" w14:textId="77777777" w:rsidR="00E8069C" w:rsidRDefault="00E8069C">
            <w:r>
              <w:t xml:space="preserve">88850-P </w:t>
            </w:r>
          </w:p>
        </w:tc>
        <w:tc>
          <w:tcPr>
            <w:tcW w:w="700" w:type="dxa"/>
          </w:tcPr>
          <w:p w14:paraId="279350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7C38C4" w14:textId="77777777" w:rsidR="00E8069C" w:rsidRDefault="00E8069C">
            <w:r>
              <w:t>15.254167</w:t>
            </w:r>
          </w:p>
        </w:tc>
        <w:tc>
          <w:tcPr>
            <w:tcW w:w="598" w:type="dxa"/>
          </w:tcPr>
          <w:p w14:paraId="0D9AAA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7E1959" w14:textId="77777777" w:rsidR="00E8069C" w:rsidRDefault="00E8069C">
            <w:r>
              <w:t>3.75</w:t>
            </w:r>
          </w:p>
        </w:tc>
        <w:tc>
          <w:tcPr>
            <w:tcW w:w="678" w:type="dxa"/>
          </w:tcPr>
          <w:p w14:paraId="5D9F1EE2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3C709C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3A05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FBAA10" w14:textId="77777777" w:rsidR="00E8069C" w:rsidRDefault="00E8069C">
            <w:r>
              <w:t>55.004167</w:t>
            </w:r>
          </w:p>
        </w:tc>
      </w:tr>
      <w:tr w:rsidR="00E8069C" w14:paraId="26FCC4C9" w14:textId="77777777" w:rsidTr="00E8069C">
        <w:tc>
          <w:tcPr>
            <w:tcW w:w="1133" w:type="dxa"/>
          </w:tcPr>
          <w:p w14:paraId="24FFB093" w14:textId="77777777" w:rsidR="00E8069C" w:rsidRDefault="00E8069C">
            <w:r>
              <w:t>1317</w:t>
            </w:r>
          </w:p>
        </w:tc>
        <w:tc>
          <w:tcPr>
            <w:tcW w:w="615" w:type="dxa"/>
          </w:tcPr>
          <w:p w14:paraId="7FD68A09" w14:textId="77777777" w:rsidR="00E8069C" w:rsidRDefault="00E8069C">
            <w:r>
              <w:t>4983</w:t>
            </w:r>
          </w:p>
        </w:tc>
        <w:tc>
          <w:tcPr>
            <w:tcW w:w="960" w:type="dxa"/>
          </w:tcPr>
          <w:p w14:paraId="647A7BD8" w14:textId="77777777" w:rsidR="00E8069C" w:rsidRDefault="00E8069C">
            <w:r>
              <w:t>Hafsa Nazir Malik</w:t>
            </w:r>
          </w:p>
        </w:tc>
        <w:tc>
          <w:tcPr>
            <w:tcW w:w="935" w:type="dxa"/>
          </w:tcPr>
          <w:p w14:paraId="49EE01FB" w14:textId="77777777" w:rsidR="00E8069C" w:rsidRDefault="00E8069C">
            <w:r>
              <w:t>Nazir Ahmad</w:t>
            </w:r>
          </w:p>
        </w:tc>
        <w:tc>
          <w:tcPr>
            <w:tcW w:w="957" w:type="dxa"/>
          </w:tcPr>
          <w:p w14:paraId="4ACEE555" w14:textId="77777777" w:rsidR="00E8069C" w:rsidRDefault="00E8069C">
            <w:r>
              <w:t>101082-P</w:t>
            </w:r>
          </w:p>
        </w:tc>
        <w:tc>
          <w:tcPr>
            <w:tcW w:w="700" w:type="dxa"/>
          </w:tcPr>
          <w:p w14:paraId="14C500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6027D5" w14:textId="77777777" w:rsidR="00E8069C" w:rsidRDefault="00E8069C">
            <w:r>
              <w:t>15.991667</w:t>
            </w:r>
          </w:p>
        </w:tc>
        <w:tc>
          <w:tcPr>
            <w:tcW w:w="598" w:type="dxa"/>
          </w:tcPr>
          <w:p w14:paraId="78E505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22009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7D5516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735D14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A9A7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8C6B49" w14:textId="77777777" w:rsidR="00E8069C" w:rsidRDefault="00E8069C">
            <w:r>
              <w:t>54.991667</w:t>
            </w:r>
          </w:p>
        </w:tc>
      </w:tr>
      <w:tr w:rsidR="00E8069C" w14:paraId="5E41C740" w14:textId="77777777" w:rsidTr="00E8069C">
        <w:tc>
          <w:tcPr>
            <w:tcW w:w="1133" w:type="dxa"/>
          </w:tcPr>
          <w:p w14:paraId="4A1610D6" w14:textId="77777777" w:rsidR="00E8069C" w:rsidRDefault="00E8069C">
            <w:r>
              <w:t>1318</w:t>
            </w:r>
          </w:p>
        </w:tc>
        <w:tc>
          <w:tcPr>
            <w:tcW w:w="615" w:type="dxa"/>
          </w:tcPr>
          <w:p w14:paraId="137ED011" w14:textId="77777777" w:rsidR="00E8069C" w:rsidRDefault="00E8069C">
            <w:r>
              <w:t>16720</w:t>
            </w:r>
          </w:p>
        </w:tc>
        <w:tc>
          <w:tcPr>
            <w:tcW w:w="960" w:type="dxa"/>
          </w:tcPr>
          <w:p w14:paraId="0300CE4F" w14:textId="77777777" w:rsidR="00E8069C" w:rsidRDefault="00E8069C">
            <w:r>
              <w:t>Ayesha Jamshaid</w:t>
            </w:r>
          </w:p>
        </w:tc>
        <w:tc>
          <w:tcPr>
            <w:tcW w:w="935" w:type="dxa"/>
          </w:tcPr>
          <w:p w14:paraId="50F74DAB" w14:textId="77777777" w:rsidR="00E8069C" w:rsidRDefault="00E8069C">
            <w:r>
              <w:t>MUHAMMAD JAMSHAID</w:t>
            </w:r>
          </w:p>
        </w:tc>
        <w:tc>
          <w:tcPr>
            <w:tcW w:w="957" w:type="dxa"/>
          </w:tcPr>
          <w:p w14:paraId="3A6B6FF7" w14:textId="77777777" w:rsidR="00E8069C" w:rsidRDefault="00E8069C">
            <w:r>
              <w:t>110977-P</w:t>
            </w:r>
          </w:p>
        </w:tc>
        <w:tc>
          <w:tcPr>
            <w:tcW w:w="700" w:type="dxa"/>
          </w:tcPr>
          <w:p w14:paraId="640D5A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5D1EBA" w14:textId="77777777" w:rsidR="00E8069C" w:rsidRDefault="00E8069C">
            <w:r>
              <w:t>15.954167</w:t>
            </w:r>
          </w:p>
        </w:tc>
        <w:tc>
          <w:tcPr>
            <w:tcW w:w="598" w:type="dxa"/>
          </w:tcPr>
          <w:p w14:paraId="6270AB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5DDC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F1181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A36C3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04B9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3AD673" w14:textId="77777777" w:rsidR="00E8069C" w:rsidRDefault="00E8069C">
            <w:r>
              <w:t>54.954167</w:t>
            </w:r>
          </w:p>
        </w:tc>
      </w:tr>
      <w:tr w:rsidR="00E8069C" w14:paraId="59D36749" w14:textId="77777777" w:rsidTr="00E8069C">
        <w:tc>
          <w:tcPr>
            <w:tcW w:w="1133" w:type="dxa"/>
          </w:tcPr>
          <w:p w14:paraId="1C85DB69" w14:textId="77777777" w:rsidR="00E8069C" w:rsidRDefault="00E8069C">
            <w:r>
              <w:t>1319</w:t>
            </w:r>
          </w:p>
        </w:tc>
        <w:tc>
          <w:tcPr>
            <w:tcW w:w="615" w:type="dxa"/>
          </w:tcPr>
          <w:p w14:paraId="5D4BD4CE" w14:textId="77777777" w:rsidR="00E8069C" w:rsidRDefault="00E8069C">
            <w:r>
              <w:t>18586</w:t>
            </w:r>
          </w:p>
        </w:tc>
        <w:tc>
          <w:tcPr>
            <w:tcW w:w="960" w:type="dxa"/>
          </w:tcPr>
          <w:p w14:paraId="412FC6B7" w14:textId="77777777" w:rsidR="00E8069C" w:rsidRDefault="00E8069C">
            <w:r>
              <w:t>Ahmad Raza</w:t>
            </w:r>
          </w:p>
        </w:tc>
        <w:tc>
          <w:tcPr>
            <w:tcW w:w="935" w:type="dxa"/>
          </w:tcPr>
          <w:p w14:paraId="60E73930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2189D70F" w14:textId="77777777" w:rsidR="00E8069C" w:rsidRDefault="00E8069C">
            <w:r>
              <w:t>108669-P</w:t>
            </w:r>
          </w:p>
        </w:tc>
        <w:tc>
          <w:tcPr>
            <w:tcW w:w="700" w:type="dxa"/>
          </w:tcPr>
          <w:p w14:paraId="2987AE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39B2A0" w14:textId="77777777" w:rsidR="00E8069C" w:rsidRDefault="00E8069C">
            <w:r>
              <w:t>13.266667</w:t>
            </w:r>
          </w:p>
        </w:tc>
        <w:tc>
          <w:tcPr>
            <w:tcW w:w="598" w:type="dxa"/>
          </w:tcPr>
          <w:p w14:paraId="218699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C88E4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07AE23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41B034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E87B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DB3D82" w14:textId="77777777" w:rsidR="00E8069C" w:rsidRDefault="00E8069C">
            <w:r>
              <w:t>54.933334</w:t>
            </w:r>
          </w:p>
        </w:tc>
      </w:tr>
      <w:tr w:rsidR="00E8069C" w14:paraId="316BD944" w14:textId="77777777" w:rsidTr="00E8069C">
        <w:tc>
          <w:tcPr>
            <w:tcW w:w="1133" w:type="dxa"/>
          </w:tcPr>
          <w:p w14:paraId="1E2E4B2A" w14:textId="77777777" w:rsidR="00E8069C" w:rsidRDefault="00E8069C">
            <w:r>
              <w:t>1320</w:t>
            </w:r>
          </w:p>
        </w:tc>
        <w:tc>
          <w:tcPr>
            <w:tcW w:w="615" w:type="dxa"/>
          </w:tcPr>
          <w:p w14:paraId="11575168" w14:textId="77777777" w:rsidR="00E8069C" w:rsidRDefault="00E8069C">
            <w:r>
              <w:t>18653</w:t>
            </w:r>
          </w:p>
        </w:tc>
        <w:tc>
          <w:tcPr>
            <w:tcW w:w="960" w:type="dxa"/>
          </w:tcPr>
          <w:p w14:paraId="5DDAB32F" w14:textId="77777777" w:rsidR="00E8069C" w:rsidRDefault="00E8069C">
            <w:r>
              <w:t>Yousra Musharraf</w:t>
            </w:r>
          </w:p>
        </w:tc>
        <w:tc>
          <w:tcPr>
            <w:tcW w:w="935" w:type="dxa"/>
          </w:tcPr>
          <w:p w14:paraId="2A18F8F4" w14:textId="77777777" w:rsidR="00E8069C" w:rsidRDefault="00E8069C">
            <w:r>
              <w:t>Musharraf Iqbal Dar</w:t>
            </w:r>
          </w:p>
        </w:tc>
        <w:tc>
          <w:tcPr>
            <w:tcW w:w="957" w:type="dxa"/>
          </w:tcPr>
          <w:p w14:paraId="1B136B2E" w14:textId="77777777" w:rsidR="00E8069C" w:rsidRDefault="00E8069C">
            <w:r>
              <w:t>110590-P</w:t>
            </w:r>
          </w:p>
        </w:tc>
        <w:tc>
          <w:tcPr>
            <w:tcW w:w="700" w:type="dxa"/>
          </w:tcPr>
          <w:p w14:paraId="48B52A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2A70F1" w14:textId="77777777" w:rsidR="00E8069C" w:rsidRDefault="00E8069C">
            <w:r>
              <w:t>15.9125</w:t>
            </w:r>
          </w:p>
        </w:tc>
        <w:tc>
          <w:tcPr>
            <w:tcW w:w="598" w:type="dxa"/>
          </w:tcPr>
          <w:p w14:paraId="1C3BAE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9CCC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70463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842C3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4F70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A48AC1" w14:textId="77777777" w:rsidR="00E8069C" w:rsidRDefault="00E8069C">
            <w:r>
              <w:t>54.9125</w:t>
            </w:r>
          </w:p>
        </w:tc>
      </w:tr>
      <w:tr w:rsidR="00E8069C" w14:paraId="5810AA17" w14:textId="77777777" w:rsidTr="00E8069C">
        <w:tc>
          <w:tcPr>
            <w:tcW w:w="1133" w:type="dxa"/>
          </w:tcPr>
          <w:p w14:paraId="117AE6AA" w14:textId="77777777" w:rsidR="00E8069C" w:rsidRDefault="00E8069C">
            <w:r>
              <w:t>1321</w:t>
            </w:r>
          </w:p>
        </w:tc>
        <w:tc>
          <w:tcPr>
            <w:tcW w:w="615" w:type="dxa"/>
          </w:tcPr>
          <w:p w14:paraId="291AF494" w14:textId="77777777" w:rsidR="00E8069C" w:rsidRDefault="00E8069C">
            <w:r>
              <w:t>6166</w:t>
            </w:r>
          </w:p>
        </w:tc>
        <w:tc>
          <w:tcPr>
            <w:tcW w:w="960" w:type="dxa"/>
          </w:tcPr>
          <w:p w14:paraId="0A25A83D" w14:textId="77777777" w:rsidR="00E8069C" w:rsidRDefault="00E8069C">
            <w:r>
              <w:t>Ijaz Ahmed</w:t>
            </w:r>
          </w:p>
        </w:tc>
        <w:tc>
          <w:tcPr>
            <w:tcW w:w="935" w:type="dxa"/>
          </w:tcPr>
          <w:p w14:paraId="61B3D0CC" w14:textId="77777777" w:rsidR="00E8069C" w:rsidRDefault="00E8069C">
            <w:r>
              <w:t>Haji Saeed Ahmed</w:t>
            </w:r>
          </w:p>
        </w:tc>
        <w:tc>
          <w:tcPr>
            <w:tcW w:w="957" w:type="dxa"/>
          </w:tcPr>
          <w:p w14:paraId="4A5E1B7E" w14:textId="77777777" w:rsidR="00E8069C" w:rsidRDefault="00E8069C">
            <w:r>
              <w:t>103650-P</w:t>
            </w:r>
          </w:p>
        </w:tc>
        <w:tc>
          <w:tcPr>
            <w:tcW w:w="700" w:type="dxa"/>
          </w:tcPr>
          <w:p w14:paraId="2FBAE9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A1E4B6" w14:textId="77777777" w:rsidR="00E8069C" w:rsidRDefault="00E8069C">
            <w:r>
              <w:t>13.225</w:t>
            </w:r>
          </w:p>
        </w:tc>
        <w:tc>
          <w:tcPr>
            <w:tcW w:w="598" w:type="dxa"/>
          </w:tcPr>
          <w:p w14:paraId="4DCFF3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BAB0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151401" w14:textId="77777777" w:rsidR="00E8069C" w:rsidRDefault="00E8069C">
            <w:r>
              <w:t>6.666667</w:t>
            </w:r>
          </w:p>
        </w:tc>
        <w:tc>
          <w:tcPr>
            <w:tcW w:w="596" w:type="dxa"/>
          </w:tcPr>
          <w:p w14:paraId="49AD35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FC29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C2E67A" w14:textId="77777777" w:rsidR="00E8069C" w:rsidRDefault="00E8069C">
            <w:r>
              <w:t>54.891667</w:t>
            </w:r>
          </w:p>
        </w:tc>
      </w:tr>
      <w:tr w:rsidR="00E8069C" w14:paraId="44D49A76" w14:textId="77777777" w:rsidTr="00E8069C">
        <w:tc>
          <w:tcPr>
            <w:tcW w:w="1133" w:type="dxa"/>
          </w:tcPr>
          <w:p w14:paraId="125A110B" w14:textId="77777777" w:rsidR="00E8069C" w:rsidRDefault="00E8069C">
            <w:r>
              <w:t>1322</w:t>
            </w:r>
          </w:p>
        </w:tc>
        <w:tc>
          <w:tcPr>
            <w:tcW w:w="615" w:type="dxa"/>
          </w:tcPr>
          <w:p w14:paraId="15907A49" w14:textId="77777777" w:rsidR="00E8069C" w:rsidRDefault="00E8069C">
            <w:r>
              <w:t>15350</w:t>
            </w:r>
          </w:p>
        </w:tc>
        <w:tc>
          <w:tcPr>
            <w:tcW w:w="960" w:type="dxa"/>
          </w:tcPr>
          <w:p w14:paraId="62AFFB8A" w14:textId="77777777" w:rsidR="00E8069C" w:rsidRDefault="00E8069C">
            <w:r>
              <w:t>Farkhanda Kanwal</w:t>
            </w:r>
          </w:p>
        </w:tc>
        <w:tc>
          <w:tcPr>
            <w:tcW w:w="935" w:type="dxa"/>
          </w:tcPr>
          <w:p w14:paraId="1451BFBE" w14:textId="77777777" w:rsidR="00E8069C" w:rsidRDefault="00E8069C">
            <w:r>
              <w:t>Muhammad Nawaz</w:t>
            </w:r>
          </w:p>
        </w:tc>
        <w:tc>
          <w:tcPr>
            <w:tcW w:w="957" w:type="dxa"/>
          </w:tcPr>
          <w:p w14:paraId="1F359100" w14:textId="77777777" w:rsidR="00E8069C" w:rsidRDefault="00E8069C">
            <w:r>
              <w:t>109752-P</w:t>
            </w:r>
          </w:p>
        </w:tc>
        <w:tc>
          <w:tcPr>
            <w:tcW w:w="700" w:type="dxa"/>
          </w:tcPr>
          <w:p w14:paraId="0FD3FE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CB4D28" w14:textId="77777777" w:rsidR="00E8069C" w:rsidRDefault="00E8069C">
            <w:r>
              <w:t>15.883333</w:t>
            </w:r>
          </w:p>
        </w:tc>
        <w:tc>
          <w:tcPr>
            <w:tcW w:w="598" w:type="dxa"/>
          </w:tcPr>
          <w:p w14:paraId="5C5BC99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5108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C50ED5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0DD6F5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8FF7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255FAF" w14:textId="77777777" w:rsidR="00E8069C" w:rsidRDefault="00E8069C">
            <w:r>
              <w:t>54.883333</w:t>
            </w:r>
          </w:p>
        </w:tc>
      </w:tr>
      <w:tr w:rsidR="00E8069C" w14:paraId="2945DB1A" w14:textId="77777777" w:rsidTr="00E8069C">
        <w:tc>
          <w:tcPr>
            <w:tcW w:w="1133" w:type="dxa"/>
          </w:tcPr>
          <w:p w14:paraId="2B366B33" w14:textId="77777777" w:rsidR="00E8069C" w:rsidRDefault="00E8069C">
            <w:r>
              <w:t>1323</w:t>
            </w:r>
          </w:p>
        </w:tc>
        <w:tc>
          <w:tcPr>
            <w:tcW w:w="615" w:type="dxa"/>
          </w:tcPr>
          <w:p w14:paraId="32952F2A" w14:textId="77777777" w:rsidR="00E8069C" w:rsidRDefault="00E8069C">
            <w:r>
              <w:t>7784</w:t>
            </w:r>
          </w:p>
        </w:tc>
        <w:tc>
          <w:tcPr>
            <w:tcW w:w="960" w:type="dxa"/>
          </w:tcPr>
          <w:p w14:paraId="203F2A16" w14:textId="77777777" w:rsidR="00E8069C" w:rsidRDefault="00E8069C">
            <w:r>
              <w:t>Hira Anum</w:t>
            </w:r>
          </w:p>
        </w:tc>
        <w:tc>
          <w:tcPr>
            <w:tcW w:w="935" w:type="dxa"/>
          </w:tcPr>
          <w:p w14:paraId="323E60F0" w14:textId="77777777" w:rsidR="00E8069C" w:rsidRDefault="00E8069C">
            <w:r>
              <w:t>Ghafoor ul haq</w:t>
            </w:r>
          </w:p>
        </w:tc>
        <w:tc>
          <w:tcPr>
            <w:tcW w:w="957" w:type="dxa"/>
          </w:tcPr>
          <w:p w14:paraId="1E19B3F3" w14:textId="77777777" w:rsidR="00E8069C" w:rsidRDefault="00E8069C">
            <w:r>
              <w:t>104730-P</w:t>
            </w:r>
          </w:p>
        </w:tc>
        <w:tc>
          <w:tcPr>
            <w:tcW w:w="700" w:type="dxa"/>
          </w:tcPr>
          <w:p w14:paraId="73A5D81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6060A5" w14:textId="77777777" w:rsidR="00E8069C" w:rsidRDefault="00E8069C">
            <w:r>
              <w:t>15.3625</w:t>
            </w:r>
          </w:p>
        </w:tc>
        <w:tc>
          <w:tcPr>
            <w:tcW w:w="598" w:type="dxa"/>
          </w:tcPr>
          <w:p w14:paraId="586875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7F0D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3DB1D8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54DC84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C7DB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35568A" w14:textId="77777777" w:rsidR="00E8069C" w:rsidRDefault="00E8069C">
            <w:r>
              <w:t>54.8625</w:t>
            </w:r>
          </w:p>
        </w:tc>
      </w:tr>
      <w:tr w:rsidR="00E8069C" w14:paraId="253A0065" w14:textId="77777777" w:rsidTr="00E8069C">
        <w:tc>
          <w:tcPr>
            <w:tcW w:w="1133" w:type="dxa"/>
          </w:tcPr>
          <w:p w14:paraId="77F34EA8" w14:textId="77777777" w:rsidR="00E8069C" w:rsidRDefault="00E8069C">
            <w:r>
              <w:t>1324</w:t>
            </w:r>
          </w:p>
        </w:tc>
        <w:tc>
          <w:tcPr>
            <w:tcW w:w="615" w:type="dxa"/>
          </w:tcPr>
          <w:p w14:paraId="45C23BE9" w14:textId="77777777" w:rsidR="00E8069C" w:rsidRDefault="00E8069C">
            <w:r>
              <w:t>15983</w:t>
            </w:r>
          </w:p>
        </w:tc>
        <w:tc>
          <w:tcPr>
            <w:tcW w:w="960" w:type="dxa"/>
          </w:tcPr>
          <w:p w14:paraId="47813608" w14:textId="77777777" w:rsidR="00E8069C" w:rsidRDefault="00E8069C">
            <w:r>
              <w:t>Bushra Farooq</w:t>
            </w:r>
          </w:p>
        </w:tc>
        <w:tc>
          <w:tcPr>
            <w:tcW w:w="935" w:type="dxa"/>
          </w:tcPr>
          <w:p w14:paraId="4302A952" w14:textId="77777777" w:rsidR="00E8069C" w:rsidRDefault="00E8069C">
            <w:r>
              <w:t>Farooq Haider</w:t>
            </w:r>
          </w:p>
        </w:tc>
        <w:tc>
          <w:tcPr>
            <w:tcW w:w="957" w:type="dxa"/>
          </w:tcPr>
          <w:p w14:paraId="58269584" w14:textId="77777777" w:rsidR="00E8069C" w:rsidRDefault="00E8069C">
            <w:r>
              <w:t>113450-P</w:t>
            </w:r>
          </w:p>
        </w:tc>
        <w:tc>
          <w:tcPr>
            <w:tcW w:w="700" w:type="dxa"/>
          </w:tcPr>
          <w:p w14:paraId="2B62D5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A491A0" w14:textId="77777777" w:rsidR="00E8069C" w:rsidRDefault="00E8069C">
            <w:r>
              <w:t>15.855319</w:t>
            </w:r>
          </w:p>
        </w:tc>
        <w:tc>
          <w:tcPr>
            <w:tcW w:w="598" w:type="dxa"/>
          </w:tcPr>
          <w:p w14:paraId="0973549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81A1F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2F4A8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14B40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F1EE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67050F" w14:textId="77777777" w:rsidR="00E8069C" w:rsidRDefault="00E8069C">
            <w:r>
              <w:t>54.855319</w:t>
            </w:r>
          </w:p>
        </w:tc>
      </w:tr>
      <w:tr w:rsidR="00E8069C" w14:paraId="03E1C483" w14:textId="77777777" w:rsidTr="00E8069C">
        <w:tc>
          <w:tcPr>
            <w:tcW w:w="1133" w:type="dxa"/>
          </w:tcPr>
          <w:p w14:paraId="3D2DE467" w14:textId="77777777" w:rsidR="00E8069C" w:rsidRDefault="00E8069C">
            <w:r>
              <w:t>1325</w:t>
            </w:r>
          </w:p>
        </w:tc>
        <w:tc>
          <w:tcPr>
            <w:tcW w:w="615" w:type="dxa"/>
          </w:tcPr>
          <w:p w14:paraId="537888F7" w14:textId="77777777" w:rsidR="00E8069C" w:rsidRDefault="00E8069C">
            <w:r>
              <w:t>20274</w:t>
            </w:r>
          </w:p>
        </w:tc>
        <w:tc>
          <w:tcPr>
            <w:tcW w:w="960" w:type="dxa"/>
          </w:tcPr>
          <w:p w14:paraId="522B4CE9" w14:textId="77777777" w:rsidR="00E8069C" w:rsidRDefault="00E8069C">
            <w:r>
              <w:t>Sajjad Ahmed Khan</w:t>
            </w:r>
          </w:p>
        </w:tc>
        <w:tc>
          <w:tcPr>
            <w:tcW w:w="935" w:type="dxa"/>
          </w:tcPr>
          <w:p w14:paraId="62327709" w14:textId="77777777" w:rsidR="00E8069C" w:rsidRDefault="00E8069C">
            <w:r>
              <w:t xml:space="preserve">Rahim Khan </w:t>
            </w:r>
          </w:p>
        </w:tc>
        <w:tc>
          <w:tcPr>
            <w:tcW w:w="957" w:type="dxa"/>
          </w:tcPr>
          <w:p w14:paraId="450D7FCB" w14:textId="77777777" w:rsidR="00E8069C" w:rsidRDefault="00E8069C">
            <w:r>
              <w:t>112597-P</w:t>
            </w:r>
          </w:p>
        </w:tc>
        <w:tc>
          <w:tcPr>
            <w:tcW w:w="700" w:type="dxa"/>
          </w:tcPr>
          <w:p w14:paraId="53784B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E43200" w14:textId="77777777" w:rsidR="00E8069C" w:rsidRDefault="00E8069C">
            <w:r>
              <w:t>14.008421</w:t>
            </w:r>
          </w:p>
        </w:tc>
        <w:tc>
          <w:tcPr>
            <w:tcW w:w="598" w:type="dxa"/>
          </w:tcPr>
          <w:p w14:paraId="755F02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F522D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46AD95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657E03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5150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7AD8F4" w14:textId="77777777" w:rsidR="00E8069C" w:rsidRDefault="00E8069C">
            <w:r>
              <w:t>54.841754</w:t>
            </w:r>
          </w:p>
        </w:tc>
      </w:tr>
      <w:tr w:rsidR="00E8069C" w14:paraId="02F5E860" w14:textId="77777777" w:rsidTr="00E8069C">
        <w:tc>
          <w:tcPr>
            <w:tcW w:w="1133" w:type="dxa"/>
          </w:tcPr>
          <w:p w14:paraId="073C8E17" w14:textId="77777777" w:rsidR="00E8069C" w:rsidRDefault="00E8069C">
            <w:r>
              <w:t>1326</w:t>
            </w:r>
          </w:p>
        </w:tc>
        <w:tc>
          <w:tcPr>
            <w:tcW w:w="615" w:type="dxa"/>
          </w:tcPr>
          <w:p w14:paraId="7FC17420" w14:textId="77777777" w:rsidR="00E8069C" w:rsidRDefault="00E8069C">
            <w:r>
              <w:t>4497</w:t>
            </w:r>
          </w:p>
        </w:tc>
        <w:tc>
          <w:tcPr>
            <w:tcW w:w="960" w:type="dxa"/>
          </w:tcPr>
          <w:p w14:paraId="3B90DAFF" w14:textId="77777777" w:rsidR="00E8069C" w:rsidRDefault="00E8069C">
            <w:r>
              <w:t>Moaz Ahmad</w:t>
            </w:r>
          </w:p>
        </w:tc>
        <w:tc>
          <w:tcPr>
            <w:tcW w:w="935" w:type="dxa"/>
          </w:tcPr>
          <w:p w14:paraId="3F2E4DB7" w14:textId="77777777" w:rsidR="00E8069C" w:rsidRDefault="00E8069C">
            <w:r>
              <w:t>Muhammad Ahmad</w:t>
            </w:r>
          </w:p>
        </w:tc>
        <w:tc>
          <w:tcPr>
            <w:tcW w:w="957" w:type="dxa"/>
          </w:tcPr>
          <w:p w14:paraId="6E684097" w14:textId="77777777" w:rsidR="00E8069C" w:rsidRDefault="00E8069C">
            <w:r>
              <w:t>104476-P</w:t>
            </w:r>
          </w:p>
        </w:tc>
        <w:tc>
          <w:tcPr>
            <w:tcW w:w="700" w:type="dxa"/>
          </w:tcPr>
          <w:p w14:paraId="2748D6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58BB85" w14:textId="77777777" w:rsidR="00E8069C" w:rsidRDefault="00E8069C">
            <w:r>
              <w:t>13.987755</w:t>
            </w:r>
          </w:p>
        </w:tc>
        <w:tc>
          <w:tcPr>
            <w:tcW w:w="598" w:type="dxa"/>
          </w:tcPr>
          <w:p w14:paraId="571EB5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318D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0F7140" w14:textId="77777777" w:rsidR="00E8069C" w:rsidRDefault="00E8069C">
            <w:r>
              <w:t>5.833333</w:t>
            </w:r>
          </w:p>
        </w:tc>
        <w:tc>
          <w:tcPr>
            <w:tcW w:w="596" w:type="dxa"/>
          </w:tcPr>
          <w:p w14:paraId="23786B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C9C9B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4C30B9" w14:textId="77777777" w:rsidR="00E8069C" w:rsidRDefault="00E8069C">
            <w:r>
              <w:t>54.821088</w:t>
            </w:r>
          </w:p>
        </w:tc>
      </w:tr>
      <w:tr w:rsidR="00E8069C" w14:paraId="70296E0D" w14:textId="77777777" w:rsidTr="00E8069C">
        <w:tc>
          <w:tcPr>
            <w:tcW w:w="1133" w:type="dxa"/>
          </w:tcPr>
          <w:p w14:paraId="2EE06313" w14:textId="77777777" w:rsidR="00E8069C" w:rsidRDefault="00E8069C">
            <w:r>
              <w:t>1327</w:t>
            </w:r>
          </w:p>
        </w:tc>
        <w:tc>
          <w:tcPr>
            <w:tcW w:w="615" w:type="dxa"/>
          </w:tcPr>
          <w:p w14:paraId="59AD9881" w14:textId="77777777" w:rsidR="00E8069C" w:rsidRDefault="00E8069C">
            <w:r>
              <w:t>5297</w:t>
            </w:r>
          </w:p>
        </w:tc>
        <w:tc>
          <w:tcPr>
            <w:tcW w:w="960" w:type="dxa"/>
          </w:tcPr>
          <w:p w14:paraId="73C068B9" w14:textId="77777777" w:rsidR="00E8069C" w:rsidRDefault="00E8069C">
            <w:r>
              <w:t>Maham Rukhsar</w:t>
            </w:r>
          </w:p>
        </w:tc>
        <w:tc>
          <w:tcPr>
            <w:tcW w:w="935" w:type="dxa"/>
          </w:tcPr>
          <w:p w14:paraId="377E7592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09713F54" w14:textId="77777777" w:rsidR="00E8069C" w:rsidRDefault="00E8069C">
            <w:r>
              <w:t>101799-P</w:t>
            </w:r>
          </w:p>
        </w:tc>
        <w:tc>
          <w:tcPr>
            <w:tcW w:w="700" w:type="dxa"/>
          </w:tcPr>
          <w:p w14:paraId="3B77B4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549852" w14:textId="77777777" w:rsidR="00E8069C" w:rsidRDefault="00E8069C">
            <w:r>
              <w:t>14.320833</w:t>
            </w:r>
          </w:p>
        </w:tc>
        <w:tc>
          <w:tcPr>
            <w:tcW w:w="598" w:type="dxa"/>
          </w:tcPr>
          <w:p w14:paraId="1A646B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77A6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2B1832" w14:textId="77777777" w:rsidR="00E8069C" w:rsidRDefault="00E8069C">
            <w:r>
              <w:t>5.5</w:t>
            </w:r>
          </w:p>
        </w:tc>
        <w:tc>
          <w:tcPr>
            <w:tcW w:w="596" w:type="dxa"/>
          </w:tcPr>
          <w:p w14:paraId="764C02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FDDFD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80BEEE" w14:textId="77777777" w:rsidR="00E8069C" w:rsidRDefault="00E8069C">
            <w:r>
              <w:t>54.820833</w:t>
            </w:r>
          </w:p>
        </w:tc>
      </w:tr>
      <w:tr w:rsidR="00E8069C" w14:paraId="2AAB78FF" w14:textId="77777777" w:rsidTr="00E8069C">
        <w:tc>
          <w:tcPr>
            <w:tcW w:w="1133" w:type="dxa"/>
          </w:tcPr>
          <w:p w14:paraId="006FCE68" w14:textId="77777777" w:rsidR="00E8069C" w:rsidRDefault="00E8069C">
            <w:r>
              <w:t>1328</w:t>
            </w:r>
          </w:p>
        </w:tc>
        <w:tc>
          <w:tcPr>
            <w:tcW w:w="615" w:type="dxa"/>
          </w:tcPr>
          <w:p w14:paraId="3C6C7DCE" w14:textId="77777777" w:rsidR="00E8069C" w:rsidRDefault="00E8069C">
            <w:r>
              <w:t>3451</w:t>
            </w:r>
          </w:p>
        </w:tc>
        <w:tc>
          <w:tcPr>
            <w:tcW w:w="960" w:type="dxa"/>
          </w:tcPr>
          <w:p w14:paraId="29231EFB" w14:textId="77777777" w:rsidR="00E8069C" w:rsidRDefault="00E8069C">
            <w:r>
              <w:t>Abdul Qayum</w:t>
            </w:r>
          </w:p>
        </w:tc>
        <w:tc>
          <w:tcPr>
            <w:tcW w:w="935" w:type="dxa"/>
          </w:tcPr>
          <w:p w14:paraId="4368402D" w14:textId="77777777" w:rsidR="00E8069C" w:rsidRDefault="00E8069C">
            <w:r>
              <w:t>Muhammad Naeem Akhter</w:t>
            </w:r>
          </w:p>
        </w:tc>
        <w:tc>
          <w:tcPr>
            <w:tcW w:w="957" w:type="dxa"/>
          </w:tcPr>
          <w:p w14:paraId="1172D2A5" w14:textId="77777777" w:rsidR="00E8069C" w:rsidRDefault="00E8069C">
            <w:r>
              <w:t>92513-P</w:t>
            </w:r>
          </w:p>
        </w:tc>
        <w:tc>
          <w:tcPr>
            <w:tcW w:w="700" w:type="dxa"/>
          </w:tcPr>
          <w:p w14:paraId="2E111E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D1C59B" w14:textId="77777777" w:rsidR="00E8069C" w:rsidRDefault="00E8069C">
            <w:r>
              <w:t>12.320833</w:t>
            </w:r>
          </w:p>
        </w:tc>
        <w:tc>
          <w:tcPr>
            <w:tcW w:w="598" w:type="dxa"/>
          </w:tcPr>
          <w:p w14:paraId="4796BC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C86C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EDE9B5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552B94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E9107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2A0917" w14:textId="77777777" w:rsidR="00E8069C" w:rsidRDefault="00E8069C">
            <w:r>
              <w:t>54.820833</w:t>
            </w:r>
          </w:p>
        </w:tc>
      </w:tr>
      <w:tr w:rsidR="00E8069C" w14:paraId="1CE3EAFA" w14:textId="77777777" w:rsidTr="00E8069C">
        <w:tc>
          <w:tcPr>
            <w:tcW w:w="1133" w:type="dxa"/>
          </w:tcPr>
          <w:p w14:paraId="0F4D869D" w14:textId="77777777" w:rsidR="00E8069C" w:rsidRDefault="00E8069C">
            <w:r>
              <w:t>1329</w:t>
            </w:r>
          </w:p>
        </w:tc>
        <w:tc>
          <w:tcPr>
            <w:tcW w:w="615" w:type="dxa"/>
          </w:tcPr>
          <w:p w14:paraId="10213A56" w14:textId="77777777" w:rsidR="00E8069C" w:rsidRDefault="00E8069C">
            <w:r>
              <w:t>16646</w:t>
            </w:r>
          </w:p>
        </w:tc>
        <w:tc>
          <w:tcPr>
            <w:tcW w:w="960" w:type="dxa"/>
          </w:tcPr>
          <w:p w14:paraId="65C7AD83" w14:textId="77777777" w:rsidR="00E8069C" w:rsidRDefault="00E8069C">
            <w:r>
              <w:t>Ammara Rafique</w:t>
            </w:r>
          </w:p>
        </w:tc>
        <w:tc>
          <w:tcPr>
            <w:tcW w:w="935" w:type="dxa"/>
          </w:tcPr>
          <w:p w14:paraId="3858643D" w14:textId="77777777" w:rsidR="00E8069C" w:rsidRDefault="00E8069C">
            <w:r>
              <w:t>Muhammad Rafique Ali</w:t>
            </w:r>
          </w:p>
        </w:tc>
        <w:tc>
          <w:tcPr>
            <w:tcW w:w="957" w:type="dxa"/>
          </w:tcPr>
          <w:p w14:paraId="320A5659" w14:textId="77777777" w:rsidR="00E8069C" w:rsidRDefault="00E8069C">
            <w:r>
              <w:t>110315-P</w:t>
            </w:r>
          </w:p>
        </w:tc>
        <w:tc>
          <w:tcPr>
            <w:tcW w:w="700" w:type="dxa"/>
          </w:tcPr>
          <w:p w14:paraId="686CEC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BB015D" w14:textId="77777777" w:rsidR="00E8069C" w:rsidRDefault="00E8069C">
            <w:r>
              <w:t>15.8125</w:t>
            </w:r>
          </w:p>
        </w:tc>
        <w:tc>
          <w:tcPr>
            <w:tcW w:w="598" w:type="dxa"/>
          </w:tcPr>
          <w:p w14:paraId="62300C1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4D079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289334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5A414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C466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AA71FD" w14:textId="77777777" w:rsidR="00E8069C" w:rsidRDefault="00E8069C">
            <w:r>
              <w:t>54.8125</w:t>
            </w:r>
          </w:p>
        </w:tc>
      </w:tr>
      <w:tr w:rsidR="00E8069C" w14:paraId="631F9C31" w14:textId="77777777" w:rsidTr="00E8069C">
        <w:tc>
          <w:tcPr>
            <w:tcW w:w="1133" w:type="dxa"/>
          </w:tcPr>
          <w:p w14:paraId="6EBA3A28" w14:textId="77777777" w:rsidR="00E8069C" w:rsidRDefault="00E8069C">
            <w:r>
              <w:t>1330</w:t>
            </w:r>
          </w:p>
        </w:tc>
        <w:tc>
          <w:tcPr>
            <w:tcW w:w="615" w:type="dxa"/>
          </w:tcPr>
          <w:p w14:paraId="67384E8A" w14:textId="77777777" w:rsidR="00E8069C" w:rsidRDefault="00E8069C">
            <w:r>
              <w:t>18725</w:t>
            </w:r>
          </w:p>
        </w:tc>
        <w:tc>
          <w:tcPr>
            <w:tcW w:w="960" w:type="dxa"/>
          </w:tcPr>
          <w:p w14:paraId="7629F9D8" w14:textId="77777777" w:rsidR="00E8069C" w:rsidRDefault="00E8069C">
            <w:r>
              <w:t>Ali Raza</w:t>
            </w:r>
          </w:p>
        </w:tc>
        <w:tc>
          <w:tcPr>
            <w:tcW w:w="935" w:type="dxa"/>
          </w:tcPr>
          <w:p w14:paraId="4362BB05" w14:textId="77777777" w:rsidR="00E8069C" w:rsidRDefault="00E8069C">
            <w:r>
              <w:t xml:space="preserve">Muhammad yasin </w:t>
            </w:r>
          </w:p>
        </w:tc>
        <w:tc>
          <w:tcPr>
            <w:tcW w:w="957" w:type="dxa"/>
          </w:tcPr>
          <w:p w14:paraId="3DAD89DB" w14:textId="77777777" w:rsidR="00E8069C" w:rsidRDefault="00E8069C">
            <w:r>
              <w:t>113348-P</w:t>
            </w:r>
          </w:p>
        </w:tc>
        <w:tc>
          <w:tcPr>
            <w:tcW w:w="700" w:type="dxa"/>
          </w:tcPr>
          <w:p w14:paraId="02B77F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912A20" w14:textId="77777777" w:rsidR="00E8069C" w:rsidRDefault="00E8069C">
            <w:r>
              <w:t>18.307692</w:t>
            </w:r>
          </w:p>
        </w:tc>
        <w:tc>
          <w:tcPr>
            <w:tcW w:w="598" w:type="dxa"/>
          </w:tcPr>
          <w:p w14:paraId="6009ED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F31E0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4D45B6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1C406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3601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D4DC98" w14:textId="77777777" w:rsidR="00E8069C" w:rsidRDefault="00E8069C">
            <w:r>
              <w:t>54.807692</w:t>
            </w:r>
          </w:p>
        </w:tc>
      </w:tr>
      <w:tr w:rsidR="00E8069C" w14:paraId="2969C356" w14:textId="77777777" w:rsidTr="00E8069C">
        <w:tc>
          <w:tcPr>
            <w:tcW w:w="1133" w:type="dxa"/>
          </w:tcPr>
          <w:p w14:paraId="4EB7EFFF" w14:textId="77777777" w:rsidR="00E8069C" w:rsidRDefault="00E8069C">
            <w:r>
              <w:t>1331</w:t>
            </w:r>
          </w:p>
        </w:tc>
        <w:tc>
          <w:tcPr>
            <w:tcW w:w="615" w:type="dxa"/>
          </w:tcPr>
          <w:p w14:paraId="0B21717C" w14:textId="77777777" w:rsidR="00E8069C" w:rsidRDefault="00E8069C">
            <w:r>
              <w:t>20193</w:t>
            </w:r>
          </w:p>
        </w:tc>
        <w:tc>
          <w:tcPr>
            <w:tcW w:w="960" w:type="dxa"/>
          </w:tcPr>
          <w:p w14:paraId="1D0B669C" w14:textId="77777777" w:rsidR="00E8069C" w:rsidRDefault="00E8069C">
            <w:r>
              <w:t>Usama Yaqoob</w:t>
            </w:r>
          </w:p>
        </w:tc>
        <w:tc>
          <w:tcPr>
            <w:tcW w:w="935" w:type="dxa"/>
          </w:tcPr>
          <w:p w14:paraId="596C29DD" w14:textId="77777777" w:rsidR="00E8069C" w:rsidRDefault="00E8069C">
            <w:r>
              <w:t>Sheikh Muhammad Yaqoob</w:t>
            </w:r>
          </w:p>
        </w:tc>
        <w:tc>
          <w:tcPr>
            <w:tcW w:w="957" w:type="dxa"/>
          </w:tcPr>
          <w:p w14:paraId="258EF028" w14:textId="77777777" w:rsidR="00E8069C" w:rsidRDefault="00E8069C">
            <w:r>
              <w:t xml:space="preserve">110614-P </w:t>
            </w:r>
          </w:p>
        </w:tc>
        <w:tc>
          <w:tcPr>
            <w:tcW w:w="700" w:type="dxa"/>
          </w:tcPr>
          <w:p w14:paraId="50FDDB3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D020CE" w14:textId="77777777" w:rsidR="00E8069C" w:rsidRDefault="00E8069C">
            <w:r>
              <w:t>14.295833</w:t>
            </w:r>
          </w:p>
        </w:tc>
        <w:tc>
          <w:tcPr>
            <w:tcW w:w="598" w:type="dxa"/>
          </w:tcPr>
          <w:p w14:paraId="0C8745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7EF7C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DF397CE" w14:textId="77777777" w:rsidR="00E8069C" w:rsidRDefault="00E8069C">
            <w:r>
              <w:t>5.5</w:t>
            </w:r>
          </w:p>
        </w:tc>
        <w:tc>
          <w:tcPr>
            <w:tcW w:w="596" w:type="dxa"/>
          </w:tcPr>
          <w:p w14:paraId="35139A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2919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B7CE14" w14:textId="77777777" w:rsidR="00E8069C" w:rsidRDefault="00E8069C">
            <w:r>
              <w:t>54.795833</w:t>
            </w:r>
          </w:p>
        </w:tc>
      </w:tr>
      <w:tr w:rsidR="00E8069C" w14:paraId="77C06841" w14:textId="77777777" w:rsidTr="00E8069C">
        <w:tc>
          <w:tcPr>
            <w:tcW w:w="1133" w:type="dxa"/>
          </w:tcPr>
          <w:p w14:paraId="59778D90" w14:textId="77777777" w:rsidR="00E8069C" w:rsidRDefault="00E8069C">
            <w:r>
              <w:t>1332</w:t>
            </w:r>
          </w:p>
        </w:tc>
        <w:tc>
          <w:tcPr>
            <w:tcW w:w="615" w:type="dxa"/>
          </w:tcPr>
          <w:p w14:paraId="6B93465E" w14:textId="77777777" w:rsidR="00E8069C" w:rsidRDefault="00E8069C">
            <w:r>
              <w:t>4281</w:t>
            </w:r>
          </w:p>
        </w:tc>
        <w:tc>
          <w:tcPr>
            <w:tcW w:w="960" w:type="dxa"/>
          </w:tcPr>
          <w:p w14:paraId="0BFF75BE" w14:textId="77777777" w:rsidR="00E8069C" w:rsidRDefault="00E8069C">
            <w:r>
              <w:t>Kashif Abrar</w:t>
            </w:r>
          </w:p>
        </w:tc>
        <w:tc>
          <w:tcPr>
            <w:tcW w:w="935" w:type="dxa"/>
          </w:tcPr>
          <w:p w14:paraId="6254BB95" w14:textId="77777777" w:rsidR="00E8069C" w:rsidRDefault="00E8069C">
            <w:r>
              <w:t>Ch.Faqir Muhammad</w:t>
            </w:r>
          </w:p>
        </w:tc>
        <w:tc>
          <w:tcPr>
            <w:tcW w:w="957" w:type="dxa"/>
          </w:tcPr>
          <w:p w14:paraId="67AD40DB" w14:textId="77777777" w:rsidR="00E8069C" w:rsidRDefault="00E8069C">
            <w:r>
              <w:t>107072-P</w:t>
            </w:r>
          </w:p>
        </w:tc>
        <w:tc>
          <w:tcPr>
            <w:tcW w:w="700" w:type="dxa"/>
          </w:tcPr>
          <w:p w14:paraId="55EB85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629D92" w14:textId="77777777" w:rsidR="00E8069C" w:rsidRDefault="00E8069C">
            <w:r>
              <w:t>12.775</w:t>
            </w:r>
          </w:p>
        </w:tc>
        <w:tc>
          <w:tcPr>
            <w:tcW w:w="598" w:type="dxa"/>
          </w:tcPr>
          <w:p w14:paraId="2D43B6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CD16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EFE672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6D68A3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6535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C7316F" w14:textId="77777777" w:rsidR="00E8069C" w:rsidRDefault="00E8069C">
            <w:r>
              <w:t>54.775</w:t>
            </w:r>
          </w:p>
        </w:tc>
      </w:tr>
      <w:tr w:rsidR="00E8069C" w14:paraId="3EE6A054" w14:textId="77777777" w:rsidTr="00E8069C">
        <w:tc>
          <w:tcPr>
            <w:tcW w:w="1133" w:type="dxa"/>
          </w:tcPr>
          <w:p w14:paraId="2B6C8C43" w14:textId="77777777" w:rsidR="00E8069C" w:rsidRDefault="00E8069C">
            <w:r>
              <w:t>1333</w:t>
            </w:r>
          </w:p>
        </w:tc>
        <w:tc>
          <w:tcPr>
            <w:tcW w:w="615" w:type="dxa"/>
          </w:tcPr>
          <w:p w14:paraId="19037C03" w14:textId="77777777" w:rsidR="00E8069C" w:rsidRDefault="00E8069C">
            <w:r>
              <w:t>5894</w:t>
            </w:r>
          </w:p>
        </w:tc>
        <w:tc>
          <w:tcPr>
            <w:tcW w:w="960" w:type="dxa"/>
          </w:tcPr>
          <w:p w14:paraId="35B94F44" w14:textId="77777777" w:rsidR="00E8069C" w:rsidRDefault="00E8069C">
            <w:r>
              <w:t>Afeera Ahmad</w:t>
            </w:r>
          </w:p>
        </w:tc>
        <w:tc>
          <w:tcPr>
            <w:tcW w:w="935" w:type="dxa"/>
          </w:tcPr>
          <w:p w14:paraId="2122A4D1" w14:textId="77777777" w:rsidR="00E8069C" w:rsidRDefault="00E8069C">
            <w:r>
              <w:t>Ahmad Yar</w:t>
            </w:r>
          </w:p>
        </w:tc>
        <w:tc>
          <w:tcPr>
            <w:tcW w:w="957" w:type="dxa"/>
          </w:tcPr>
          <w:p w14:paraId="4919B9D8" w14:textId="77777777" w:rsidR="00E8069C" w:rsidRDefault="00E8069C">
            <w:r>
              <w:t>107318-P</w:t>
            </w:r>
          </w:p>
        </w:tc>
        <w:tc>
          <w:tcPr>
            <w:tcW w:w="700" w:type="dxa"/>
          </w:tcPr>
          <w:p w14:paraId="1D2124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7E5A90" w14:textId="77777777" w:rsidR="00E8069C" w:rsidRDefault="00E8069C">
            <w:r>
              <w:t>15.766667</w:t>
            </w:r>
          </w:p>
        </w:tc>
        <w:tc>
          <w:tcPr>
            <w:tcW w:w="598" w:type="dxa"/>
          </w:tcPr>
          <w:p w14:paraId="5965034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3C9B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2B569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4A5B6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4F5A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4EBE48" w14:textId="77777777" w:rsidR="00E8069C" w:rsidRDefault="00E8069C">
            <w:r>
              <w:t>54.766667</w:t>
            </w:r>
          </w:p>
        </w:tc>
      </w:tr>
      <w:tr w:rsidR="00E8069C" w14:paraId="1E87A67B" w14:textId="77777777" w:rsidTr="00E8069C">
        <w:tc>
          <w:tcPr>
            <w:tcW w:w="1133" w:type="dxa"/>
          </w:tcPr>
          <w:p w14:paraId="30A19DFE" w14:textId="77777777" w:rsidR="00E8069C" w:rsidRDefault="00E8069C">
            <w:r>
              <w:t>1334</w:t>
            </w:r>
          </w:p>
        </w:tc>
        <w:tc>
          <w:tcPr>
            <w:tcW w:w="615" w:type="dxa"/>
          </w:tcPr>
          <w:p w14:paraId="195E2A49" w14:textId="77777777" w:rsidR="00E8069C" w:rsidRDefault="00E8069C">
            <w:r>
              <w:t>18484</w:t>
            </w:r>
          </w:p>
        </w:tc>
        <w:tc>
          <w:tcPr>
            <w:tcW w:w="960" w:type="dxa"/>
          </w:tcPr>
          <w:p w14:paraId="4C88E326" w14:textId="77777777" w:rsidR="00E8069C" w:rsidRDefault="00E8069C">
            <w:r>
              <w:t>Ali Raza</w:t>
            </w:r>
          </w:p>
        </w:tc>
        <w:tc>
          <w:tcPr>
            <w:tcW w:w="935" w:type="dxa"/>
          </w:tcPr>
          <w:p w14:paraId="3A7EFE39" w14:textId="77777777" w:rsidR="00E8069C" w:rsidRDefault="00E8069C">
            <w:r>
              <w:t>Safdar Hussain</w:t>
            </w:r>
          </w:p>
        </w:tc>
        <w:tc>
          <w:tcPr>
            <w:tcW w:w="957" w:type="dxa"/>
          </w:tcPr>
          <w:p w14:paraId="34EBAD3F" w14:textId="77777777" w:rsidR="00E8069C" w:rsidRDefault="00E8069C">
            <w:r>
              <w:t>113901-P</w:t>
            </w:r>
          </w:p>
        </w:tc>
        <w:tc>
          <w:tcPr>
            <w:tcW w:w="700" w:type="dxa"/>
          </w:tcPr>
          <w:p w14:paraId="5C21B4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2437A3" w14:textId="77777777" w:rsidR="00E8069C" w:rsidRDefault="00E8069C">
            <w:r>
              <w:t>15.7625</w:t>
            </w:r>
          </w:p>
        </w:tc>
        <w:tc>
          <w:tcPr>
            <w:tcW w:w="598" w:type="dxa"/>
          </w:tcPr>
          <w:p w14:paraId="4C77284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5111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0F757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B1AB0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E377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607C26" w14:textId="77777777" w:rsidR="00E8069C" w:rsidRDefault="00E8069C">
            <w:r>
              <w:t>54.7625</w:t>
            </w:r>
          </w:p>
        </w:tc>
      </w:tr>
      <w:tr w:rsidR="00E8069C" w14:paraId="2AED5692" w14:textId="77777777" w:rsidTr="00E8069C">
        <w:tc>
          <w:tcPr>
            <w:tcW w:w="1133" w:type="dxa"/>
          </w:tcPr>
          <w:p w14:paraId="550A8D01" w14:textId="77777777" w:rsidR="00E8069C" w:rsidRDefault="00E8069C">
            <w:r>
              <w:t>1335</w:t>
            </w:r>
          </w:p>
        </w:tc>
        <w:tc>
          <w:tcPr>
            <w:tcW w:w="615" w:type="dxa"/>
          </w:tcPr>
          <w:p w14:paraId="7A911276" w14:textId="77777777" w:rsidR="00E8069C" w:rsidRDefault="00E8069C">
            <w:r>
              <w:t>17734</w:t>
            </w:r>
          </w:p>
        </w:tc>
        <w:tc>
          <w:tcPr>
            <w:tcW w:w="960" w:type="dxa"/>
          </w:tcPr>
          <w:p w14:paraId="2A7E443C" w14:textId="77777777" w:rsidR="00E8069C" w:rsidRDefault="00E8069C">
            <w:r>
              <w:t>Hadiqa Ejaz</w:t>
            </w:r>
          </w:p>
        </w:tc>
        <w:tc>
          <w:tcPr>
            <w:tcW w:w="935" w:type="dxa"/>
          </w:tcPr>
          <w:p w14:paraId="490C85F1" w14:textId="77777777" w:rsidR="00E8069C" w:rsidRDefault="00E8069C">
            <w:r>
              <w:t>Ejaz Ahmed Goraya</w:t>
            </w:r>
          </w:p>
        </w:tc>
        <w:tc>
          <w:tcPr>
            <w:tcW w:w="957" w:type="dxa"/>
          </w:tcPr>
          <w:p w14:paraId="007B47B8" w14:textId="77777777" w:rsidR="00E8069C" w:rsidRDefault="00E8069C">
            <w:r>
              <w:t>110089-P</w:t>
            </w:r>
          </w:p>
        </w:tc>
        <w:tc>
          <w:tcPr>
            <w:tcW w:w="700" w:type="dxa"/>
          </w:tcPr>
          <w:p w14:paraId="51347E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E0FF3A" w14:textId="77777777" w:rsidR="00E8069C" w:rsidRDefault="00E8069C">
            <w:r>
              <w:t>13.75102</w:t>
            </w:r>
          </w:p>
        </w:tc>
        <w:tc>
          <w:tcPr>
            <w:tcW w:w="598" w:type="dxa"/>
          </w:tcPr>
          <w:p w14:paraId="03AC4E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40FD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4CE4B1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3CEE30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C920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023662" w14:textId="77777777" w:rsidR="00E8069C" w:rsidRDefault="00E8069C">
            <w:r>
              <w:t>54.75102</w:t>
            </w:r>
          </w:p>
        </w:tc>
      </w:tr>
      <w:tr w:rsidR="00E8069C" w14:paraId="50FFE375" w14:textId="77777777" w:rsidTr="00E8069C">
        <w:tc>
          <w:tcPr>
            <w:tcW w:w="1133" w:type="dxa"/>
          </w:tcPr>
          <w:p w14:paraId="6E1EFA60" w14:textId="77777777" w:rsidR="00E8069C" w:rsidRDefault="00E8069C">
            <w:r>
              <w:t>1336</w:t>
            </w:r>
          </w:p>
        </w:tc>
        <w:tc>
          <w:tcPr>
            <w:tcW w:w="615" w:type="dxa"/>
          </w:tcPr>
          <w:p w14:paraId="1EA6E3CB" w14:textId="77777777" w:rsidR="00E8069C" w:rsidRDefault="00E8069C">
            <w:r>
              <w:t>18613</w:t>
            </w:r>
          </w:p>
        </w:tc>
        <w:tc>
          <w:tcPr>
            <w:tcW w:w="960" w:type="dxa"/>
          </w:tcPr>
          <w:p w14:paraId="037DAC8E" w14:textId="77777777" w:rsidR="00E8069C" w:rsidRDefault="00E8069C">
            <w:r>
              <w:t>Mehr Junaid Iqbal</w:t>
            </w:r>
          </w:p>
        </w:tc>
        <w:tc>
          <w:tcPr>
            <w:tcW w:w="935" w:type="dxa"/>
          </w:tcPr>
          <w:p w14:paraId="075173D8" w14:textId="77777777" w:rsidR="00E8069C" w:rsidRDefault="00E8069C">
            <w:r>
              <w:t>Mehr Muhammad Iqbal</w:t>
            </w:r>
          </w:p>
        </w:tc>
        <w:tc>
          <w:tcPr>
            <w:tcW w:w="957" w:type="dxa"/>
          </w:tcPr>
          <w:p w14:paraId="5AD5D80B" w14:textId="77777777" w:rsidR="00E8069C" w:rsidRDefault="00E8069C">
            <w:r>
              <w:t>105005-P</w:t>
            </w:r>
          </w:p>
        </w:tc>
        <w:tc>
          <w:tcPr>
            <w:tcW w:w="700" w:type="dxa"/>
          </w:tcPr>
          <w:p w14:paraId="742796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B9C5E5" w14:textId="77777777" w:rsidR="00E8069C" w:rsidRDefault="00E8069C">
            <w:r>
              <w:t>11.387234</w:t>
            </w:r>
          </w:p>
        </w:tc>
        <w:tc>
          <w:tcPr>
            <w:tcW w:w="598" w:type="dxa"/>
          </w:tcPr>
          <w:p w14:paraId="4AE9B1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58622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BAD607" w14:textId="77777777" w:rsidR="00E8069C" w:rsidRDefault="00E8069C">
            <w:r>
              <w:t>10.833333</w:t>
            </w:r>
          </w:p>
        </w:tc>
        <w:tc>
          <w:tcPr>
            <w:tcW w:w="596" w:type="dxa"/>
          </w:tcPr>
          <w:p w14:paraId="01B18C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5BB6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63D56F" w14:textId="77777777" w:rsidR="00E8069C" w:rsidRDefault="00E8069C">
            <w:r>
              <w:t>54.720567</w:t>
            </w:r>
          </w:p>
        </w:tc>
      </w:tr>
      <w:tr w:rsidR="00E8069C" w14:paraId="527F6FD8" w14:textId="77777777" w:rsidTr="00E8069C">
        <w:tc>
          <w:tcPr>
            <w:tcW w:w="1133" w:type="dxa"/>
          </w:tcPr>
          <w:p w14:paraId="03C5DB12" w14:textId="77777777" w:rsidR="00E8069C" w:rsidRDefault="00E8069C">
            <w:r>
              <w:t>1337</w:t>
            </w:r>
          </w:p>
        </w:tc>
        <w:tc>
          <w:tcPr>
            <w:tcW w:w="615" w:type="dxa"/>
          </w:tcPr>
          <w:p w14:paraId="0A3A6EFC" w14:textId="77777777" w:rsidR="00E8069C" w:rsidRDefault="00E8069C">
            <w:r>
              <w:t>17011</w:t>
            </w:r>
          </w:p>
        </w:tc>
        <w:tc>
          <w:tcPr>
            <w:tcW w:w="960" w:type="dxa"/>
          </w:tcPr>
          <w:p w14:paraId="7EC08106" w14:textId="77777777" w:rsidR="00E8069C" w:rsidRDefault="00E8069C">
            <w:r>
              <w:t>Dr Nabila Shams</w:t>
            </w:r>
          </w:p>
        </w:tc>
        <w:tc>
          <w:tcPr>
            <w:tcW w:w="935" w:type="dxa"/>
          </w:tcPr>
          <w:p w14:paraId="3A22CE52" w14:textId="77777777" w:rsidR="00E8069C" w:rsidRDefault="00E8069C">
            <w:r>
              <w:t>shams ud din</w:t>
            </w:r>
          </w:p>
        </w:tc>
        <w:tc>
          <w:tcPr>
            <w:tcW w:w="957" w:type="dxa"/>
          </w:tcPr>
          <w:p w14:paraId="64520577" w14:textId="77777777" w:rsidR="00E8069C" w:rsidRDefault="00E8069C">
            <w:r>
              <w:t>99258-p</w:t>
            </w:r>
          </w:p>
        </w:tc>
        <w:tc>
          <w:tcPr>
            <w:tcW w:w="700" w:type="dxa"/>
          </w:tcPr>
          <w:p w14:paraId="1311C4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9963C9" w14:textId="77777777" w:rsidR="00E8069C" w:rsidRDefault="00E8069C">
            <w:r>
              <w:t>12.384</w:t>
            </w:r>
          </w:p>
        </w:tc>
        <w:tc>
          <w:tcPr>
            <w:tcW w:w="598" w:type="dxa"/>
          </w:tcPr>
          <w:p w14:paraId="3695CE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1D96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1AD160" w14:textId="77777777" w:rsidR="00E8069C" w:rsidRDefault="00E8069C">
            <w:r>
              <w:t>7.333333</w:t>
            </w:r>
          </w:p>
        </w:tc>
        <w:tc>
          <w:tcPr>
            <w:tcW w:w="596" w:type="dxa"/>
          </w:tcPr>
          <w:p w14:paraId="4DDF10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876E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B00367" w14:textId="77777777" w:rsidR="00E8069C" w:rsidRDefault="00E8069C">
            <w:r>
              <w:t>54.717333</w:t>
            </w:r>
          </w:p>
        </w:tc>
      </w:tr>
      <w:tr w:rsidR="00E8069C" w14:paraId="5DDD0229" w14:textId="77777777" w:rsidTr="00E8069C">
        <w:tc>
          <w:tcPr>
            <w:tcW w:w="1133" w:type="dxa"/>
          </w:tcPr>
          <w:p w14:paraId="7DF28636" w14:textId="77777777" w:rsidR="00E8069C" w:rsidRDefault="00E8069C">
            <w:r>
              <w:t>1338</w:t>
            </w:r>
          </w:p>
        </w:tc>
        <w:tc>
          <w:tcPr>
            <w:tcW w:w="615" w:type="dxa"/>
          </w:tcPr>
          <w:p w14:paraId="6E9D1E18" w14:textId="77777777" w:rsidR="00E8069C" w:rsidRDefault="00E8069C">
            <w:r>
              <w:t>15286</w:t>
            </w:r>
          </w:p>
        </w:tc>
        <w:tc>
          <w:tcPr>
            <w:tcW w:w="960" w:type="dxa"/>
          </w:tcPr>
          <w:p w14:paraId="1C987209" w14:textId="77777777" w:rsidR="00E8069C" w:rsidRDefault="00E8069C">
            <w:r>
              <w:t>Mahnoor Nawaz Abbasi</w:t>
            </w:r>
          </w:p>
        </w:tc>
        <w:tc>
          <w:tcPr>
            <w:tcW w:w="935" w:type="dxa"/>
          </w:tcPr>
          <w:p w14:paraId="1F5B8BBA" w14:textId="77777777" w:rsidR="00E8069C" w:rsidRDefault="00E8069C">
            <w:r>
              <w:t>Shahid Nawaz Abbasi</w:t>
            </w:r>
          </w:p>
        </w:tc>
        <w:tc>
          <w:tcPr>
            <w:tcW w:w="957" w:type="dxa"/>
          </w:tcPr>
          <w:p w14:paraId="160C2ADA" w14:textId="77777777" w:rsidR="00E8069C" w:rsidRDefault="00E8069C">
            <w:r>
              <w:t>97737-P</w:t>
            </w:r>
          </w:p>
        </w:tc>
        <w:tc>
          <w:tcPr>
            <w:tcW w:w="700" w:type="dxa"/>
          </w:tcPr>
          <w:p w14:paraId="56A07E1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12A8F3" w14:textId="77777777" w:rsidR="00E8069C" w:rsidRDefault="00E8069C">
            <w:r>
              <w:t>13.838298</w:t>
            </w:r>
          </w:p>
        </w:tc>
        <w:tc>
          <w:tcPr>
            <w:tcW w:w="598" w:type="dxa"/>
          </w:tcPr>
          <w:p w14:paraId="74E855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29FC2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BAFE9E" w14:textId="77777777" w:rsidR="00E8069C" w:rsidRDefault="00E8069C">
            <w:r>
              <w:t>5.833333</w:t>
            </w:r>
          </w:p>
        </w:tc>
        <w:tc>
          <w:tcPr>
            <w:tcW w:w="596" w:type="dxa"/>
          </w:tcPr>
          <w:p w14:paraId="61C6D1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6BC6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BBF618" w14:textId="77777777" w:rsidR="00E8069C" w:rsidRDefault="00E8069C">
            <w:r>
              <w:t>54.671631</w:t>
            </w:r>
          </w:p>
        </w:tc>
      </w:tr>
      <w:tr w:rsidR="00E8069C" w14:paraId="0065C8BB" w14:textId="77777777" w:rsidTr="00E8069C">
        <w:tc>
          <w:tcPr>
            <w:tcW w:w="1133" w:type="dxa"/>
          </w:tcPr>
          <w:p w14:paraId="02A8BA16" w14:textId="77777777" w:rsidR="00E8069C" w:rsidRDefault="00E8069C">
            <w:r>
              <w:t>1339</w:t>
            </w:r>
          </w:p>
        </w:tc>
        <w:tc>
          <w:tcPr>
            <w:tcW w:w="615" w:type="dxa"/>
          </w:tcPr>
          <w:p w14:paraId="021D71EE" w14:textId="77777777" w:rsidR="00E8069C" w:rsidRDefault="00E8069C">
            <w:r>
              <w:t>15088</w:t>
            </w:r>
          </w:p>
        </w:tc>
        <w:tc>
          <w:tcPr>
            <w:tcW w:w="960" w:type="dxa"/>
          </w:tcPr>
          <w:p w14:paraId="3EA8611F" w14:textId="77777777" w:rsidR="00E8069C" w:rsidRDefault="00E8069C">
            <w:r>
              <w:t>Raeesa Abdul Wahid</w:t>
            </w:r>
          </w:p>
        </w:tc>
        <w:tc>
          <w:tcPr>
            <w:tcW w:w="935" w:type="dxa"/>
          </w:tcPr>
          <w:p w14:paraId="5CA2BBCD" w14:textId="77777777" w:rsidR="00E8069C" w:rsidRDefault="00E8069C">
            <w:r>
              <w:t>Abdul Wahid</w:t>
            </w:r>
          </w:p>
        </w:tc>
        <w:tc>
          <w:tcPr>
            <w:tcW w:w="957" w:type="dxa"/>
          </w:tcPr>
          <w:p w14:paraId="6A0B9AA3" w14:textId="77777777" w:rsidR="00E8069C" w:rsidRDefault="00E8069C">
            <w:r>
              <w:t>114913-P</w:t>
            </w:r>
          </w:p>
        </w:tc>
        <w:tc>
          <w:tcPr>
            <w:tcW w:w="700" w:type="dxa"/>
          </w:tcPr>
          <w:p w14:paraId="3AFCF3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1F26B3" w14:textId="77777777" w:rsidR="00E8069C" w:rsidRDefault="00E8069C">
            <w:r>
              <w:t>15.641667</w:t>
            </w:r>
          </w:p>
        </w:tc>
        <w:tc>
          <w:tcPr>
            <w:tcW w:w="598" w:type="dxa"/>
          </w:tcPr>
          <w:p w14:paraId="671C6B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5DC27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F95D44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C7BC8F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D9FF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27F16C" w14:textId="77777777" w:rsidR="00E8069C" w:rsidRDefault="00E8069C">
            <w:r>
              <w:t>54.641667</w:t>
            </w:r>
          </w:p>
        </w:tc>
      </w:tr>
      <w:tr w:rsidR="00E8069C" w14:paraId="7F765B2D" w14:textId="77777777" w:rsidTr="00E8069C">
        <w:tc>
          <w:tcPr>
            <w:tcW w:w="1133" w:type="dxa"/>
          </w:tcPr>
          <w:p w14:paraId="5BD25139" w14:textId="77777777" w:rsidR="00E8069C" w:rsidRDefault="00E8069C">
            <w:r>
              <w:t>1340</w:t>
            </w:r>
          </w:p>
        </w:tc>
        <w:tc>
          <w:tcPr>
            <w:tcW w:w="615" w:type="dxa"/>
          </w:tcPr>
          <w:p w14:paraId="6CB26605" w14:textId="77777777" w:rsidR="00E8069C" w:rsidRDefault="00E8069C">
            <w:r>
              <w:t>3896</w:t>
            </w:r>
          </w:p>
        </w:tc>
        <w:tc>
          <w:tcPr>
            <w:tcW w:w="960" w:type="dxa"/>
          </w:tcPr>
          <w:p w14:paraId="1300C7BA" w14:textId="77777777" w:rsidR="00E8069C" w:rsidRDefault="00E8069C">
            <w:r>
              <w:t>Muhammad Adil Choudary</w:t>
            </w:r>
          </w:p>
        </w:tc>
        <w:tc>
          <w:tcPr>
            <w:tcW w:w="935" w:type="dxa"/>
          </w:tcPr>
          <w:p w14:paraId="1FFAF26E" w14:textId="77777777" w:rsidR="00E8069C" w:rsidRDefault="00E8069C">
            <w:r>
              <w:t>Abdul Hayee Choudary</w:t>
            </w:r>
          </w:p>
        </w:tc>
        <w:tc>
          <w:tcPr>
            <w:tcW w:w="957" w:type="dxa"/>
          </w:tcPr>
          <w:p w14:paraId="793320DA" w14:textId="77777777" w:rsidR="00E8069C" w:rsidRDefault="00E8069C">
            <w:r>
              <w:t>B103153P</w:t>
            </w:r>
          </w:p>
        </w:tc>
        <w:tc>
          <w:tcPr>
            <w:tcW w:w="700" w:type="dxa"/>
          </w:tcPr>
          <w:p w14:paraId="0886291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E21EBC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06C1D6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50F1A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52AAD9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0770F5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95E2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0C0059" w14:textId="77777777" w:rsidR="00E8069C" w:rsidRDefault="00E8069C">
            <w:r>
              <w:t>54.641666</w:t>
            </w:r>
          </w:p>
        </w:tc>
      </w:tr>
      <w:tr w:rsidR="00E8069C" w14:paraId="42B83C4B" w14:textId="77777777" w:rsidTr="00E8069C">
        <w:tc>
          <w:tcPr>
            <w:tcW w:w="1133" w:type="dxa"/>
          </w:tcPr>
          <w:p w14:paraId="7A94CF7F" w14:textId="77777777" w:rsidR="00E8069C" w:rsidRDefault="00E8069C">
            <w:r>
              <w:t>1341</w:t>
            </w:r>
          </w:p>
        </w:tc>
        <w:tc>
          <w:tcPr>
            <w:tcW w:w="615" w:type="dxa"/>
          </w:tcPr>
          <w:p w14:paraId="46EBD663" w14:textId="77777777" w:rsidR="00E8069C" w:rsidRDefault="00E8069C">
            <w:r>
              <w:t>20294</w:t>
            </w:r>
          </w:p>
        </w:tc>
        <w:tc>
          <w:tcPr>
            <w:tcW w:w="960" w:type="dxa"/>
          </w:tcPr>
          <w:p w14:paraId="608C737F" w14:textId="77777777" w:rsidR="00E8069C" w:rsidRDefault="00E8069C">
            <w:r>
              <w:t>Muhammad Shoaib Afzal Khan</w:t>
            </w:r>
          </w:p>
        </w:tc>
        <w:tc>
          <w:tcPr>
            <w:tcW w:w="935" w:type="dxa"/>
          </w:tcPr>
          <w:p w14:paraId="0737BFAF" w14:textId="77777777" w:rsidR="00E8069C" w:rsidRDefault="00E8069C">
            <w:r>
              <w:t xml:space="preserve">Gulzar Hussain </w:t>
            </w:r>
          </w:p>
        </w:tc>
        <w:tc>
          <w:tcPr>
            <w:tcW w:w="957" w:type="dxa"/>
          </w:tcPr>
          <w:p w14:paraId="00C14950" w14:textId="77777777" w:rsidR="00E8069C" w:rsidRDefault="00E8069C">
            <w:r>
              <w:t>116954-P</w:t>
            </w:r>
          </w:p>
        </w:tc>
        <w:tc>
          <w:tcPr>
            <w:tcW w:w="700" w:type="dxa"/>
          </w:tcPr>
          <w:p w14:paraId="5BA7C5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60CD1B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72A969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3625B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52BDDF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014AD1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4C67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1DB512" w14:textId="77777777" w:rsidR="00E8069C" w:rsidRDefault="00E8069C">
            <w:r>
              <w:t>54.6375</w:t>
            </w:r>
          </w:p>
        </w:tc>
      </w:tr>
      <w:tr w:rsidR="00E8069C" w14:paraId="7E4EAA51" w14:textId="77777777" w:rsidTr="00E8069C">
        <w:tc>
          <w:tcPr>
            <w:tcW w:w="1133" w:type="dxa"/>
          </w:tcPr>
          <w:p w14:paraId="30EDF166" w14:textId="77777777" w:rsidR="00E8069C" w:rsidRDefault="00E8069C">
            <w:r>
              <w:t>1342</w:t>
            </w:r>
          </w:p>
        </w:tc>
        <w:tc>
          <w:tcPr>
            <w:tcW w:w="615" w:type="dxa"/>
          </w:tcPr>
          <w:p w14:paraId="4D4DB1C2" w14:textId="77777777" w:rsidR="00E8069C" w:rsidRDefault="00E8069C">
            <w:r>
              <w:t>2941</w:t>
            </w:r>
          </w:p>
        </w:tc>
        <w:tc>
          <w:tcPr>
            <w:tcW w:w="960" w:type="dxa"/>
          </w:tcPr>
          <w:p w14:paraId="38A93D24" w14:textId="77777777" w:rsidR="00E8069C" w:rsidRDefault="00E8069C">
            <w:r>
              <w:t>Elaf Ashfaq</w:t>
            </w:r>
          </w:p>
        </w:tc>
        <w:tc>
          <w:tcPr>
            <w:tcW w:w="935" w:type="dxa"/>
          </w:tcPr>
          <w:p w14:paraId="4F9B5A81" w14:textId="77777777" w:rsidR="00E8069C" w:rsidRDefault="00E8069C">
            <w:r>
              <w:t>Ashfaq Hussain</w:t>
            </w:r>
          </w:p>
        </w:tc>
        <w:tc>
          <w:tcPr>
            <w:tcW w:w="957" w:type="dxa"/>
          </w:tcPr>
          <w:p w14:paraId="15EBEB32" w14:textId="77777777" w:rsidR="00E8069C" w:rsidRDefault="00E8069C">
            <w:r>
              <w:t>97945-P</w:t>
            </w:r>
          </w:p>
        </w:tc>
        <w:tc>
          <w:tcPr>
            <w:tcW w:w="700" w:type="dxa"/>
          </w:tcPr>
          <w:p w14:paraId="29BAC6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6D1B80" w14:textId="77777777" w:rsidR="00E8069C" w:rsidRDefault="00E8069C">
            <w:r>
              <w:t>13.8</w:t>
            </w:r>
          </w:p>
        </w:tc>
        <w:tc>
          <w:tcPr>
            <w:tcW w:w="598" w:type="dxa"/>
          </w:tcPr>
          <w:p w14:paraId="5DC4F5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03C29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4E2F51" w14:textId="77777777" w:rsidR="00E8069C" w:rsidRDefault="00E8069C">
            <w:r>
              <w:t>5.833333</w:t>
            </w:r>
          </w:p>
        </w:tc>
        <w:tc>
          <w:tcPr>
            <w:tcW w:w="596" w:type="dxa"/>
          </w:tcPr>
          <w:p w14:paraId="197A23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A8F1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49765D" w14:textId="77777777" w:rsidR="00E8069C" w:rsidRDefault="00E8069C">
            <w:r>
              <w:t>54.633333</w:t>
            </w:r>
          </w:p>
        </w:tc>
      </w:tr>
      <w:tr w:rsidR="00E8069C" w14:paraId="3F739CE1" w14:textId="77777777" w:rsidTr="00E8069C">
        <w:tc>
          <w:tcPr>
            <w:tcW w:w="1133" w:type="dxa"/>
          </w:tcPr>
          <w:p w14:paraId="2AE8F225" w14:textId="77777777" w:rsidR="00E8069C" w:rsidRDefault="00E8069C">
            <w:r>
              <w:t>1343</w:t>
            </w:r>
          </w:p>
        </w:tc>
        <w:tc>
          <w:tcPr>
            <w:tcW w:w="615" w:type="dxa"/>
          </w:tcPr>
          <w:p w14:paraId="7327A563" w14:textId="77777777" w:rsidR="00E8069C" w:rsidRDefault="00E8069C">
            <w:r>
              <w:t>16180</w:t>
            </w:r>
          </w:p>
        </w:tc>
        <w:tc>
          <w:tcPr>
            <w:tcW w:w="960" w:type="dxa"/>
          </w:tcPr>
          <w:p w14:paraId="5300AD2B" w14:textId="77777777" w:rsidR="00E8069C" w:rsidRDefault="00E8069C">
            <w:r>
              <w:t>Muhammad Saad Khan</w:t>
            </w:r>
          </w:p>
        </w:tc>
        <w:tc>
          <w:tcPr>
            <w:tcW w:w="935" w:type="dxa"/>
          </w:tcPr>
          <w:p w14:paraId="5C001B2B" w14:textId="77777777" w:rsidR="00E8069C" w:rsidRDefault="00E8069C">
            <w:r>
              <w:t>iqbal hussain</w:t>
            </w:r>
          </w:p>
        </w:tc>
        <w:tc>
          <w:tcPr>
            <w:tcW w:w="957" w:type="dxa"/>
          </w:tcPr>
          <w:p w14:paraId="0B1F2494" w14:textId="77777777" w:rsidR="00E8069C" w:rsidRDefault="00E8069C">
            <w:r>
              <w:t>114275-P</w:t>
            </w:r>
          </w:p>
        </w:tc>
        <w:tc>
          <w:tcPr>
            <w:tcW w:w="700" w:type="dxa"/>
          </w:tcPr>
          <w:p w14:paraId="3AF548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F53B47" w14:textId="77777777" w:rsidR="00E8069C" w:rsidRDefault="00E8069C">
            <w:r>
              <w:t>15.125</w:t>
            </w:r>
          </w:p>
        </w:tc>
        <w:tc>
          <w:tcPr>
            <w:tcW w:w="598" w:type="dxa"/>
          </w:tcPr>
          <w:p w14:paraId="50EFF5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B764C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A1925D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6F78C7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89C7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C0D336" w14:textId="77777777" w:rsidR="00E8069C" w:rsidRDefault="00E8069C">
            <w:r>
              <w:t>54.625</w:t>
            </w:r>
          </w:p>
        </w:tc>
      </w:tr>
      <w:tr w:rsidR="00E8069C" w14:paraId="2B9C2AC3" w14:textId="77777777" w:rsidTr="00E8069C">
        <w:tc>
          <w:tcPr>
            <w:tcW w:w="1133" w:type="dxa"/>
          </w:tcPr>
          <w:p w14:paraId="51562A8B" w14:textId="77777777" w:rsidR="00E8069C" w:rsidRDefault="00E8069C">
            <w:r>
              <w:t>1344</w:t>
            </w:r>
          </w:p>
        </w:tc>
        <w:tc>
          <w:tcPr>
            <w:tcW w:w="615" w:type="dxa"/>
          </w:tcPr>
          <w:p w14:paraId="383C7C10" w14:textId="77777777" w:rsidR="00E8069C" w:rsidRDefault="00E8069C">
            <w:r>
              <w:t>16748</w:t>
            </w:r>
          </w:p>
        </w:tc>
        <w:tc>
          <w:tcPr>
            <w:tcW w:w="960" w:type="dxa"/>
          </w:tcPr>
          <w:p w14:paraId="037050AD" w14:textId="77777777" w:rsidR="00E8069C" w:rsidRDefault="00E8069C">
            <w:r>
              <w:t>Talha Humayun</w:t>
            </w:r>
          </w:p>
        </w:tc>
        <w:tc>
          <w:tcPr>
            <w:tcW w:w="935" w:type="dxa"/>
          </w:tcPr>
          <w:p w14:paraId="06D3AEAE" w14:textId="77777777" w:rsidR="00E8069C" w:rsidRDefault="00E8069C">
            <w:r>
              <w:t>Humayun Javed</w:t>
            </w:r>
          </w:p>
        </w:tc>
        <w:tc>
          <w:tcPr>
            <w:tcW w:w="957" w:type="dxa"/>
          </w:tcPr>
          <w:p w14:paraId="01E0F4AC" w14:textId="77777777" w:rsidR="00E8069C" w:rsidRDefault="00E8069C">
            <w:r>
              <w:t>113102-P</w:t>
            </w:r>
          </w:p>
        </w:tc>
        <w:tc>
          <w:tcPr>
            <w:tcW w:w="700" w:type="dxa"/>
          </w:tcPr>
          <w:p w14:paraId="49EAA0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263C58" w14:textId="77777777" w:rsidR="00E8069C" w:rsidRDefault="00E8069C">
            <w:r>
              <w:t>15.591667</w:t>
            </w:r>
          </w:p>
        </w:tc>
        <w:tc>
          <w:tcPr>
            <w:tcW w:w="598" w:type="dxa"/>
          </w:tcPr>
          <w:p w14:paraId="5AE5DE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8A296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62932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AB437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BC5F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962F29" w14:textId="77777777" w:rsidR="00E8069C" w:rsidRDefault="00E8069C">
            <w:r>
              <w:t>54.591667</w:t>
            </w:r>
          </w:p>
        </w:tc>
      </w:tr>
      <w:tr w:rsidR="00E8069C" w14:paraId="59240EF0" w14:textId="77777777" w:rsidTr="00E8069C">
        <w:tc>
          <w:tcPr>
            <w:tcW w:w="1133" w:type="dxa"/>
          </w:tcPr>
          <w:p w14:paraId="21213FC7" w14:textId="77777777" w:rsidR="00E8069C" w:rsidRDefault="00E8069C">
            <w:r>
              <w:t>1345</w:t>
            </w:r>
          </w:p>
        </w:tc>
        <w:tc>
          <w:tcPr>
            <w:tcW w:w="615" w:type="dxa"/>
          </w:tcPr>
          <w:p w14:paraId="613A6A6D" w14:textId="77777777" w:rsidR="00E8069C" w:rsidRDefault="00E8069C">
            <w:r>
              <w:t>886</w:t>
            </w:r>
          </w:p>
        </w:tc>
        <w:tc>
          <w:tcPr>
            <w:tcW w:w="960" w:type="dxa"/>
          </w:tcPr>
          <w:p w14:paraId="1911BACE" w14:textId="77777777" w:rsidR="00E8069C" w:rsidRDefault="00E8069C">
            <w:r>
              <w:t>Aimen Saeed</w:t>
            </w:r>
          </w:p>
        </w:tc>
        <w:tc>
          <w:tcPr>
            <w:tcW w:w="935" w:type="dxa"/>
          </w:tcPr>
          <w:p w14:paraId="58383731" w14:textId="77777777" w:rsidR="00E8069C" w:rsidRDefault="00E8069C">
            <w:r>
              <w:t>Saeed Ahmad</w:t>
            </w:r>
          </w:p>
        </w:tc>
        <w:tc>
          <w:tcPr>
            <w:tcW w:w="957" w:type="dxa"/>
          </w:tcPr>
          <w:p w14:paraId="7FAA4224" w14:textId="77777777" w:rsidR="00E8069C" w:rsidRDefault="00E8069C">
            <w:r>
              <w:t>98167-P</w:t>
            </w:r>
          </w:p>
        </w:tc>
        <w:tc>
          <w:tcPr>
            <w:tcW w:w="700" w:type="dxa"/>
          </w:tcPr>
          <w:p w14:paraId="58B364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1D04DD" w14:textId="77777777" w:rsidR="00E8069C" w:rsidRDefault="00E8069C">
            <w:r>
              <w:t>13.5875</w:t>
            </w:r>
          </w:p>
        </w:tc>
        <w:tc>
          <w:tcPr>
            <w:tcW w:w="598" w:type="dxa"/>
          </w:tcPr>
          <w:p w14:paraId="7550996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190B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D1C7E8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49EEDC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8C51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2A91B2" w14:textId="77777777" w:rsidR="00E8069C" w:rsidRDefault="00E8069C">
            <w:r>
              <w:t>54.5875</w:t>
            </w:r>
          </w:p>
        </w:tc>
      </w:tr>
      <w:tr w:rsidR="00E8069C" w14:paraId="09763E1B" w14:textId="77777777" w:rsidTr="00E8069C">
        <w:tc>
          <w:tcPr>
            <w:tcW w:w="1133" w:type="dxa"/>
          </w:tcPr>
          <w:p w14:paraId="575DECA5" w14:textId="77777777" w:rsidR="00E8069C" w:rsidRDefault="00E8069C">
            <w:r>
              <w:t>1346</w:t>
            </w:r>
          </w:p>
        </w:tc>
        <w:tc>
          <w:tcPr>
            <w:tcW w:w="615" w:type="dxa"/>
          </w:tcPr>
          <w:p w14:paraId="05B5FF38" w14:textId="77777777" w:rsidR="00E8069C" w:rsidRDefault="00E8069C">
            <w:r>
              <w:t>17491</w:t>
            </w:r>
          </w:p>
        </w:tc>
        <w:tc>
          <w:tcPr>
            <w:tcW w:w="960" w:type="dxa"/>
          </w:tcPr>
          <w:p w14:paraId="320CC41D" w14:textId="77777777" w:rsidR="00E8069C" w:rsidRDefault="00E8069C">
            <w:r>
              <w:t>Khaula Rafeeq</w:t>
            </w:r>
          </w:p>
        </w:tc>
        <w:tc>
          <w:tcPr>
            <w:tcW w:w="935" w:type="dxa"/>
          </w:tcPr>
          <w:p w14:paraId="2ECC4BED" w14:textId="77777777" w:rsidR="00E8069C" w:rsidRDefault="00E8069C">
            <w:r>
              <w:t>Muhammad Rafeeq</w:t>
            </w:r>
          </w:p>
        </w:tc>
        <w:tc>
          <w:tcPr>
            <w:tcW w:w="957" w:type="dxa"/>
          </w:tcPr>
          <w:p w14:paraId="6E899032" w14:textId="77777777" w:rsidR="00E8069C" w:rsidRDefault="00E8069C">
            <w:r>
              <w:t>B-100508-P</w:t>
            </w:r>
          </w:p>
        </w:tc>
        <w:tc>
          <w:tcPr>
            <w:tcW w:w="700" w:type="dxa"/>
          </w:tcPr>
          <w:p w14:paraId="450BA3E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9B89D1" w14:textId="77777777" w:rsidR="00E8069C" w:rsidRDefault="00E8069C">
            <w:r>
              <w:t>13.583673</w:t>
            </w:r>
          </w:p>
        </w:tc>
        <w:tc>
          <w:tcPr>
            <w:tcW w:w="598" w:type="dxa"/>
          </w:tcPr>
          <w:p w14:paraId="6C02F9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3A11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AEC16D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723F48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C05D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D8AD1E" w14:textId="77777777" w:rsidR="00E8069C" w:rsidRDefault="00E8069C">
            <w:r>
              <w:t>54.583673</w:t>
            </w:r>
          </w:p>
        </w:tc>
      </w:tr>
      <w:tr w:rsidR="00E8069C" w14:paraId="2EB16624" w14:textId="77777777" w:rsidTr="00E8069C">
        <w:tc>
          <w:tcPr>
            <w:tcW w:w="1133" w:type="dxa"/>
          </w:tcPr>
          <w:p w14:paraId="18394789" w14:textId="77777777" w:rsidR="00E8069C" w:rsidRDefault="00E8069C">
            <w:r>
              <w:t>1347</w:t>
            </w:r>
          </w:p>
        </w:tc>
        <w:tc>
          <w:tcPr>
            <w:tcW w:w="615" w:type="dxa"/>
          </w:tcPr>
          <w:p w14:paraId="7789041B" w14:textId="77777777" w:rsidR="00E8069C" w:rsidRDefault="00E8069C">
            <w:r>
              <w:t>17707</w:t>
            </w:r>
          </w:p>
        </w:tc>
        <w:tc>
          <w:tcPr>
            <w:tcW w:w="960" w:type="dxa"/>
          </w:tcPr>
          <w:p w14:paraId="5E6F7B5D" w14:textId="77777777" w:rsidR="00E8069C" w:rsidRDefault="00E8069C">
            <w:r>
              <w:t>Aqsa Amjad</w:t>
            </w:r>
          </w:p>
        </w:tc>
        <w:tc>
          <w:tcPr>
            <w:tcW w:w="935" w:type="dxa"/>
          </w:tcPr>
          <w:p w14:paraId="75DC8CDA" w14:textId="77777777" w:rsidR="00E8069C" w:rsidRDefault="00E8069C">
            <w:r>
              <w:t>Amjad Hussain</w:t>
            </w:r>
          </w:p>
        </w:tc>
        <w:tc>
          <w:tcPr>
            <w:tcW w:w="957" w:type="dxa"/>
          </w:tcPr>
          <w:p w14:paraId="291480E1" w14:textId="77777777" w:rsidR="00E8069C" w:rsidRDefault="00E8069C">
            <w:r>
              <w:t>107020-P</w:t>
            </w:r>
          </w:p>
        </w:tc>
        <w:tc>
          <w:tcPr>
            <w:tcW w:w="700" w:type="dxa"/>
          </w:tcPr>
          <w:p w14:paraId="48152D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7E4EF3" w14:textId="77777777" w:rsidR="00E8069C" w:rsidRDefault="00E8069C">
            <w:r>
              <w:t>15.579167</w:t>
            </w:r>
          </w:p>
        </w:tc>
        <w:tc>
          <w:tcPr>
            <w:tcW w:w="598" w:type="dxa"/>
          </w:tcPr>
          <w:p w14:paraId="5BA7B1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5F799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C7D3C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513FE7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15E3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B8841E" w14:textId="77777777" w:rsidR="00E8069C" w:rsidRDefault="00E8069C">
            <w:r>
              <w:t>54.579167</w:t>
            </w:r>
          </w:p>
        </w:tc>
      </w:tr>
      <w:tr w:rsidR="00E8069C" w14:paraId="04F616C4" w14:textId="77777777" w:rsidTr="00E8069C">
        <w:tc>
          <w:tcPr>
            <w:tcW w:w="1133" w:type="dxa"/>
          </w:tcPr>
          <w:p w14:paraId="66A8347D" w14:textId="77777777" w:rsidR="00E8069C" w:rsidRDefault="00E8069C">
            <w:r>
              <w:t>1348</w:t>
            </w:r>
          </w:p>
        </w:tc>
        <w:tc>
          <w:tcPr>
            <w:tcW w:w="615" w:type="dxa"/>
          </w:tcPr>
          <w:p w14:paraId="0A113217" w14:textId="77777777" w:rsidR="00E8069C" w:rsidRDefault="00E8069C">
            <w:r>
              <w:t>4453</w:t>
            </w:r>
          </w:p>
        </w:tc>
        <w:tc>
          <w:tcPr>
            <w:tcW w:w="960" w:type="dxa"/>
          </w:tcPr>
          <w:p w14:paraId="50BB6543" w14:textId="77777777" w:rsidR="00E8069C" w:rsidRDefault="00E8069C">
            <w:r>
              <w:t>Ans Majid</w:t>
            </w:r>
          </w:p>
        </w:tc>
        <w:tc>
          <w:tcPr>
            <w:tcW w:w="935" w:type="dxa"/>
          </w:tcPr>
          <w:p w14:paraId="40288B10" w14:textId="77777777" w:rsidR="00E8069C" w:rsidRDefault="00E8069C">
            <w:r>
              <w:t>Abdul Majid Sindhu</w:t>
            </w:r>
          </w:p>
        </w:tc>
        <w:tc>
          <w:tcPr>
            <w:tcW w:w="957" w:type="dxa"/>
          </w:tcPr>
          <w:p w14:paraId="6E6BC8D7" w14:textId="77777777" w:rsidR="00E8069C" w:rsidRDefault="00E8069C">
            <w:r>
              <w:t>107043-P</w:t>
            </w:r>
          </w:p>
        </w:tc>
        <w:tc>
          <w:tcPr>
            <w:tcW w:w="700" w:type="dxa"/>
          </w:tcPr>
          <w:p w14:paraId="2B2FCA4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6FC82D" w14:textId="77777777" w:rsidR="00E8069C" w:rsidRDefault="00E8069C">
            <w:r>
              <w:t>12.575</w:t>
            </w:r>
          </w:p>
        </w:tc>
        <w:tc>
          <w:tcPr>
            <w:tcW w:w="598" w:type="dxa"/>
          </w:tcPr>
          <w:p w14:paraId="525F64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8C45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4B1A4D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2C3CBD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3D28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3E8EB9" w14:textId="77777777" w:rsidR="00E8069C" w:rsidRDefault="00E8069C">
            <w:r>
              <w:t>54.575</w:t>
            </w:r>
          </w:p>
        </w:tc>
      </w:tr>
      <w:tr w:rsidR="00E8069C" w14:paraId="71C4B3BE" w14:textId="77777777" w:rsidTr="00E8069C">
        <w:tc>
          <w:tcPr>
            <w:tcW w:w="1133" w:type="dxa"/>
          </w:tcPr>
          <w:p w14:paraId="6FD42296" w14:textId="77777777" w:rsidR="00E8069C" w:rsidRDefault="00E8069C">
            <w:r>
              <w:t>1349</w:t>
            </w:r>
          </w:p>
        </w:tc>
        <w:tc>
          <w:tcPr>
            <w:tcW w:w="615" w:type="dxa"/>
          </w:tcPr>
          <w:p w14:paraId="2E053F55" w14:textId="77777777" w:rsidR="00E8069C" w:rsidRDefault="00E8069C">
            <w:r>
              <w:t>270</w:t>
            </w:r>
          </w:p>
        </w:tc>
        <w:tc>
          <w:tcPr>
            <w:tcW w:w="960" w:type="dxa"/>
          </w:tcPr>
          <w:p w14:paraId="1A5B69D6" w14:textId="77777777" w:rsidR="00E8069C" w:rsidRDefault="00E8069C">
            <w:r>
              <w:t>M Abdullah</w:t>
            </w:r>
          </w:p>
        </w:tc>
        <w:tc>
          <w:tcPr>
            <w:tcW w:w="935" w:type="dxa"/>
          </w:tcPr>
          <w:p w14:paraId="3FF7F4EF" w14:textId="77777777" w:rsidR="00E8069C" w:rsidRDefault="00E8069C">
            <w:r>
              <w:t>Muhammad Arshad Mehmood</w:t>
            </w:r>
          </w:p>
        </w:tc>
        <w:tc>
          <w:tcPr>
            <w:tcW w:w="957" w:type="dxa"/>
          </w:tcPr>
          <w:p w14:paraId="267C4586" w14:textId="77777777" w:rsidR="00E8069C" w:rsidRDefault="00E8069C">
            <w:r>
              <w:t>100605-P</w:t>
            </w:r>
          </w:p>
        </w:tc>
        <w:tc>
          <w:tcPr>
            <w:tcW w:w="700" w:type="dxa"/>
          </w:tcPr>
          <w:p w14:paraId="48C95B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CF5C2E" w14:textId="77777777" w:rsidR="00E8069C" w:rsidRDefault="00E8069C">
            <w:r>
              <w:t>12.5625</w:t>
            </w:r>
          </w:p>
        </w:tc>
        <w:tc>
          <w:tcPr>
            <w:tcW w:w="598" w:type="dxa"/>
          </w:tcPr>
          <w:p w14:paraId="01104A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05BDE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5223E1" w14:textId="77777777" w:rsidR="00E8069C" w:rsidRDefault="00E8069C">
            <w:r>
              <w:t>9.5</w:t>
            </w:r>
          </w:p>
        </w:tc>
        <w:tc>
          <w:tcPr>
            <w:tcW w:w="596" w:type="dxa"/>
          </w:tcPr>
          <w:p w14:paraId="163724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7046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4A5C53" w14:textId="77777777" w:rsidR="00E8069C" w:rsidRDefault="00E8069C">
            <w:r>
              <w:t>54.5625</w:t>
            </w:r>
          </w:p>
        </w:tc>
      </w:tr>
      <w:tr w:rsidR="00E8069C" w14:paraId="3DCFC053" w14:textId="77777777" w:rsidTr="00E8069C">
        <w:tc>
          <w:tcPr>
            <w:tcW w:w="1133" w:type="dxa"/>
          </w:tcPr>
          <w:p w14:paraId="223066D4" w14:textId="77777777" w:rsidR="00E8069C" w:rsidRDefault="00E8069C">
            <w:r>
              <w:t>1350</w:t>
            </w:r>
          </w:p>
        </w:tc>
        <w:tc>
          <w:tcPr>
            <w:tcW w:w="615" w:type="dxa"/>
          </w:tcPr>
          <w:p w14:paraId="6F0CD7FE" w14:textId="77777777" w:rsidR="00E8069C" w:rsidRDefault="00E8069C">
            <w:r>
              <w:t>17518</w:t>
            </w:r>
          </w:p>
        </w:tc>
        <w:tc>
          <w:tcPr>
            <w:tcW w:w="960" w:type="dxa"/>
          </w:tcPr>
          <w:p w14:paraId="5AC721F5" w14:textId="77777777" w:rsidR="00E8069C" w:rsidRDefault="00E8069C">
            <w:r>
              <w:t>Zubia Farooq</w:t>
            </w:r>
          </w:p>
        </w:tc>
        <w:tc>
          <w:tcPr>
            <w:tcW w:w="935" w:type="dxa"/>
          </w:tcPr>
          <w:p w14:paraId="246EA96B" w14:textId="77777777" w:rsidR="00E8069C" w:rsidRDefault="00E8069C">
            <w:r>
              <w:t>Muhammad farooq bhatti</w:t>
            </w:r>
          </w:p>
        </w:tc>
        <w:tc>
          <w:tcPr>
            <w:tcW w:w="957" w:type="dxa"/>
          </w:tcPr>
          <w:p w14:paraId="4466398C" w14:textId="77777777" w:rsidR="00E8069C" w:rsidRDefault="00E8069C">
            <w:r>
              <w:t>108507-P</w:t>
            </w:r>
          </w:p>
        </w:tc>
        <w:tc>
          <w:tcPr>
            <w:tcW w:w="700" w:type="dxa"/>
          </w:tcPr>
          <w:p w14:paraId="31E20B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DD9BD5" w14:textId="77777777" w:rsidR="00E8069C" w:rsidRDefault="00E8069C">
            <w:r>
              <w:t>15.558333</w:t>
            </w:r>
          </w:p>
        </w:tc>
        <w:tc>
          <w:tcPr>
            <w:tcW w:w="598" w:type="dxa"/>
          </w:tcPr>
          <w:p w14:paraId="1BB013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EA9B2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500BD3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CE28E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8FC6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AF72B1" w14:textId="77777777" w:rsidR="00E8069C" w:rsidRDefault="00E8069C">
            <w:r>
              <w:t>54.558333</w:t>
            </w:r>
          </w:p>
        </w:tc>
      </w:tr>
      <w:tr w:rsidR="00E8069C" w14:paraId="47ECB447" w14:textId="77777777" w:rsidTr="00E8069C">
        <w:tc>
          <w:tcPr>
            <w:tcW w:w="1133" w:type="dxa"/>
          </w:tcPr>
          <w:p w14:paraId="661209B1" w14:textId="77777777" w:rsidR="00E8069C" w:rsidRDefault="00E8069C">
            <w:r>
              <w:t>1351</w:t>
            </w:r>
          </w:p>
        </w:tc>
        <w:tc>
          <w:tcPr>
            <w:tcW w:w="615" w:type="dxa"/>
          </w:tcPr>
          <w:p w14:paraId="037E9CC1" w14:textId="77777777" w:rsidR="00E8069C" w:rsidRDefault="00E8069C">
            <w:r>
              <w:t>15931</w:t>
            </w:r>
          </w:p>
        </w:tc>
        <w:tc>
          <w:tcPr>
            <w:tcW w:w="960" w:type="dxa"/>
          </w:tcPr>
          <w:p w14:paraId="2B504B97" w14:textId="77777777" w:rsidR="00E8069C" w:rsidRDefault="00E8069C">
            <w:r>
              <w:t>Uroosa Nawaz</w:t>
            </w:r>
          </w:p>
        </w:tc>
        <w:tc>
          <w:tcPr>
            <w:tcW w:w="935" w:type="dxa"/>
          </w:tcPr>
          <w:p w14:paraId="4270B187" w14:textId="77777777" w:rsidR="00E8069C" w:rsidRDefault="00E8069C">
            <w:r>
              <w:t>rubnawaz</w:t>
            </w:r>
          </w:p>
        </w:tc>
        <w:tc>
          <w:tcPr>
            <w:tcW w:w="957" w:type="dxa"/>
          </w:tcPr>
          <w:p w14:paraId="7857616E" w14:textId="77777777" w:rsidR="00E8069C" w:rsidRDefault="00E8069C">
            <w:r>
              <w:t>100964-p</w:t>
            </w:r>
          </w:p>
        </w:tc>
        <w:tc>
          <w:tcPr>
            <w:tcW w:w="700" w:type="dxa"/>
          </w:tcPr>
          <w:p w14:paraId="31ABC5F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D6D3CD" w14:textId="77777777" w:rsidR="00E8069C" w:rsidRDefault="00E8069C">
            <w:r>
              <w:t>13.545833</w:t>
            </w:r>
          </w:p>
        </w:tc>
        <w:tc>
          <w:tcPr>
            <w:tcW w:w="598" w:type="dxa"/>
          </w:tcPr>
          <w:p w14:paraId="3D8819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59F9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BD0B663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10F1E5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FAA0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FC44EA" w14:textId="77777777" w:rsidR="00E8069C" w:rsidRDefault="00E8069C">
            <w:r>
              <w:t>54.545833</w:t>
            </w:r>
          </w:p>
        </w:tc>
      </w:tr>
      <w:tr w:rsidR="00E8069C" w14:paraId="6D8C875F" w14:textId="77777777" w:rsidTr="00E8069C">
        <w:tc>
          <w:tcPr>
            <w:tcW w:w="1133" w:type="dxa"/>
          </w:tcPr>
          <w:p w14:paraId="5ECCD797" w14:textId="77777777" w:rsidR="00E8069C" w:rsidRDefault="00E8069C">
            <w:r>
              <w:t>1352</w:t>
            </w:r>
          </w:p>
        </w:tc>
        <w:tc>
          <w:tcPr>
            <w:tcW w:w="615" w:type="dxa"/>
          </w:tcPr>
          <w:p w14:paraId="170838AC" w14:textId="77777777" w:rsidR="00E8069C" w:rsidRDefault="00E8069C">
            <w:r>
              <w:t>17977</w:t>
            </w:r>
          </w:p>
        </w:tc>
        <w:tc>
          <w:tcPr>
            <w:tcW w:w="960" w:type="dxa"/>
          </w:tcPr>
          <w:p w14:paraId="3172D662" w14:textId="77777777" w:rsidR="00E8069C" w:rsidRDefault="00E8069C">
            <w:r>
              <w:t>Muhammad Saad</w:t>
            </w:r>
          </w:p>
        </w:tc>
        <w:tc>
          <w:tcPr>
            <w:tcW w:w="935" w:type="dxa"/>
          </w:tcPr>
          <w:p w14:paraId="1D973469" w14:textId="77777777" w:rsidR="00E8069C" w:rsidRDefault="00E8069C">
            <w:r>
              <w:t>Sajid Mehmood</w:t>
            </w:r>
          </w:p>
        </w:tc>
        <w:tc>
          <w:tcPr>
            <w:tcW w:w="957" w:type="dxa"/>
          </w:tcPr>
          <w:p w14:paraId="4CC26C92" w14:textId="77777777" w:rsidR="00E8069C" w:rsidRDefault="00E8069C">
            <w:r>
              <w:t>108367-P</w:t>
            </w:r>
          </w:p>
        </w:tc>
        <w:tc>
          <w:tcPr>
            <w:tcW w:w="700" w:type="dxa"/>
          </w:tcPr>
          <w:p w14:paraId="025D55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9E693A" w14:textId="77777777" w:rsidR="00E8069C" w:rsidRDefault="00E8069C">
            <w:r>
              <w:t>15.025</w:t>
            </w:r>
          </w:p>
        </w:tc>
        <w:tc>
          <w:tcPr>
            <w:tcW w:w="598" w:type="dxa"/>
          </w:tcPr>
          <w:p w14:paraId="4537B2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C3420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C9CE81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460406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719C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87D1E8" w14:textId="77777777" w:rsidR="00E8069C" w:rsidRDefault="00E8069C">
            <w:r>
              <w:t>54.525</w:t>
            </w:r>
          </w:p>
        </w:tc>
      </w:tr>
      <w:tr w:rsidR="00E8069C" w14:paraId="0B11C53A" w14:textId="77777777" w:rsidTr="00E8069C">
        <w:tc>
          <w:tcPr>
            <w:tcW w:w="1133" w:type="dxa"/>
          </w:tcPr>
          <w:p w14:paraId="43323C66" w14:textId="77777777" w:rsidR="00E8069C" w:rsidRDefault="00E8069C">
            <w:r>
              <w:t>1353</w:t>
            </w:r>
          </w:p>
        </w:tc>
        <w:tc>
          <w:tcPr>
            <w:tcW w:w="615" w:type="dxa"/>
          </w:tcPr>
          <w:p w14:paraId="2C014BB5" w14:textId="77777777" w:rsidR="00E8069C" w:rsidRDefault="00E8069C">
            <w:r>
              <w:t>4933</w:t>
            </w:r>
          </w:p>
        </w:tc>
        <w:tc>
          <w:tcPr>
            <w:tcW w:w="960" w:type="dxa"/>
          </w:tcPr>
          <w:p w14:paraId="48C2331F" w14:textId="77777777" w:rsidR="00E8069C" w:rsidRDefault="00E8069C">
            <w:r>
              <w:t>Ahmarin Zahid</w:t>
            </w:r>
          </w:p>
        </w:tc>
        <w:tc>
          <w:tcPr>
            <w:tcW w:w="935" w:type="dxa"/>
          </w:tcPr>
          <w:p w14:paraId="5D301A54" w14:textId="77777777" w:rsidR="00E8069C" w:rsidRDefault="00E8069C">
            <w:r>
              <w:t>Muhammad Hassaan Tariq</w:t>
            </w:r>
          </w:p>
        </w:tc>
        <w:tc>
          <w:tcPr>
            <w:tcW w:w="957" w:type="dxa"/>
          </w:tcPr>
          <w:p w14:paraId="196F0234" w14:textId="77777777" w:rsidR="00E8069C" w:rsidRDefault="00E8069C">
            <w:r>
              <w:t>94060-P</w:t>
            </w:r>
          </w:p>
        </w:tc>
        <w:tc>
          <w:tcPr>
            <w:tcW w:w="700" w:type="dxa"/>
          </w:tcPr>
          <w:p w14:paraId="66CC40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E0E58E" w14:textId="77777777" w:rsidR="00E8069C" w:rsidRDefault="00E8069C">
            <w:r>
              <w:t>15.522449</w:t>
            </w:r>
          </w:p>
        </w:tc>
        <w:tc>
          <w:tcPr>
            <w:tcW w:w="598" w:type="dxa"/>
          </w:tcPr>
          <w:p w14:paraId="02D343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DD6A7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24B14C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568FF45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815BF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6FBF7B" w14:textId="77777777" w:rsidR="00E8069C" w:rsidRDefault="00E8069C">
            <w:r>
              <w:t>54.522449</w:t>
            </w:r>
          </w:p>
        </w:tc>
      </w:tr>
      <w:tr w:rsidR="00E8069C" w14:paraId="21D528B5" w14:textId="77777777" w:rsidTr="00E8069C">
        <w:tc>
          <w:tcPr>
            <w:tcW w:w="1133" w:type="dxa"/>
          </w:tcPr>
          <w:p w14:paraId="43C7F8FE" w14:textId="77777777" w:rsidR="00E8069C" w:rsidRDefault="00E8069C">
            <w:r>
              <w:t>1354</w:t>
            </w:r>
          </w:p>
        </w:tc>
        <w:tc>
          <w:tcPr>
            <w:tcW w:w="615" w:type="dxa"/>
          </w:tcPr>
          <w:p w14:paraId="6B04D0A9" w14:textId="77777777" w:rsidR="00E8069C" w:rsidRDefault="00E8069C">
            <w:r>
              <w:t>4248</w:t>
            </w:r>
          </w:p>
        </w:tc>
        <w:tc>
          <w:tcPr>
            <w:tcW w:w="960" w:type="dxa"/>
          </w:tcPr>
          <w:p w14:paraId="32C5CD1F" w14:textId="77777777" w:rsidR="00E8069C" w:rsidRDefault="00E8069C">
            <w:r>
              <w:t>Ibraheem Ahmad</w:t>
            </w:r>
          </w:p>
        </w:tc>
        <w:tc>
          <w:tcPr>
            <w:tcW w:w="935" w:type="dxa"/>
          </w:tcPr>
          <w:p w14:paraId="695ADD20" w14:textId="77777777" w:rsidR="00E8069C" w:rsidRDefault="00E8069C">
            <w:r>
              <w:t>Muzaffar Iqbal</w:t>
            </w:r>
          </w:p>
        </w:tc>
        <w:tc>
          <w:tcPr>
            <w:tcW w:w="957" w:type="dxa"/>
          </w:tcPr>
          <w:p w14:paraId="5DE1FDAC" w14:textId="77777777" w:rsidR="00E8069C" w:rsidRDefault="00E8069C">
            <w:r>
              <w:t>103725-P</w:t>
            </w:r>
          </w:p>
        </w:tc>
        <w:tc>
          <w:tcPr>
            <w:tcW w:w="700" w:type="dxa"/>
          </w:tcPr>
          <w:p w14:paraId="08E59B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7C7515" w14:textId="77777777" w:rsidR="00E8069C" w:rsidRDefault="00E8069C">
            <w:r>
              <w:t>15.016667</w:t>
            </w:r>
          </w:p>
        </w:tc>
        <w:tc>
          <w:tcPr>
            <w:tcW w:w="598" w:type="dxa"/>
          </w:tcPr>
          <w:p w14:paraId="20A4A6C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9E2B5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F120F7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728A69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F7FE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F04007" w14:textId="77777777" w:rsidR="00E8069C" w:rsidRDefault="00E8069C">
            <w:r>
              <w:t>54.516667</w:t>
            </w:r>
          </w:p>
        </w:tc>
      </w:tr>
      <w:tr w:rsidR="00E8069C" w14:paraId="18D80999" w14:textId="77777777" w:rsidTr="00E8069C">
        <w:tc>
          <w:tcPr>
            <w:tcW w:w="1133" w:type="dxa"/>
          </w:tcPr>
          <w:p w14:paraId="09876B45" w14:textId="77777777" w:rsidR="00E8069C" w:rsidRDefault="00E8069C">
            <w:r>
              <w:t>1355</w:t>
            </w:r>
          </w:p>
        </w:tc>
        <w:tc>
          <w:tcPr>
            <w:tcW w:w="615" w:type="dxa"/>
          </w:tcPr>
          <w:p w14:paraId="7C842724" w14:textId="77777777" w:rsidR="00E8069C" w:rsidRDefault="00E8069C">
            <w:r>
              <w:t>18614</w:t>
            </w:r>
          </w:p>
        </w:tc>
        <w:tc>
          <w:tcPr>
            <w:tcW w:w="960" w:type="dxa"/>
          </w:tcPr>
          <w:p w14:paraId="74DE8FD4" w14:textId="77777777" w:rsidR="00E8069C" w:rsidRDefault="00E8069C">
            <w:r>
              <w:t>Hira Shaheen</w:t>
            </w:r>
          </w:p>
        </w:tc>
        <w:tc>
          <w:tcPr>
            <w:tcW w:w="935" w:type="dxa"/>
          </w:tcPr>
          <w:p w14:paraId="1940ACAF" w14:textId="77777777" w:rsidR="00E8069C" w:rsidRDefault="00E8069C">
            <w:r>
              <w:t>MUHAMMAD SHAHEEN IKRAM BUTT</w:t>
            </w:r>
          </w:p>
        </w:tc>
        <w:tc>
          <w:tcPr>
            <w:tcW w:w="957" w:type="dxa"/>
          </w:tcPr>
          <w:p w14:paraId="612D6201" w14:textId="77777777" w:rsidR="00E8069C" w:rsidRDefault="00E8069C">
            <w:r>
              <w:t>111158-P</w:t>
            </w:r>
          </w:p>
        </w:tc>
        <w:tc>
          <w:tcPr>
            <w:tcW w:w="700" w:type="dxa"/>
          </w:tcPr>
          <w:p w14:paraId="4CE2BF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D3FDCC" w14:textId="77777777" w:rsidR="00E8069C" w:rsidRDefault="00E8069C">
            <w:r>
              <w:t>15.516667</w:t>
            </w:r>
          </w:p>
        </w:tc>
        <w:tc>
          <w:tcPr>
            <w:tcW w:w="598" w:type="dxa"/>
          </w:tcPr>
          <w:p w14:paraId="2CBC38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D530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BF4BF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1D34F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A56C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444356" w14:textId="77777777" w:rsidR="00E8069C" w:rsidRDefault="00E8069C">
            <w:r>
              <w:t>54.516667</w:t>
            </w:r>
          </w:p>
        </w:tc>
      </w:tr>
      <w:tr w:rsidR="00E8069C" w14:paraId="6466B822" w14:textId="77777777" w:rsidTr="00E8069C">
        <w:tc>
          <w:tcPr>
            <w:tcW w:w="1133" w:type="dxa"/>
          </w:tcPr>
          <w:p w14:paraId="32F4E469" w14:textId="77777777" w:rsidR="00E8069C" w:rsidRDefault="00E8069C">
            <w:r>
              <w:t>1356</w:t>
            </w:r>
          </w:p>
        </w:tc>
        <w:tc>
          <w:tcPr>
            <w:tcW w:w="615" w:type="dxa"/>
          </w:tcPr>
          <w:p w14:paraId="327F8D82" w14:textId="77777777" w:rsidR="00E8069C" w:rsidRDefault="00E8069C">
            <w:r>
              <w:t>6237</w:t>
            </w:r>
          </w:p>
        </w:tc>
        <w:tc>
          <w:tcPr>
            <w:tcW w:w="960" w:type="dxa"/>
          </w:tcPr>
          <w:p w14:paraId="626487B2" w14:textId="77777777" w:rsidR="00E8069C" w:rsidRDefault="00E8069C">
            <w:r>
              <w:t>Abdul Aziz</w:t>
            </w:r>
          </w:p>
        </w:tc>
        <w:tc>
          <w:tcPr>
            <w:tcW w:w="935" w:type="dxa"/>
          </w:tcPr>
          <w:p w14:paraId="45B69ED7" w14:textId="77777777" w:rsidR="00E8069C" w:rsidRDefault="00E8069C">
            <w:r>
              <w:t>Muhammad Mashooq</w:t>
            </w:r>
          </w:p>
        </w:tc>
        <w:tc>
          <w:tcPr>
            <w:tcW w:w="957" w:type="dxa"/>
          </w:tcPr>
          <w:p w14:paraId="09F87C85" w14:textId="77777777" w:rsidR="00E8069C" w:rsidRDefault="00E8069C">
            <w:r>
              <w:t>109118-p</w:t>
            </w:r>
          </w:p>
        </w:tc>
        <w:tc>
          <w:tcPr>
            <w:tcW w:w="700" w:type="dxa"/>
          </w:tcPr>
          <w:p w14:paraId="18CD9F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61BFB3" w14:textId="77777777" w:rsidR="00E8069C" w:rsidRDefault="00E8069C">
            <w:r>
              <w:t>12.508333</w:t>
            </w:r>
          </w:p>
        </w:tc>
        <w:tc>
          <w:tcPr>
            <w:tcW w:w="598" w:type="dxa"/>
          </w:tcPr>
          <w:p w14:paraId="7803EA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52A9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372861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7614C6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0D8F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3AB60C" w14:textId="77777777" w:rsidR="00E8069C" w:rsidRDefault="00E8069C">
            <w:r>
              <w:t>54.508333</w:t>
            </w:r>
          </w:p>
        </w:tc>
      </w:tr>
      <w:tr w:rsidR="00E8069C" w14:paraId="7C59A58D" w14:textId="77777777" w:rsidTr="00E8069C">
        <w:tc>
          <w:tcPr>
            <w:tcW w:w="1133" w:type="dxa"/>
          </w:tcPr>
          <w:p w14:paraId="53B2DF05" w14:textId="77777777" w:rsidR="00E8069C" w:rsidRDefault="00E8069C">
            <w:r>
              <w:t>1357</w:t>
            </w:r>
          </w:p>
        </w:tc>
        <w:tc>
          <w:tcPr>
            <w:tcW w:w="615" w:type="dxa"/>
          </w:tcPr>
          <w:p w14:paraId="2DE38EED" w14:textId="77777777" w:rsidR="00E8069C" w:rsidRDefault="00E8069C">
            <w:r>
              <w:t>15351</w:t>
            </w:r>
          </w:p>
        </w:tc>
        <w:tc>
          <w:tcPr>
            <w:tcW w:w="960" w:type="dxa"/>
          </w:tcPr>
          <w:p w14:paraId="0DEEF849" w14:textId="77777777" w:rsidR="00E8069C" w:rsidRDefault="00E8069C">
            <w:r>
              <w:t>Ramla Rehman</w:t>
            </w:r>
          </w:p>
        </w:tc>
        <w:tc>
          <w:tcPr>
            <w:tcW w:w="935" w:type="dxa"/>
          </w:tcPr>
          <w:p w14:paraId="23B7C85C" w14:textId="77777777" w:rsidR="00E8069C" w:rsidRDefault="00E8069C">
            <w:r>
              <w:t>Zia ur Rehman</w:t>
            </w:r>
          </w:p>
        </w:tc>
        <w:tc>
          <w:tcPr>
            <w:tcW w:w="957" w:type="dxa"/>
          </w:tcPr>
          <w:p w14:paraId="5C8E41F8" w14:textId="77777777" w:rsidR="00E8069C" w:rsidRDefault="00E8069C">
            <w:r>
              <w:t>113595-P</w:t>
            </w:r>
          </w:p>
        </w:tc>
        <w:tc>
          <w:tcPr>
            <w:tcW w:w="700" w:type="dxa"/>
          </w:tcPr>
          <w:p w14:paraId="1AFFD1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0332C4" w14:textId="77777777" w:rsidR="00E8069C" w:rsidRDefault="00E8069C">
            <w:r>
              <w:t>15.495833</w:t>
            </w:r>
          </w:p>
        </w:tc>
        <w:tc>
          <w:tcPr>
            <w:tcW w:w="598" w:type="dxa"/>
          </w:tcPr>
          <w:p w14:paraId="0CBF63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5E6DA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A0BEA3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BBE44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5452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F2D171" w14:textId="77777777" w:rsidR="00E8069C" w:rsidRDefault="00E8069C">
            <w:r>
              <w:t>54.495833</w:t>
            </w:r>
          </w:p>
        </w:tc>
      </w:tr>
      <w:tr w:rsidR="00E8069C" w14:paraId="2098D07A" w14:textId="77777777" w:rsidTr="00E8069C">
        <w:tc>
          <w:tcPr>
            <w:tcW w:w="1133" w:type="dxa"/>
          </w:tcPr>
          <w:p w14:paraId="163119B2" w14:textId="77777777" w:rsidR="00E8069C" w:rsidRDefault="00E8069C">
            <w:r>
              <w:t>1358</w:t>
            </w:r>
          </w:p>
        </w:tc>
        <w:tc>
          <w:tcPr>
            <w:tcW w:w="615" w:type="dxa"/>
          </w:tcPr>
          <w:p w14:paraId="2749238D" w14:textId="77777777" w:rsidR="00E8069C" w:rsidRDefault="00E8069C">
            <w:r>
              <w:t>18638</w:t>
            </w:r>
          </w:p>
        </w:tc>
        <w:tc>
          <w:tcPr>
            <w:tcW w:w="960" w:type="dxa"/>
          </w:tcPr>
          <w:p w14:paraId="3BE58F38" w14:textId="77777777" w:rsidR="00E8069C" w:rsidRDefault="00E8069C">
            <w:r>
              <w:t>Hina Kamal</w:t>
            </w:r>
          </w:p>
        </w:tc>
        <w:tc>
          <w:tcPr>
            <w:tcW w:w="935" w:type="dxa"/>
          </w:tcPr>
          <w:p w14:paraId="70B43D9E" w14:textId="77777777" w:rsidR="00E8069C" w:rsidRDefault="00E8069C">
            <w:r>
              <w:t>Muhammad Sarwar</w:t>
            </w:r>
          </w:p>
        </w:tc>
        <w:tc>
          <w:tcPr>
            <w:tcW w:w="957" w:type="dxa"/>
          </w:tcPr>
          <w:p w14:paraId="4DACD447" w14:textId="77777777" w:rsidR="00E8069C" w:rsidRDefault="00E8069C">
            <w:r>
              <w:t>113179-p</w:t>
            </w:r>
          </w:p>
        </w:tc>
        <w:tc>
          <w:tcPr>
            <w:tcW w:w="700" w:type="dxa"/>
          </w:tcPr>
          <w:p w14:paraId="3157EB2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E6067A" w14:textId="77777777" w:rsidR="00E8069C" w:rsidRDefault="00E8069C">
            <w:r>
              <w:t>14.991667</w:t>
            </w:r>
          </w:p>
        </w:tc>
        <w:tc>
          <w:tcPr>
            <w:tcW w:w="598" w:type="dxa"/>
          </w:tcPr>
          <w:p w14:paraId="579323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CE734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2878E8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7CB30C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E65D5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984B97" w14:textId="77777777" w:rsidR="00E8069C" w:rsidRDefault="00E8069C">
            <w:r>
              <w:t>54.491667</w:t>
            </w:r>
          </w:p>
        </w:tc>
      </w:tr>
      <w:tr w:rsidR="00E8069C" w14:paraId="48FA654C" w14:textId="77777777" w:rsidTr="00E8069C">
        <w:tc>
          <w:tcPr>
            <w:tcW w:w="1133" w:type="dxa"/>
          </w:tcPr>
          <w:p w14:paraId="21828C06" w14:textId="77777777" w:rsidR="00E8069C" w:rsidRDefault="00E8069C">
            <w:r>
              <w:t>1359</w:t>
            </w:r>
          </w:p>
        </w:tc>
        <w:tc>
          <w:tcPr>
            <w:tcW w:w="615" w:type="dxa"/>
          </w:tcPr>
          <w:p w14:paraId="4DFA4731" w14:textId="77777777" w:rsidR="00E8069C" w:rsidRDefault="00E8069C">
            <w:r>
              <w:t>15163</w:t>
            </w:r>
          </w:p>
        </w:tc>
        <w:tc>
          <w:tcPr>
            <w:tcW w:w="960" w:type="dxa"/>
          </w:tcPr>
          <w:p w14:paraId="158A0A5B" w14:textId="77777777" w:rsidR="00E8069C" w:rsidRDefault="00E8069C">
            <w:r>
              <w:t>Muhammad Adil Saleem</w:t>
            </w:r>
          </w:p>
        </w:tc>
        <w:tc>
          <w:tcPr>
            <w:tcW w:w="935" w:type="dxa"/>
          </w:tcPr>
          <w:p w14:paraId="6BBBF995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2562AFA2" w14:textId="77777777" w:rsidR="00E8069C" w:rsidRDefault="00E8069C">
            <w:r>
              <w:t>5352-AJK</w:t>
            </w:r>
          </w:p>
        </w:tc>
        <w:tc>
          <w:tcPr>
            <w:tcW w:w="700" w:type="dxa"/>
          </w:tcPr>
          <w:p w14:paraId="3E1B811D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0351CB6" w14:textId="77777777" w:rsidR="00E8069C" w:rsidRDefault="00E8069C">
            <w:r>
              <w:t>17.915</w:t>
            </w:r>
          </w:p>
        </w:tc>
        <w:tc>
          <w:tcPr>
            <w:tcW w:w="598" w:type="dxa"/>
          </w:tcPr>
          <w:p w14:paraId="509B50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6D1FC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694C92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CAB3B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25F5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5A0EE5" w14:textId="77777777" w:rsidR="00E8069C" w:rsidRDefault="00E8069C">
            <w:r>
              <w:t>54.415</w:t>
            </w:r>
          </w:p>
        </w:tc>
      </w:tr>
      <w:tr w:rsidR="00E8069C" w14:paraId="3D85C8C3" w14:textId="77777777" w:rsidTr="00E8069C">
        <w:tc>
          <w:tcPr>
            <w:tcW w:w="1133" w:type="dxa"/>
          </w:tcPr>
          <w:p w14:paraId="490CE30F" w14:textId="77777777" w:rsidR="00E8069C" w:rsidRDefault="00E8069C">
            <w:r>
              <w:t>1360</w:t>
            </w:r>
          </w:p>
        </w:tc>
        <w:tc>
          <w:tcPr>
            <w:tcW w:w="615" w:type="dxa"/>
          </w:tcPr>
          <w:p w14:paraId="55311D06" w14:textId="77777777" w:rsidR="00E8069C" w:rsidRDefault="00E8069C">
            <w:r>
              <w:t>4398</w:t>
            </w:r>
          </w:p>
        </w:tc>
        <w:tc>
          <w:tcPr>
            <w:tcW w:w="960" w:type="dxa"/>
          </w:tcPr>
          <w:p w14:paraId="58335F7F" w14:textId="77777777" w:rsidR="00E8069C" w:rsidRDefault="00E8069C">
            <w:r>
              <w:t>Sameer Zafar</w:t>
            </w:r>
          </w:p>
        </w:tc>
        <w:tc>
          <w:tcPr>
            <w:tcW w:w="935" w:type="dxa"/>
          </w:tcPr>
          <w:p w14:paraId="45E36FB1" w14:textId="77777777" w:rsidR="00E8069C" w:rsidRDefault="00E8069C">
            <w:r>
              <w:t>Muhammad Zafar</w:t>
            </w:r>
          </w:p>
        </w:tc>
        <w:tc>
          <w:tcPr>
            <w:tcW w:w="957" w:type="dxa"/>
          </w:tcPr>
          <w:p w14:paraId="4140AA00" w14:textId="77777777" w:rsidR="00E8069C" w:rsidRDefault="00E8069C">
            <w:r>
              <w:t>104174-P</w:t>
            </w:r>
          </w:p>
        </w:tc>
        <w:tc>
          <w:tcPr>
            <w:tcW w:w="700" w:type="dxa"/>
          </w:tcPr>
          <w:p w14:paraId="243051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B2A290" w14:textId="77777777" w:rsidR="00E8069C" w:rsidRDefault="00E8069C">
            <w:r>
              <w:t>14.3875</w:t>
            </w:r>
          </w:p>
        </w:tc>
        <w:tc>
          <w:tcPr>
            <w:tcW w:w="598" w:type="dxa"/>
          </w:tcPr>
          <w:p w14:paraId="1C13681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8C5AD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8513CA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2A54FC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6C9A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80929F" w14:textId="77777777" w:rsidR="00E8069C" w:rsidRDefault="00E8069C">
            <w:r>
              <w:t>54.3875</w:t>
            </w:r>
          </w:p>
        </w:tc>
      </w:tr>
      <w:tr w:rsidR="00E8069C" w14:paraId="7B94BE6B" w14:textId="77777777" w:rsidTr="00E8069C">
        <w:tc>
          <w:tcPr>
            <w:tcW w:w="1133" w:type="dxa"/>
          </w:tcPr>
          <w:p w14:paraId="5073A300" w14:textId="77777777" w:rsidR="00E8069C" w:rsidRDefault="00E8069C">
            <w:r>
              <w:t>1361</w:t>
            </w:r>
          </w:p>
        </w:tc>
        <w:tc>
          <w:tcPr>
            <w:tcW w:w="615" w:type="dxa"/>
          </w:tcPr>
          <w:p w14:paraId="457ED100" w14:textId="77777777" w:rsidR="00E8069C" w:rsidRDefault="00E8069C">
            <w:r>
              <w:t>17512</w:t>
            </w:r>
          </w:p>
        </w:tc>
        <w:tc>
          <w:tcPr>
            <w:tcW w:w="960" w:type="dxa"/>
          </w:tcPr>
          <w:p w14:paraId="2D24C006" w14:textId="77777777" w:rsidR="00E8069C" w:rsidRDefault="00E8069C">
            <w:r>
              <w:t>Yahya Ahmad</w:t>
            </w:r>
          </w:p>
        </w:tc>
        <w:tc>
          <w:tcPr>
            <w:tcW w:w="935" w:type="dxa"/>
          </w:tcPr>
          <w:p w14:paraId="75E76F02" w14:textId="77777777" w:rsidR="00E8069C" w:rsidRDefault="00E8069C">
            <w:r>
              <w:t>Nazir Ahmad</w:t>
            </w:r>
          </w:p>
        </w:tc>
        <w:tc>
          <w:tcPr>
            <w:tcW w:w="957" w:type="dxa"/>
          </w:tcPr>
          <w:p w14:paraId="4A9A8ED8" w14:textId="77777777" w:rsidR="00E8069C" w:rsidRDefault="00E8069C">
            <w:r>
              <w:t>113784-P</w:t>
            </w:r>
          </w:p>
        </w:tc>
        <w:tc>
          <w:tcPr>
            <w:tcW w:w="700" w:type="dxa"/>
          </w:tcPr>
          <w:p w14:paraId="532D65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9D46E9" w14:textId="77777777" w:rsidR="00E8069C" w:rsidRDefault="00E8069C">
            <w:r>
              <w:t>15.379167</w:t>
            </w:r>
          </w:p>
        </w:tc>
        <w:tc>
          <w:tcPr>
            <w:tcW w:w="598" w:type="dxa"/>
          </w:tcPr>
          <w:p w14:paraId="1FB622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460D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6F262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6187B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4B2C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EB6529" w14:textId="77777777" w:rsidR="00E8069C" w:rsidRDefault="00E8069C">
            <w:r>
              <w:t>54.379167</w:t>
            </w:r>
          </w:p>
        </w:tc>
      </w:tr>
      <w:tr w:rsidR="00E8069C" w14:paraId="223DC743" w14:textId="77777777" w:rsidTr="00E8069C">
        <w:tc>
          <w:tcPr>
            <w:tcW w:w="1133" w:type="dxa"/>
          </w:tcPr>
          <w:p w14:paraId="1459F7A0" w14:textId="77777777" w:rsidR="00E8069C" w:rsidRDefault="00E8069C">
            <w:r>
              <w:t>1362</w:t>
            </w:r>
          </w:p>
        </w:tc>
        <w:tc>
          <w:tcPr>
            <w:tcW w:w="615" w:type="dxa"/>
          </w:tcPr>
          <w:p w14:paraId="3C9E234A" w14:textId="77777777" w:rsidR="00E8069C" w:rsidRDefault="00E8069C">
            <w:r>
              <w:t>16860</w:t>
            </w:r>
          </w:p>
        </w:tc>
        <w:tc>
          <w:tcPr>
            <w:tcW w:w="960" w:type="dxa"/>
          </w:tcPr>
          <w:p w14:paraId="19BC901F" w14:textId="77777777" w:rsidR="00E8069C" w:rsidRDefault="00E8069C">
            <w:r>
              <w:t>Farah Rasheed</w:t>
            </w:r>
          </w:p>
        </w:tc>
        <w:tc>
          <w:tcPr>
            <w:tcW w:w="935" w:type="dxa"/>
          </w:tcPr>
          <w:p w14:paraId="71F1BE9D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622A8691" w14:textId="77777777" w:rsidR="00E8069C" w:rsidRDefault="00E8069C">
            <w:r>
              <w:t>112174-P</w:t>
            </w:r>
          </w:p>
        </w:tc>
        <w:tc>
          <w:tcPr>
            <w:tcW w:w="700" w:type="dxa"/>
          </w:tcPr>
          <w:p w14:paraId="0E916A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A59786" w14:textId="77777777" w:rsidR="00E8069C" w:rsidRDefault="00E8069C">
            <w:r>
              <w:t>15.370833</w:t>
            </w:r>
          </w:p>
        </w:tc>
        <w:tc>
          <w:tcPr>
            <w:tcW w:w="598" w:type="dxa"/>
          </w:tcPr>
          <w:p w14:paraId="1AB2E9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A3EE8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031B46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A39F89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0185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7038BF" w14:textId="77777777" w:rsidR="00E8069C" w:rsidRDefault="00E8069C">
            <w:r>
              <w:t>54.370833</w:t>
            </w:r>
          </w:p>
        </w:tc>
      </w:tr>
      <w:tr w:rsidR="00E8069C" w14:paraId="00A368A4" w14:textId="77777777" w:rsidTr="00E8069C">
        <w:tc>
          <w:tcPr>
            <w:tcW w:w="1133" w:type="dxa"/>
          </w:tcPr>
          <w:p w14:paraId="371220F2" w14:textId="77777777" w:rsidR="00E8069C" w:rsidRDefault="00E8069C">
            <w:r>
              <w:t>1363</w:t>
            </w:r>
          </w:p>
        </w:tc>
        <w:tc>
          <w:tcPr>
            <w:tcW w:w="615" w:type="dxa"/>
          </w:tcPr>
          <w:p w14:paraId="36AA90F9" w14:textId="77777777" w:rsidR="00E8069C" w:rsidRDefault="00E8069C">
            <w:r>
              <w:t>5598</w:t>
            </w:r>
          </w:p>
        </w:tc>
        <w:tc>
          <w:tcPr>
            <w:tcW w:w="960" w:type="dxa"/>
          </w:tcPr>
          <w:p w14:paraId="48887D25" w14:textId="77777777" w:rsidR="00E8069C" w:rsidRDefault="00E8069C">
            <w:r>
              <w:t>Saira Shafiq</w:t>
            </w:r>
          </w:p>
        </w:tc>
        <w:tc>
          <w:tcPr>
            <w:tcW w:w="935" w:type="dxa"/>
          </w:tcPr>
          <w:p w14:paraId="3735C25E" w14:textId="77777777" w:rsidR="00E8069C" w:rsidRDefault="00E8069C">
            <w:r>
              <w:t>Dr. Rizwan Ahmed</w:t>
            </w:r>
          </w:p>
        </w:tc>
        <w:tc>
          <w:tcPr>
            <w:tcW w:w="957" w:type="dxa"/>
          </w:tcPr>
          <w:p w14:paraId="246E6665" w14:textId="77777777" w:rsidR="00E8069C" w:rsidRDefault="00E8069C">
            <w:r>
              <w:t>77777-P</w:t>
            </w:r>
          </w:p>
        </w:tc>
        <w:tc>
          <w:tcPr>
            <w:tcW w:w="700" w:type="dxa"/>
          </w:tcPr>
          <w:p w14:paraId="4C54B2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5AEBCE" w14:textId="77777777" w:rsidR="00E8069C" w:rsidRDefault="00E8069C">
            <w:r>
              <w:t>15.347368</w:t>
            </w:r>
          </w:p>
        </w:tc>
        <w:tc>
          <w:tcPr>
            <w:tcW w:w="598" w:type="dxa"/>
          </w:tcPr>
          <w:p w14:paraId="03153F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3354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45EA8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A439C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E546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CFF2D3" w14:textId="77777777" w:rsidR="00E8069C" w:rsidRDefault="00E8069C">
            <w:r>
              <w:t>54.347368</w:t>
            </w:r>
          </w:p>
        </w:tc>
      </w:tr>
      <w:tr w:rsidR="00E8069C" w14:paraId="40BF31C0" w14:textId="77777777" w:rsidTr="00E8069C">
        <w:tc>
          <w:tcPr>
            <w:tcW w:w="1133" w:type="dxa"/>
          </w:tcPr>
          <w:p w14:paraId="17F202EB" w14:textId="77777777" w:rsidR="00E8069C" w:rsidRDefault="00E8069C">
            <w:r>
              <w:t>1364</w:t>
            </w:r>
          </w:p>
        </w:tc>
        <w:tc>
          <w:tcPr>
            <w:tcW w:w="615" w:type="dxa"/>
          </w:tcPr>
          <w:p w14:paraId="65A2F236" w14:textId="77777777" w:rsidR="00E8069C" w:rsidRDefault="00E8069C">
            <w:r>
              <w:t>15048</w:t>
            </w:r>
          </w:p>
        </w:tc>
        <w:tc>
          <w:tcPr>
            <w:tcW w:w="960" w:type="dxa"/>
          </w:tcPr>
          <w:p w14:paraId="3732DF81" w14:textId="77777777" w:rsidR="00E8069C" w:rsidRDefault="00E8069C">
            <w:r>
              <w:t>Usama Ali Qadir</w:t>
            </w:r>
          </w:p>
        </w:tc>
        <w:tc>
          <w:tcPr>
            <w:tcW w:w="935" w:type="dxa"/>
          </w:tcPr>
          <w:p w14:paraId="35B52231" w14:textId="77777777" w:rsidR="00E8069C" w:rsidRDefault="00E8069C">
            <w:r>
              <w:t>Abdul Qadir</w:t>
            </w:r>
          </w:p>
        </w:tc>
        <w:tc>
          <w:tcPr>
            <w:tcW w:w="957" w:type="dxa"/>
          </w:tcPr>
          <w:p w14:paraId="00ED92D6" w14:textId="77777777" w:rsidR="00E8069C" w:rsidRDefault="00E8069C">
            <w:r>
              <w:t>106974-P</w:t>
            </w:r>
          </w:p>
        </w:tc>
        <w:tc>
          <w:tcPr>
            <w:tcW w:w="700" w:type="dxa"/>
          </w:tcPr>
          <w:p w14:paraId="2E32FA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B334C4" w14:textId="77777777" w:rsidR="00E8069C" w:rsidRDefault="00E8069C">
            <w:r>
              <w:t>12.346939</w:t>
            </w:r>
          </w:p>
        </w:tc>
        <w:tc>
          <w:tcPr>
            <w:tcW w:w="598" w:type="dxa"/>
          </w:tcPr>
          <w:p w14:paraId="19FC4B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DC412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BD6105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163FD8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5FB99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600C28" w14:textId="77777777" w:rsidR="00E8069C" w:rsidRDefault="00E8069C">
            <w:r>
              <w:t>54.346939</w:t>
            </w:r>
          </w:p>
        </w:tc>
      </w:tr>
      <w:tr w:rsidR="00E8069C" w14:paraId="22184130" w14:textId="77777777" w:rsidTr="00E8069C">
        <w:tc>
          <w:tcPr>
            <w:tcW w:w="1133" w:type="dxa"/>
          </w:tcPr>
          <w:p w14:paraId="01E456B7" w14:textId="77777777" w:rsidR="00E8069C" w:rsidRDefault="00E8069C">
            <w:r>
              <w:t>1365</w:t>
            </w:r>
          </w:p>
        </w:tc>
        <w:tc>
          <w:tcPr>
            <w:tcW w:w="615" w:type="dxa"/>
          </w:tcPr>
          <w:p w14:paraId="25E2EE59" w14:textId="77777777" w:rsidR="00E8069C" w:rsidRDefault="00E8069C">
            <w:r>
              <w:t>15105</w:t>
            </w:r>
          </w:p>
        </w:tc>
        <w:tc>
          <w:tcPr>
            <w:tcW w:w="960" w:type="dxa"/>
          </w:tcPr>
          <w:p w14:paraId="0DDE8787" w14:textId="77777777" w:rsidR="00E8069C" w:rsidRDefault="00E8069C">
            <w:r>
              <w:t>Jawaria</w:t>
            </w:r>
          </w:p>
        </w:tc>
        <w:tc>
          <w:tcPr>
            <w:tcW w:w="935" w:type="dxa"/>
          </w:tcPr>
          <w:p w14:paraId="2D020C8D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42A85424" w14:textId="77777777" w:rsidR="00E8069C" w:rsidRDefault="00E8069C">
            <w:r>
              <w:t>5321-ajk</w:t>
            </w:r>
          </w:p>
        </w:tc>
        <w:tc>
          <w:tcPr>
            <w:tcW w:w="700" w:type="dxa"/>
          </w:tcPr>
          <w:p w14:paraId="6C7D96B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90B3702" w14:textId="77777777" w:rsidR="00E8069C" w:rsidRDefault="00E8069C">
            <w:r>
              <w:t>17.815385</w:t>
            </w:r>
          </w:p>
        </w:tc>
        <w:tc>
          <w:tcPr>
            <w:tcW w:w="598" w:type="dxa"/>
          </w:tcPr>
          <w:p w14:paraId="2E4A03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72FD5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E6DACA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08639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68DA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9C73EE" w14:textId="77777777" w:rsidR="00E8069C" w:rsidRDefault="00E8069C">
            <w:r>
              <w:t>54.315385</w:t>
            </w:r>
          </w:p>
        </w:tc>
      </w:tr>
      <w:tr w:rsidR="00E8069C" w14:paraId="2B854245" w14:textId="77777777" w:rsidTr="00E8069C">
        <w:tc>
          <w:tcPr>
            <w:tcW w:w="1133" w:type="dxa"/>
          </w:tcPr>
          <w:p w14:paraId="17898C1B" w14:textId="77777777" w:rsidR="00E8069C" w:rsidRDefault="00E8069C">
            <w:r>
              <w:t>1366</w:t>
            </w:r>
          </w:p>
        </w:tc>
        <w:tc>
          <w:tcPr>
            <w:tcW w:w="615" w:type="dxa"/>
          </w:tcPr>
          <w:p w14:paraId="05C430C0" w14:textId="77777777" w:rsidR="00E8069C" w:rsidRDefault="00E8069C">
            <w:r>
              <w:t>16231</w:t>
            </w:r>
          </w:p>
        </w:tc>
        <w:tc>
          <w:tcPr>
            <w:tcW w:w="960" w:type="dxa"/>
          </w:tcPr>
          <w:p w14:paraId="528EEEEB" w14:textId="77777777" w:rsidR="00E8069C" w:rsidRDefault="00E8069C">
            <w:r>
              <w:t>Usba Sahar</w:t>
            </w:r>
          </w:p>
        </w:tc>
        <w:tc>
          <w:tcPr>
            <w:tcW w:w="935" w:type="dxa"/>
          </w:tcPr>
          <w:p w14:paraId="50709DEA" w14:textId="77777777" w:rsidR="00E8069C" w:rsidRDefault="00E8069C">
            <w:r>
              <w:t>Sheikh Muhammad Akram</w:t>
            </w:r>
          </w:p>
        </w:tc>
        <w:tc>
          <w:tcPr>
            <w:tcW w:w="957" w:type="dxa"/>
          </w:tcPr>
          <w:p w14:paraId="0B66ED1B" w14:textId="77777777" w:rsidR="00E8069C" w:rsidRDefault="00E8069C">
            <w:r>
              <w:t>104431-P</w:t>
            </w:r>
          </w:p>
        </w:tc>
        <w:tc>
          <w:tcPr>
            <w:tcW w:w="700" w:type="dxa"/>
          </w:tcPr>
          <w:p w14:paraId="32D6FD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B85496" w14:textId="77777777" w:rsidR="00E8069C" w:rsidRDefault="00E8069C">
            <w:r>
              <w:t>14.970833</w:t>
            </w:r>
          </w:p>
        </w:tc>
        <w:tc>
          <w:tcPr>
            <w:tcW w:w="598" w:type="dxa"/>
          </w:tcPr>
          <w:p w14:paraId="4691FA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498B6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757A68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46E5C4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9DBE4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9A3236" w14:textId="77777777" w:rsidR="00E8069C" w:rsidRDefault="00E8069C">
            <w:r>
              <w:t>54.304166</w:t>
            </w:r>
          </w:p>
        </w:tc>
      </w:tr>
      <w:tr w:rsidR="00E8069C" w14:paraId="6EC20B64" w14:textId="77777777" w:rsidTr="00E8069C">
        <w:tc>
          <w:tcPr>
            <w:tcW w:w="1133" w:type="dxa"/>
          </w:tcPr>
          <w:p w14:paraId="324C2643" w14:textId="77777777" w:rsidR="00E8069C" w:rsidRDefault="00E8069C">
            <w:r>
              <w:t>1367</w:t>
            </w:r>
          </w:p>
        </w:tc>
        <w:tc>
          <w:tcPr>
            <w:tcW w:w="615" w:type="dxa"/>
          </w:tcPr>
          <w:p w14:paraId="43EBE58F" w14:textId="77777777" w:rsidR="00E8069C" w:rsidRDefault="00E8069C">
            <w:r>
              <w:t>16672</w:t>
            </w:r>
          </w:p>
        </w:tc>
        <w:tc>
          <w:tcPr>
            <w:tcW w:w="960" w:type="dxa"/>
          </w:tcPr>
          <w:p w14:paraId="4BD2853A" w14:textId="77777777" w:rsidR="00E8069C" w:rsidRDefault="00E8069C">
            <w:r>
              <w:t>Amna Rafiq Mughal</w:t>
            </w:r>
          </w:p>
        </w:tc>
        <w:tc>
          <w:tcPr>
            <w:tcW w:w="935" w:type="dxa"/>
          </w:tcPr>
          <w:p w14:paraId="664DD996" w14:textId="77777777" w:rsidR="00E8069C" w:rsidRDefault="00E8069C">
            <w:r>
              <w:t>Muhammad Rafiq Mughal</w:t>
            </w:r>
          </w:p>
        </w:tc>
        <w:tc>
          <w:tcPr>
            <w:tcW w:w="957" w:type="dxa"/>
          </w:tcPr>
          <w:p w14:paraId="53A12F53" w14:textId="77777777" w:rsidR="00E8069C" w:rsidRDefault="00E8069C">
            <w:r>
              <w:t>109161-P</w:t>
            </w:r>
          </w:p>
        </w:tc>
        <w:tc>
          <w:tcPr>
            <w:tcW w:w="700" w:type="dxa"/>
          </w:tcPr>
          <w:p w14:paraId="704DD8D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85827B" w14:textId="77777777" w:rsidR="00E8069C" w:rsidRDefault="00E8069C">
            <w:r>
              <w:t>15.291667</w:t>
            </w:r>
          </w:p>
        </w:tc>
        <w:tc>
          <w:tcPr>
            <w:tcW w:w="598" w:type="dxa"/>
          </w:tcPr>
          <w:p w14:paraId="1DEB8D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A48D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CD0DC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C9640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2C5AB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A16C3B" w14:textId="77777777" w:rsidR="00E8069C" w:rsidRDefault="00E8069C">
            <w:r>
              <w:t>54.291667</w:t>
            </w:r>
          </w:p>
        </w:tc>
      </w:tr>
      <w:tr w:rsidR="00E8069C" w14:paraId="1FF23BE2" w14:textId="77777777" w:rsidTr="00E8069C">
        <w:tc>
          <w:tcPr>
            <w:tcW w:w="1133" w:type="dxa"/>
          </w:tcPr>
          <w:p w14:paraId="253BF430" w14:textId="77777777" w:rsidR="00E8069C" w:rsidRDefault="00E8069C">
            <w:r>
              <w:t>1368</w:t>
            </w:r>
          </w:p>
        </w:tc>
        <w:tc>
          <w:tcPr>
            <w:tcW w:w="615" w:type="dxa"/>
          </w:tcPr>
          <w:p w14:paraId="49031B47" w14:textId="77777777" w:rsidR="00E8069C" w:rsidRDefault="00E8069C">
            <w:r>
              <w:t>17006</w:t>
            </w:r>
          </w:p>
        </w:tc>
        <w:tc>
          <w:tcPr>
            <w:tcW w:w="960" w:type="dxa"/>
          </w:tcPr>
          <w:p w14:paraId="173A3ED9" w14:textId="77777777" w:rsidR="00E8069C" w:rsidRDefault="00E8069C">
            <w:r>
              <w:t>Momna Iqbal</w:t>
            </w:r>
          </w:p>
        </w:tc>
        <w:tc>
          <w:tcPr>
            <w:tcW w:w="935" w:type="dxa"/>
          </w:tcPr>
          <w:p w14:paraId="3089CC52" w14:textId="77777777" w:rsidR="00E8069C" w:rsidRDefault="00E8069C">
            <w:r>
              <w:t>IQBAL AHMED</w:t>
            </w:r>
          </w:p>
        </w:tc>
        <w:tc>
          <w:tcPr>
            <w:tcW w:w="957" w:type="dxa"/>
          </w:tcPr>
          <w:p w14:paraId="31703630" w14:textId="77777777" w:rsidR="00E8069C" w:rsidRDefault="00E8069C">
            <w:r>
              <w:t>109734-P</w:t>
            </w:r>
          </w:p>
        </w:tc>
        <w:tc>
          <w:tcPr>
            <w:tcW w:w="700" w:type="dxa"/>
          </w:tcPr>
          <w:p w14:paraId="5D6741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37C832" w14:textId="77777777" w:rsidR="00E8069C" w:rsidRDefault="00E8069C">
            <w:r>
              <w:t>15.283333</w:t>
            </w:r>
          </w:p>
        </w:tc>
        <w:tc>
          <w:tcPr>
            <w:tcW w:w="598" w:type="dxa"/>
          </w:tcPr>
          <w:p w14:paraId="400807A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1A2AD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EA7B8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390F8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9286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371A22" w14:textId="77777777" w:rsidR="00E8069C" w:rsidRDefault="00E8069C">
            <w:r>
              <w:t>54.283333</w:t>
            </w:r>
          </w:p>
        </w:tc>
      </w:tr>
      <w:tr w:rsidR="00E8069C" w14:paraId="30F5ADB8" w14:textId="77777777" w:rsidTr="00E8069C">
        <w:tc>
          <w:tcPr>
            <w:tcW w:w="1133" w:type="dxa"/>
          </w:tcPr>
          <w:p w14:paraId="2AF0030D" w14:textId="77777777" w:rsidR="00E8069C" w:rsidRDefault="00E8069C">
            <w:r>
              <w:t>1369</w:t>
            </w:r>
          </w:p>
        </w:tc>
        <w:tc>
          <w:tcPr>
            <w:tcW w:w="615" w:type="dxa"/>
          </w:tcPr>
          <w:p w14:paraId="04233530" w14:textId="77777777" w:rsidR="00E8069C" w:rsidRDefault="00E8069C">
            <w:r>
              <w:t>4595</w:t>
            </w:r>
          </w:p>
        </w:tc>
        <w:tc>
          <w:tcPr>
            <w:tcW w:w="960" w:type="dxa"/>
          </w:tcPr>
          <w:p w14:paraId="55BC16B4" w14:textId="77777777" w:rsidR="00E8069C" w:rsidRDefault="00E8069C">
            <w:r>
              <w:t>Armghan Aqdus</w:t>
            </w:r>
          </w:p>
        </w:tc>
        <w:tc>
          <w:tcPr>
            <w:tcW w:w="935" w:type="dxa"/>
          </w:tcPr>
          <w:p w14:paraId="2BBFCDEF" w14:textId="77777777" w:rsidR="00E8069C" w:rsidRDefault="00E8069C">
            <w:r>
              <w:t>Liaqat Ali Shahid</w:t>
            </w:r>
          </w:p>
        </w:tc>
        <w:tc>
          <w:tcPr>
            <w:tcW w:w="957" w:type="dxa"/>
          </w:tcPr>
          <w:p w14:paraId="784C1BCB" w14:textId="77777777" w:rsidR="00E8069C" w:rsidRDefault="00E8069C">
            <w:r>
              <w:t>106196-P</w:t>
            </w:r>
          </w:p>
        </w:tc>
        <w:tc>
          <w:tcPr>
            <w:tcW w:w="700" w:type="dxa"/>
          </w:tcPr>
          <w:p w14:paraId="32E5A0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5AB881" w14:textId="77777777" w:rsidR="00E8069C" w:rsidRDefault="00E8069C">
            <w:r>
              <w:t>13.279167</w:t>
            </w:r>
          </w:p>
        </w:tc>
        <w:tc>
          <w:tcPr>
            <w:tcW w:w="598" w:type="dxa"/>
          </w:tcPr>
          <w:p w14:paraId="6964E6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F0B06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ACAAFF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4528E65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1921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2F7DB0" w14:textId="77777777" w:rsidR="00E8069C" w:rsidRDefault="00E8069C">
            <w:r>
              <w:t>54.279167</w:t>
            </w:r>
          </w:p>
        </w:tc>
      </w:tr>
      <w:tr w:rsidR="00E8069C" w14:paraId="5D423113" w14:textId="77777777" w:rsidTr="00E8069C">
        <w:tc>
          <w:tcPr>
            <w:tcW w:w="1133" w:type="dxa"/>
          </w:tcPr>
          <w:p w14:paraId="5C162B15" w14:textId="77777777" w:rsidR="00E8069C" w:rsidRDefault="00E8069C">
            <w:r>
              <w:t>1370</w:t>
            </w:r>
          </w:p>
        </w:tc>
        <w:tc>
          <w:tcPr>
            <w:tcW w:w="615" w:type="dxa"/>
          </w:tcPr>
          <w:p w14:paraId="1977180A" w14:textId="77777777" w:rsidR="00E8069C" w:rsidRDefault="00E8069C">
            <w:r>
              <w:t>6996</w:t>
            </w:r>
          </w:p>
        </w:tc>
        <w:tc>
          <w:tcPr>
            <w:tcW w:w="960" w:type="dxa"/>
          </w:tcPr>
          <w:p w14:paraId="08E1F394" w14:textId="77777777" w:rsidR="00E8069C" w:rsidRDefault="00E8069C">
            <w:r>
              <w:t>Uzma</w:t>
            </w:r>
          </w:p>
        </w:tc>
        <w:tc>
          <w:tcPr>
            <w:tcW w:w="935" w:type="dxa"/>
          </w:tcPr>
          <w:p w14:paraId="5F4A343A" w14:textId="77777777" w:rsidR="00E8069C" w:rsidRDefault="00E8069C">
            <w:r>
              <w:t>Muhammad Arif</w:t>
            </w:r>
          </w:p>
        </w:tc>
        <w:tc>
          <w:tcPr>
            <w:tcW w:w="957" w:type="dxa"/>
          </w:tcPr>
          <w:p w14:paraId="3CC28F81" w14:textId="77777777" w:rsidR="00E8069C" w:rsidRDefault="00E8069C">
            <w:r>
              <w:t>77872-P</w:t>
            </w:r>
          </w:p>
        </w:tc>
        <w:tc>
          <w:tcPr>
            <w:tcW w:w="700" w:type="dxa"/>
          </w:tcPr>
          <w:p w14:paraId="44DC95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56B65A" w14:textId="77777777" w:rsidR="00E8069C" w:rsidRDefault="00E8069C">
            <w:r>
              <w:t>13.583158</w:t>
            </w:r>
          </w:p>
        </w:tc>
        <w:tc>
          <w:tcPr>
            <w:tcW w:w="598" w:type="dxa"/>
          </w:tcPr>
          <w:p w14:paraId="629E8F6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F16F0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3CB031" w14:textId="77777777" w:rsidR="00E8069C" w:rsidRDefault="00E8069C">
            <w:r>
              <w:t>5.666667</w:t>
            </w:r>
          </w:p>
        </w:tc>
        <w:tc>
          <w:tcPr>
            <w:tcW w:w="596" w:type="dxa"/>
          </w:tcPr>
          <w:p w14:paraId="274003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C297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284741" w14:textId="77777777" w:rsidR="00E8069C" w:rsidRDefault="00E8069C">
            <w:r>
              <w:t>54.249825</w:t>
            </w:r>
          </w:p>
        </w:tc>
      </w:tr>
      <w:tr w:rsidR="00E8069C" w14:paraId="7DECC74E" w14:textId="77777777" w:rsidTr="00E8069C">
        <w:tc>
          <w:tcPr>
            <w:tcW w:w="1133" w:type="dxa"/>
          </w:tcPr>
          <w:p w14:paraId="4F61830A" w14:textId="77777777" w:rsidR="00E8069C" w:rsidRDefault="00E8069C">
            <w:r>
              <w:t>1371</w:t>
            </w:r>
          </w:p>
        </w:tc>
        <w:tc>
          <w:tcPr>
            <w:tcW w:w="615" w:type="dxa"/>
          </w:tcPr>
          <w:p w14:paraId="5198F34F" w14:textId="77777777" w:rsidR="00E8069C" w:rsidRDefault="00E8069C">
            <w:r>
              <w:t>1591</w:t>
            </w:r>
          </w:p>
        </w:tc>
        <w:tc>
          <w:tcPr>
            <w:tcW w:w="960" w:type="dxa"/>
          </w:tcPr>
          <w:p w14:paraId="73BAEEEB" w14:textId="77777777" w:rsidR="00E8069C" w:rsidRDefault="00E8069C">
            <w:r>
              <w:t>Hafiz Abdul Quddous</w:t>
            </w:r>
          </w:p>
        </w:tc>
        <w:tc>
          <w:tcPr>
            <w:tcW w:w="935" w:type="dxa"/>
          </w:tcPr>
          <w:p w14:paraId="656CA9AD" w14:textId="77777777" w:rsidR="00E8069C" w:rsidRDefault="00E8069C">
            <w:r>
              <w:t>Hafiz Abdul Rehman</w:t>
            </w:r>
          </w:p>
        </w:tc>
        <w:tc>
          <w:tcPr>
            <w:tcW w:w="957" w:type="dxa"/>
          </w:tcPr>
          <w:p w14:paraId="14B638E1" w14:textId="77777777" w:rsidR="00E8069C" w:rsidRDefault="00E8069C">
            <w:r>
              <w:t>100406-P</w:t>
            </w:r>
          </w:p>
        </w:tc>
        <w:tc>
          <w:tcPr>
            <w:tcW w:w="700" w:type="dxa"/>
          </w:tcPr>
          <w:p w14:paraId="6FD696D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64B9BA" w14:textId="77777777" w:rsidR="00E8069C" w:rsidRDefault="00E8069C">
            <w:r>
              <w:t>13.744681</w:t>
            </w:r>
          </w:p>
        </w:tc>
        <w:tc>
          <w:tcPr>
            <w:tcW w:w="598" w:type="dxa"/>
          </w:tcPr>
          <w:p w14:paraId="3135DA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05A67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5D0679E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6723F5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899A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F5272D" w14:textId="77777777" w:rsidR="00E8069C" w:rsidRDefault="00E8069C">
            <w:r>
              <w:t>54.244681</w:t>
            </w:r>
          </w:p>
        </w:tc>
      </w:tr>
      <w:tr w:rsidR="00E8069C" w14:paraId="2A7D7FC7" w14:textId="77777777" w:rsidTr="00E8069C">
        <w:tc>
          <w:tcPr>
            <w:tcW w:w="1133" w:type="dxa"/>
          </w:tcPr>
          <w:p w14:paraId="7FA6F2FE" w14:textId="77777777" w:rsidR="00E8069C" w:rsidRDefault="00E8069C">
            <w:r>
              <w:t>1372</w:t>
            </w:r>
          </w:p>
        </w:tc>
        <w:tc>
          <w:tcPr>
            <w:tcW w:w="615" w:type="dxa"/>
          </w:tcPr>
          <w:p w14:paraId="09FF87F2" w14:textId="77777777" w:rsidR="00E8069C" w:rsidRDefault="00E8069C">
            <w:r>
              <w:t>170</w:t>
            </w:r>
          </w:p>
        </w:tc>
        <w:tc>
          <w:tcPr>
            <w:tcW w:w="960" w:type="dxa"/>
          </w:tcPr>
          <w:p w14:paraId="2B0F0264" w14:textId="77777777" w:rsidR="00E8069C" w:rsidRDefault="00E8069C">
            <w:r>
              <w:t>Iqra Iqbal</w:t>
            </w:r>
          </w:p>
        </w:tc>
        <w:tc>
          <w:tcPr>
            <w:tcW w:w="935" w:type="dxa"/>
          </w:tcPr>
          <w:p w14:paraId="79DB87FF" w14:textId="77777777" w:rsidR="00E8069C" w:rsidRDefault="00E8069C">
            <w:r>
              <w:t>Muhammad Munib Akhtar</w:t>
            </w:r>
          </w:p>
        </w:tc>
        <w:tc>
          <w:tcPr>
            <w:tcW w:w="957" w:type="dxa"/>
          </w:tcPr>
          <w:p w14:paraId="75FD4163" w14:textId="77777777" w:rsidR="00E8069C" w:rsidRDefault="00E8069C">
            <w:r>
              <w:t>89936-P</w:t>
            </w:r>
          </w:p>
        </w:tc>
        <w:tc>
          <w:tcPr>
            <w:tcW w:w="700" w:type="dxa"/>
          </w:tcPr>
          <w:p w14:paraId="300E5E4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43E558" w14:textId="77777777" w:rsidR="00E8069C" w:rsidRDefault="00E8069C">
            <w:r>
              <w:t>13.233333</w:t>
            </w:r>
          </w:p>
        </w:tc>
        <w:tc>
          <w:tcPr>
            <w:tcW w:w="598" w:type="dxa"/>
          </w:tcPr>
          <w:p w14:paraId="71C23E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D5632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4ABFBD" w14:textId="77777777" w:rsidR="00E8069C" w:rsidRDefault="00E8069C">
            <w:r>
              <w:t>8.5</w:t>
            </w:r>
          </w:p>
        </w:tc>
        <w:tc>
          <w:tcPr>
            <w:tcW w:w="596" w:type="dxa"/>
          </w:tcPr>
          <w:p w14:paraId="0AAAA2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2172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404AAC" w14:textId="77777777" w:rsidR="00E8069C" w:rsidRDefault="00E8069C">
            <w:r>
              <w:t>54.233333</w:t>
            </w:r>
          </w:p>
        </w:tc>
      </w:tr>
      <w:tr w:rsidR="00E8069C" w14:paraId="7273DDFA" w14:textId="77777777" w:rsidTr="00E8069C">
        <w:tc>
          <w:tcPr>
            <w:tcW w:w="1133" w:type="dxa"/>
          </w:tcPr>
          <w:p w14:paraId="2B9BC039" w14:textId="77777777" w:rsidR="00E8069C" w:rsidRDefault="00E8069C">
            <w:r>
              <w:t>1373</w:t>
            </w:r>
          </w:p>
        </w:tc>
        <w:tc>
          <w:tcPr>
            <w:tcW w:w="615" w:type="dxa"/>
          </w:tcPr>
          <w:p w14:paraId="2ABE7EEA" w14:textId="77777777" w:rsidR="00E8069C" w:rsidRDefault="00E8069C">
            <w:r>
              <w:t>17608</w:t>
            </w:r>
          </w:p>
        </w:tc>
        <w:tc>
          <w:tcPr>
            <w:tcW w:w="960" w:type="dxa"/>
          </w:tcPr>
          <w:p w14:paraId="6917AD06" w14:textId="77777777" w:rsidR="00E8069C" w:rsidRDefault="00E8069C">
            <w:r>
              <w:t>Hamna Zafar</w:t>
            </w:r>
          </w:p>
        </w:tc>
        <w:tc>
          <w:tcPr>
            <w:tcW w:w="935" w:type="dxa"/>
          </w:tcPr>
          <w:p w14:paraId="4C55AD19" w14:textId="77777777" w:rsidR="00E8069C" w:rsidRDefault="00E8069C">
            <w:r>
              <w:t>Zafar Majeed</w:t>
            </w:r>
          </w:p>
        </w:tc>
        <w:tc>
          <w:tcPr>
            <w:tcW w:w="957" w:type="dxa"/>
          </w:tcPr>
          <w:p w14:paraId="0DDE83D5" w14:textId="77777777" w:rsidR="00E8069C" w:rsidRDefault="00E8069C">
            <w:r>
              <w:t>111028-P</w:t>
            </w:r>
          </w:p>
        </w:tc>
        <w:tc>
          <w:tcPr>
            <w:tcW w:w="700" w:type="dxa"/>
          </w:tcPr>
          <w:p w14:paraId="0268170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48B5AB" w14:textId="77777777" w:rsidR="00E8069C" w:rsidRDefault="00E8069C">
            <w:r>
              <w:t>15.220833</w:t>
            </w:r>
          </w:p>
        </w:tc>
        <w:tc>
          <w:tcPr>
            <w:tcW w:w="598" w:type="dxa"/>
          </w:tcPr>
          <w:p w14:paraId="766E55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D54A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8CA573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4B410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ED12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FCC08D" w14:textId="77777777" w:rsidR="00E8069C" w:rsidRDefault="00E8069C">
            <w:r>
              <w:t>54.220833</w:t>
            </w:r>
          </w:p>
        </w:tc>
      </w:tr>
      <w:tr w:rsidR="00E8069C" w14:paraId="4CA0E12E" w14:textId="77777777" w:rsidTr="00E8069C">
        <w:tc>
          <w:tcPr>
            <w:tcW w:w="1133" w:type="dxa"/>
          </w:tcPr>
          <w:p w14:paraId="6217AA37" w14:textId="77777777" w:rsidR="00E8069C" w:rsidRDefault="00E8069C">
            <w:r>
              <w:t>1374</w:t>
            </w:r>
          </w:p>
        </w:tc>
        <w:tc>
          <w:tcPr>
            <w:tcW w:w="615" w:type="dxa"/>
          </w:tcPr>
          <w:p w14:paraId="1BDB80B7" w14:textId="77777777" w:rsidR="00E8069C" w:rsidRDefault="00E8069C">
            <w:r>
              <w:t>18526</w:t>
            </w:r>
          </w:p>
        </w:tc>
        <w:tc>
          <w:tcPr>
            <w:tcW w:w="960" w:type="dxa"/>
          </w:tcPr>
          <w:p w14:paraId="4EE5AD4B" w14:textId="77777777" w:rsidR="00E8069C" w:rsidRDefault="00E8069C">
            <w:r>
              <w:t>Arslan Zahid</w:t>
            </w:r>
          </w:p>
        </w:tc>
        <w:tc>
          <w:tcPr>
            <w:tcW w:w="935" w:type="dxa"/>
          </w:tcPr>
          <w:p w14:paraId="5C35F4A8" w14:textId="77777777" w:rsidR="00E8069C" w:rsidRDefault="00E8069C">
            <w:r>
              <w:t>Zahid Iqbal</w:t>
            </w:r>
          </w:p>
        </w:tc>
        <w:tc>
          <w:tcPr>
            <w:tcW w:w="957" w:type="dxa"/>
          </w:tcPr>
          <w:p w14:paraId="1CF7A5C7" w14:textId="77777777" w:rsidR="00E8069C" w:rsidRDefault="00E8069C">
            <w:r>
              <w:t>113033-P</w:t>
            </w:r>
          </w:p>
        </w:tc>
        <w:tc>
          <w:tcPr>
            <w:tcW w:w="700" w:type="dxa"/>
          </w:tcPr>
          <w:p w14:paraId="7A1D38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097C2B" w14:textId="77777777" w:rsidR="00E8069C" w:rsidRDefault="00E8069C">
            <w:r>
              <w:t>14.695833</w:t>
            </w:r>
          </w:p>
        </w:tc>
        <w:tc>
          <w:tcPr>
            <w:tcW w:w="598" w:type="dxa"/>
          </w:tcPr>
          <w:p w14:paraId="5CED52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8923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2FDD86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5E5213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D358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F3F23C" w14:textId="77777777" w:rsidR="00E8069C" w:rsidRDefault="00E8069C">
            <w:r>
              <w:t>54.195833</w:t>
            </w:r>
          </w:p>
        </w:tc>
      </w:tr>
      <w:tr w:rsidR="00E8069C" w14:paraId="7E561FF2" w14:textId="77777777" w:rsidTr="00E8069C">
        <w:tc>
          <w:tcPr>
            <w:tcW w:w="1133" w:type="dxa"/>
          </w:tcPr>
          <w:p w14:paraId="52EB8571" w14:textId="77777777" w:rsidR="00E8069C" w:rsidRDefault="00E8069C">
            <w:r>
              <w:t>1375</w:t>
            </w:r>
          </w:p>
        </w:tc>
        <w:tc>
          <w:tcPr>
            <w:tcW w:w="615" w:type="dxa"/>
          </w:tcPr>
          <w:p w14:paraId="11DD281F" w14:textId="77777777" w:rsidR="00E8069C" w:rsidRDefault="00E8069C">
            <w:r>
              <w:t>15173</w:t>
            </w:r>
          </w:p>
        </w:tc>
        <w:tc>
          <w:tcPr>
            <w:tcW w:w="960" w:type="dxa"/>
          </w:tcPr>
          <w:p w14:paraId="6C58F484" w14:textId="77777777" w:rsidR="00E8069C" w:rsidRDefault="00E8069C">
            <w:r>
              <w:t>Bilal Irshad Khan</w:t>
            </w:r>
          </w:p>
        </w:tc>
        <w:tc>
          <w:tcPr>
            <w:tcW w:w="935" w:type="dxa"/>
          </w:tcPr>
          <w:p w14:paraId="2BA96231" w14:textId="77777777" w:rsidR="00E8069C" w:rsidRDefault="00E8069C">
            <w:r>
              <w:t>Nabeel Irshad Khan</w:t>
            </w:r>
          </w:p>
        </w:tc>
        <w:tc>
          <w:tcPr>
            <w:tcW w:w="957" w:type="dxa"/>
          </w:tcPr>
          <w:p w14:paraId="1C28BD8E" w14:textId="77777777" w:rsidR="00E8069C" w:rsidRDefault="00E8069C">
            <w:r>
              <w:t>113083-P</w:t>
            </w:r>
          </w:p>
        </w:tc>
        <w:tc>
          <w:tcPr>
            <w:tcW w:w="700" w:type="dxa"/>
          </w:tcPr>
          <w:p w14:paraId="37DAC1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326FAF" w14:textId="77777777" w:rsidR="00E8069C" w:rsidRDefault="00E8069C">
            <w:r>
              <w:t>14.6875</w:t>
            </w:r>
          </w:p>
        </w:tc>
        <w:tc>
          <w:tcPr>
            <w:tcW w:w="598" w:type="dxa"/>
          </w:tcPr>
          <w:p w14:paraId="4FF3623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0BC9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3B0E3A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369D80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5074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94FA60" w14:textId="77777777" w:rsidR="00E8069C" w:rsidRDefault="00E8069C">
            <w:r>
              <w:t>54.1875</w:t>
            </w:r>
          </w:p>
        </w:tc>
      </w:tr>
      <w:tr w:rsidR="00E8069C" w14:paraId="1CC0B373" w14:textId="77777777" w:rsidTr="00E8069C">
        <w:tc>
          <w:tcPr>
            <w:tcW w:w="1133" w:type="dxa"/>
          </w:tcPr>
          <w:p w14:paraId="49147668" w14:textId="77777777" w:rsidR="00E8069C" w:rsidRDefault="00E8069C">
            <w:r>
              <w:t>1376</w:t>
            </w:r>
          </w:p>
        </w:tc>
        <w:tc>
          <w:tcPr>
            <w:tcW w:w="615" w:type="dxa"/>
          </w:tcPr>
          <w:p w14:paraId="336371F8" w14:textId="77777777" w:rsidR="00E8069C" w:rsidRDefault="00E8069C">
            <w:r>
              <w:t>7592</w:t>
            </w:r>
          </w:p>
        </w:tc>
        <w:tc>
          <w:tcPr>
            <w:tcW w:w="960" w:type="dxa"/>
          </w:tcPr>
          <w:p w14:paraId="091814E8" w14:textId="77777777" w:rsidR="00E8069C" w:rsidRDefault="00E8069C">
            <w:r>
              <w:t>Muhammad Hasnain Hameed</w:t>
            </w:r>
          </w:p>
        </w:tc>
        <w:tc>
          <w:tcPr>
            <w:tcW w:w="935" w:type="dxa"/>
          </w:tcPr>
          <w:p w14:paraId="7BE6CBA3" w14:textId="77777777" w:rsidR="00E8069C" w:rsidRDefault="00E8069C">
            <w:r>
              <w:t>ABDUL HAMEED</w:t>
            </w:r>
          </w:p>
        </w:tc>
        <w:tc>
          <w:tcPr>
            <w:tcW w:w="957" w:type="dxa"/>
          </w:tcPr>
          <w:p w14:paraId="601F37BB" w14:textId="77777777" w:rsidR="00E8069C" w:rsidRDefault="00E8069C">
            <w:r>
              <w:t>106717-P</w:t>
            </w:r>
          </w:p>
        </w:tc>
        <w:tc>
          <w:tcPr>
            <w:tcW w:w="700" w:type="dxa"/>
          </w:tcPr>
          <w:p w14:paraId="187CA1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3DD418" w14:textId="77777777" w:rsidR="00E8069C" w:rsidRDefault="00E8069C">
            <w:r>
              <w:t>12.679167</w:t>
            </w:r>
          </w:p>
        </w:tc>
        <w:tc>
          <w:tcPr>
            <w:tcW w:w="598" w:type="dxa"/>
          </w:tcPr>
          <w:p w14:paraId="5EFE48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23CDA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963A37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72443E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0D4C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2B1B3B" w14:textId="77777777" w:rsidR="00E8069C" w:rsidRDefault="00E8069C">
            <w:r>
              <w:t>54.179167</w:t>
            </w:r>
          </w:p>
        </w:tc>
      </w:tr>
      <w:tr w:rsidR="00E8069C" w14:paraId="2C0F00F2" w14:textId="77777777" w:rsidTr="00E8069C">
        <w:tc>
          <w:tcPr>
            <w:tcW w:w="1133" w:type="dxa"/>
          </w:tcPr>
          <w:p w14:paraId="27B116EC" w14:textId="77777777" w:rsidR="00E8069C" w:rsidRDefault="00E8069C">
            <w:r>
              <w:t>1377</w:t>
            </w:r>
          </w:p>
        </w:tc>
        <w:tc>
          <w:tcPr>
            <w:tcW w:w="615" w:type="dxa"/>
          </w:tcPr>
          <w:p w14:paraId="7E906B46" w14:textId="77777777" w:rsidR="00E8069C" w:rsidRDefault="00E8069C">
            <w:r>
              <w:t>2458</w:t>
            </w:r>
          </w:p>
        </w:tc>
        <w:tc>
          <w:tcPr>
            <w:tcW w:w="960" w:type="dxa"/>
          </w:tcPr>
          <w:p w14:paraId="05704DA6" w14:textId="77777777" w:rsidR="00E8069C" w:rsidRDefault="00E8069C">
            <w:r>
              <w:t>Javeria Kabir</w:t>
            </w:r>
          </w:p>
        </w:tc>
        <w:tc>
          <w:tcPr>
            <w:tcW w:w="935" w:type="dxa"/>
          </w:tcPr>
          <w:p w14:paraId="405F9E77" w14:textId="77777777" w:rsidR="00E8069C" w:rsidRDefault="00E8069C">
            <w:r>
              <w:t>Muhammad Kabir Qureshi</w:t>
            </w:r>
          </w:p>
        </w:tc>
        <w:tc>
          <w:tcPr>
            <w:tcW w:w="957" w:type="dxa"/>
          </w:tcPr>
          <w:p w14:paraId="2F4F07CF" w14:textId="77777777" w:rsidR="00E8069C" w:rsidRDefault="00E8069C">
            <w:r>
              <w:t>83254-P</w:t>
            </w:r>
          </w:p>
        </w:tc>
        <w:tc>
          <w:tcPr>
            <w:tcW w:w="700" w:type="dxa"/>
          </w:tcPr>
          <w:p w14:paraId="31392B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41410F" w14:textId="77777777" w:rsidR="00E8069C" w:rsidRDefault="00E8069C">
            <w:r>
              <w:t>12.845833</w:t>
            </w:r>
          </w:p>
        </w:tc>
        <w:tc>
          <w:tcPr>
            <w:tcW w:w="598" w:type="dxa"/>
          </w:tcPr>
          <w:p w14:paraId="5769D8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936C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B19B68" w14:textId="77777777" w:rsidR="00E8069C" w:rsidRDefault="00E8069C">
            <w:r>
              <w:t>6.333333</w:t>
            </w:r>
          </w:p>
        </w:tc>
        <w:tc>
          <w:tcPr>
            <w:tcW w:w="596" w:type="dxa"/>
          </w:tcPr>
          <w:p w14:paraId="04A3BA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2DF2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CD9D0E" w14:textId="77777777" w:rsidR="00E8069C" w:rsidRDefault="00E8069C">
            <w:r>
              <w:t>54.179166</w:t>
            </w:r>
          </w:p>
        </w:tc>
      </w:tr>
      <w:tr w:rsidR="00E8069C" w14:paraId="5A952D9C" w14:textId="77777777" w:rsidTr="00E8069C">
        <w:tc>
          <w:tcPr>
            <w:tcW w:w="1133" w:type="dxa"/>
          </w:tcPr>
          <w:p w14:paraId="56A41C1B" w14:textId="77777777" w:rsidR="00E8069C" w:rsidRDefault="00E8069C">
            <w:r>
              <w:t>1378</w:t>
            </w:r>
          </w:p>
        </w:tc>
        <w:tc>
          <w:tcPr>
            <w:tcW w:w="615" w:type="dxa"/>
          </w:tcPr>
          <w:p w14:paraId="0824B3FD" w14:textId="77777777" w:rsidR="00E8069C" w:rsidRDefault="00E8069C">
            <w:r>
              <w:t>18876</w:t>
            </w:r>
          </w:p>
        </w:tc>
        <w:tc>
          <w:tcPr>
            <w:tcW w:w="960" w:type="dxa"/>
          </w:tcPr>
          <w:p w14:paraId="03199E05" w14:textId="77777777" w:rsidR="00E8069C" w:rsidRDefault="00E8069C">
            <w:r>
              <w:t>Shajee Ud Din</w:t>
            </w:r>
          </w:p>
        </w:tc>
        <w:tc>
          <w:tcPr>
            <w:tcW w:w="935" w:type="dxa"/>
          </w:tcPr>
          <w:p w14:paraId="08CFE6A2" w14:textId="77777777" w:rsidR="00E8069C" w:rsidRDefault="00E8069C">
            <w:r>
              <w:t>Wajeeh Tahir Nazir</w:t>
            </w:r>
          </w:p>
        </w:tc>
        <w:tc>
          <w:tcPr>
            <w:tcW w:w="957" w:type="dxa"/>
          </w:tcPr>
          <w:p w14:paraId="2ACF8CE7" w14:textId="77777777" w:rsidR="00E8069C" w:rsidRDefault="00E8069C">
            <w:r>
              <w:t>108884-P</w:t>
            </w:r>
          </w:p>
        </w:tc>
        <w:tc>
          <w:tcPr>
            <w:tcW w:w="700" w:type="dxa"/>
          </w:tcPr>
          <w:p w14:paraId="4F51F2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D02CD5" w14:textId="77777777" w:rsidR="00E8069C" w:rsidRDefault="00E8069C">
            <w:r>
              <w:t>13.64898</w:t>
            </w:r>
          </w:p>
        </w:tc>
        <w:tc>
          <w:tcPr>
            <w:tcW w:w="598" w:type="dxa"/>
          </w:tcPr>
          <w:p w14:paraId="6E549A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ABB66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8118E1" w14:textId="77777777" w:rsidR="00E8069C" w:rsidRDefault="00E8069C">
            <w:r>
              <w:t>5.5</w:t>
            </w:r>
          </w:p>
        </w:tc>
        <w:tc>
          <w:tcPr>
            <w:tcW w:w="596" w:type="dxa"/>
          </w:tcPr>
          <w:p w14:paraId="5FA467E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33B0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F61BCB" w14:textId="77777777" w:rsidR="00E8069C" w:rsidRDefault="00E8069C">
            <w:r>
              <w:t>54.14898</w:t>
            </w:r>
          </w:p>
        </w:tc>
      </w:tr>
      <w:tr w:rsidR="00E8069C" w14:paraId="6A9D3F72" w14:textId="77777777" w:rsidTr="00E8069C">
        <w:tc>
          <w:tcPr>
            <w:tcW w:w="1133" w:type="dxa"/>
          </w:tcPr>
          <w:p w14:paraId="2803A50C" w14:textId="77777777" w:rsidR="00E8069C" w:rsidRDefault="00E8069C">
            <w:r>
              <w:t>1379</w:t>
            </w:r>
          </w:p>
        </w:tc>
        <w:tc>
          <w:tcPr>
            <w:tcW w:w="615" w:type="dxa"/>
          </w:tcPr>
          <w:p w14:paraId="2637C49C" w14:textId="77777777" w:rsidR="00E8069C" w:rsidRDefault="00E8069C">
            <w:r>
              <w:t>18827</w:t>
            </w:r>
          </w:p>
        </w:tc>
        <w:tc>
          <w:tcPr>
            <w:tcW w:w="960" w:type="dxa"/>
          </w:tcPr>
          <w:p w14:paraId="447E4DFE" w14:textId="77777777" w:rsidR="00E8069C" w:rsidRDefault="00E8069C">
            <w:r>
              <w:t>Muhammad Mohsin Abid</w:t>
            </w:r>
          </w:p>
        </w:tc>
        <w:tc>
          <w:tcPr>
            <w:tcW w:w="935" w:type="dxa"/>
          </w:tcPr>
          <w:p w14:paraId="3C82E164" w14:textId="77777777" w:rsidR="00E8069C" w:rsidRDefault="00E8069C">
            <w:r>
              <w:t>Abid Karim</w:t>
            </w:r>
          </w:p>
        </w:tc>
        <w:tc>
          <w:tcPr>
            <w:tcW w:w="957" w:type="dxa"/>
          </w:tcPr>
          <w:p w14:paraId="040D842F" w14:textId="77777777" w:rsidR="00E8069C" w:rsidRDefault="00E8069C">
            <w:r>
              <w:t>95644-P</w:t>
            </w:r>
          </w:p>
        </w:tc>
        <w:tc>
          <w:tcPr>
            <w:tcW w:w="700" w:type="dxa"/>
          </w:tcPr>
          <w:p w14:paraId="07361E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3D0AE3" w14:textId="77777777" w:rsidR="00E8069C" w:rsidRDefault="00E8069C">
            <w:r>
              <w:t>14.641667</w:t>
            </w:r>
          </w:p>
        </w:tc>
        <w:tc>
          <w:tcPr>
            <w:tcW w:w="598" w:type="dxa"/>
          </w:tcPr>
          <w:p w14:paraId="3AD780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56828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DA388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3B86C63" w14:textId="77777777" w:rsidR="00E8069C" w:rsidRDefault="00E8069C">
            <w:r>
              <w:t>5.0</w:t>
            </w:r>
          </w:p>
        </w:tc>
        <w:tc>
          <w:tcPr>
            <w:tcW w:w="579" w:type="dxa"/>
          </w:tcPr>
          <w:p w14:paraId="4522F2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C8637A" w14:textId="77777777" w:rsidR="00E8069C" w:rsidRDefault="00E8069C">
            <w:r>
              <w:t>54.141667</w:t>
            </w:r>
          </w:p>
        </w:tc>
      </w:tr>
      <w:tr w:rsidR="00E8069C" w14:paraId="670E4644" w14:textId="77777777" w:rsidTr="00E8069C">
        <w:tc>
          <w:tcPr>
            <w:tcW w:w="1133" w:type="dxa"/>
          </w:tcPr>
          <w:p w14:paraId="2D97E97B" w14:textId="77777777" w:rsidR="00E8069C" w:rsidRDefault="00E8069C">
            <w:r>
              <w:t>1380</w:t>
            </w:r>
          </w:p>
        </w:tc>
        <w:tc>
          <w:tcPr>
            <w:tcW w:w="615" w:type="dxa"/>
          </w:tcPr>
          <w:p w14:paraId="2C633DBB" w14:textId="77777777" w:rsidR="00E8069C" w:rsidRDefault="00E8069C">
            <w:r>
              <w:t>16733</w:t>
            </w:r>
          </w:p>
        </w:tc>
        <w:tc>
          <w:tcPr>
            <w:tcW w:w="960" w:type="dxa"/>
          </w:tcPr>
          <w:p w14:paraId="7643E926" w14:textId="77777777" w:rsidR="00E8069C" w:rsidRDefault="00E8069C">
            <w:r>
              <w:t>Rimsa Tahir</w:t>
            </w:r>
          </w:p>
        </w:tc>
        <w:tc>
          <w:tcPr>
            <w:tcW w:w="935" w:type="dxa"/>
          </w:tcPr>
          <w:p w14:paraId="26545C2E" w14:textId="77777777" w:rsidR="00E8069C" w:rsidRDefault="00E8069C">
            <w:r>
              <w:t>Muhammad Tahir</w:t>
            </w:r>
          </w:p>
        </w:tc>
        <w:tc>
          <w:tcPr>
            <w:tcW w:w="957" w:type="dxa"/>
          </w:tcPr>
          <w:p w14:paraId="0D61107A" w14:textId="77777777" w:rsidR="00E8069C" w:rsidRDefault="00E8069C">
            <w:r>
              <w:t>108488-P</w:t>
            </w:r>
          </w:p>
        </w:tc>
        <w:tc>
          <w:tcPr>
            <w:tcW w:w="700" w:type="dxa"/>
          </w:tcPr>
          <w:p w14:paraId="2C041CA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CB31CB" w14:textId="77777777" w:rsidR="00E8069C" w:rsidRDefault="00E8069C">
            <w:r>
              <w:t>15.138776</w:t>
            </w:r>
          </w:p>
        </w:tc>
        <w:tc>
          <w:tcPr>
            <w:tcW w:w="598" w:type="dxa"/>
          </w:tcPr>
          <w:p w14:paraId="724202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62F2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EE8A6B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4140DC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56F1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717E7C" w14:textId="77777777" w:rsidR="00E8069C" w:rsidRDefault="00E8069C">
            <w:r>
              <w:t>54.138776</w:t>
            </w:r>
          </w:p>
        </w:tc>
      </w:tr>
      <w:tr w:rsidR="00E8069C" w14:paraId="71504570" w14:textId="77777777" w:rsidTr="00E8069C">
        <w:tc>
          <w:tcPr>
            <w:tcW w:w="1133" w:type="dxa"/>
          </w:tcPr>
          <w:p w14:paraId="29AA9C23" w14:textId="77777777" w:rsidR="00E8069C" w:rsidRDefault="00E8069C">
            <w:r>
              <w:t>1381</w:t>
            </w:r>
          </w:p>
        </w:tc>
        <w:tc>
          <w:tcPr>
            <w:tcW w:w="615" w:type="dxa"/>
          </w:tcPr>
          <w:p w14:paraId="51D7FEA1" w14:textId="77777777" w:rsidR="00E8069C" w:rsidRDefault="00E8069C">
            <w:r>
              <w:t>16911</w:t>
            </w:r>
          </w:p>
        </w:tc>
        <w:tc>
          <w:tcPr>
            <w:tcW w:w="960" w:type="dxa"/>
          </w:tcPr>
          <w:p w14:paraId="66504173" w14:textId="77777777" w:rsidR="00E8069C" w:rsidRDefault="00E8069C">
            <w:r>
              <w:t>Atofah Ghazanfar</w:t>
            </w:r>
          </w:p>
        </w:tc>
        <w:tc>
          <w:tcPr>
            <w:tcW w:w="935" w:type="dxa"/>
          </w:tcPr>
          <w:p w14:paraId="2FEBC640" w14:textId="77777777" w:rsidR="00E8069C" w:rsidRDefault="00E8069C">
            <w:r>
              <w:t>Muhammad Ghazanfar Rafiq</w:t>
            </w:r>
          </w:p>
        </w:tc>
        <w:tc>
          <w:tcPr>
            <w:tcW w:w="957" w:type="dxa"/>
          </w:tcPr>
          <w:p w14:paraId="03214731" w14:textId="77777777" w:rsidR="00E8069C" w:rsidRDefault="00E8069C">
            <w:r>
              <w:t xml:space="preserve">116361-P </w:t>
            </w:r>
          </w:p>
        </w:tc>
        <w:tc>
          <w:tcPr>
            <w:tcW w:w="700" w:type="dxa"/>
          </w:tcPr>
          <w:p w14:paraId="69A73D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FB355F" w14:textId="77777777" w:rsidR="00E8069C" w:rsidRDefault="00E8069C">
            <w:r>
              <w:t>15.1375</w:t>
            </w:r>
          </w:p>
        </w:tc>
        <w:tc>
          <w:tcPr>
            <w:tcW w:w="598" w:type="dxa"/>
          </w:tcPr>
          <w:p w14:paraId="733B4B0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BB7E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F3BE9E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CE49E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AEB0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B3AF12" w14:textId="77777777" w:rsidR="00E8069C" w:rsidRDefault="00E8069C">
            <w:r>
              <w:t>54.1375</w:t>
            </w:r>
          </w:p>
        </w:tc>
      </w:tr>
      <w:tr w:rsidR="00E8069C" w14:paraId="3955AA8A" w14:textId="77777777" w:rsidTr="00E8069C">
        <w:tc>
          <w:tcPr>
            <w:tcW w:w="1133" w:type="dxa"/>
          </w:tcPr>
          <w:p w14:paraId="2F84DC4A" w14:textId="77777777" w:rsidR="00E8069C" w:rsidRDefault="00E8069C">
            <w:r>
              <w:t>1382</w:t>
            </w:r>
          </w:p>
        </w:tc>
        <w:tc>
          <w:tcPr>
            <w:tcW w:w="615" w:type="dxa"/>
          </w:tcPr>
          <w:p w14:paraId="2CBC0D6F" w14:textId="77777777" w:rsidR="00E8069C" w:rsidRDefault="00E8069C">
            <w:r>
              <w:t>15392</w:t>
            </w:r>
          </w:p>
        </w:tc>
        <w:tc>
          <w:tcPr>
            <w:tcW w:w="960" w:type="dxa"/>
          </w:tcPr>
          <w:p w14:paraId="455C29D9" w14:textId="77777777" w:rsidR="00E8069C" w:rsidRDefault="00E8069C">
            <w:r>
              <w:t>Muhammad Ali Rao</w:t>
            </w:r>
          </w:p>
        </w:tc>
        <w:tc>
          <w:tcPr>
            <w:tcW w:w="935" w:type="dxa"/>
          </w:tcPr>
          <w:p w14:paraId="7BBE5174" w14:textId="77777777" w:rsidR="00E8069C" w:rsidRDefault="00E8069C">
            <w:r>
              <w:t>Muhammad Saleem Khan</w:t>
            </w:r>
          </w:p>
        </w:tc>
        <w:tc>
          <w:tcPr>
            <w:tcW w:w="957" w:type="dxa"/>
          </w:tcPr>
          <w:p w14:paraId="4F47D75C" w14:textId="77777777" w:rsidR="00E8069C" w:rsidRDefault="00E8069C">
            <w:r>
              <w:t>110332-P</w:t>
            </w:r>
          </w:p>
        </w:tc>
        <w:tc>
          <w:tcPr>
            <w:tcW w:w="700" w:type="dxa"/>
          </w:tcPr>
          <w:p w14:paraId="1B6653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8B61CC" w14:textId="77777777" w:rsidR="00E8069C" w:rsidRDefault="00E8069C">
            <w:r>
              <w:t>13.295833</w:t>
            </w:r>
          </w:p>
        </w:tc>
        <w:tc>
          <w:tcPr>
            <w:tcW w:w="598" w:type="dxa"/>
          </w:tcPr>
          <w:p w14:paraId="6133A2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EB2F3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7E9E2E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1D871E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B1D0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AB151C" w14:textId="77777777" w:rsidR="00E8069C" w:rsidRDefault="00E8069C">
            <w:r>
              <w:t>54.129166</w:t>
            </w:r>
          </w:p>
        </w:tc>
      </w:tr>
      <w:tr w:rsidR="00E8069C" w14:paraId="694D1528" w14:textId="77777777" w:rsidTr="00E8069C">
        <w:tc>
          <w:tcPr>
            <w:tcW w:w="1133" w:type="dxa"/>
          </w:tcPr>
          <w:p w14:paraId="267C4208" w14:textId="77777777" w:rsidR="00E8069C" w:rsidRDefault="00E8069C">
            <w:r>
              <w:t>1383</w:t>
            </w:r>
          </w:p>
        </w:tc>
        <w:tc>
          <w:tcPr>
            <w:tcW w:w="615" w:type="dxa"/>
          </w:tcPr>
          <w:p w14:paraId="7706FFF8" w14:textId="77777777" w:rsidR="00E8069C" w:rsidRDefault="00E8069C">
            <w:r>
              <w:t>7073</w:t>
            </w:r>
          </w:p>
        </w:tc>
        <w:tc>
          <w:tcPr>
            <w:tcW w:w="960" w:type="dxa"/>
          </w:tcPr>
          <w:p w14:paraId="6296B4DE" w14:textId="77777777" w:rsidR="00E8069C" w:rsidRDefault="00E8069C">
            <w:r>
              <w:t>Huda Tariq</w:t>
            </w:r>
          </w:p>
        </w:tc>
        <w:tc>
          <w:tcPr>
            <w:tcW w:w="935" w:type="dxa"/>
          </w:tcPr>
          <w:p w14:paraId="4AA59884" w14:textId="77777777" w:rsidR="00E8069C" w:rsidRDefault="00E8069C">
            <w:r>
              <w:t xml:space="preserve">Tariq Mahmood </w:t>
            </w:r>
          </w:p>
        </w:tc>
        <w:tc>
          <w:tcPr>
            <w:tcW w:w="957" w:type="dxa"/>
          </w:tcPr>
          <w:p w14:paraId="4DD8E10F" w14:textId="77777777" w:rsidR="00E8069C" w:rsidRDefault="00E8069C">
            <w:r>
              <w:t>94148-p</w:t>
            </w:r>
          </w:p>
        </w:tc>
        <w:tc>
          <w:tcPr>
            <w:tcW w:w="700" w:type="dxa"/>
          </w:tcPr>
          <w:p w14:paraId="4C058BA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CB783D" w14:textId="77777777" w:rsidR="00E8069C" w:rsidRDefault="00E8069C">
            <w:r>
              <w:t>15.121739</w:t>
            </w:r>
          </w:p>
        </w:tc>
        <w:tc>
          <w:tcPr>
            <w:tcW w:w="598" w:type="dxa"/>
          </w:tcPr>
          <w:p w14:paraId="17D065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C803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490C0E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16035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F517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92AEE9" w14:textId="77777777" w:rsidR="00E8069C" w:rsidRDefault="00E8069C">
            <w:r>
              <w:t>54.121739</w:t>
            </w:r>
          </w:p>
        </w:tc>
      </w:tr>
      <w:tr w:rsidR="00E8069C" w14:paraId="2C9CDFBF" w14:textId="77777777" w:rsidTr="00E8069C">
        <w:tc>
          <w:tcPr>
            <w:tcW w:w="1133" w:type="dxa"/>
          </w:tcPr>
          <w:p w14:paraId="4D318AC1" w14:textId="77777777" w:rsidR="00E8069C" w:rsidRDefault="00E8069C">
            <w:r>
              <w:t>1384</w:t>
            </w:r>
          </w:p>
        </w:tc>
        <w:tc>
          <w:tcPr>
            <w:tcW w:w="615" w:type="dxa"/>
          </w:tcPr>
          <w:p w14:paraId="796C817F" w14:textId="77777777" w:rsidR="00E8069C" w:rsidRDefault="00E8069C">
            <w:r>
              <w:t>17294</w:t>
            </w:r>
          </w:p>
        </w:tc>
        <w:tc>
          <w:tcPr>
            <w:tcW w:w="960" w:type="dxa"/>
          </w:tcPr>
          <w:p w14:paraId="52B0D754" w14:textId="77777777" w:rsidR="00E8069C" w:rsidRDefault="00E8069C">
            <w:r>
              <w:t>Nirmal Sultan</w:t>
            </w:r>
          </w:p>
        </w:tc>
        <w:tc>
          <w:tcPr>
            <w:tcW w:w="935" w:type="dxa"/>
          </w:tcPr>
          <w:p w14:paraId="65418476" w14:textId="77777777" w:rsidR="00E8069C" w:rsidRDefault="00E8069C">
            <w:r>
              <w:t>Sultan Mahmood</w:t>
            </w:r>
          </w:p>
        </w:tc>
        <w:tc>
          <w:tcPr>
            <w:tcW w:w="957" w:type="dxa"/>
          </w:tcPr>
          <w:p w14:paraId="1D837FA1" w14:textId="77777777" w:rsidR="00E8069C" w:rsidRDefault="00E8069C">
            <w:r>
              <w:t>109258-P</w:t>
            </w:r>
          </w:p>
        </w:tc>
        <w:tc>
          <w:tcPr>
            <w:tcW w:w="700" w:type="dxa"/>
          </w:tcPr>
          <w:p w14:paraId="75E839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FB4B0B" w14:textId="77777777" w:rsidR="00E8069C" w:rsidRDefault="00E8069C">
            <w:r>
              <w:t>15.069388</w:t>
            </w:r>
          </w:p>
        </w:tc>
        <w:tc>
          <w:tcPr>
            <w:tcW w:w="598" w:type="dxa"/>
          </w:tcPr>
          <w:p w14:paraId="0B7AC0F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4865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75F5D7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364EB8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ACA3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0D8466" w14:textId="77777777" w:rsidR="00E8069C" w:rsidRDefault="00E8069C">
            <w:r>
              <w:t>54.069388</w:t>
            </w:r>
          </w:p>
        </w:tc>
      </w:tr>
      <w:tr w:rsidR="00E8069C" w14:paraId="7003CBEA" w14:textId="77777777" w:rsidTr="00E8069C">
        <w:tc>
          <w:tcPr>
            <w:tcW w:w="1133" w:type="dxa"/>
          </w:tcPr>
          <w:p w14:paraId="1940800D" w14:textId="77777777" w:rsidR="00E8069C" w:rsidRDefault="00E8069C">
            <w:r>
              <w:t>1385</w:t>
            </w:r>
          </w:p>
        </w:tc>
        <w:tc>
          <w:tcPr>
            <w:tcW w:w="615" w:type="dxa"/>
          </w:tcPr>
          <w:p w14:paraId="797EF312" w14:textId="77777777" w:rsidR="00E8069C" w:rsidRDefault="00E8069C">
            <w:r>
              <w:t>16591</w:t>
            </w:r>
          </w:p>
        </w:tc>
        <w:tc>
          <w:tcPr>
            <w:tcW w:w="960" w:type="dxa"/>
          </w:tcPr>
          <w:p w14:paraId="163FF7DF" w14:textId="77777777" w:rsidR="00E8069C" w:rsidRDefault="00E8069C">
            <w:r>
              <w:t>Hira Rashid</w:t>
            </w:r>
          </w:p>
        </w:tc>
        <w:tc>
          <w:tcPr>
            <w:tcW w:w="935" w:type="dxa"/>
          </w:tcPr>
          <w:p w14:paraId="2F14E314" w14:textId="77777777" w:rsidR="00E8069C" w:rsidRDefault="00E8069C">
            <w:r>
              <w:t>Rashid Ahmed</w:t>
            </w:r>
          </w:p>
        </w:tc>
        <w:tc>
          <w:tcPr>
            <w:tcW w:w="957" w:type="dxa"/>
          </w:tcPr>
          <w:p w14:paraId="4F585187" w14:textId="77777777" w:rsidR="00E8069C" w:rsidRDefault="00E8069C">
            <w:r>
              <w:t>111987-P</w:t>
            </w:r>
          </w:p>
        </w:tc>
        <w:tc>
          <w:tcPr>
            <w:tcW w:w="700" w:type="dxa"/>
          </w:tcPr>
          <w:p w14:paraId="4FAE3C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66D7FA" w14:textId="77777777" w:rsidR="00E8069C" w:rsidRDefault="00E8069C">
            <w:r>
              <w:t>15.566316</w:t>
            </w:r>
          </w:p>
        </w:tc>
        <w:tc>
          <w:tcPr>
            <w:tcW w:w="598" w:type="dxa"/>
          </w:tcPr>
          <w:p w14:paraId="06788D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E2E93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1A0DD0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0F90EA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73FB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8986C4" w14:textId="77777777" w:rsidR="00E8069C" w:rsidRDefault="00E8069C">
            <w:r>
              <w:t>54.066316</w:t>
            </w:r>
          </w:p>
        </w:tc>
      </w:tr>
      <w:tr w:rsidR="00E8069C" w14:paraId="51CE108E" w14:textId="77777777" w:rsidTr="00E8069C">
        <w:tc>
          <w:tcPr>
            <w:tcW w:w="1133" w:type="dxa"/>
          </w:tcPr>
          <w:p w14:paraId="5CB2D17C" w14:textId="77777777" w:rsidR="00E8069C" w:rsidRDefault="00E8069C">
            <w:r>
              <w:t>1386</w:t>
            </w:r>
          </w:p>
        </w:tc>
        <w:tc>
          <w:tcPr>
            <w:tcW w:w="615" w:type="dxa"/>
          </w:tcPr>
          <w:p w14:paraId="34E8D01A" w14:textId="77777777" w:rsidR="00E8069C" w:rsidRDefault="00E8069C">
            <w:r>
              <w:t>6620</w:t>
            </w:r>
          </w:p>
        </w:tc>
        <w:tc>
          <w:tcPr>
            <w:tcW w:w="960" w:type="dxa"/>
          </w:tcPr>
          <w:p w14:paraId="6284520E" w14:textId="77777777" w:rsidR="00E8069C" w:rsidRDefault="00E8069C">
            <w:r>
              <w:t>Usman Ali</w:t>
            </w:r>
          </w:p>
        </w:tc>
        <w:tc>
          <w:tcPr>
            <w:tcW w:w="935" w:type="dxa"/>
          </w:tcPr>
          <w:p w14:paraId="094CD069" w14:textId="77777777" w:rsidR="00E8069C" w:rsidRDefault="00E8069C">
            <w:r>
              <w:t>Ali UL Hassan</w:t>
            </w:r>
          </w:p>
        </w:tc>
        <w:tc>
          <w:tcPr>
            <w:tcW w:w="957" w:type="dxa"/>
          </w:tcPr>
          <w:p w14:paraId="62E40025" w14:textId="77777777" w:rsidR="00E8069C" w:rsidRDefault="00E8069C">
            <w:r>
              <w:t>105844-P</w:t>
            </w:r>
          </w:p>
        </w:tc>
        <w:tc>
          <w:tcPr>
            <w:tcW w:w="700" w:type="dxa"/>
          </w:tcPr>
          <w:p w14:paraId="251E88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78A321" w14:textId="77777777" w:rsidR="00E8069C" w:rsidRDefault="00E8069C">
            <w:r>
              <w:t>14.879167</w:t>
            </w:r>
          </w:p>
        </w:tc>
        <w:tc>
          <w:tcPr>
            <w:tcW w:w="598" w:type="dxa"/>
          </w:tcPr>
          <w:p w14:paraId="7216DC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06338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F46FED" w14:textId="77777777" w:rsidR="00E8069C" w:rsidRDefault="00E8069C">
            <w:r>
              <w:t>6.666667</w:t>
            </w:r>
          </w:p>
        </w:tc>
        <w:tc>
          <w:tcPr>
            <w:tcW w:w="596" w:type="dxa"/>
          </w:tcPr>
          <w:p w14:paraId="2676D0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3741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E5BE9A" w14:textId="77777777" w:rsidR="00E8069C" w:rsidRDefault="00E8069C">
            <w:r>
              <w:t>54.045834</w:t>
            </w:r>
          </w:p>
        </w:tc>
      </w:tr>
      <w:tr w:rsidR="00E8069C" w14:paraId="39450552" w14:textId="77777777" w:rsidTr="00E8069C">
        <w:tc>
          <w:tcPr>
            <w:tcW w:w="1133" w:type="dxa"/>
          </w:tcPr>
          <w:p w14:paraId="695E0607" w14:textId="77777777" w:rsidR="00E8069C" w:rsidRDefault="00E8069C">
            <w:r>
              <w:t>1387</w:t>
            </w:r>
          </w:p>
        </w:tc>
        <w:tc>
          <w:tcPr>
            <w:tcW w:w="615" w:type="dxa"/>
          </w:tcPr>
          <w:p w14:paraId="6D71427D" w14:textId="77777777" w:rsidR="00E8069C" w:rsidRDefault="00E8069C">
            <w:r>
              <w:t>927</w:t>
            </w:r>
          </w:p>
        </w:tc>
        <w:tc>
          <w:tcPr>
            <w:tcW w:w="960" w:type="dxa"/>
          </w:tcPr>
          <w:p w14:paraId="2D109E29" w14:textId="77777777" w:rsidR="00E8069C" w:rsidRDefault="00E8069C">
            <w:r>
              <w:t>Kanza Rehman</w:t>
            </w:r>
          </w:p>
        </w:tc>
        <w:tc>
          <w:tcPr>
            <w:tcW w:w="935" w:type="dxa"/>
          </w:tcPr>
          <w:p w14:paraId="71906255" w14:textId="77777777" w:rsidR="00E8069C" w:rsidRDefault="00E8069C">
            <w:r>
              <w:t>Laeeq Ur Rehman</w:t>
            </w:r>
          </w:p>
        </w:tc>
        <w:tc>
          <w:tcPr>
            <w:tcW w:w="957" w:type="dxa"/>
          </w:tcPr>
          <w:p w14:paraId="4B19561B" w14:textId="77777777" w:rsidR="00E8069C" w:rsidRDefault="00E8069C">
            <w:r>
              <w:t>96453-P</w:t>
            </w:r>
          </w:p>
        </w:tc>
        <w:tc>
          <w:tcPr>
            <w:tcW w:w="700" w:type="dxa"/>
          </w:tcPr>
          <w:p w14:paraId="4A21CC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B01829" w14:textId="77777777" w:rsidR="00E8069C" w:rsidRDefault="00E8069C">
            <w:r>
              <w:t>13.204167</w:t>
            </w:r>
          </w:p>
        </w:tc>
        <w:tc>
          <w:tcPr>
            <w:tcW w:w="598" w:type="dxa"/>
          </w:tcPr>
          <w:p w14:paraId="379B8A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1B486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2B55D19" w14:textId="77777777" w:rsidR="00E8069C" w:rsidRDefault="00E8069C">
            <w:r>
              <w:t>8.333333</w:t>
            </w:r>
          </w:p>
        </w:tc>
        <w:tc>
          <w:tcPr>
            <w:tcW w:w="596" w:type="dxa"/>
          </w:tcPr>
          <w:p w14:paraId="62C185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28EF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69BB57" w14:textId="77777777" w:rsidR="00E8069C" w:rsidRDefault="00E8069C">
            <w:r>
              <w:t>54.0375</w:t>
            </w:r>
          </w:p>
        </w:tc>
      </w:tr>
      <w:tr w:rsidR="00E8069C" w14:paraId="56B89224" w14:textId="77777777" w:rsidTr="00E8069C">
        <w:tc>
          <w:tcPr>
            <w:tcW w:w="1133" w:type="dxa"/>
          </w:tcPr>
          <w:p w14:paraId="27E9F96D" w14:textId="77777777" w:rsidR="00E8069C" w:rsidRDefault="00E8069C">
            <w:r>
              <w:t>1388</w:t>
            </w:r>
          </w:p>
        </w:tc>
        <w:tc>
          <w:tcPr>
            <w:tcW w:w="615" w:type="dxa"/>
          </w:tcPr>
          <w:p w14:paraId="64A3D7B8" w14:textId="77777777" w:rsidR="00E8069C" w:rsidRDefault="00E8069C">
            <w:r>
              <w:t>5189</w:t>
            </w:r>
          </w:p>
        </w:tc>
        <w:tc>
          <w:tcPr>
            <w:tcW w:w="960" w:type="dxa"/>
          </w:tcPr>
          <w:p w14:paraId="7C97A4C0" w14:textId="77777777" w:rsidR="00E8069C" w:rsidRDefault="00E8069C">
            <w:r>
              <w:t>Fareeha Khalid</w:t>
            </w:r>
          </w:p>
        </w:tc>
        <w:tc>
          <w:tcPr>
            <w:tcW w:w="935" w:type="dxa"/>
          </w:tcPr>
          <w:p w14:paraId="60986411" w14:textId="77777777" w:rsidR="00E8069C" w:rsidRDefault="00E8069C">
            <w:r>
              <w:t>Khalid Javed</w:t>
            </w:r>
          </w:p>
        </w:tc>
        <w:tc>
          <w:tcPr>
            <w:tcW w:w="957" w:type="dxa"/>
          </w:tcPr>
          <w:p w14:paraId="5143C601" w14:textId="77777777" w:rsidR="00E8069C" w:rsidRDefault="00E8069C">
            <w:r>
              <w:t>103228-P</w:t>
            </w:r>
          </w:p>
        </w:tc>
        <w:tc>
          <w:tcPr>
            <w:tcW w:w="700" w:type="dxa"/>
          </w:tcPr>
          <w:p w14:paraId="6D54BC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D11E1E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7F7D63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4BEBB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9F8B7F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7AB77F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9694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C6F52C" w14:textId="77777777" w:rsidR="00E8069C" w:rsidRDefault="00E8069C">
            <w:r>
              <w:t>54.025</w:t>
            </w:r>
          </w:p>
        </w:tc>
      </w:tr>
      <w:tr w:rsidR="00E8069C" w14:paraId="78ADB3F5" w14:textId="77777777" w:rsidTr="00E8069C">
        <w:tc>
          <w:tcPr>
            <w:tcW w:w="1133" w:type="dxa"/>
          </w:tcPr>
          <w:p w14:paraId="01CB6445" w14:textId="77777777" w:rsidR="00E8069C" w:rsidRDefault="00E8069C">
            <w:r>
              <w:t>1389</w:t>
            </w:r>
          </w:p>
        </w:tc>
        <w:tc>
          <w:tcPr>
            <w:tcW w:w="615" w:type="dxa"/>
          </w:tcPr>
          <w:p w14:paraId="019CB148" w14:textId="77777777" w:rsidR="00E8069C" w:rsidRDefault="00E8069C">
            <w:r>
              <w:t>5137</w:t>
            </w:r>
          </w:p>
        </w:tc>
        <w:tc>
          <w:tcPr>
            <w:tcW w:w="960" w:type="dxa"/>
          </w:tcPr>
          <w:p w14:paraId="7349CD67" w14:textId="77777777" w:rsidR="00E8069C" w:rsidRDefault="00E8069C">
            <w:r>
              <w:t>Naveed Ahmed</w:t>
            </w:r>
          </w:p>
        </w:tc>
        <w:tc>
          <w:tcPr>
            <w:tcW w:w="935" w:type="dxa"/>
          </w:tcPr>
          <w:p w14:paraId="7159D5BD" w14:textId="77777777" w:rsidR="00E8069C" w:rsidRDefault="00E8069C">
            <w:r>
              <w:t>Abdul Hameed</w:t>
            </w:r>
          </w:p>
        </w:tc>
        <w:tc>
          <w:tcPr>
            <w:tcW w:w="957" w:type="dxa"/>
          </w:tcPr>
          <w:p w14:paraId="1E6999A4" w14:textId="77777777" w:rsidR="00E8069C" w:rsidRDefault="00E8069C">
            <w:r>
              <w:t>104429-P</w:t>
            </w:r>
          </w:p>
        </w:tc>
        <w:tc>
          <w:tcPr>
            <w:tcW w:w="700" w:type="dxa"/>
          </w:tcPr>
          <w:p w14:paraId="7F3E08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DA29D8" w14:textId="77777777" w:rsidR="00E8069C" w:rsidRDefault="00E8069C">
            <w:r>
              <w:t>13.991667</w:t>
            </w:r>
          </w:p>
        </w:tc>
        <w:tc>
          <w:tcPr>
            <w:tcW w:w="598" w:type="dxa"/>
          </w:tcPr>
          <w:p w14:paraId="1183EE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58029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681F92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298FC6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CAB1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06F9E5" w14:textId="77777777" w:rsidR="00E8069C" w:rsidRDefault="00E8069C">
            <w:r>
              <w:t>53.991667</w:t>
            </w:r>
          </w:p>
        </w:tc>
      </w:tr>
      <w:tr w:rsidR="00E8069C" w14:paraId="1DE74B8C" w14:textId="77777777" w:rsidTr="00E8069C">
        <w:tc>
          <w:tcPr>
            <w:tcW w:w="1133" w:type="dxa"/>
          </w:tcPr>
          <w:p w14:paraId="3ADDC241" w14:textId="77777777" w:rsidR="00E8069C" w:rsidRDefault="00E8069C">
            <w:r>
              <w:t>1390</w:t>
            </w:r>
          </w:p>
        </w:tc>
        <w:tc>
          <w:tcPr>
            <w:tcW w:w="615" w:type="dxa"/>
          </w:tcPr>
          <w:p w14:paraId="1B29AF7A" w14:textId="77777777" w:rsidR="00E8069C" w:rsidRDefault="00E8069C">
            <w:r>
              <w:t>4086</w:t>
            </w:r>
          </w:p>
        </w:tc>
        <w:tc>
          <w:tcPr>
            <w:tcW w:w="960" w:type="dxa"/>
          </w:tcPr>
          <w:p w14:paraId="293DA92C" w14:textId="77777777" w:rsidR="00E8069C" w:rsidRDefault="00E8069C">
            <w:r>
              <w:t>Abdul Mannan</w:t>
            </w:r>
          </w:p>
        </w:tc>
        <w:tc>
          <w:tcPr>
            <w:tcW w:w="935" w:type="dxa"/>
          </w:tcPr>
          <w:p w14:paraId="3D8FCC42" w14:textId="77777777" w:rsidR="00E8069C" w:rsidRDefault="00E8069C">
            <w:r>
              <w:t>Muhammad Anwar Zia</w:t>
            </w:r>
          </w:p>
        </w:tc>
        <w:tc>
          <w:tcPr>
            <w:tcW w:w="957" w:type="dxa"/>
          </w:tcPr>
          <w:p w14:paraId="509BE08F" w14:textId="77777777" w:rsidR="00E8069C" w:rsidRDefault="00E8069C">
            <w:r>
              <w:t>104310-P</w:t>
            </w:r>
          </w:p>
        </w:tc>
        <w:tc>
          <w:tcPr>
            <w:tcW w:w="700" w:type="dxa"/>
          </w:tcPr>
          <w:p w14:paraId="0CB219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7AF6EF" w14:textId="77777777" w:rsidR="00E8069C" w:rsidRDefault="00E8069C">
            <w:r>
              <w:t>11.955102</w:t>
            </w:r>
          </w:p>
        </w:tc>
        <w:tc>
          <w:tcPr>
            <w:tcW w:w="598" w:type="dxa"/>
          </w:tcPr>
          <w:p w14:paraId="335FF0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9B9D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E5AB8F" w14:textId="77777777" w:rsidR="00E8069C" w:rsidRDefault="00E8069C">
            <w:r>
              <w:t>7.0</w:t>
            </w:r>
          </w:p>
        </w:tc>
        <w:tc>
          <w:tcPr>
            <w:tcW w:w="596" w:type="dxa"/>
          </w:tcPr>
          <w:p w14:paraId="53F355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28F9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FF22CF" w14:textId="77777777" w:rsidR="00E8069C" w:rsidRDefault="00E8069C">
            <w:r>
              <w:t>53.955102</w:t>
            </w:r>
          </w:p>
        </w:tc>
      </w:tr>
      <w:tr w:rsidR="00E8069C" w14:paraId="5B2B415A" w14:textId="77777777" w:rsidTr="00E8069C">
        <w:tc>
          <w:tcPr>
            <w:tcW w:w="1133" w:type="dxa"/>
          </w:tcPr>
          <w:p w14:paraId="4D4A0683" w14:textId="77777777" w:rsidR="00E8069C" w:rsidRDefault="00E8069C">
            <w:r>
              <w:t>1391</w:t>
            </w:r>
          </w:p>
        </w:tc>
        <w:tc>
          <w:tcPr>
            <w:tcW w:w="615" w:type="dxa"/>
          </w:tcPr>
          <w:p w14:paraId="1415526A" w14:textId="77777777" w:rsidR="00E8069C" w:rsidRDefault="00E8069C">
            <w:r>
              <w:t>18670</w:t>
            </w:r>
          </w:p>
        </w:tc>
        <w:tc>
          <w:tcPr>
            <w:tcW w:w="960" w:type="dxa"/>
          </w:tcPr>
          <w:p w14:paraId="110757E5" w14:textId="77777777" w:rsidR="00E8069C" w:rsidRDefault="00E8069C">
            <w:r>
              <w:t>Abid Munir</w:t>
            </w:r>
          </w:p>
        </w:tc>
        <w:tc>
          <w:tcPr>
            <w:tcW w:w="935" w:type="dxa"/>
          </w:tcPr>
          <w:p w14:paraId="61C3A62F" w14:textId="77777777" w:rsidR="00E8069C" w:rsidRDefault="00E8069C">
            <w:r>
              <w:t>Munir Ahmad</w:t>
            </w:r>
          </w:p>
        </w:tc>
        <w:tc>
          <w:tcPr>
            <w:tcW w:w="957" w:type="dxa"/>
          </w:tcPr>
          <w:p w14:paraId="29CB498B" w14:textId="77777777" w:rsidR="00E8069C" w:rsidRDefault="00E8069C">
            <w:r>
              <w:t>115874-P</w:t>
            </w:r>
          </w:p>
        </w:tc>
        <w:tc>
          <w:tcPr>
            <w:tcW w:w="700" w:type="dxa"/>
          </w:tcPr>
          <w:p w14:paraId="509D339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D0A77B" w14:textId="77777777" w:rsidR="00E8069C" w:rsidRDefault="00E8069C">
            <w:r>
              <w:t>17.449123</w:t>
            </w:r>
          </w:p>
        </w:tc>
        <w:tc>
          <w:tcPr>
            <w:tcW w:w="598" w:type="dxa"/>
          </w:tcPr>
          <w:p w14:paraId="14B5F7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D3474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B621FF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E7066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2293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81F89B" w14:textId="77777777" w:rsidR="00E8069C" w:rsidRDefault="00E8069C">
            <w:r>
              <w:t>53.949123</w:t>
            </w:r>
          </w:p>
        </w:tc>
      </w:tr>
      <w:tr w:rsidR="00E8069C" w14:paraId="793B2559" w14:textId="77777777" w:rsidTr="00E8069C">
        <w:tc>
          <w:tcPr>
            <w:tcW w:w="1133" w:type="dxa"/>
          </w:tcPr>
          <w:p w14:paraId="2576FB07" w14:textId="77777777" w:rsidR="00E8069C" w:rsidRDefault="00E8069C">
            <w:r>
              <w:t>1392</w:t>
            </w:r>
          </w:p>
        </w:tc>
        <w:tc>
          <w:tcPr>
            <w:tcW w:w="615" w:type="dxa"/>
          </w:tcPr>
          <w:p w14:paraId="6F7D598D" w14:textId="77777777" w:rsidR="00E8069C" w:rsidRDefault="00E8069C">
            <w:r>
              <w:t>18823</w:t>
            </w:r>
          </w:p>
        </w:tc>
        <w:tc>
          <w:tcPr>
            <w:tcW w:w="960" w:type="dxa"/>
          </w:tcPr>
          <w:p w14:paraId="36E16172" w14:textId="77777777" w:rsidR="00E8069C" w:rsidRDefault="00E8069C">
            <w:r>
              <w:t>Aeman Tariq</w:t>
            </w:r>
          </w:p>
        </w:tc>
        <w:tc>
          <w:tcPr>
            <w:tcW w:w="935" w:type="dxa"/>
          </w:tcPr>
          <w:p w14:paraId="7F64298D" w14:textId="77777777" w:rsidR="00E8069C" w:rsidRDefault="00E8069C">
            <w:r>
              <w:t>Tariq Sharif</w:t>
            </w:r>
          </w:p>
        </w:tc>
        <w:tc>
          <w:tcPr>
            <w:tcW w:w="957" w:type="dxa"/>
          </w:tcPr>
          <w:p w14:paraId="409B0FF1" w14:textId="77777777" w:rsidR="00E8069C" w:rsidRDefault="00E8069C">
            <w:r>
              <w:t>80175-P</w:t>
            </w:r>
          </w:p>
        </w:tc>
        <w:tc>
          <w:tcPr>
            <w:tcW w:w="700" w:type="dxa"/>
          </w:tcPr>
          <w:p w14:paraId="249259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792144" w14:textId="77777777" w:rsidR="00E8069C" w:rsidRDefault="00E8069C">
            <w:r>
              <w:t>12.946237</w:t>
            </w:r>
          </w:p>
        </w:tc>
        <w:tc>
          <w:tcPr>
            <w:tcW w:w="598" w:type="dxa"/>
          </w:tcPr>
          <w:p w14:paraId="4AFDE0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ABD3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E81252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5C13A0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1021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D46BE0" w14:textId="77777777" w:rsidR="00E8069C" w:rsidRDefault="00E8069C">
            <w:r>
              <w:t>53.946237</w:t>
            </w:r>
          </w:p>
        </w:tc>
      </w:tr>
      <w:tr w:rsidR="00E8069C" w14:paraId="4EF6CE25" w14:textId="77777777" w:rsidTr="00E8069C">
        <w:tc>
          <w:tcPr>
            <w:tcW w:w="1133" w:type="dxa"/>
          </w:tcPr>
          <w:p w14:paraId="6D14B147" w14:textId="77777777" w:rsidR="00E8069C" w:rsidRDefault="00E8069C">
            <w:r>
              <w:t>1393</w:t>
            </w:r>
          </w:p>
        </w:tc>
        <w:tc>
          <w:tcPr>
            <w:tcW w:w="615" w:type="dxa"/>
          </w:tcPr>
          <w:p w14:paraId="1E69D0B5" w14:textId="77777777" w:rsidR="00E8069C" w:rsidRDefault="00E8069C">
            <w:r>
              <w:t>16483</w:t>
            </w:r>
          </w:p>
        </w:tc>
        <w:tc>
          <w:tcPr>
            <w:tcW w:w="960" w:type="dxa"/>
          </w:tcPr>
          <w:p w14:paraId="5C788266" w14:textId="77777777" w:rsidR="00E8069C" w:rsidRDefault="00E8069C">
            <w:r>
              <w:t>Muhammad Waheed Tahir</w:t>
            </w:r>
          </w:p>
        </w:tc>
        <w:tc>
          <w:tcPr>
            <w:tcW w:w="935" w:type="dxa"/>
          </w:tcPr>
          <w:p w14:paraId="162F6A4F" w14:textId="77777777" w:rsidR="00E8069C" w:rsidRDefault="00E8069C">
            <w:r>
              <w:t>Muhammad Amin Tahir</w:t>
            </w:r>
          </w:p>
        </w:tc>
        <w:tc>
          <w:tcPr>
            <w:tcW w:w="957" w:type="dxa"/>
          </w:tcPr>
          <w:p w14:paraId="340E17B7" w14:textId="77777777" w:rsidR="00E8069C" w:rsidRDefault="00E8069C">
            <w:r>
              <w:t>108514-P</w:t>
            </w:r>
          </w:p>
        </w:tc>
        <w:tc>
          <w:tcPr>
            <w:tcW w:w="700" w:type="dxa"/>
          </w:tcPr>
          <w:p w14:paraId="60C8085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F5DFB4" w14:textId="77777777" w:rsidR="00E8069C" w:rsidRDefault="00E8069C">
            <w:r>
              <w:t>14.441667</w:t>
            </w:r>
          </w:p>
        </w:tc>
        <w:tc>
          <w:tcPr>
            <w:tcW w:w="598" w:type="dxa"/>
          </w:tcPr>
          <w:p w14:paraId="1793E9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68865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F6404C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560D80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F9F1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BDD73B" w14:textId="77777777" w:rsidR="00E8069C" w:rsidRDefault="00E8069C">
            <w:r>
              <w:t>53.941667</w:t>
            </w:r>
          </w:p>
        </w:tc>
      </w:tr>
      <w:tr w:rsidR="00E8069C" w14:paraId="1DEDC343" w14:textId="77777777" w:rsidTr="00E8069C">
        <w:tc>
          <w:tcPr>
            <w:tcW w:w="1133" w:type="dxa"/>
          </w:tcPr>
          <w:p w14:paraId="6D4F47DE" w14:textId="77777777" w:rsidR="00E8069C" w:rsidRDefault="00E8069C">
            <w:r>
              <w:t>1394</w:t>
            </w:r>
          </w:p>
        </w:tc>
        <w:tc>
          <w:tcPr>
            <w:tcW w:w="615" w:type="dxa"/>
          </w:tcPr>
          <w:p w14:paraId="457C05D0" w14:textId="77777777" w:rsidR="00E8069C" w:rsidRDefault="00E8069C">
            <w:r>
              <w:t>18316</w:t>
            </w:r>
          </w:p>
        </w:tc>
        <w:tc>
          <w:tcPr>
            <w:tcW w:w="960" w:type="dxa"/>
          </w:tcPr>
          <w:p w14:paraId="41F7D640" w14:textId="77777777" w:rsidR="00E8069C" w:rsidRDefault="00E8069C">
            <w:r>
              <w:t>Javeria Khalid</w:t>
            </w:r>
          </w:p>
        </w:tc>
        <w:tc>
          <w:tcPr>
            <w:tcW w:w="935" w:type="dxa"/>
          </w:tcPr>
          <w:p w14:paraId="5BE33F59" w14:textId="77777777" w:rsidR="00E8069C" w:rsidRDefault="00E8069C">
            <w:r>
              <w:t>Khalid Masood</w:t>
            </w:r>
          </w:p>
        </w:tc>
        <w:tc>
          <w:tcPr>
            <w:tcW w:w="957" w:type="dxa"/>
          </w:tcPr>
          <w:p w14:paraId="38021AF7" w14:textId="77777777" w:rsidR="00E8069C" w:rsidRDefault="00E8069C">
            <w:r>
              <w:t>113501-P</w:t>
            </w:r>
          </w:p>
        </w:tc>
        <w:tc>
          <w:tcPr>
            <w:tcW w:w="700" w:type="dxa"/>
          </w:tcPr>
          <w:p w14:paraId="4E0C1B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76908C" w14:textId="77777777" w:rsidR="00E8069C" w:rsidRDefault="00E8069C">
            <w:r>
              <w:t>17.435897</w:t>
            </w:r>
          </w:p>
        </w:tc>
        <w:tc>
          <w:tcPr>
            <w:tcW w:w="598" w:type="dxa"/>
          </w:tcPr>
          <w:p w14:paraId="7C9427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CF330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E4B7C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66A53C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1C21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4B8302" w14:textId="77777777" w:rsidR="00E8069C" w:rsidRDefault="00E8069C">
            <w:r>
              <w:t>53.935897</w:t>
            </w:r>
          </w:p>
        </w:tc>
      </w:tr>
      <w:tr w:rsidR="00E8069C" w14:paraId="7650734C" w14:textId="77777777" w:rsidTr="00E8069C">
        <w:tc>
          <w:tcPr>
            <w:tcW w:w="1133" w:type="dxa"/>
          </w:tcPr>
          <w:p w14:paraId="4568AB85" w14:textId="77777777" w:rsidR="00E8069C" w:rsidRDefault="00E8069C">
            <w:r>
              <w:t>1395</w:t>
            </w:r>
          </w:p>
        </w:tc>
        <w:tc>
          <w:tcPr>
            <w:tcW w:w="615" w:type="dxa"/>
          </w:tcPr>
          <w:p w14:paraId="4111591F" w14:textId="77777777" w:rsidR="00E8069C" w:rsidRDefault="00E8069C">
            <w:r>
              <w:t>18308</w:t>
            </w:r>
          </w:p>
        </w:tc>
        <w:tc>
          <w:tcPr>
            <w:tcW w:w="960" w:type="dxa"/>
          </w:tcPr>
          <w:p w14:paraId="5194CD22" w14:textId="77777777" w:rsidR="00E8069C" w:rsidRDefault="00E8069C">
            <w:r>
              <w:t>Rehan Sarfraz</w:t>
            </w:r>
          </w:p>
        </w:tc>
        <w:tc>
          <w:tcPr>
            <w:tcW w:w="935" w:type="dxa"/>
          </w:tcPr>
          <w:p w14:paraId="548E6725" w14:textId="77777777" w:rsidR="00E8069C" w:rsidRDefault="00E8069C">
            <w:r>
              <w:t xml:space="preserve">Sarfraz Ahmed </w:t>
            </w:r>
          </w:p>
        </w:tc>
        <w:tc>
          <w:tcPr>
            <w:tcW w:w="957" w:type="dxa"/>
          </w:tcPr>
          <w:p w14:paraId="7617CF74" w14:textId="77777777" w:rsidR="00E8069C" w:rsidRDefault="00E8069C">
            <w:r>
              <w:t>113294-P</w:t>
            </w:r>
          </w:p>
        </w:tc>
        <w:tc>
          <w:tcPr>
            <w:tcW w:w="700" w:type="dxa"/>
          </w:tcPr>
          <w:p w14:paraId="33FDB0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6FFAA6" w14:textId="77777777" w:rsidR="00E8069C" w:rsidRDefault="00E8069C">
            <w:r>
              <w:t>14.595833</w:t>
            </w:r>
          </w:p>
        </w:tc>
        <w:tc>
          <w:tcPr>
            <w:tcW w:w="598" w:type="dxa"/>
          </w:tcPr>
          <w:p w14:paraId="30EF7A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3417E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8574F2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1DE450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E341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66156A" w14:textId="77777777" w:rsidR="00E8069C" w:rsidRDefault="00E8069C">
            <w:r>
              <w:t>53.929166</w:t>
            </w:r>
          </w:p>
        </w:tc>
      </w:tr>
      <w:tr w:rsidR="00E8069C" w14:paraId="3946E43C" w14:textId="77777777" w:rsidTr="00E8069C">
        <w:tc>
          <w:tcPr>
            <w:tcW w:w="1133" w:type="dxa"/>
          </w:tcPr>
          <w:p w14:paraId="07642B1D" w14:textId="77777777" w:rsidR="00E8069C" w:rsidRDefault="00E8069C">
            <w:r>
              <w:t>1396</w:t>
            </w:r>
          </w:p>
        </w:tc>
        <w:tc>
          <w:tcPr>
            <w:tcW w:w="615" w:type="dxa"/>
          </w:tcPr>
          <w:p w14:paraId="417C3C5D" w14:textId="77777777" w:rsidR="00E8069C" w:rsidRDefault="00E8069C">
            <w:r>
              <w:t>5711</w:t>
            </w:r>
          </w:p>
        </w:tc>
        <w:tc>
          <w:tcPr>
            <w:tcW w:w="960" w:type="dxa"/>
          </w:tcPr>
          <w:p w14:paraId="5624A030" w14:textId="77777777" w:rsidR="00E8069C" w:rsidRDefault="00E8069C">
            <w:r>
              <w:t>Nazia Akbar</w:t>
            </w:r>
          </w:p>
        </w:tc>
        <w:tc>
          <w:tcPr>
            <w:tcW w:w="935" w:type="dxa"/>
          </w:tcPr>
          <w:p w14:paraId="56223A90" w14:textId="77777777" w:rsidR="00E8069C" w:rsidRDefault="00E8069C">
            <w:r>
              <w:t>Ali Akbar</w:t>
            </w:r>
          </w:p>
        </w:tc>
        <w:tc>
          <w:tcPr>
            <w:tcW w:w="957" w:type="dxa"/>
          </w:tcPr>
          <w:p w14:paraId="7A2D7A14" w14:textId="77777777" w:rsidR="00E8069C" w:rsidRDefault="00E8069C">
            <w:r>
              <w:t>101368-P</w:t>
            </w:r>
          </w:p>
        </w:tc>
        <w:tc>
          <w:tcPr>
            <w:tcW w:w="700" w:type="dxa"/>
          </w:tcPr>
          <w:p w14:paraId="56FC756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31B3CF" w14:textId="77777777" w:rsidR="00E8069C" w:rsidRDefault="00E8069C">
            <w:r>
              <w:t>13.925</w:t>
            </w:r>
          </w:p>
        </w:tc>
        <w:tc>
          <w:tcPr>
            <w:tcW w:w="598" w:type="dxa"/>
          </w:tcPr>
          <w:p w14:paraId="43CBE4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0B61E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B746E9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452845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085D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E93299" w14:textId="77777777" w:rsidR="00E8069C" w:rsidRDefault="00E8069C">
            <w:r>
              <w:t>53.925</w:t>
            </w:r>
          </w:p>
        </w:tc>
      </w:tr>
      <w:tr w:rsidR="00E8069C" w14:paraId="62591FAB" w14:textId="77777777" w:rsidTr="00E8069C">
        <w:tc>
          <w:tcPr>
            <w:tcW w:w="1133" w:type="dxa"/>
          </w:tcPr>
          <w:p w14:paraId="6FAEA4AA" w14:textId="77777777" w:rsidR="00E8069C" w:rsidRDefault="00E8069C">
            <w:r>
              <w:t>1397</w:t>
            </w:r>
          </w:p>
        </w:tc>
        <w:tc>
          <w:tcPr>
            <w:tcW w:w="615" w:type="dxa"/>
          </w:tcPr>
          <w:p w14:paraId="6350AACC" w14:textId="77777777" w:rsidR="00E8069C" w:rsidRDefault="00E8069C">
            <w:r>
              <w:t>17301</w:t>
            </w:r>
          </w:p>
        </w:tc>
        <w:tc>
          <w:tcPr>
            <w:tcW w:w="960" w:type="dxa"/>
          </w:tcPr>
          <w:p w14:paraId="28B53059" w14:textId="77777777" w:rsidR="00E8069C" w:rsidRDefault="00E8069C">
            <w:r>
              <w:t>Rabia Saghir</w:t>
            </w:r>
          </w:p>
        </w:tc>
        <w:tc>
          <w:tcPr>
            <w:tcW w:w="935" w:type="dxa"/>
          </w:tcPr>
          <w:p w14:paraId="4A0C90CF" w14:textId="77777777" w:rsidR="00E8069C" w:rsidRDefault="00E8069C">
            <w:r>
              <w:t>Muhammad Saghir</w:t>
            </w:r>
          </w:p>
        </w:tc>
        <w:tc>
          <w:tcPr>
            <w:tcW w:w="957" w:type="dxa"/>
          </w:tcPr>
          <w:p w14:paraId="5F1C442B" w14:textId="77777777" w:rsidR="00E8069C" w:rsidRDefault="00E8069C">
            <w:r>
              <w:t>109329-P</w:t>
            </w:r>
          </w:p>
        </w:tc>
        <w:tc>
          <w:tcPr>
            <w:tcW w:w="700" w:type="dxa"/>
          </w:tcPr>
          <w:p w14:paraId="15B682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C84FFA" w14:textId="77777777" w:rsidR="00E8069C" w:rsidRDefault="00E8069C">
            <w:r>
              <w:t>14.914286</w:t>
            </w:r>
          </w:p>
        </w:tc>
        <w:tc>
          <w:tcPr>
            <w:tcW w:w="598" w:type="dxa"/>
          </w:tcPr>
          <w:p w14:paraId="40B0F9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708CE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D96BC7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8089B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43EC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DC7A9F" w14:textId="77777777" w:rsidR="00E8069C" w:rsidRDefault="00E8069C">
            <w:r>
              <w:t>53.914286</w:t>
            </w:r>
          </w:p>
        </w:tc>
      </w:tr>
      <w:tr w:rsidR="00E8069C" w14:paraId="698BC491" w14:textId="77777777" w:rsidTr="00E8069C">
        <w:tc>
          <w:tcPr>
            <w:tcW w:w="1133" w:type="dxa"/>
          </w:tcPr>
          <w:p w14:paraId="1020D145" w14:textId="77777777" w:rsidR="00E8069C" w:rsidRDefault="00E8069C">
            <w:r>
              <w:t>1398</w:t>
            </w:r>
          </w:p>
        </w:tc>
        <w:tc>
          <w:tcPr>
            <w:tcW w:w="615" w:type="dxa"/>
          </w:tcPr>
          <w:p w14:paraId="7EFC035A" w14:textId="77777777" w:rsidR="00E8069C" w:rsidRDefault="00E8069C">
            <w:r>
              <w:t>3698</w:t>
            </w:r>
          </w:p>
        </w:tc>
        <w:tc>
          <w:tcPr>
            <w:tcW w:w="960" w:type="dxa"/>
          </w:tcPr>
          <w:p w14:paraId="25198A89" w14:textId="77777777" w:rsidR="00E8069C" w:rsidRDefault="00E8069C">
            <w:r>
              <w:t>Amna Taiba</w:t>
            </w:r>
          </w:p>
        </w:tc>
        <w:tc>
          <w:tcPr>
            <w:tcW w:w="935" w:type="dxa"/>
          </w:tcPr>
          <w:p w14:paraId="5FE4608A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575885DE" w14:textId="77777777" w:rsidR="00E8069C" w:rsidRDefault="00E8069C">
            <w:r>
              <w:t>102174-P</w:t>
            </w:r>
          </w:p>
        </w:tc>
        <w:tc>
          <w:tcPr>
            <w:tcW w:w="700" w:type="dxa"/>
          </w:tcPr>
          <w:p w14:paraId="7E870E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4DCC5F" w14:textId="77777777" w:rsidR="00E8069C" w:rsidRDefault="00E8069C">
            <w:r>
              <w:t>14.879167</w:t>
            </w:r>
          </w:p>
        </w:tc>
        <w:tc>
          <w:tcPr>
            <w:tcW w:w="598" w:type="dxa"/>
          </w:tcPr>
          <w:p w14:paraId="29A60C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323A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EA671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A8160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5A40B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71E5DA" w14:textId="77777777" w:rsidR="00E8069C" w:rsidRDefault="00E8069C">
            <w:r>
              <w:t>53.879167</w:t>
            </w:r>
          </w:p>
        </w:tc>
      </w:tr>
      <w:tr w:rsidR="00E8069C" w14:paraId="3F7A6906" w14:textId="77777777" w:rsidTr="00E8069C">
        <w:tc>
          <w:tcPr>
            <w:tcW w:w="1133" w:type="dxa"/>
          </w:tcPr>
          <w:p w14:paraId="3200EFDA" w14:textId="77777777" w:rsidR="00E8069C" w:rsidRDefault="00E8069C">
            <w:r>
              <w:t>1399</w:t>
            </w:r>
          </w:p>
        </w:tc>
        <w:tc>
          <w:tcPr>
            <w:tcW w:w="615" w:type="dxa"/>
          </w:tcPr>
          <w:p w14:paraId="2524C0A2" w14:textId="77777777" w:rsidR="00E8069C" w:rsidRDefault="00E8069C">
            <w:r>
              <w:t>2995</w:t>
            </w:r>
          </w:p>
        </w:tc>
        <w:tc>
          <w:tcPr>
            <w:tcW w:w="960" w:type="dxa"/>
          </w:tcPr>
          <w:p w14:paraId="0DFECB31" w14:textId="77777777" w:rsidR="00E8069C" w:rsidRDefault="00E8069C">
            <w:r>
              <w:t>Aneela Tariq</w:t>
            </w:r>
          </w:p>
        </w:tc>
        <w:tc>
          <w:tcPr>
            <w:tcW w:w="935" w:type="dxa"/>
          </w:tcPr>
          <w:p w14:paraId="02C5C898" w14:textId="77777777" w:rsidR="00E8069C" w:rsidRDefault="00E8069C">
            <w:r>
              <w:t>Mehmood Akhtar Tariq</w:t>
            </w:r>
          </w:p>
        </w:tc>
        <w:tc>
          <w:tcPr>
            <w:tcW w:w="957" w:type="dxa"/>
          </w:tcPr>
          <w:p w14:paraId="78AD2A5F" w14:textId="77777777" w:rsidR="00E8069C" w:rsidRDefault="00E8069C">
            <w:r>
              <w:t>97570-P</w:t>
            </w:r>
          </w:p>
        </w:tc>
        <w:tc>
          <w:tcPr>
            <w:tcW w:w="700" w:type="dxa"/>
          </w:tcPr>
          <w:p w14:paraId="6C61B1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E1FE17" w14:textId="77777777" w:rsidR="00E8069C" w:rsidRDefault="00E8069C">
            <w:r>
              <w:t>14.508333</w:t>
            </w:r>
          </w:p>
        </w:tc>
        <w:tc>
          <w:tcPr>
            <w:tcW w:w="598" w:type="dxa"/>
          </w:tcPr>
          <w:p w14:paraId="4ADDAC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3DABD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9F76115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425418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4297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AAE75B" w14:textId="77777777" w:rsidR="00E8069C" w:rsidRDefault="00E8069C">
            <w:r>
              <w:t>53.841666</w:t>
            </w:r>
          </w:p>
        </w:tc>
      </w:tr>
      <w:tr w:rsidR="00E8069C" w14:paraId="5F814A16" w14:textId="77777777" w:rsidTr="00E8069C">
        <w:tc>
          <w:tcPr>
            <w:tcW w:w="1133" w:type="dxa"/>
          </w:tcPr>
          <w:p w14:paraId="561BD249" w14:textId="77777777" w:rsidR="00E8069C" w:rsidRDefault="00E8069C">
            <w:r>
              <w:t>1400</w:t>
            </w:r>
          </w:p>
        </w:tc>
        <w:tc>
          <w:tcPr>
            <w:tcW w:w="615" w:type="dxa"/>
          </w:tcPr>
          <w:p w14:paraId="163D4A02" w14:textId="77777777" w:rsidR="00E8069C" w:rsidRDefault="00E8069C">
            <w:r>
              <w:t>15170</w:t>
            </w:r>
          </w:p>
        </w:tc>
        <w:tc>
          <w:tcPr>
            <w:tcW w:w="960" w:type="dxa"/>
          </w:tcPr>
          <w:p w14:paraId="484CF888" w14:textId="77777777" w:rsidR="00E8069C" w:rsidRDefault="00E8069C">
            <w:r>
              <w:t>Pakiza Liaqat</w:t>
            </w:r>
          </w:p>
        </w:tc>
        <w:tc>
          <w:tcPr>
            <w:tcW w:w="935" w:type="dxa"/>
          </w:tcPr>
          <w:p w14:paraId="4BE75006" w14:textId="77777777" w:rsidR="00E8069C" w:rsidRDefault="00E8069C">
            <w:r>
              <w:t xml:space="preserve">LIAQAT ALI </w:t>
            </w:r>
          </w:p>
        </w:tc>
        <w:tc>
          <w:tcPr>
            <w:tcW w:w="957" w:type="dxa"/>
          </w:tcPr>
          <w:p w14:paraId="03F5CF20" w14:textId="77777777" w:rsidR="00E8069C" w:rsidRDefault="00E8069C">
            <w:r>
              <w:t>112481-P</w:t>
            </w:r>
          </w:p>
        </w:tc>
        <w:tc>
          <w:tcPr>
            <w:tcW w:w="700" w:type="dxa"/>
          </w:tcPr>
          <w:p w14:paraId="0DD69B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097143" w14:textId="77777777" w:rsidR="00E8069C" w:rsidRDefault="00E8069C">
            <w:r>
              <w:t>14.827723</w:t>
            </w:r>
          </w:p>
        </w:tc>
        <w:tc>
          <w:tcPr>
            <w:tcW w:w="598" w:type="dxa"/>
          </w:tcPr>
          <w:p w14:paraId="6E4B0D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4C12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7B46D4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158F7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1BC4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3E70FB" w14:textId="77777777" w:rsidR="00E8069C" w:rsidRDefault="00E8069C">
            <w:r>
              <w:t>53.827723</w:t>
            </w:r>
          </w:p>
        </w:tc>
      </w:tr>
      <w:tr w:rsidR="00E8069C" w14:paraId="1FE9C439" w14:textId="77777777" w:rsidTr="00E8069C">
        <w:tc>
          <w:tcPr>
            <w:tcW w:w="1133" w:type="dxa"/>
          </w:tcPr>
          <w:p w14:paraId="7E042666" w14:textId="77777777" w:rsidR="00E8069C" w:rsidRDefault="00E8069C">
            <w:r>
              <w:t>1401</w:t>
            </w:r>
          </w:p>
        </w:tc>
        <w:tc>
          <w:tcPr>
            <w:tcW w:w="615" w:type="dxa"/>
          </w:tcPr>
          <w:p w14:paraId="24945D3C" w14:textId="77777777" w:rsidR="00E8069C" w:rsidRDefault="00E8069C">
            <w:r>
              <w:t>15942</w:t>
            </w:r>
          </w:p>
        </w:tc>
        <w:tc>
          <w:tcPr>
            <w:tcW w:w="960" w:type="dxa"/>
          </w:tcPr>
          <w:p w14:paraId="6AC9874C" w14:textId="77777777" w:rsidR="00E8069C" w:rsidRDefault="00E8069C">
            <w:r>
              <w:t>Maira Yousaf</w:t>
            </w:r>
          </w:p>
        </w:tc>
        <w:tc>
          <w:tcPr>
            <w:tcW w:w="935" w:type="dxa"/>
          </w:tcPr>
          <w:p w14:paraId="5058579F" w14:textId="77777777" w:rsidR="00E8069C" w:rsidRDefault="00E8069C">
            <w:r>
              <w:t>M.Yousaf Tahir</w:t>
            </w:r>
          </w:p>
        </w:tc>
        <w:tc>
          <w:tcPr>
            <w:tcW w:w="957" w:type="dxa"/>
          </w:tcPr>
          <w:p w14:paraId="68264B4C" w14:textId="77777777" w:rsidR="00E8069C" w:rsidRDefault="00E8069C">
            <w:r>
              <w:t>111772-P</w:t>
            </w:r>
          </w:p>
        </w:tc>
        <w:tc>
          <w:tcPr>
            <w:tcW w:w="700" w:type="dxa"/>
          </w:tcPr>
          <w:p w14:paraId="0E4A23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4E3DE8" w14:textId="77777777" w:rsidR="00E8069C" w:rsidRDefault="00E8069C">
            <w:r>
              <w:t>14.795745</w:t>
            </w:r>
          </w:p>
        </w:tc>
        <w:tc>
          <w:tcPr>
            <w:tcW w:w="598" w:type="dxa"/>
          </w:tcPr>
          <w:p w14:paraId="4DA9D3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2BAC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7A44D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AAFF9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FAAE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F1F8FD" w14:textId="77777777" w:rsidR="00E8069C" w:rsidRDefault="00E8069C">
            <w:r>
              <w:t>53.795745</w:t>
            </w:r>
          </w:p>
        </w:tc>
      </w:tr>
      <w:tr w:rsidR="00E8069C" w14:paraId="71893638" w14:textId="77777777" w:rsidTr="00E8069C">
        <w:tc>
          <w:tcPr>
            <w:tcW w:w="1133" w:type="dxa"/>
          </w:tcPr>
          <w:p w14:paraId="66198F07" w14:textId="77777777" w:rsidR="00E8069C" w:rsidRDefault="00E8069C">
            <w:r>
              <w:t>1402</w:t>
            </w:r>
          </w:p>
        </w:tc>
        <w:tc>
          <w:tcPr>
            <w:tcW w:w="615" w:type="dxa"/>
          </w:tcPr>
          <w:p w14:paraId="7C62CCBB" w14:textId="77777777" w:rsidR="00E8069C" w:rsidRDefault="00E8069C">
            <w:r>
              <w:t>5905</w:t>
            </w:r>
          </w:p>
        </w:tc>
        <w:tc>
          <w:tcPr>
            <w:tcW w:w="960" w:type="dxa"/>
          </w:tcPr>
          <w:p w14:paraId="755514DF" w14:textId="77777777" w:rsidR="00E8069C" w:rsidRDefault="00E8069C">
            <w:r>
              <w:t>Tayyaba Shahbaz</w:t>
            </w:r>
          </w:p>
        </w:tc>
        <w:tc>
          <w:tcPr>
            <w:tcW w:w="935" w:type="dxa"/>
          </w:tcPr>
          <w:p w14:paraId="5C0EA16D" w14:textId="77777777" w:rsidR="00E8069C" w:rsidRDefault="00E8069C">
            <w:r>
              <w:t>Muhammad Shahbaz</w:t>
            </w:r>
          </w:p>
        </w:tc>
        <w:tc>
          <w:tcPr>
            <w:tcW w:w="957" w:type="dxa"/>
          </w:tcPr>
          <w:p w14:paraId="3853BA86" w14:textId="77777777" w:rsidR="00E8069C" w:rsidRDefault="00E8069C">
            <w:r>
              <w:t>101789-P</w:t>
            </w:r>
          </w:p>
        </w:tc>
        <w:tc>
          <w:tcPr>
            <w:tcW w:w="700" w:type="dxa"/>
          </w:tcPr>
          <w:p w14:paraId="291B64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E1FFFC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6B262F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F464F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D34C7F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192A97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FE25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F74119" w14:textId="77777777" w:rsidR="00E8069C" w:rsidRDefault="00E8069C">
            <w:r>
              <w:t>53.791666</w:t>
            </w:r>
          </w:p>
        </w:tc>
      </w:tr>
      <w:tr w:rsidR="00E8069C" w14:paraId="04F18B42" w14:textId="77777777" w:rsidTr="00E8069C">
        <w:tc>
          <w:tcPr>
            <w:tcW w:w="1133" w:type="dxa"/>
          </w:tcPr>
          <w:p w14:paraId="37F1EFE4" w14:textId="77777777" w:rsidR="00E8069C" w:rsidRDefault="00E8069C">
            <w:r>
              <w:t>1403</w:t>
            </w:r>
          </w:p>
        </w:tc>
        <w:tc>
          <w:tcPr>
            <w:tcW w:w="615" w:type="dxa"/>
          </w:tcPr>
          <w:p w14:paraId="509B79A0" w14:textId="77777777" w:rsidR="00E8069C" w:rsidRDefault="00E8069C">
            <w:r>
              <w:t>15865</w:t>
            </w:r>
          </w:p>
        </w:tc>
        <w:tc>
          <w:tcPr>
            <w:tcW w:w="960" w:type="dxa"/>
          </w:tcPr>
          <w:p w14:paraId="7795DC84" w14:textId="77777777" w:rsidR="00E8069C" w:rsidRDefault="00E8069C">
            <w:r>
              <w:t>Muhammad Aamir Tasawar</w:t>
            </w:r>
          </w:p>
        </w:tc>
        <w:tc>
          <w:tcPr>
            <w:tcW w:w="935" w:type="dxa"/>
          </w:tcPr>
          <w:p w14:paraId="4B39BBA6" w14:textId="77777777" w:rsidR="00E8069C" w:rsidRDefault="00E8069C">
            <w:r>
              <w:t>Rana Tasawar Hussain</w:t>
            </w:r>
          </w:p>
        </w:tc>
        <w:tc>
          <w:tcPr>
            <w:tcW w:w="957" w:type="dxa"/>
          </w:tcPr>
          <w:p w14:paraId="00E0A759" w14:textId="77777777" w:rsidR="00E8069C" w:rsidRDefault="00E8069C">
            <w:r>
              <w:t>108106-P</w:t>
            </w:r>
          </w:p>
        </w:tc>
        <w:tc>
          <w:tcPr>
            <w:tcW w:w="700" w:type="dxa"/>
          </w:tcPr>
          <w:p w14:paraId="781ABE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0CF7EC" w14:textId="77777777" w:rsidR="00E8069C" w:rsidRDefault="00E8069C">
            <w:r>
              <w:t>14.1</w:t>
            </w:r>
          </w:p>
        </w:tc>
        <w:tc>
          <w:tcPr>
            <w:tcW w:w="598" w:type="dxa"/>
          </w:tcPr>
          <w:p w14:paraId="4D8FE4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379BA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45AF212" w14:textId="77777777" w:rsidR="00E8069C" w:rsidRDefault="00E8069C">
            <w:r>
              <w:t>7.166667</w:t>
            </w:r>
          </w:p>
        </w:tc>
        <w:tc>
          <w:tcPr>
            <w:tcW w:w="596" w:type="dxa"/>
          </w:tcPr>
          <w:p w14:paraId="300549F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F2A5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C7D2DF" w14:textId="77777777" w:rsidR="00E8069C" w:rsidRDefault="00E8069C">
            <w:r>
              <w:t>53.766667</w:t>
            </w:r>
          </w:p>
        </w:tc>
      </w:tr>
      <w:tr w:rsidR="00E8069C" w14:paraId="0489B80F" w14:textId="77777777" w:rsidTr="00E8069C">
        <w:tc>
          <w:tcPr>
            <w:tcW w:w="1133" w:type="dxa"/>
          </w:tcPr>
          <w:p w14:paraId="41781913" w14:textId="77777777" w:rsidR="00E8069C" w:rsidRDefault="00E8069C">
            <w:r>
              <w:t>1404</w:t>
            </w:r>
          </w:p>
        </w:tc>
        <w:tc>
          <w:tcPr>
            <w:tcW w:w="615" w:type="dxa"/>
          </w:tcPr>
          <w:p w14:paraId="541B42F6" w14:textId="77777777" w:rsidR="00E8069C" w:rsidRDefault="00E8069C">
            <w:r>
              <w:t>4484</w:t>
            </w:r>
          </w:p>
        </w:tc>
        <w:tc>
          <w:tcPr>
            <w:tcW w:w="960" w:type="dxa"/>
          </w:tcPr>
          <w:p w14:paraId="34E4C164" w14:textId="77777777" w:rsidR="00E8069C" w:rsidRDefault="00E8069C">
            <w:r>
              <w:t>Hassan Bin Aziz</w:t>
            </w:r>
          </w:p>
        </w:tc>
        <w:tc>
          <w:tcPr>
            <w:tcW w:w="935" w:type="dxa"/>
          </w:tcPr>
          <w:p w14:paraId="46DBF3FE" w14:textId="77777777" w:rsidR="00E8069C" w:rsidRDefault="00E8069C">
            <w:r>
              <w:t>Aziz Ur Rehman</w:t>
            </w:r>
          </w:p>
        </w:tc>
        <w:tc>
          <w:tcPr>
            <w:tcW w:w="957" w:type="dxa"/>
          </w:tcPr>
          <w:p w14:paraId="7F2C28DE" w14:textId="77777777" w:rsidR="00E8069C" w:rsidRDefault="00E8069C">
            <w:r>
              <w:t>103130-P</w:t>
            </w:r>
          </w:p>
        </w:tc>
        <w:tc>
          <w:tcPr>
            <w:tcW w:w="700" w:type="dxa"/>
          </w:tcPr>
          <w:p w14:paraId="232B05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8562DD" w14:textId="77777777" w:rsidR="00E8069C" w:rsidRDefault="00E8069C">
            <w:r>
              <w:t>14.085714</w:t>
            </w:r>
          </w:p>
        </w:tc>
        <w:tc>
          <w:tcPr>
            <w:tcW w:w="598" w:type="dxa"/>
          </w:tcPr>
          <w:p w14:paraId="4C2E87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1BF9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31D316" w14:textId="77777777" w:rsidR="00E8069C" w:rsidRDefault="00E8069C">
            <w:r>
              <w:t>4.666667</w:t>
            </w:r>
          </w:p>
        </w:tc>
        <w:tc>
          <w:tcPr>
            <w:tcW w:w="596" w:type="dxa"/>
          </w:tcPr>
          <w:p w14:paraId="5E7BDA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7061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68AB8B" w14:textId="77777777" w:rsidR="00E8069C" w:rsidRDefault="00E8069C">
            <w:r>
              <w:t>53.752381</w:t>
            </w:r>
          </w:p>
        </w:tc>
      </w:tr>
      <w:tr w:rsidR="00E8069C" w14:paraId="0F7B1C98" w14:textId="77777777" w:rsidTr="00E8069C">
        <w:tc>
          <w:tcPr>
            <w:tcW w:w="1133" w:type="dxa"/>
          </w:tcPr>
          <w:p w14:paraId="3266D2A5" w14:textId="77777777" w:rsidR="00E8069C" w:rsidRDefault="00E8069C">
            <w:r>
              <w:t>1405</w:t>
            </w:r>
          </w:p>
        </w:tc>
        <w:tc>
          <w:tcPr>
            <w:tcW w:w="615" w:type="dxa"/>
          </w:tcPr>
          <w:p w14:paraId="026C2A4D" w14:textId="77777777" w:rsidR="00E8069C" w:rsidRDefault="00E8069C">
            <w:r>
              <w:t>16849</w:t>
            </w:r>
          </w:p>
        </w:tc>
        <w:tc>
          <w:tcPr>
            <w:tcW w:w="960" w:type="dxa"/>
          </w:tcPr>
          <w:p w14:paraId="0A9F6DB2" w14:textId="77777777" w:rsidR="00E8069C" w:rsidRDefault="00E8069C">
            <w:r>
              <w:t>Hajra Rasheed</w:t>
            </w:r>
          </w:p>
        </w:tc>
        <w:tc>
          <w:tcPr>
            <w:tcW w:w="935" w:type="dxa"/>
          </w:tcPr>
          <w:p w14:paraId="213FEF1B" w14:textId="77777777" w:rsidR="00E8069C" w:rsidRDefault="00E8069C">
            <w:r>
              <w:t>rasheed hmad ghumman</w:t>
            </w:r>
          </w:p>
        </w:tc>
        <w:tc>
          <w:tcPr>
            <w:tcW w:w="957" w:type="dxa"/>
          </w:tcPr>
          <w:p w14:paraId="2CC49413" w14:textId="77777777" w:rsidR="00E8069C" w:rsidRDefault="00E8069C">
            <w:r>
              <w:t>102531-p</w:t>
            </w:r>
          </w:p>
        </w:tc>
        <w:tc>
          <w:tcPr>
            <w:tcW w:w="700" w:type="dxa"/>
          </w:tcPr>
          <w:p w14:paraId="7673C9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FEE71A" w14:textId="77777777" w:rsidR="00E8069C" w:rsidRDefault="00E8069C">
            <w:r>
              <w:t>13.234043</w:t>
            </w:r>
          </w:p>
        </w:tc>
        <w:tc>
          <w:tcPr>
            <w:tcW w:w="598" w:type="dxa"/>
          </w:tcPr>
          <w:p w14:paraId="17F4BB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C4E6B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D37442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2920054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76836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9CCD41" w14:textId="77777777" w:rsidR="00E8069C" w:rsidRDefault="00E8069C">
            <w:r>
              <w:t>53.734043</w:t>
            </w:r>
          </w:p>
        </w:tc>
      </w:tr>
      <w:tr w:rsidR="00E8069C" w14:paraId="2E1F88DD" w14:textId="77777777" w:rsidTr="00E8069C">
        <w:tc>
          <w:tcPr>
            <w:tcW w:w="1133" w:type="dxa"/>
          </w:tcPr>
          <w:p w14:paraId="0104AEF1" w14:textId="77777777" w:rsidR="00E8069C" w:rsidRDefault="00E8069C">
            <w:r>
              <w:t>1406</w:t>
            </w:r>
          </w:p>
        </w:tc>
        <w:tc>
          <w:tcPr>
            <w:tcW w:w="615" w:type="dxa"/>
          </w:tcPr>
          <w:p w14:paraId="25000EE2" w14:textId="77777777" w:rsidR="00E8069C" w:rsidRDefault="00E8069C">
            <w:r>
              <w:t>7472</w:t>
            </w:r>
          </w:p>
        </w:tc>
        <w:tc>
          <w:tcPr>
            <w:tcW w:w="960" w:type="dxa"/>
          </w:tcPr>
          <w:p w14:paraId="0E47CAB9" w14:textId="77777777" w:rsidR="00E8069C" w:rsidRDefault="00E8069C">
            <w:r>
              <w:t>Tasmiya Tariq</w:t>
            </w:r>
          </w:p>
        </w:tc>
        <w:tc>
          <w:tcPr>
            <w:tcW w:w="935" w:type="dxa"/>
          </w:tcPr>
          <w:p w14:paraId="7338CDC8" w14:textId="77777777" w:rsidR="00E8069C" w:rsidRDefault="00E8069C">
            <w:r>
              <w:t>Muhammad Mohsin Ali</w:t>
            </w:r>
          </w:p>
        </w:tc>
        <w:tc>
          <w:tcPr>
            <w:tcW w:w="957" w:type="dxa"/>
          </w:tcPr>
          <w:p w14:paraId="653B62CC" w14:textId="77777777" w:rsidR="00E8069C" w:rsidRDefault="00E8069C">
            <w:r>
              <w:t>104561-P</w:t>
            </w:r>
          </w:p>
        </w:tc>
        <w:tc>
          <w:tcPr>
            <w:tcW w:w="700" w:type="dxa"/>
          </w:tcPr>
          <w:p w14:paraId="5E70FA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402FEC" w14:textId="77777777" w:rsidR="00E8069C" w:rsidRDefault="00E8069C">
            <w:r>
              <w:t>14.708333</w:t>
            </w:r>
          </w:p>
        </w:tc>
        <w:tc>
          <w:tcPr>
            <w:tcW w:w="598" w:type="dxa"/>
          </w:tcPr>
          <w:p w14:paraId="4C7B4E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8114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F18D7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0CE23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29EC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59CD23" w14:textId="77777777" w:rsidR="00E8069C" w:rsidRDefault="00E8069C">
            <w:r>
              <w:t>53.708333</w:t>
            </w:r>
          </w:p>
        </w:tc>
      </w:tr>
      <w:tr w:rsidR="00E8069C" w14:paraId="2E04C07C" w14:textId="77777777" w:rsidTr="00E8069C">
        <w:tc>
          <w:tcPr>
            <w:tcW w:w="1133" w:type="dxa"/>
          </w:tcPr>
          <w:p w14:paraId="0AD25543" w14:textId="77777777" w:rsidR="00E8069C" w:rsidRDefault="00E8069C">
            <w:r>
              <w:t>1407</w:t>
            </w:r>
          </w:p>
        </w:tc>
        <w:tc>
          <w:tcPr>
            <w:tcW w:w="615" w:type="dxa"/>
          </w:tcPr>
          <w:p w14:paraId="4388AED3" w14:textId="77777777" w:rsidR="00E8069C" w:rsidRDefault="00E8069C">
            <w:r>
              <w:t>18023</w:t>
            </w:r>
          </w:p>
        </w:tc>
        <w:tc>
          <w:tcPr>
            <w:tcW w:w="960" w:type="dxa"/>
          </w:tcPr>
          <w:p w14:paraId="6DA7AC51" w14:textId="77777777" w:rsidR="00E8069C" w:rsidRDefault="00E8069C">
            <w:r>
              <w:t>Bakhtawar Rana</w:t>
            </w:r>
          </w:p>
        </w:tc>
        <w:tc>
          <w:tcPr>
            <w:tcW w:w="935" w:type="dxa"/>
          </w:tcPr>
          <w:p w14:paraId="548A8D32" w14:textId="77777777" w:rsidR="00E8069C" w:rsidRDefault="00E8069C">
            <w:r>
              <w:t>Rana abdul waheed</w:t>
            </w:r>
          </w:p>
        </w:tc>
        <w:tc>
          <w:tcPr>
            <w:tcW w:w="957" w:type="dxa"/>
          </w:tcPr>
          <w:p w14:paraId="6257950C" w14:textId="77777777" w:rsidR="00E8069C" w:rsidRDefault="00E8069C">
            <w:r>
              <w:t>111017-P</w:t>
            </w:r>
          </w:p>
        </w:tc>
        <w:tc>
          <w:tcPr>
            <w:tcW w:w="700" w:type="dxa"/>
          </w:tcPr>
          <w:p w14:paraId="2A3C79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17C391" w14:textId="77777777" w:rsidR="00E8069C" w:rsidRDefault="00E8069C">
            <w:r>
              <w:t>13.695833</w:t>
            </w:r>
          </w:p>
        </w:tc>
        <w:tc>
          <w:tcPr>
            <w:tcW w:w="598" w:type="dxa"/>
          </w:tcPr>
          <w:p w14:paraId="43B685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2A0B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19698F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5DF3453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B3975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C1B334" w14:textId="77777777" w:rsidR="00E8069C" w:rsidRDefault="00E8069C">
            <w:r>
              <w:t>53.695833</w:t>
            </w:r>
          </w:p>
        </w:tc>
      </w:tr>
      <w:tr w:rsidR="00E8069C" w14:paraId="30CF1FDF" w14:textId="77777777" w:rsidTr="00E8069C">
        <w:tc>
          <w:tcPr>
            <w:tcW w:w="1133" w:type="dxa"/>
          </w:tcPr>
          <w:p w14:paraId="075932C9" w14:textId="77777777" w:rsidR="00E8069C" w:rsidRDefault="00E8069C">
            <w:r>
              <w:t>1408</w:t>
            </w:r>
          </w:p>
        </w:tc>
        <w:tc>
          <w:tcPr>
            <w:tcW w:w="615" w:type="dxa"/>
          </w:tcPr>
          <w:p w14:paraId="1C25C895" w14:textId="77777777" w:rsidR="00E8069C" w:rsidRDefault="00E8069C">
            <w:r>
              <w:t>18898</w:t>
            </w:r>
          </w:p>
        </w:tc>
        <w:tc>
          <w:tcPr>
            <w:tcW w:w="960" w:type="dxa"/>
          </w:tcPr>
          <w:p w14:paraId="708CAA35" w14:textId="77777777" w:rsidR="00E8069C" w:rsidRDefault="00E8069C">
            <w:r>
              <w:t>Farah Bano</w:t>
            </w:r>
          </w:p>
        </w:tc>
        <w:tc>
          <w:tcPr>
            <w:tcW w:w="935" w:type="dxa"/>
          </w:tcPr>
          <w:p w14:paraId="5F6AA84A" w14:textId="77777777" w:rsidR="00E8069C" w:rsidRDefault="00E8069C">
            <w:r>
              <w:t>Sadaqat Hussain</w:t>
            </w:r>
          </w:p>
        </w:tc>
        <w:tc>
          <w:tcPr>
            <w:tcW w:w="957" w:type="dxa"/>
          </w:tcPr>
          <w:p w14:paraId="19C71499" w14:textId="77777777" w:rsidR="00E8069C" w:rsidRDefault="00E8069C">
            <w:r>
              <w:t>114450-P</w:t>
            </w:r>
          </w:p>
        </w:tc>
        <w:tc>
          <w:tcPr>
            <w:tcW w:w="700" w:type="dxa"/>
          </w:tcPr>
          <w:p w14:paraId="66074A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C02AA5" w14:textId="77777777" w:rsidR="00E8069C" w:rsidRDefault="00E8069C">
            <w:r>
              <w:t>14.695833</w:t>
            </w:r>
          </w:p>
        </w:tc>
        <w:tc>
          <w:tcPr>
            <w:tcW w:w="598" w:type="dxa"/>
          </w:tcPr>
          <w:p w14:paraId="2730C2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8F4D7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9BDBC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E4AF2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5835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0BBFEF" w14:textId="77777777" w:rsidR="00E8069C" w:rsidRDefault="00E8069C">
            <w:r>
              <w:t>53.695833</w:t>
            </w:r>
          </w:p>
        </w:tc>
      </w:tr>
      <w:tr w:rsidR="00E8069C" w14:paraId="07FC4B72" w14:textId="77777777" w:rsidTr="00E8069C">
        <w:tc>
          <w:tcPr>
            <w:tcW w:w="1133" w:type="dxa"/>
          </w:tcPr>
          <w:p w14:paraId="15068528" w14:textId="77777777" w:rsidR="00E8069C" w:rsidRDefault="00E8069C">
            <w:r>
              <w:t>1409</w:t>
            </w:r>
          </w:p>
        </w:tc>
        <w:tc>
          <w:tcPr>
            <w:tcW w:w="615" w:type="dxa"/>
          </w:tcPr>
          <w:p w14:paraId="1362EB90" w14:textId="77777777" w:rsidR="00E8069C" w:rsidRDefault="00E8069C">
            <w:r>
              <w:t>15082</w:t>
            </w:r>
          </w:p>
        </w:tc>
        <w:tc>
          <w:tcPr>
            <w:tcW w:w="960" w:type="dxa"/>
          </w:tcPr>
          <w:p w14:paraId="54F3A464" w14:textId="77777777" w:rsidR="00E8069C" w:rsidRDefault="00E8069C">
            <w:r>
              <w:t>Kainaat Ghalib</w:t>
            </w:r>
          </w:p>
        </w:tc>
        <w:tc>
          <w:tcPr>
            <w:tcW w:w="935" w:type="dxa"/>
          </w:tcPr>
          <w:p w14:paraId="21F66932" w14:textId="77777777" w:rsidR="00E8069C" w:rsidRDefault="00E8069C">
            <w:r>
              <w:t>Muhammad Ghalib</w:t>
            </w:r>
          </w:p>
        </w:tc>
        <w:tc>
          <w:tcPr>
            <w:tcW w:w="957" w:type="dxa"/>
          </w:tcPr>
          <w:p w14:paraId="052E66FA" w14:textId="77777777" w:rsidR="00E8069C" w:rsidRDefault="00E8069C">
            <w:r>
              <w:t>6167-AJK</w:t>
            </w:r>
          </w:p>
        </w:tc>
        <w:tc>
          <w:tcPr>
            <w:tcW w:w="700" w:type="dxa"/>
          </w:tcPr>
          <w:p w14:paraId="5D7FD3CD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BED5903" w14:textId="77777777" w:rsidR="00E8069C" w:rsidRDefault="00E8069C">
            <w:r>
              <w:t>14.689109</w:t>
            </w:r>
          </w:p>
        </w:tc>
        <w:tc>
          <w:tcPr>
            <w:tcW w:w="598" w:type="dxa"/>
          </w:tcPr>
          <w:p w14:paraId="2B7C6D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6F946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9E5FE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4D326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6951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682264" w14:textId="77777777" w:rsidR="00E8069C" w:rsidRDefault="00E8069C">
            <w:r>
              <w:t>53.689109</w:t>
            </w:r>
          </w:p>
        </w:tc>
      </w:tr>
      <w:tr w:rsidR="00E8069C" w14:paraId="31A22CB1" w14:textId="77777777" w:rsidTr="00E8069C">
        <w:tc>
          <w:tcPr>
            <w:tcW w:w="1133" w:type="dxa"/>
          </w:tcPr>
          <w:p w14:paraId="74E7044A" w14:textId="77777777" w:rsidR="00E8069C" w:rsidRDefault="00E8069C">
            <w:r>
              <w:t>1410</w:t>
            </w:r>
          </w:p>
        </w:tc>
        <w:tc>
          <w:tcPr>
            <w:tcW w:w="615" w:type="dxa"/>
          </w:tcPr>
          <w:p w14:paraId="2F7D3910" w14:textId="77777777" w:rsidR="00E8069C" w:rsidRDefault="00E8069C">
            <w:r>
              <w:t>7160</w:t>
            </w:r>
          </w:p>
        </w:tc>
        <w:tc>
          <w:tcPr>
            <w:tcW w:w="960" w:type="dxa"/>
          </w:tcPr>
          <w:p w14:paraId="7202EDE8" w14:textId="77777777" w:rsidR="00E8069C" w:rsidRDefault="00E8069C">
            <w:r>
              <w:t>Muhammad Javed</w:t>
            </w:r>
          </w:p>
        </w:tc>
        <w:tc>
          <w:tcPr>
            <w:tcW w:w="935" w:type="dxa"/>
          </w:tcPr>
          <w:p w14:paraId="756DC7FA" w14:textId="77777777" w:rsidR="00E8069C" w:rsidRDefault="00E8069C">
            <w:r>
              <w:t>Rasheed Ahmad</w:t>
            </w:r>
          </w:p>
        </w:tc>
        <w:tc>
          <w:tcPr>
            <w:tcW w:w="957" w:type="dxa"/>
          </w:tcPr>
          <w:p w14:paraId="0F9DB4D7" w14:textId="77777777" w:rsidR="00E8069C" w:rsidRDefault="00E8069C">
            <w:r>
              <w:t>106184-P</w:t>
            </w:r>
          </w:p>
        </w:tc>
        <w:tc>
          <w:tcPr>
            <w:tcW w:w="700" w:type="dxa"/>
          </w:tcPr>
          <w:p w14:paraId="210464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97FBEC" w14:textId="77777777" w:rsidR="00E8069C" w:rsidRDefault="00E8069C">
            <w:r>
              <w:t>12.016667</w:t>
            </w:r>
          </w:p>
        </w:tc>
        <w:tc>
          <w:tcPr>
            <w:tcW w:w="598" w:type="dxa"/>
          </w:tcPr>
          <w:p w14:paraId="21A85E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4BD46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F20028E" w14:textId="77777777" w:rsidR="00E8069C" w:rsidRDefault="00E8069C">
            <w:r>
              <w:t>9.166667</w:t>
            </w:r>
          </w:p>
        </w:tc>
        <w:tc>
          <w:tcPr>
            <w:tcW w:w="596" w:type="dxa"/>
          </w:tcPr>
          <w:p w14:paraId="2A0ECF9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3E8A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5BF3BC" w14:textId="77777777" w:rsidR="00E8069C" w:rsidRDefault="00E8069C">
            <w:r>
              <w:t>53.683334</w:t>
            </w:r>
          </w:p>
        </w:tc>
      </w:tr>
      <w:tr w:rsidR="00E8069C" w14:paraId="034281BF" w14:textId="77777777" w:rsidTr="00E8069C">
        <w:tc>
          <w:tcPr>
            <w:tcW w:w="1133" w:type="dxa"/>
          </w:tcPr>
          <w:p w14:paraId="35996163" w14:textId="77777777" w:rsidR="00E8069C" w:rsidRDefault="00E8069C">
            <w:r>
              <w:t>1411</w:t>
            </w:r>
          </w:p>
        </w:tc>
        <w:tc>
          <w:tcPr>
            <w:tcW w:w="615" w:type="dxa"/>
          </w:tcPr>
          <w:p w14:paraId="3AB2167F" w14:textId="77777777" w:rsidR="00E8069C" w:rsidRDefault="00E8069C">
            <w:r>
              <w:t>17604</w:t>
            </w:r>
          </w:p>
        </w:tc>
        <w:tc>
          <w:tcPr>
            <w:tcW w:w="960" w:type="dxa"/>
          </w:tcPr>
          <w:p w14:paraId="5D15E7EB" w14:textId="77777777" w:rsidR="00E8069C" w:rsidRDefault="00E8069C">
            <w:r>
              <w:t>Kinza Amir</w:t>
            </w:r>
          </w:p>
        </w:tc>
        <w:tc>
          <w:tcPr>
            <w:tcW w:w="935" w:type="dxa"/>
          </w:tcPr>
          <w:p w14:paraId="2C6EFDC9" w14:textId="77777777" w:rsidR="00E8069C" w:rsidRDefault="00E8069C">
            <w:r>
              <w:t>Amir Latif Mirza</w:t>
            </w:r>
          </w:p>
        </w:tc>
        <w:tc>
          <w:tcPr>
            <w:tcW w:w="957" w:type="dxa"/>
          </w:tcPr>
          <w:p w14:paraId="390AD293" w14:textId="77777777" w:rsidR="00E8069C" w:rsidRDefault="00E8069C">
            <w:r>
              <w:t>114063-P</w:t>
            </w:r>
          </w:p>
        </w:tc>
        <w:tc>
          <w:tcPr>
            <w:tcW w:w="700" w:type="dxa"/>
          </w:tcPr>
          <w:p w14:paraId="1726EC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5B9B9B" w14:textId="77777777" w:rsidR="00E8069C" w:rsidRDefault="00E8069C">
            <w:r>
              <w:t>17.164286</w:t>
            </w:r>
          </w:p>
        </w:tc>
        <w:tc>
          <w:tcPr>
            <w:tcW w:w="598" w:type="dxa"/>
          </w:tcPr>
          <w:p w14:paraId="146D77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9DB6A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B75076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3AAA3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4F93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EB0C44" w14:textId="77777777" w:rsidR="00E8069C" w:rsidRDefault="00E8069C">
            <w:r>
              <w:t>53.664286</w:t>
            </w:r>
          </w:p>
        </w:tc>
      </w:tr>
      <w:tr w:rsidR="00E8069C" w14:paraId="26B4863F" w14:textId="77777777" w:rsidTr="00E8069C">
        <w:tc>
          <w:tcPr>
            <w:tcW w:w="1133" w:type="dxa"/>
          </w:tcPr>
          <w:p w14:paraId="29782560" w14:textId="77777777" w:rsidR="00E8069C" w:rsidRDefault="00E8069C">
            <w:r>
              <w:t>1412</w:t>
            </w:r>
          </w:p>
        </w:tc>
        <w:tc>
          <w:tcPr>
            <w:tcW w:w="615" w:type="dxa"/>
          </w:tcPr>
          <w:p w14:paraId="0FC86ED5" w14:textId="77777777" w:rsidR="00E8069C" w:rsidRDefault="00E8069C">
            <w:r>
              <w:t>4654</w:t>
            </w:r>
          </w:p>
        </w:tc>
        <w:tc>
          <w:tcPr>
            <w:tcW w:w="960" w:type="dxa"/>
          </w:tcPr>
          <w:p w14:paraId="17508D5D" w14:textId="77777777" w:rsidR="00E8069C" w:rsidRDefault="00E8069C">
            <w:r>
              <w:t>Taseer Fatima</w:t>
            </w:r>
          </w:p>
        </w:tc>
        <w:tc>
          <w:tcPr>
            <w:tcW w:w="935" w:type="dxa"/>
          </w:tcPr>
          <w:p w14:paraId="084BF42B" w14:textId="77777777" w:rsidR="00E8069C" w:rsidRDefault="00E8069C">
            <w:r>
              <w:t>Muhammad Ashraf Ali</w:t>
            </w:r>
          </w:p>
        </w:tc>
        <w:tc>
          <w:tcPr>
            <w:tcW w:w="957" w:type="dxa"/>
          </w:tcPr>
          <w:p w14:paraId="64E2BEC1" w14:textId="77777777" w:rsidR="00E8069C" w:rsidRDefault="00E8069C">
            <w:r>
              <w:t>101895-P</w:t>
            </w:r>
          </w:p>
        </w:tc>
        <w:tc>
          <w:tcPr>
            <w:tcW w:w="700" w:type="dxa"/>
          </w:tcPr>
          <w:p w14:paraId="0F0DD1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2E751C" w14:textId="77777777" w:rsidR="00E8069C" w:rsidRDefault="00E8069C">
            <w:r>
              <w:t>13.995833</w:t>
            </w:r>
          </w:p>
        </w:tc>
        <w:tc>
          <w:tcPr>
            <w:tcW w:w="598" w:type="dxa"/>
          </w:tcPr>
          <w:p w14:paraId="314F72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DC6C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2A665F" w14:textId="77777777" w:rsidR="00E8069C" w:rsidRDefault="00E8069C">
            <w:r>
              <w:t>4.666667</w:t>
            </w:r>
          </w:p>
        </w:tc>
        <w:tc>
          <w:tcPr>
            <w:tcW w:w="596" w:type="dxa"/>
          </w:tcPr>
          <w:p w14:paraId="33A62C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F575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982447" w14:textId="77777777" w:rsidR="00E8069C" w:rsidRDefault="00E8069C">
            <w:r>
              <w:t>53.6625</w:t>
            </w:r>
          </w:p>
        </w:tc>
      </w:tr>
      <w:tr w:rsidR="00E8069C" w14:paraId="255A2F2D" w14:textId="77777777" w:rsidTr="00E8069C">
        <w:tc>
          <w:tcPr>
            <w:tcW w:w="1133" w:type="dxa"/>
          </w:tcPr>
          <w:p w14:paraId="768ED92E" w14:textId="77777777" w:rsidR="00E8069C" w:rsidRDefault="00E8069C">
            <w:r>
              <w:t>1413</w:t>
            </w:r>
          </w:p>
        </w:tc>
        <w:tc>
          <w:tcPr>
            <w:tcW w:w="615" w:type="dxa"/>
          </w:tcPr>
          <w:p w14:paraId="261A61BE" w14:textId="77777777" w:rsidR="00E8069C" w:rsidRDefault="00E8069C">
            <w:r>
              <w:t>4087</w:t>
            </w:r>
          </w:p>
        </w:tc>
        <w:tc>
          <w:tcPr>
            <w:tcW w:w="960" w:type="dxa"/>
          </w:tcPr>
          <w:p w14:paraId="5D247017" w14:textId="77777777" w:rsidR="00E8069C" w:rsidRDefault="00E8069C">
            <w:r>
              <w:t>Zunair Kareem</w:t>
            </w:r>
          </w:p>
        </w:tc>
        <w:tc>
          <w:tcPr>
            <w:tcW w:w="935" w:type="dxa"/>
          </w:tcPr>
          <w:p w14:paraId="59ED19CA" w14:textId="77777777" w:rsidR="00E8069C" w:rsidRDefault="00E8069C">
            <w:r>
              <w:t>Abdul Kareem</w:t>
            </w:r>
          </w:p>
        </w:tc>
        <w:tc>
          <w:tcPr>
            <w:tcW w:w="957" w:type="dxa"/>
          </w:tcPr>
          <w:p w14:paraId="780348C0" w14:textId="77777777" w:rsidR="00E8069C" w:rsidRDefault="00E8069C">
            <w:r>
              <w:t>106355-P</w:t>
            </w:r>
          </w:p>
        </w:tc>
        <w:tc>
          <w:tcPr>
            <w:tcW w:w="700" w:type="dxa"/>
          </w:tcPr>
          <w:p w14:paraId="08CAF8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B2A045" w14:textId="77777777" w:rsidR="00E8069C" w:rsidRDefault="00E8069C">
            <w:r>
              <w:t>12.641667</w:t>
            </w:r>
          </w:p>
        </w:tc>
        <w:tc>
          <w:tcPr>
            <w:tcW w:w="598" w:type="dxa"/>
          </w:tcPr>
          <w:p w14:paraId="78BB63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DEC6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66FC14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31E16B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F062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11AE58" w14:textId="77777777" w:rsidR="00E8069C" w:rsidRDefault="00E8069C">
            <w:r>
              <w:t>53.641667</w:t>
            </w:r>
          </w:p>
        </w:tc>
      </w:tr>
      <w:tr w:rsidR="00E8069C" w14:paraId="6C04D854" w14:textId="77777777" w:rsidTr="00E8069C">
        <w:tc>
          <w:tcPr>
            <w:tcW w:w="1133" w:type="dxa"/>
          </w:tcPr>
          <w:p w14:paraId="0FD09696" w14:textId="77777777" w:rsidR="00E8069C" w:rsidRDefault="00E8069C">
            <w:r>
              <w:t>1414</w:t>
            </w:r>
          </w:p>
        </w:tc>
        <w:tc>
          <w:tcPr>
            <w:tcW w:w="615" w:type="dxa"/>
          </w:tcPr>
          <w:p w14:paraId="7893EBC6" w14:textId="77777777" w:rsidR="00E8069C" w:rsidRDefault="00E8069C">
            <w:r>
              <w:t>18712</w:t>
            </w:r>
          </w:p>
        </w:tc>
        <w:tc>
          <w:tcPr>
            <w:tcW w:w="960" w:type="dxa"/>
          </w:tcPr>
          <w:p w14:paraId="5DC9066A" w14:textId="77777777" w:rsidR="00E8069C" w:rsidRDefault="00E8069C">
            <w:r>
              <w:t>Iqra Nazar</w:t>
            </w:r>
          </w:p>
        </w:tc>
        <w:tc>
          <w:tcPr>
            <w:tcW w:w="935" w:type="dxa"/>
          </w:tcPr>
          <w:p w14:paraId="0407E841" w14:textId="77777777" w:rsidR="00E8069C" w:rsidRDefault="00E8069C">
            <w:r>
              <w:t>NAZAR HUSSAIN VIRK</w:t>
            </w:r>
          </w:p>
        </w:tc>
        <w:tc>
          <w:tcPr>
            <w:tcW w:w="957" w:type="dxa"/>
          </w:tcPr>
          <w:p w14:paraId="3E65ADA0" w14:textId="77777777" w:rsidR="00E8069C" w:rsidRDefault="00E8069C">
            <w:r>
              <w:t>109259-P</w:t>
            </w:r>
          </w:p>
        </w:tc>
        <w:tc>
          <w:tcPr>
            <w:tcW w:w="700" w:type="dxa"/>
          </w:tcPr>
          <w:p w14:paraId="106C91A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1CE207" w14:textId="77777777" w:rsidR="00E8069C" w:rsidRDefault="00E8069C">
            <w:r>
              <w:t>14.632653</w:t>
            </w:r>
          </w:p>
        </w:tc>
        <w:tc>
          <w:tcPr>
            <w:tcW w:w="598" w:type="dxa"/>
          </w:tcPr>
          <w:p w14:paraId="5F17F4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F936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B0F3D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A881C0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A93C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8F282C" w14:textId="77777777" w:rsidR="00E8069C" w:rsidRDefault="00E8069C">
            <w:r>
              <w:t>53.632653</w:t>
            </w:r>
          </w:p>
        </w:tc>
      </w:tr>
      <w:tr w:rsidR="00E8069C" w14:paraId="22F61A02" w14:textId="77777777" w:rsidTr="00E8069C">
        <w:tc>
          <w:tcPr>
            <w:tcW w:w="1133" w:type="dxa"/>
          </w:tcPr>
          <w:p w14:paraId="10EBFF23" w14:textId="77777777" w:rsidR="00E8069C" w:rsidRDefault="00E8069C">
            <w:r>
              <w:t>1415</w:t>
            </w:r>
          </w:p>
        </w:tc>
        <w:tc>
          <w:tcPr>
            <w:tcW w:w="615" w:type="dxa"/>
          </w:tcPr>
          <w:p w14:paraId="6E923812" w14:textId="77777777" w:rsidR="00E8069C" w:rsidRDefault="00E8069C">
            <w:r>
              <w:t>18237</w:t>
            </w:r>
          </w:p>
        </w:tc>
        <w:tc>
          <w:tcPr>
            <w:tcW w:w="960" w:type="dxa"/>
          </w:tcPr>
          <w:p w14:paraId="7A7DED97" w14:textId="77777777" w:rsidR="00E8069C" w:rsidRDefault="00E8069C">
            <w:r>
              <w:t>Tayyaba Shahzad</w:t>
            </w:r>
          </w:p>
        </w:tc>
        <w:tc>
          <w:tcPr>
            <w:tcW w:w="935" w:type="dxa"/>
          </w:tcPr>
          <w:p w14:paraId="4C10BF27" w14:textId="77777777" w:rsidR="00E8069C" w:rsidRDefault="00E8069C">
            <w:r>
              <w:t>Shahzad Sohail</w:t>
            </w:r>
          </w:p>
        </w:tc>
        <w:tc>
          <w:tcPr>
            <w:tcW w:w="957" w:type="dxa"/>
          </w:tcPr>
          <w:p w14:paraId="39821A67" w14:textId="77777777" w:rsidR="00E8069C" w:rsidRDefault="00E8069C">
            <w:r>
              <w:t>115191-P</w:t>
            </w:r>
          </w:p>
        </w:tc>
        <w:tc>
          <w:tcPr>
            <w:tcW w:w="700" w:type="dxa"/>
          </w:tcPr>
          <w:p w14:paraId="40C54D9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3DC33C" w14:textId="77777777" w:rsidR="00E8069C" w:rsidRDefault="00E8069C">
            <w:r>
              <w:t>17.114286</w:t>
            </w:r>
          </w:p>
        </w:tc>
        <w:tc>
          <w:tcPr>
            <w:tcW w:w="598" w:type="dxa"/>
          </w:tcPr>
          <w:p w14:paraId="1877D5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55B13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7BA06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3C690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B29C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242040" w14:textId="77777777" w:rsidR="00E8069C" w:rsidRDefault="00E8069C">
            <w:r>
              <w:t>53.614286</w:t>
            </w:r>
          </w:p>
        </w:tc>
      </w:tr>
      <w:tr w:rsidR="00E8069C" w14:paraId="78C53A45" w14:textId="77777777" w:rsidTr="00E8069C">
        <w:tc>
          <w:tcPr>
            <w:tcW w:w="1133" w:type="dxa"/>
          </w:tcPr>
          <w:p w14:paraId="565081A3" w14:textId="77777777" w:rsidR="00E8069C" w:rsidRDefault="00E8069C">
            <w:r>
              <w:t>1416</w:t>
            </w:r>
          </w:p>
        </w:tc>
        <w:tc>
          <w:tcPr>
            <w:tcW w:w="615" w:type="dxa"/>
          </w:tcPr>
          <w:p w14:paraId="173CA063" w14:textId="77777777" w:rsidR="00E8069C" w:rsidRDefault="00E8069C">
            <w:r>
              <w:t>15278</w:t>
            </w:r>
          </w:p>
        </w:tc>
        <w:tc>
          <w:tcPr>
            <w:tcW w:w="960" w:type="dxa"/>
          </w:tcPr>
          <w:p w14:paraId="0BE1C551" w14:textId="77777777" w:rsidR="00E8069C" w:rsidRDefault="00E8069C">
            <w:r>
              <w:t>Hamza Riaz</w:t>
            </w:r>
          </w:p>
        </w:tc>
        <w:tc>
          <w:tcPr>
            <w:tcW w:w="935" w:type="dxa"/>
          </w:tcPr>
          <w:p w14:paraId="6F5B759C" w14:textId="77777777" w:rsidR="00E8069C" w:rsidRDefault="00E8069C">
            <w:r>
              <w:t>Riaz Ul Hussain Janjua</w:t>
            </w:r>
          </w:p>
        </w:tc>
        <w:tc>
          <w:tcPr>
            <w:tcW w:w="957" w:type="dxa"/>
          </w:tcPr>
          <w:p w14:paraId="22BBE2ED" w14:textId="77777777" w:rsidR="00E8069C" w:rsidRDefault="00E8069C">
            <w:r>
              <w:t>112660-P</w:t>
            </w:r>
          </w:p>
        </w:tc>
        <w:tc>
          <w:tcPr>
            <w:tcW w:w="700" w:type="dxa"/>
          </w:tcPr>
          <w:p w14:paraId="3F17F0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6271B5" w14:textId="77777777" w:rsidR="00E8069C" w:rsidRDefault="00E8069C">
            <w:r>
              <w:t>14.554167</w:t>
            </w:r>
          </w:p>
        </w:tc>
        <w:tc>
          <w:tcPr>
            <w:tcW w:w="598" w:type="dxa"/>
          </w:tcPr>
          <w:p w14:paraId="1FB0ED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A5117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9ADC3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3FE09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CD10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FAB381" w14:textId="77777777" w:rsidR="00E8069C" w:rsidRDefault="00E8069C">
            <w:r>
              <w:t>53.554167</w:t>
            </w:r>
          </w:p>
        </w:tc>
      </w:tr>
      <w:tr w:rsidR="00E8069C" w14:paraId="0E7CCE8C" w14:textId="77777777" w:rsidTr="00E8069C">
        <w:tc>
          <w:tcPr>
            <w:tcW w:w="1133" w:type="dxa"/>
          </w:tcPr>
          <w:p w14:paraId="4159642D" w14:textId="77777777" w:rsidR="00E8069C" w:rsidRDefault="00E8069C">
            <w:r>
              <w:t>1417</w:t>
            </w:r>
          </w:p>
        </w:tc>
        <w:tc>
          <w:tcPr>
            <w:tcW w:w="615" w:type="dxa"/>
          </w:tcPr>
          <w:p w14:paraId="050A4E0E" w14:textId="77777777" w:rsidR="00E8069C" w:rsidRDefault="00E8069C">
            <w:r>
              <w:t>16011</w:t>
            </w:r>
          </w:p>
        </w:tc>
        <w:tc>
          <w:tcPr>
            <w:tcW w:w="960" w:type="dxa"/>
          </w:tcPr>
          <w:p w14:paraId="77611E23" w14:textId="77777777" w:rsidR="00E8069C" w:rsidRDefault="00E8069C">
            <w:r>
              <w:t>Nayab Batin Farooqi</w:t>
            </w:r>
          </w:p>
        </w:tc>
        <w:tc>
          <w:tcPr>
            <w:tcW w:w="935" w:type="dxa"/>
          </w:tcPr>
          <w:p w14:paraId="63CE279D" w14:textId="77777777" w:rsidR="00E8069C" w:rsidRDefault="00E8069C">
            <w:r>
              <w:t>Abdul Batin Farooqi</w:t>
            </w:r>
          </w:p>
        </w:tc>
        <w:tc>
          <w:tcPr>
            <w:tcW w:w="957" w:type="dxa"/>
          </w:tcPr>
          <w:p w14:paraId="76D29876" w14:textId="77777777" w:rsidR="00E8069C" w:rsidRDefault="00E8069C">
            <w:r>
              <w:t>113143-P</w:t>
            </w:r>
          </w:p>
        </w:tc>
        <w:tc>
          <w:tcPr>
            <w:tcW w:w="700" w:type="dxa"/>
          </w:tcPr>
          <w:p w14:paraId="2CBE3D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4B58C9" w14:textId="77777777" w:rsidR="00E8069C" w:rsidRDefault="00E8069C">
            <w:r>
              <w:t>14.529167</w:t>
            </w:r>
          </w:p>
        </w:tc>
        <w:tc>
          <w:tcPr>
            <w:tcW w:w="598" w:type="dxa"/>
          </w:tcPr>
          <w:p w14:paraId="7A99CA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F47C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4879CE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575C7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7CEA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3D94A9" w14:textId="77777777" w:rsidR="00E8069C" w:rsidRDefault="00E8069C">
            <w:r>
              <w:t>53.529167</w:t>
            </w:r>
          </w:p>
        </w:tc>
      </w:tr>
      <w:tr w:rsidR="00E8069C" w14:paraId="01D39EA6" w14:textId="77777777" w:rsidTr="00E8069C">
        <w:tc>
          <w:tcPr>
            <w:tcW w:w="1133" w:type="dxa"/>
          </w:tcPr>
          <w:p w14:paraId="650C8F57" w14:textId="77777777" w:rsidR="00E8069C" w:rsidRDefault="00E8069C">
            <w:r>
              <w:t>1418</w:t>
            </w:r>
          </w:p>
        </w:tc>
        <w:tc>
          <w:tcPr>
            <w:tcW w:w="615" w:type="dxa"/>
          </w:tcPr>
          <w:p w14:paraId="53E0E25C" w14:textId="77777777" w:rsidR="00E8069C" w:rsidRDefault="00E8069C">
            <w:r>
              <w:t>15318</w:t>
            </w:r>
          </w:p>
        </w:tc>
        <w:tc>
          <w:tcPr>
            <w:tcW w:w="960" w:type="dxa"/>
          </w:tcPr>
          <w:p w14:paraId="7558D84F" w14:textId="77777777" w:rsidR="00E8069C" w:rsidRDefault="00E8069C">
            <w:r>
              <w:t>Sana Zafar</w:t>
            </w:r>
          </w:p>
        </w:tc>
        <w:tc>
          <w:tcPr>
            <w:tcW w:w="935" w:type="dxa"/>
          </w:tcPr>
          <w:p w14:paraId="6C6F3653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0183F016" w14:textId="77777777" w:rsidR="00E8069C" w:rsidRDefault="00E8069C">
            <w:r>
              <w:t>107157-P</w:t>
            </w:r>
          </w:p>
        </w:tc>
        <w:tc>
          <w:tcPr>
            <w:tcW w:w="700" w:type="dxa"/>
          </w:tcPr>
          <w:p w14:paraId="7AE5C5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D17ED0" w14:textId="77777777" w:rsidR="00E8069C" w:rsidRDefault="00E8069C">
            <w:r>
              <w:t>14.341667</w:t>
            </w:r>
          </w:p>
        </w:tc>
        <w:tc>
          <w:tcPr>
            <w:tcW w:w="598" w:type="dxa"/>
          </w:tcPr>
          <w:p w14:paraId="0EFADF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5C5D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792671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7DC4A2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AC45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F9F25D" w14:textId="77777777" w:rsidR="00E8069C" w:rsidRDefault="00E8069C">
            <w:r>
              <w:t>53.508334</w:t>
            </w:r>
          </w:p>
        </w:tc>
      </w:tr>
      <w:tr w:rsidR="00E8069C" w14:paraId="379DA3BC" w14:textId="77777777" w:rsidTr="00E8069C">
        <w:tc>
          <w:tcPr>
            <w:tcW w:w="1133" w:type="dxa"/>
          </w:tcPr>
          <w:p w14:paraId="2E79F702" w14:textId="77777777" w:rsidR="00E8069C" w:rsidRDefault="00E8069C">
            <w:r>
              <w:t>1419</w:t>
            </w:r>
          </w:p>
        </w:tc>
        <w:tc>
          <w:tcPr>
            <w:tcW w:w="615" w:type="dxa"/>
          </w:tcPr>
          <w:p w14:paraId="52F63D4D" w14:textId="77777777" w:rsidR="00E8069C" w:rsidRDefault="00E8069C">
            <w:r>
              <w:t>5787</w:t>
            </w:r>
          </w:p>
        </w:tc>
        <w:tc>
          <w:tcPr>
            <w:tcW w:w="960" w:type="dxa"/>
          </w:tcPr>
          <w:p w14:paraId="4B9A8EC2" w14:textId="77777777" w:rsidR="00E8069C" w:rsidRDefault="00E8069C">
            <w:r>
              <w:t>Wardah Mohsin</w:t>
            </w:r>
          </w:p>
        </w:tc>
        <w:tc>
          <w:tcPr>
            <w:tcW w:w="935" w:type="dxa"/>
          </w:tcPr>
          <w:p w14:paraId="036395E0" w14:textId="77777777" w:rsidR="00E8069C" w:rsidRDefault="00E8069C">
            <w:r>
              <w:t>Muhammad Mohsin</w:t>
            </w:r>
          </w:p>
        </w:tc>
        <w:tc>
          <w:tcPr>
            <w:tcW w:w="957" w:type="dxa"/>
          </w:tcPr>
          <w:p w14:paraId="1E796D59" w14:textId="77777777" w:rsidR="00E8069C" w:rsidRDefault="00E8069C">
            <w:r>
              <w:t>94889-P</w:t>
            </w:r>
          </w:p>
        </w:tc>
        <w:tc>
          <w:tcPr>
            <w:tcW w:w="700" w:type="dxa"/>
          </w:tcPr>
          <w:p w14:paraId="367ED41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9BDD23" w14:textId="77777777" w:rsidR="00E8069C" w:rsidRDefault="00E8069C">
            <w:r>
              <w:t>14.329167</w:t>
            </w:r>
          </w:p>
        </w:tc>
        <w:tc>
          <w:tcPr>
            <w:tcW w:w="598" w:type="dxa"/>
          </w:tcPr>
          <w:p w14:paraId="087F4C9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A97A7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ECC29FA" w14:textId="77777777" w:rsidR="00E8069C" w:rsidRDefault="00E8069C">
            <w:r>
              <w:t>6.666667</w:t>
            </w:r>
          </w:p>
        </w:tc>
        <w:tc>
          <w:tcPr>
            <w:tcW w:w="596" w:type="dxa"/>
          </w:tcPr>
          <w:p w14:paraId="79735A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67864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985FBC" w14:textId="77777777" w:rsidR="00E8069C" w:rsidRDefault="00E8069C">
            <w:r>
              <w:t>53.495834</w:t>
            </w:r>
          </w:p>
        </w:tc>
      </w:tr>
      <w:tr w:rsidR="00E8069C" w14:paraId="701D54F9" w14:textId="77777777" w:rsidTr="00E8069C">
        <w:tc>
          <w:tcPr>
            <w:tcW w:w="1133" w:type="dxa"/>
          </w:tcPr>
          <w:p w14:paraId="359F47A0" w14:textId="77777777" w:rsidR="00E8069C" w:rsidRDefault="00E8069C">
            <w:r>
              <w:t>1420</w:t>
            </w:r>
          </w:p>
        </w:tc>
        <w:tc>
          <w:tcPr>
            <w:tcW w:w="615" w:type="dxa"/>
          </w:tcPr>
          <w:p w14:paraId="1FA1A1AC" w14:textId="77777777" w:rsidR="00E8069C" w:rsidRDefault="00E8069C">
            <w:r>
              <w:t>16364</w:t>
            </w:r>
          </w:p>
        </w:tc>
        <w:tc>
          <w:tcPr>
            <w:tcW w:w="960" w:type="dxa"/>
          </w:tcPr>
          <w:p w14:paraId="16C414EF" w14:textId="77777777" w:rsidR="00E8069C" w:rsidRDefault="00E8069C">
            <w:r>
              <w:t>Gul Jabeen</w:t>
            </w:r>
          </w:p>
        </w:tc>
        <w:tc>
          <w:tcPr>
            <w:tcW w:w="935" w:type="dxa"/>
          </w:tcPr>
          <w:p w14:paraId="7B63D94E" w14:textId="77777777" w:rsidR="00E8069C" w:rsidRDefault="00E8069C">
            <w:r>
              <w:t xml:space="preserve">Azhar Iqbal Sheikh </w:t>
            </w:r>
          </w:p>
        </w:tc>
        <w:tc>
          <w:tcPr>
            <w:tcW w:w="957" w:type="dxa"/>
          </w:tcPr>
          <w:p w14:paraId="4094864A" w14:textId="77777777" w:rsidR="00E8069C" w:rsidRDefault="00E8069C">
            <w:r>
              <w:t>112093 P</w:t>
            </w:r>
          </w:p>
        </w:tc>
        <w:tc>
          <w:tcPr>
            <w:tcW w:w="700" w:type="dxa"/>
          </w:tcPr>
          <w:p w14:paraId="53C14B0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673337" w14:textId="77777777" w:rsidR="00E8069C" w:rsidRDefault="00E8069C">
            <w:r>
              <w:t>14.491089</w:t>
            </w:r>
          </w:p>
        </w:tc>
        <w:tc>
          <w:tcPr>
            <w:tcW w:w="598" w:type="dxa"/>
          </w:tcPr>
          <w:p w14:paraId="472494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58623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BBF72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40639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C9D7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4E5B9D" w14:textId="77777777" w:rsidR="00E8069C" w:rsidRDefault="00E8069C">
            <w:r>
              <w:t>53.491089</w:t>
            </w:r>
          </w:p>
        </w:tc>
      </w:tr>
      <w:tr w:rsidR="00E8069C" w14:paraId="7276D764" w14:textId="77777777" w:rsidTr="00E8069C">
        <w:tc>
          <w:tcPr>
            <w:tcW w:w="1133" w:type="dxa"/>
          </w:tcPr>
          <w:p w14:paraId="3051C47A" w14:textId="77777777" w:rsidR="00E8069C" w:rsidRDefault="00E8069C">
            <w:r>
              <w:t>1421</w:t>
            </w:r>
          </w:p>
        </w:tc>
        <w:tc>
          <w:tcPr>
            <w:tcW w:w="615" w:type="dxa"/>
          </w:tcPr>
          <w:p w14:paraId="5F42BB89" w14:textId="77777777" w:rsidR="00E8069C" w:rsidRDefault="00E8069C">
            <w:r>
              <w:t>16900</w:t>
            </w:r>
          </w:p>
        </w:tc>
        <w:tc>
          <w:tcPr>
            <w:tcW w:w="960" w:type="dxa"/>
          </w:tcPr>
          <w:p w14:paraId="1E216238" w14:textId="77777777" w:rsidR="00E8069C" w:rsidRDefault="00E8069C">
            <w:r>
              <w:t>Muhammad Asif</w:t>
            </w:r>
          </w:p>
        </w:tc>
        <w:tc>
          <w:tcPr>
            <w:tcW w:w="935" w:type="dxa"/>
          </w:tcPr>
          <w:p w14:paraId="01C1C3F5" w14:textId="77777777" w:rsidR="00E8069C" w:rsidRDefault="00E8069C">
            <w:r>
              <w:t>Shaukat Ali</w:t>
            </w:r>
          </w:p>
        </w:tc>
        <w:tc>
          <w:tcPr>
            <w:tcW w:w="957" w:type="dxa"/>
          </w:tcPr>
          <w:p w14:paraId="018737AB" w14:textId="77777777" w:rsidR="00E8069C" w:rsidRDefault="00E8069C">
            <w:r>
              <w:t>116365-P</w:t>
            </w:r>
          </w:p>
        </w:tc>
        <w:tc>
          <w:tcPr>
            <w:tcW w:w="700" w:type="dxa"/>
          </w:tcPr>
          <w:p w14:paraId="381BACC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BFCF45" w14:textId="77777777" w:rsidR="00E8069C" w:rsidRDefault="00E8069C">
            <w:r>
              <w:t>14.45</w:t>
            </w:r>
          </w:p>
        </w:tc>
        <w:tc>
          <w:tcPr>
            <w:tcW w:w="598" w:type="dxa"/>
          </w:tcPr>
          <w:p w14:paraId="117F4B6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7C97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C303C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574FC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141D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BA5C61" w14:textId="77777777" w:rsidR="00E8069C" w:rsidRDefault="00E8069C">
            <w:r>
              <w:t>53.45</w:t>
            </w:r>
          </w:p>
        </w:tc>
      </w:tr>
      <w:tr w:rsidR="00E8069C" w14:paraId="0D2D368D" w14:textId="77777777" w:rsidTr="00E8069C">
        <w:tc>
          <w:tcPr>
            <w:tcW w:w="1133" w:type="dxa"/>
          </w:tcPr>
          <w:p w14:paraId="543215BB" w14:textId="77777777" w:rsidR="00E8069C" w:rsidRDefault="00E8069C">
            <w:r>
              <w:t>1422</w:t>
            </w:r>
          </w:p>
        </w:tc>
        <w:tc>
          <w:tcPr>
            <w:tcW w:w="615" w:type="dxa"/>
          </w:tcPr>
          <w:p w14:paraId="01C0D649" w14:textId="77777777" w:rsidR="00E8069C" w:rsidRDefault="00E8069C">
            <w:r>
              <w:t>16233</w:t>
            </w:r>
          </w:p>
        </w:tc>
        <w:tc>
          <w:tcPr>
            <w:tcW w:w="960" w:type="dxa"/>
          </w:tcPr>
          <w:p w14:paraId="5DE95C13" w14:textId="77777777" w:rsidR="00E8069C" w:rsidRDefault="00E8069C">
            <w:r>
              <w:t>Muhammad Kaleem Abbas Gurmani</w:t>
            </w:r>
          </w:p>
        </w:tc>
        <w:tc>
          <w:tcPr>
            <w:tcW w:w="935" w:type="dxa"/>
          </w:tcPr>
          <w:p w14:paraId="5C7E2F87" w14:textId="77777777" w:rsidR="00E8069C" w:rsidRDefault="00E8069C">
            <w:r>
              <w:t>Ghulam Abbas Gurmani</w:t>
            </w:r>
          </w:p>
        </w:tc>
        <w:tc>
          <w:tcPr>
            <w:tcW w:w="957" w:type="dxa"/>
          </w:tcPr>
          <w:p w14:paraId="6FF22ABA" w14:textId="77777777" w:rsidR="00E8069C" w:rsidRDefault="00E8069C">
            <w:r>
              <w:t>103255-p</w:t>
            </w:r>
          </w:p>
        </w:tc>
        <w:tc>
          <w:tcPr>
            <w:tcW w:w="700" w:type="dxa"/>
          </w:tcPr>
          <w:p w14:paraId="0C796F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AA7AB9" w14:textId="77777777" w:rsidR="00E8069C" w:rsidRDefault="00E8069C">
            <w:r>
              <w:t>13.9</w:t>
            </w:r>
          </w:p>
        </w:tc>
        <w:tc>
          <w:tcPr>
            <w:tcW w:w="598" w:type="dxa"/>
          </w:tcPr>
          <w:p w14:paraId="0C32C4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9EC7A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5F132F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0A6FDC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58A6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E617D5" w14:textId="77777777" w:rsidR="00E8069C" w:rsidRDefault="00E8069C">
            <w:r>
              <w:t>53.4</w:t>
            </w:r>
          </w:p>
        </w:tc>
      </w:tr>
      <w:tr w:rsidR="00E8069C" w14:paraId="503AAC39" w14:textId="77777777" w:rsidTr="00E8069C">
        <w:tc>
          <w:tcPr>
            <w:tcW w:w="1133" w:type="dxa"/>
          </w:tcPr>
          <w:p w14:paraId="1A927DDE" w14:textId="77777777" w:rsidR="00E8069C" w:rsidRDefault="00E8069C">
            <w:r>
              <w:t>1423</w:t>
            </w:r>
          </w:p>
        </w:tc>
        <w:tc>
          <w:tcPr>
            <w:tcW w:w="615" w:type="dxa"/>
          </w:tcPr>
          <w:p w14:paraId="1D98FF50" w14:textId="77777777" w:rsidR="00E8069C" w:rsidRDefault="00E8069C">
            <w:r>
              <w:t>6067</w:t>
            </w:r>
          </w:p>
        </w:tc>
        <w:tc>
          <w:tcPr>
            <w:tcW w:w="960" w:type="dxa"/>
          </w:tcPr>
          <w:p w14:paraId="11875D52" w14:textId="77777777" w:rsidR="00E8069C" w:rsidRDefault="00E8069C">
            <w:r>
              <w:t>Zubariah</w:t>
            </w:r>
          </w:p>
        </w:tc>
        <w:tc>
          <w:tcPr>
            <w:tcW w:w="935" w:type="dxa"/>
          </w:tcPr>
          <w:p w14:paraId="1113C5EE" w14:textId="77777777" w:rsidR="00E8069C" w:rsidRDefault="00E8069C">
            <w:r>
              <w:t>Abdul Karim</w:t>
            </w:r>
          </w:p>
        </w:tc>
        <w:tc>
          <w:tcPr>
            <w:tcW w:w="957" w:type="dxa"/>
          </w:tcPr>
          <w:p w14:paraId="3E9D00F5" w14:textId="77777777" w:rsidR="00E8069C" w:rsidRDefault="00E8069C">
            <w:r>
              <w:t>106372-P</w:t>
            </w:r>
          </w:p>
        </w:tc>
        <w:tc>
          <w:tcPr>
            <w:tcW w:w="700" w:type="dxa"/>
          </w:tcPr>
          <w:p w14:paraId="69A9D2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EC2EFD" w14:textId="77777777" w:rsidR="00E8069C" w:rsidRDefault="00E8069C">
            <w:r>
              <w:t>13.8875</w:t>
            </w:r>
          </w:p>
        </w:tc>
        <w:tc>
          <w:tcPr>
            <w:tcW w:w="598" w:type="dxa"/>
          </w:tcPr>
          <w:p w14:paraId="29D379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F56C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484E84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3AF8EC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97CB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72EEAA" w14:textId="77777777" w:rsidR="00E8069C" w:rsidRDefault="00E8069C">
            <w:r>
              <w:t>53.3875</w:t>
            </w:r>
          </w:p>
        </w:tc>
      </w:tr>
      <w:tr w:rsidR="00E8069C" w14:paraId="6CE2D7C0" w14:textId="77777777" w:rsidTr="00E8069C">
        <w:tc>
          <w:tcPr>
            <w:tcW w:w="1133" w:type="dxa"/>
          </w:tcPr>
          <w:p w14:paraId="75EDF6F2" w14:textId="77777777" w:rsidR="00E8069C" w:rsidRDefault="00E8069C">
            <w:r>
              <w:t>1424</w:t>
            </w:r>
          </w:p>
        </w:tc>
        <w:tc>
          <w:tcPr>
            <w:tcW w:w="615" w:type="dxa"/>
          </w:tcPr>
          <w:p w14:paraId="78C88AD4" w14:textId="77777777" w:rsidR="00E8069C" w:rsidRDefault="00E8069C">
            <w:r>
              <w:t>7652</w:t>
            </w:r>
          </w:p>
        </w:tc>
        <w:tc>
          <w:tcPr>
            <w:tcW w:w="960" w:type="dxa"/>
          </w:tcPr>
          <w:p w14:paraId="4082EA37" w14:textId="77777777" w:rsidR="00E8069C" w:rsidRDefault="00E8069C">
            <w:r>
              <w:t>Muhammad Khizar Siddique</w:t>
            </w:r>
          </w:p>
        </w:tc>
        <w:tc>
          <w:tcPr>
            <w:tcW w:w="935" w:type="dxa"/>
          </w:tcPr>
          <w:p w14:paraId="79601BEA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771BDB56" w14:textId="77777777" w:rsidR="00E8069C" w:rsidRDefault="00E8069C">
            <w:r>
              <w:t>103651-P</w:t>
            </w:r>
          </w:p>
        </w:tc>
        <w:tc>
          <w:tcPr>
            <w:tcW w:w="700" w:type="dxa"/>
          </w:tcPr>
          <w:p w14:paraId="45AE52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942321" w14:textId="77777777" w:rsidR="00E8069C" w:rsidRDefault="00E8069C">
            <w:r>
              <w:t>13.370833</w:t>
            </w:r>
          </w:p>
        </w:tc>
        <w:tc>
          <w:tcPr>
            <w:tcW w:w="598" w:type="dxa"/>
          </w:tcPr>
          <w:p w14:paraId="0D1487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8FA95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D5F5D19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1E8345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065D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49A8EF" w14:textId="77777777" w:rsidR="00E8069C" w:rsidRDefault="00E8069C">
            <w:r>
              <w:t>53.370833</w:t>
            </w:r>
          </w:p>
        </w:tc>
      </w:tr>
      <w:tr w:rsidR="00E8069C" w14:paraId="05BCC8E4" w14:textId="77777777" w:rsidTr="00E8069C">
        <w:tc>
          <w:tcPr>
            <w:tcW w:w="1133" w:type="dxa"/>
          </w:tcPr>
          <w:p w14:paraId="557BD56A" w14:textId="77777777" w:rsidR="00E8069C" w:rsidRDefault="00E8069C">
            <w:r>
              <w:t>1425</w:t>
            </w:r>
          </w:p>
        </w:tc>
        <w:tc>
          <w:tcPr>
            <w:tcW w:w="615" w:type="dxa"/>
          </w:tcPr>
          <w:p w14:paraId="14D16B09" w14:textId="77777777" w:rsidR="00E8069C" w:rsidRDefault="00E8069C">
            <w:r>
              <w:t>7297</w:t>
            </w:r>
          </w:p>
        </w:tc>
        <w:tc>
          <w:tcPr>
            <w:tcW w:w="960" w:type="dxa"/>
          </w:tcPr>
          <w:p w14:paraId="4103E347" w14:textId="77777777" w:rsidR="00E8069C" w:rsidRDefault="00E8069C">
            <w:r>
              <w:t>Sidra Azhar</w:t>
            </w:r>
          </w:p>
        </w:tc>
        <w:tc>
          <w:tcPr>
            <w:tcW w:w="935" w:type="dxa"/>
          </w:tcPr>
          <w:p w14:paraId="4D32FEAC" w14:textId="77777777" w:rsidR="00E8069C" w:rsidRDefault="00E8069C">
            <w:r>
              <w:t>Syed Azhar Gillani</w:t>
            </w:r>
          </w:p>
        </w:tc>
        <w:tc>
          <w:tcPr>
            <w:tcW w:w="957" w:type="dxa"/>
          </w:tcPr>
          <w:p w14:paraId="3860EB32" w14:textId="77777777" w:rsidR="00E8069C" w:rsidRDefault="00E8069C">
            <w:r>
              <w:t>96951-P</w:t>
            </w:r>
          </w:p>
        </w:tc>
        <w:tc>
          <w:tcPr>
            <w:tcW w:w="700" w:type="dxa"/>
          </w:tcPr>
          <w:p w14:paraId="1AC28D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CBF08D" w14:textId="77777777" w:rsidR="00E8069C" w:rsidRDefault="00E8069C">
            <w:r>
              <w:t>13.3375</w:t>
            </w:r>
          </w:p>
        </w:tc>
        <w:tc>
          <w:tcPr>
            <w:tcW w:w="598" w:type="dxa"/>
          </w:tcPr>
          <w:p w14:paraId="0ED82C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23F4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6960CB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71B345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8F85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FC5E5B" w14:textId="77777777" w:rsidR="00E8069C" w:rsidRDefault="00E8069C">
            <w:r>
              <w:t>53.3375</w:t>
            </w:r>
          </w:p>
        </w:tc>
      </w:tr>
      <w:tr w:rsidR="00E8069C" w14:paraId="515ACAA9" w14:textId="77777777" w:rsidTr="00E8069C">
        <w:tc>
          <w:tcPr>
            <w:tcW w:w="1133" w:type="dxa"/>
          </w:tcPr>
          <w:p w14:paraId="367381CF" w14:textId="77777777" w:rsidR="00E8069C" w:rsidRDefault="00E8069C">
            <w:r>
              <w:t>1426</w:t>
            </w:r>
          </w:p>
        </w:tc>
        <w:tc>
          <w:tcPr>
            <w:tcW w:w="615" w:type="dxa"/>
          </w:tcPr>
          <w:p w14:paraId="3BC2FEF5" w14:textId="77777777" w:rsidR="00E8069C" w:rsidRDefault="00E8069C">
            <w:r>
              <w:t>16922</w:t>
            </w:r>
          </w:p>
        </w:tc>
        <w:tc>
          <w:tcPr>
            <w:tcW w:w="960" w:type="dxa"/>
          </w:tcPr>
          <w:p w14:paraId="42BBDC3D" w14:textId="77777777" w:rsidR="00E8069C" w:rsidRDefault="00E8069C">
            <w:r>
              <w:t>Khalid Habib</w:t>
            </w:r>
          </w:p>
        </w:tc>
        <w:tc>
          <w:tcPr>
            <w:tcW w:w="935" w:type="dxa"/>
          </w:tcPr>
          <w:p w14:paraId="3BFCE4D4" w14:textId="77777777" w:rsidR="00E8069C" w:rsidRDefault="00E8069C">
            <w:r>
              <w:t>Ghulam Habib</w:t>
            </w:r>
          </w:p>
        </w:tc>
        <w:tc>
          <w:tcPr>
            <w:tcW w:w="957" w:type="dxa"/>
          </w:tcPr>
          <w:p w14:paraId="6FE37C98" w14:textId="77777777" w:rsidR="00E8069C" w:rsidRDefault="00E8069C">
            <w:r>
              <w:t>104712-P</w:t>
            </w:r>
          </w:p>
        </w:tc>
        <w:tc>
          <w:tcPr>
            <w:tcW w:w="700" w:type="dxa"/>
          </w:tcPr>
          <w:p w14:paraId="135C2F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9B4C3C" w14:textId="77777777" w:rsidR="00E8069C" w:rsidRDefault="00E8069C">
            <w:r>
              <w:t>14.816129</w:t>
            </w:r>
          </w:p>
        </w:tc>
        <w:tc>
          <w:tcPr>
            <w:tcW w:w="598" w:type="dxa"/>
          </w:tcPr>
          <w:p w14:paraId="2AC88E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B0E179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ABC3B7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567FFE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5159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ECB14D" w14:textId="77777777" w:rsidR="00E8069C" w:rsidRDefault="00E8069C">
            <w:r>
              <w:t>53.316129</w:t>
            </w:r>
          </w:p>
        </w:tc>
      </w:tr>
      <w:tr w:rsidR="00E8069C" w14:paraId="14576E2B" w14:textId="77777777" w:rsidTr="00E8069C">
        <w:tc>
          <w:tcPr>
            <w:tcW w:w="1133" w:type="dxa"/>
          </w:tcPr>
          <w:p w14:paraId="231DA09E" w14:textId="77777777" w:rsidR="00E8069C" w:rsidRDefault="00E8069C">
            <w:r>
              <w:t>1427</w:t>
            </w:r>
          </w:p>
        </w:tc>
        <w:tc>
          <w:tcPr>
            <w:tcW w:w="615" w:type="dxa"/>
          </w:tcPr>
          <w:p w14:paraId="794496D0" w14:textId="77777777" w:rsidR="00E8069C" w:rsidRDefault="00E8069C">
            <w:r>
              <w:t>2680</w:t>
            </w:r>
          </w:p>
        </w:tc>
        <w:tc>
          <w:tcPr>
            <w:tcW w:w="960" w:type="dxa"/>
          </w:tcPr>
          <w:p w14:paraId="575A904A" w14:textId="77777777" w:rsidR="00E8069C" w:rsidRDefault="00E8069C">
            <w:r>
              <w:t>Shazia Bano</w:t>
            </w:r>
          </w:p>
        </w:tc>
        <w:tc>
          <w:tcPr>
            <w:tcW w:w="935" w:type="dxa"/>
          </w:tcPr>
          <w:p w14:paraId="485E41EC" w14:textId="77777777" w:rsidR="00E8069C" w:rsidRDefault="00E8069C">
            <w:r>
              <w:t>Soon Khan</w:t>
            </w:r>
          </w:p>
        </w:tc>
        <w:tc>
          <w:tcPr>
            <w:tcW w:w="957" w:type="dxa"/>
          </w:tcPr>
          <w:p w14:paraId="6313C8CF" w14:textId="77777777" w:rsidR="00E8069C" w:rsidRDefault="00E8069C">
            <w:r>
              <w:t>4698-AJK</w:t>
            </w:r>
          </w:p>
        </w:tc>
        <w:tc>
          <w:tcPr>
            <w:tcW w:w="700" w:type="dxa"/>
          </w:tcPr>
          <w:p w14:paraId="1BD50A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FF0AA3" w14:textId="77777777" w:rsidR="00E8069C" w:rsidRDefault="00E8069C">
            <w:r>
              <w:t>14.283333</w:t>
            </w:r>
          </w:p>
        </w:tc>
        <w:tc>
          <w:tcPr>
            <w:tcW w:w="598" w:type="dxa"/>
          </w:tcPr>
          <w:p w14:paraId="1147EA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06AC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1F625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50CED8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018E9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C901D1" w14:textId="77777777" w:rsidR="00E8069C" w:rsidRDefault="00E8069C">
            <w:r>
              <w:t>53.283333</w:t>
            </w:r>
          </w:p>
        </w:tc>
      </w:tr>
      <w:tr w:rsidR="00E8069C" w14:paraId="74154776" w14:textId="77777777" w:rsidTr="00E8069C">
        <w:tc>
          <w:tcPr>
            <w:tcW w:w="1133" w:type="dxa"/>
          </w:tcPr>
          <w:p w14:paraId="792A26C8" w14:textId="77777777" w:rsidR="00E8069C" w:rsidRDefault="00E8069C">
            <w:r>
              <w:t>1428</w:t>
            </w:r>
          </w:p>
        </w:tc>
        <w:tc>
          <w:tcPr>
            <w:tcW w:w="615" w:type="dxa"/>
          </w:tcPr>
          <w:p w14:paraId="1D4CEA77" w14:textId="77777777" w:rsidR="00E8069C" w:rsidRDefault="00E8069C">
            <w:r>
              <w:t>18630</w:t>
            </w:r>
          </w:p>
        </w:tc>
        <w:tc>
          <w:tcPr>
            <w:tcW w:w="960" w:type="dxa"/>
          </w:tcPr>
          <w:p w14:paraId="2ACB8E9B" w14:textId="77777777" w:rsidR="00E8069C" w:rsidRDefault="00E8069C">
            <w:r>
              <w:t>Sundas Akber</w:t>
            </w:r>
          </w:p>
        </w:tc>
        <w:tc>
          <w:tcPr>
            <w:tcW w:w="935" w:type="dxa"/>
          </w:tcPr>
          <w:p w14:paraId="5E2A8CB3" w14:textId="77777777" w:rsidR="00E8069C" w:rsidRDefault="00E8069C">
            <w:r>
              <w:t>Ghulam Akber</w:t>
            </w:r>
          </w:p>
        </w:tc>
        <w:tc>
          <w:tcPr>
            <w:tcW w:w="957" w:type="dxa"/>
          </w:tcPr>
          <w:p w14:paraId="2164984E" w14:textId="77777777" w:rsidR="00E8069C" w:rsidRDefault="00E8069C">
            <w:r>
              <w:t>102556-P</w:t>
            </w:r>
          </w:p>
        </w:tc>
        <w:tc>
          <w:tcPr>
            <w:tcW w:w="700" w:type="dxa"/>
          </w:tcPr>
          <w:p w14:paraId="771B1E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73E1B4" w14:textId="77777777" w:rsidR="00E8069C" w:rsidRDefault="00E8069C">
            <w:r>
              <w:t>12.782609</w:t>
            </w:r>
          </w:p>
        </w:tc>
        <w:tc>
          <w:tcPr>
            <w:tcW w:w="598" w:type="dxa"/>
          </w:tcPr>
          <w:p w14:paraId="06A6AC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2548F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6E3987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07A1B0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F0C12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2E08D3" w14:textId="77777777" w:rsidR="00E8069C" w:rsidRDefault="00E8069C">
            <w:r>
              <w:t>53.282609</w:t>
            </w:r>
          </w:p>
        </w:tc>
      </w:tr>
      <w:tr w:rsidR="00E8069C" w14:paraId="6B3C8058" w14:textId="77777777" w:rsidTr="00E8069C">
        <w:tc>
          <w:tcPr>
            <w:tcW w:w="1133" w:type="dxa"/>
          </w:tcPr>
          <w:p w14:paraId="6F637EA3" w14:textId="77777777" w:rsidR="00E8069C" w:rsidRDefault="00E8069C">
            <w:r>
              <w:t>1429</w:t>
            </w:r>
          </w:p>
        </w:tc>
        <w:tc>
          <w:tcPr>
            <w:tcW w:w="615" w:type="dxa"/>
          </w:tcPr>
          <w:p w14:paraId="7884AA30" w14:textId="77777777" w:rsidR="00E8069C" w:rsidRDefault="00E8069C">
            <w:r>
              <w:t>5041</w:t>
            </w:r>
          </w:p>
        </w:tc>
        <w:tc>
          <w:tcPr>
            <w:tcW w:w="960" w:type="dxa"/>
          </w:tcPr>
          <w:p w14:paraId="1481F0F2" w14:textId="77777777" w:rsidR="00E8069C" w:rsidRDefault="00E8069C">
            <w:r>
              <w:t>Amir Hussain</w:t>
            </w:r>
          </w:p>
        </w:tc>
        <w:tc>
          <w:tcPr>
            <w:tcW w:w="935" w:type="dxa"/>
          </w:tcPr>
          <w:p w14:paraId="580530FB" w14:textId="77777777" w:rsidR="00E8069C" w:rsidRDefault="00E8069C">
            <w:r>
              <w:t>Muhammad Hussain</w:t>
            </w:r>
          </w:p>
        </w:tc>
        <w:tc>
          <w:tcPr>
            <w:tcW w:w="957" w:type="dxa"/>
          </w:tcPr>
          <w:p w14:paraId="5A34E872" w14:textId="77777777" w:rsidR="00E8069C" w:rsidRDefault="00E8069C">
            <w:r>
              <w:t>105448-P</w:t>
            </w:r>
          </w:p>
        </w:tc>
        <w:tc>
          <w:tcPr>
            <w:tcW w:w="700" w:type="dxa"/>
          </w:tcPr>
          <w:p w14:paraId="62A13A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4E6292" w14:textId="77777777" w:rsidR="00E8069C" w:rsidRDefault="00E8069C">
            <w:r>
              <w:t>14.764286</w:t>
            </w:r>
          </w:p>
        </w:tc>
        <w:tc>
          <w:tcPr>
            <w:tcW w:w="598" w:type="dxa"/>
          </w:tcPr>
          <w:p w14:paraId="002850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A934C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5ABAC4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1EBBDED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6014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004AA6" w14:textId="77777777" w:rsidR="00E8069C" w:rsidRDefault="00E8069C">
            <w:r>
              <w:t>53.264286</w:t>
            </w:r>
          </w:p>
        </w:tc>
      </w:tr>
      <w:tr w:rsidR="00E8069C" w14:paraId="0560F347" w14:textId="77777777" w:rsidTr="00E8069C">
        <w:tc>
          <w:tcPr>
            <w:tcW w:w="1133" w:type="dxa"/>
          </w:tcPr>
          <w:p w14:paraId="0B149919" w14:textId="77777777" w:rsidR="00E8069C" w:rsidRDefault="00E8069C">
            <w:r>
              <w:t>1430</w:t>
            </w:r>
          </w:p>
        </w:tc>
        <w:tc>
          <w:tcPr>
            <w:tcW w:w="615" w:type="dxa"/>
          </w:tcPr>
          <w:p w14:paraId="71F0F7E5" w14:textId="77777777" w:rsidR="00E8069C" w:rsidRDefault="00E8069C">
            <w:r>
              <w:t>16682</w:t>
            </w:r>
          </w:p>
        </w:tc>
        <w:tc>
          <w:tcPr>
            <w:tcW w:w="960" w:type="dxa"/>
          </w:tcPr>
          <w:p w14:paraId="4463093F" w14:textId="77777777" w:rsidR="00E8069C" w:rsidRDefault="00E8069C">
            <w:r>
              <w:t>Syed Ali Naqi Abidi</w:t>
            </w:r>
          </w:p>
        </w:tc>
        <w:tc>
          <w:tcPr>
            <w:tcW w:w="935" w:type="dxa"/>
          </w:tcPr>
          <w:p w14:paraId="266695DF" w14:textId="77777777" w:rsidR="00E8069C" w:rsidRDefault="00E8069C">
            <w:r>
              <w:t>Syed Tahir Abbas Abidi</w:t>
            </w:r>
          </w:p>
        </w:tc>
        <w:tc>
          <w:tcPr>
            <w:tcW w:w="957" w:type="dxa"/>
          </w:tcPr>
          <w:p w14:paraId="489059A3" w14:textId="77777777" w:rsidR="00E8069C" w:rsidRDefault="00E8069C">
            <w:r>
              <w:t>113111-P</w:t>
            </w:r>
          </w:p>
        </w:tc>
        <w:tc>
          <w:tcPr>
            <w:tcW w:w="700" w:type="dxa"/>
          </w:tcPr>
          <w:p w14:paraId="73370A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A877CF" w14:textId="77777777" w:rsidR="00E8069C" w:rsidRDefault="00E8069C">
            <w:r>
              <w:t>13.7625</w:t>
            </w:r>
          </w:p>
        </w:tc>
        <w:tc>
          <w:tcPr>
            <w:tcW w:w="598" w:type="dxa"/>
          </w:tcPr>
          <w:p w14:paraId="57090A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E89DF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002B40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6C8804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0F48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6A919D" w14:textId="77777777" w:rsidR="00E8069C" w:rsidRDefault="00E8069C">
            <w:r>
              <w:t>53.2625</w:t>
            </w:r>
          </w:p>
        </w:tc>
      </w:tr>
      <w:tr w:rsidR="00E8069C" w14:paraId="0C0EAC78" w14:textId="77777777" w:rsidTr="00E8069C">
        <w:tc>
          <w:tcPr>
            <w:tcW w:w="1133" w:type="dxa"/>
          </w:tcPr>
          <w:p w14:paraId="7361A9F4" w14:textId="77777777" w:rsidR="00E8069C" w:rsidRDefault="00E8069C">
            <w:r>
              <w:t>1431</w:t>
            </w:r>
          </w:p>
        </w:tc>
        <w:tc>
          <w:tcPr>
            <w:tcW w:w="615" w:type="dxa"/>
          </w:tcPr>
          <w:p w14:paraId="0C20DA53" w14:textId="77777777" w:rsidR="00E8069C" w:rsidRDefault="00E8069C">
            <w:r>
              <w:t>16332</w:t>
            </w:r>
          </w:p>
        </w:tc>
        <w:tc>
          <w:tcPr>
            <w:tcW w:w="960" w:type="dxa"/>
          </w:tcPr>
          <w:p w14:paraId="6364595F" w14:textId="77777777" w:rsidR="00E8069C" w:rsidRDefault="00E8069C">
            <w:r>
              <w:t>Asif Hassan</w:t>
            </w:r>
          </w:p>
        </w:tc>
        <w:tc>
          <w:tcPr>
            <w:tcW w:w="935" w:type="dxa"/>
          </w:tcPr>
          <w:p w14:paraId="1BC58CB2" w14:textId="77777777" w:rsidR="00E8069C" w:rsidRDefault="00E8069C">
            <w:r>
              <w:t>Talib Hussain</w:t>
            </w:r>
          </w:p>
        </w:tc>
        <w:tc>
          <w:tcPr>
            <w:tcW w:w="957" w:type="dxa"/>
          </w:tcPr>
          <w:p w14:paraId="04B353D2" w14:textId="77777777" w:rsidR="00E8069C" w:rsidRDefault="00E8069C">
            <w:r>
              <w:t>109193-P</w:t>
            </w:r>
          </w:p>
        </w:tc>
        <w:tc>
          <w:tcPr>
            <w:tcW w:w="700" w:type="dxa"/>
          </w:tcPr>
          <w:p w14:paraId="0BBC0E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888874" w14:textId="77777777" w:rsidR="00E8069C" w:rsidRDefault="00E8069C">
            <w:r>
              <w:t>13.745833</w:t>
            </w:r>
          </w:p>
        </w:tc>
        <w:tc>
          <w:tcPr>
            <w:tcW w:w="598" w:type="dxa"/>
          </w:tcPr>
          <w:p w14:paraId="38E79C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6E12A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CEA8C6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102D83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17E2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4938A3" w14:textId="77777777" w:rsidR="00E8069C" w:rsidRDefault="00E8069C">
            <w:r>
              <w:t>53.245833</w:t>
            </w:r>
          </w:p>
        </w:tc>
      </w:tr>
      <w:tr w:rsidR="00E8069C" w14:paraId="6080FF0C" w14:textId="77777777" w:rsidTr="00E8069C">
        <w:tc>
          <w:tcPr>
            <w:tcW w:w="1133" w:type="dxa"/>
          </w:tcPr>
          <w:p w14:paraId="29FB369C" w14:textId="77777777" w:rsidR="00E8069C" w:rsidRDefault="00E8069C">
            <w:r>
              <w:t>1432</w:t>
            </w:r>
          </w:p>
        </w:tc>
        <w:tc>
          <w:tcPr>
            <w:tcW w:w="615" w:type="dxa"/>
          </w:tcPr>
          <w:p w14:paraId="3579622E" w14:textId="77777777" w:rsidR="00E8069C" w:rsidRDefault="00E8069C">
            <w:r>
              <w:t>18373</w:t>
            </w:r>
          </w:p>
        </w:tc>
        <w:tc>
          <w:tcPr>
            <w:tcW w:w="960" w:type="dxa"/>
          </w:tcPr>
          <w:p w14:paraId="0CB84539" w14:textId="77777777" w:rsidR="00E8069C" w:rsidRDefault="00E8069C">
            <w:r>
              <w:t>Aatika Shafiq</w:t>
            </w:r>
          </w:p>
        </w:tc>
        <w:tc>
          <w:tcPr>
            <w:tcW w:w="935" w:type="dxa"/>
          </w:tcPr>
          <w:p w14:paraId="14444C43" w14:textId="77777777" w:rsidR="00E8069C" w:rsidRDefault="00E8069C">
            <w:r>
              <w:t>Mohammad Shafiq Javed</w:t>
            </w:r>
          </w:p>
        </w:tc>
        <w:tc>
          <w:tcPr>
            <w:tcW w:w="957" w:type="dxa"/>
          </w:tcPr>
          <w:p w14:paraId="1B2E74CB" w14:textId="77777777" w:rsidR="00E8069C" w:rsidRDefault="00E8069C">
            <w:r>
              <w:t xml:space="preserve">111018-P </w:t>
            </w:r>
          </w:p>
        </w:tc>
        <w:tc>
          <w:tcPr>
            <w:tcW w:w="700" w:type="dxa"/>
          </w:tcPr>
          <w:p w14:paraId="107C47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D40DAF" w14:textId="77777777" w:rsidR="00E8069C" w:rsidRDefault="00E8069C">
            <w:r>
              <w:t>13.239604</w:t>
            </w:r>
          </w:p>
        </w:tc>
        <w:tc>
          <w:tcPr>
            <w:tcW w:w="598" w:type="dxa"/>
          </w:tcPr>
          <w:p w14:paraId="041D96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16AD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16D543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520036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489F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2D3CC5" w14:textId="77777777" w:rsidR="00E8069C" w:rsidRDefault="00E8069C">
            <w:r>
              <w:t>53.239604</w:t>
            </w:r>
          </w:p>
        </w:tc>
      </w:tr>
      <w:tr w:rsidR="00E8069C" w14:paraId="2AC410DA" w14:textId="77777777" w:rsidTr="00E8069C">
        <w:tc>
          <w:tcPr>
            <w:tcW w:w="1133" w:type="dxa"/>
          </w:tcPr>
          <w:p w14:paraId="4FC55303" w14:textId="77777777" w:rsidR="00E8069C" w:rsidRDefault="00E8069C">
            <w:r>
              <w:t>1433</w:t>
            </w:r>
          </w:p>
        </w:tc>
        <w:tc>
          <w:tcPr>
            <w:tcW w:w="615" w:type="dxa"/>
          </w:tcPr>
          <w:p w14:paraId="6F4D8C28" w14:textId="77777777" w:rsidR="00E8069C" w:rsidRDefault="00E8069C">
            <w:r>
              <w:t>3382</w:t>
            </w:r>
          </w:p>
        </w:tc>
        <w:tc>
          <w:tcPr>
            <w:tcW w:w="960" w:type="dxa"/>
          </w:tcPr>
          <w:p w14:paraId="0D06CBAD" w14:textId="77777777" w:rsidR="00E8069C" w:rsidRDefault="00E8069C">
            <w:r>
              <w:t>Ghulam Jamil</w:t>
            </w:r>
          </w:p>
        </w:tc>
        <w:tc>
          <w:tcPr>
            <w:tcW w:w="935" w:type="dxa"/>
          </w:tcPr>
          <w:p w14:paraId="58C06A1D" w14:textId="77777777" w:rsidR="00E8069C" w:rsidRDefault="00E8069C">
            <w:r>
              <w:t>Ghulam Sadique</w:t>
            </w:r>
          </w:p>
        </w:tc>
        <w:tc>
          <w:tcPr>
            <w:tcW w:w="957" w:type="dxa"/>
          </w:tcPr>
          <w:p w14:paraId="68B3B233" w14:textId="77777777" w:rsidR="00E8069C" w:rsidRDefault="00E8069C">
            <w:r>
              <w:t>73688-s</w:t>
            </w:r>
          </w:p>
        </w:tc>
        <w:tc>
          <w:tcPr>
            <w:tcW w:w="700" w:type="dxa"/>
          </w:tcPr>
          <w:p w14:paraId="2CBE0D6C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1215AB99" w14:textId="77777777" w:rsidR="00E8069C" w:rsidRDefault="00E8069C">
            <w:r>
              <w:t>16.730612</w:t>
            </w:r>
          </w:p>
        </w:tc>
        <w:tc>
          <w:tcPr>
            <w:tcW w:w="598" w:type="dxa"/>
          </w:tcPr>
          <w:p w14:paraId="6464CB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DADD9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73E12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49102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1A2C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303DEA" w14:textId="77777777" w:rsidR="00E8069C" w:rsidRDefault="00E8069C">
            <w:r>
              <w:t>53.230612</w:t>
            </w:r>
          </w:p>
        </w:tc>
      </w:tr>
      <w:tr w:rsidR="00E8069C" w14:paraId="22C31C69" w14:textId="77777777" w:rsidTr="00E8069C">
        <w:tc>
          <w:tcPr>
            <w:tcW w:w="1133" w:type="dxa"/>
          </w:tcPr>
          <w:p w14:paraId="3EC742AD" w14:textId="77777777" w:rsidR="00E8069C" w:rsidRDefault="00E8069C">
            <w:r>
              <w:t>1434</w:t>
            </w:r>
          </w:p>
        </w:tc>
        <w:tc>
          <w:tcPr>
            <w:tcW w:w="615" w:type="dxa"/>
          </w:tcPr>
          <w:p w14:paraId="24E32B1A" w14:textId="77777777" w:rsidR="00E8069C" w:rsidRDefault="00E8069C">
            <w:r>
              <w:t>19034</w:t>
            </w:r>
          </w:p>
        </w:tc>
        <w:tc>
          <w:tcPr>
            <w:tcW w:w="960" w:type="dxa"/>
          </w:tcPr>
          <w:p w14:paraId="39F93CA4" w14:textId="77777777" w:rsidR="00E8069C" w:rsidRDefault="00E8069C">
            <w:r>
              <w:t>Muhammad Asad Hussain</w:t>
            </w:r>
          </w:p>
        </w:tc>
        <w:tc>
          <w:tcPr>
            <w:tcW w:w="935" w:type="dxa"/>
          </w:tcPr>
          <w:p w14:paraId="29984243" w14:textId="77777777" w:rsidR="00E8069C" w:rsidRDefault="00E8069C">
            <w:r>
              <w:t xml:space="preserve">Muhammad Hussain Nasir </w:t>
            </w:r>
          </w:p>
        </w:tc>
        <w:tc>
          <w:tcPr>
            <w:tcW w:w="957" w:type="dxa"/>
          </w:tcPr>
          <w:p w14:paraId="5132C048" w14:textId="77777777" w:rsidR="00E8069C" w:rsidRDefault="00E8069C">
            <w:r>
              <w:t>111805-P</w:t>
            </w:r>
          </w:p>
        </w:tc>
        <w:tc>
          <w:tcPr>
            <w:tcW w:w="700" w:type="dxa"/>
          </w:tcPr>
          <w:p w14:paraId="6F5FEA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B88198" w14:textId="77777777" w:rsidR="00E8069C" w:rsidRDefault="00E8069C">
            <w:r>
              <w:t>13.6875</w:t>
            </w:r>
          </w:p>
        </w:tc>
        <w:tc>
          <w:tcPr>
            <w:tcW w:w="598" w:type="dxa"/>
          </w:tcPr>
          <w:p w14:paraId="3A50881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8205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250701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308A65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53FD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2CB25A" w14:textId="77777777" w:rsidR="00E8069C" w:rsidRDefault="00E8069C">
            <w:r>
              <w:t>53.1875</w:t>
            </w:r>
          </w:p>
        </w:tc>
      </w:tr>
      <w:tr w:rsidR="00E8069C" w14:paraId="125DC648" w14:textId="77777777" w:rsidTr="00E8069C">
        <w:tc>
          <w:tcPr>
            <w:tcW w:w="1133" w:type="dxa"/>
          </w:tcPr>
          <w:p w14:paraId="3225A955" w14:textId="77777777" w:rsidR="00E8069C" w:rsidRDefault="00E8069C">
            <w:r>
              <w:t>1435</w:t>
            </w:r>
          </w:p>
        </w:tc>
        <w:tc>
          <w:tcPr>
            <w:tcW w:w="615" w:type="dxa"/>
          </w:tcPr>
          <w:p w14:paraId="4617D2D0" w14:textId="77777777" w:rsidR="00E8069C" w:rsidRDefault="00E8069C">
            <w:r>
              <w:t>3655</w:t>
            </w:r>
          </w:p>
        </w:tc>
        <w:tc>
          <w:tcPr>
            <w:tcW w:w="960" w:type="dxa"/>
          </w:tcPr>
          <w:p w14:paraId="1AFF4909" w14:textId="77777777" w:rsidR="00E8069C" w:rsidRDefault="00E8069C">
            <w:r>
              <w:t>Muhammad Samaat</w:t>
            </w:r>
          </w:p>
        </w:tc>
        <w:tc>
          <w:tcPr>
            <w:tcW w:w="935" w:type="dxa"/>
          </w:tcPr>
          <w:p w14:paraId="4EA19F15" w14:textId="77777777" w:rsidR="00E8069C" w:rsidRDefault="00E8069C">
            <w:r>
              <w:t>Muhammad Shafi</w:t>
            </w:r>
          </w:p>
        </w:tc>
        <w:tc>
          <w:tcPr>
            <w:tcW w:w="957" w:type="dxa"/>
          </w:tcPr>
          <w:p w14:paraId="2960C70A" w14:textId="77777777" w:rsidR="00E8069C" w:rsidRDefault="00E8069C">
            <w:r>
              <w:t>5631-AJK</w:t>
            </w:r>
          </w:p>
        </w:tc>
        <w:tc>
          <w:tcPr>
            <w:tcW w:w="700" w:type="dxa"/>
          </w:tcPr>
          <w:p w14:paraId="78AF106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F15E450" w14:textId="77777777" w:rsidR="00E8069C" w:rsidRDefault="00E8069C">
            <w:r>
              <w:t>14.016667</w:t>
            </w:r>
          </w:p>
        </w:tc>
        <w:tc>
          <w:tcPr>
            <w:tcW w:w="598" w:type="dxa"/>
          </w:tcPr>
          <w:p w14:paraId="35E4B7C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6B9B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364C50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5F1A56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83C9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E79C23" w14:textId="77777777" w:rsidR="00E8069C" w:rsidRDefault="00E8069C">
            <w:r>
              <w:t>53.183334</w:t>
            </w:r>
          </w:p>
        </w:tc>
      </w:tr>
      <w:tr w:rsidR="00E8069C" w14:paraId="4A6633EA" w14:textId="77777777" w:rsidTr="00E8069C">
        <w:tc>
          <w:tcPr>
            <w:tcW w:w="1133" w:type="dxa"/>
          </w:tcPr>
          <w:p w14:paraId="328C6A49" w14:textId="77777777" w:rsidR="00E8069C" w:rsidRDefault="00E8069C">
            <w:r>
              <w:t>1436</w:t>
            </w:r>
          </w:p>
        </w:tc>
        <w:tc>
          <w:tcPr>
            <w:tcW w:w="615" w:type="dxa"/>
          </w:tcPr>
          <w:p w14:paraId="1A2A421E" w14:textId="77777777" w:rsidR="00E8069C" w:rsidRDefault="00E8069C">
            <w:r>
              <w:t>16356</w:t>
            </w:r>
          </w:p>
        </w:tc>
        <w:tc>
          <w:tcPr>
            <w:tcW w:w="960" w:type="dxa"/>
          </w:tcPr>
          <w:p w14:paraId="62373750" w14:textId="77777777" w:rsidR="00E8069C" w:rsidRDefault="00E8069C">
            <w:r>
              <w:t>Muhammad Saad Yousaf</w:t>
            </w:r>
          </w:p>
        </w:tc>
        <w:tc>
          <w:tcPr>
            <w:tcW w:w="935" w:type="dxa"/>
          </w:tcPr>
          <w:p w14:paraId="7B51DDA9" w14:textId="77777777" w:rsidR="00E8069C" w:rsidRDefault="00E8069C">
            <w:r>
              <w:t>Hameed Ullah Malik</w:t>
            </w:r>
          </w:p>
        </w:tc>
        <w:tc>
          <w:tcPr>
            <w:tcW w:w="957" w:type="dxa"/>
          </w:tcPr>
          <w:p w14:paraId="0EB1A84A" w14:textId="77777777" w:rsidR="00E8069C" w:rsidRDefault="00E8069C">
            <w:r>
              <w:t>113117-P</w:t>
            </w:r>
          </w:p>
        </w:tc>
        <w:tc>
          <w:tcPr>
            <w:tcW w:w="700" w:type="dxa"/>
          </w:tcPr>
          <w:p w14:paraId="05F7DC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DF1C1D" w14:textId="77777777" w:rsidR="00E8069C" w:rsidRDefault="00E8069C">
            <w:r>
              <w:t>14.8375</w:t>
            </w:r>
          </w:p>
        </w:tc>
        <w:tc>
          <w:tcPr>
            <w:tcW w:w="598" w:type="dxa"/>
          </w:tcPr>
          <w:p w14:paraId="5A4644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B9E7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EFFE2F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63F75D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BC0E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760338" w14:textId="77777777" w:rsidR="00E8069C" w:rsidRDefault="00E8069C">
            <w:r>
              <w:t>53.170833</w:t>
            </w:r>
          </w:p>
        </w:tc>
      </w:tr>
      <w:tr w:rsidR="00E8069C" w14:paraId="2F3DE4FE" w14:textId="77777777" w:rsidTr="00E8069C">
        <w:tc>
          <w:tcPr>
            <w:tcW w:w="1133" w:type="dxa"/>
          </w:tcPr>
          <w:p w14:paraId="4DE2772B" w14:textId="77777777" w:rsidR="00E8069C" w:rsidRDefault="00E8069C">
            <w:r>
              <w:t>1437</w:t>
            </w:r>
          </w:p>
        </w:tc>
        <w:tc>
          <w:tcPr>
            <w:tcW w:w="615" w:type="dxa"/>
          </w:tcPr>
          <w:p w14:paraId="18A58482" w14:textId="77777777" w:rsidR="00E8069C" w:rsidRDefault="00E8069C">
            <w:r>
              <w:t>17212</w:t>
            </w:r>
          </w:p>
        </w:tc>
        <w:tc>
          <w:tcPr>
            <w:tcW w:w="960" w:type="dxa"/>
          </w:tcPr>
          <w:p w14:paraId="20D93A15" w14:textId="77777777" w:rsidR="00E8069C" w:rsidRDefault="00E8069C">
            <w:r>
              <w:t>Sana Rafique</w:t>
            </w:r>
          </w:p>
        </w:tc>
        <w:tc>
          <w:tcPr>
            <w:tcW w:w="935" w:type="dxa"/>
          </w:tcPr>
          <w:p w14:paraId="4895FCB6" w14:textId="77777777" w:rsidR="00E8069C" w:rsidRDefault="00E8069C">
            <w:r>
              <w:t>Muhammad Rafique</w:t>
            </w:r>
          </w:p>
        </w:tc>
        <w:tc>
          <w:tcPr>
            <w:tcW w:w="957" w:type="dxa"/>
          </w:tcPr>
          <w:p w14:paraId="3D0CBE17" w14:textId="77777777" w:rsidR="00E8069C" w:rsidRDefault="00E8069C">
            <w:r>
              <w:t>109525-P</w:t>
            </w:r>
          </w:p>
        </w:tc>
        <w:tc>
          <w:tcPr>
            <w:tcW w:w="700" w:type="dxa"/>
          </w:tcPr>
          <w:p w14:paraId="73168AC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D6D074" w14:textId="77777777" w:rsidR="00E8069C" w:rsidRDefault="00E8069C">
            <w:r>
              <w:t>14.658333</w:t>
            </w:r>
          </w:p>
        </w:tc>
        <w:tc>
          <w:tcPr>
            <w:tcW w:w="598" w:type="dxa"/>
          </w:tcPr>
          <w:p w14:paraId="4607DC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9611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3A5C55" w14:textId="77777777" w:rsidR="00E8069C" w:rsidRDefault="00E8069C">
            <w:r>
              <w:t>3.5</w:t>
            </w:r>
          </w:p>
        </w:tc>
        <w:tc>
          <w:tcPr>
            <w:tcW w:w="596" w:type="dxa"/>
          </w:tcPr>
          <w:p w14:paraId="77F4FB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598B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42943D" w14:textId="77777777" w:rsidR="00E8069C" w:rsidRDefault="00E8069C">
            <w:r>
              <w:t>53.158333</w:t>
            </w:r>
          </w:p>
        </w:tc>
      </w:tr>
      <w:tr w:rsidR="00E8069C" w14:paraId="6A1B8AB3" w14:textId="77777777" w:rsidTr="00E8069C">
        <w:tc>
          <w:tcPr>
            <w:tcW w:w="1133" w:type="dxa"/>
          </w:tcPr>
          <w:p w14:paraId="7486AF46" w14:textId="77777777" w:rsidR="00E8069C" w:rsidRDefault="00E8069C">
            <w:r>
              <w:t>1438</w:t>
            </w:r>
          </w:p>
        </w:tc>
        <w:tc>
          <w:tcPr>
            <w:tcW w:w="615" w:type="dxa"/>
          </w:tcPr>
          <w:p w14:paraId="62369218" w14:textId="77777777" w:rsidR="00E8069C" w:rsidRDefault="00E8069C">
            <w:r>
              <w:t>18949</w:t>
            </w:r>
          </w:p>
        </w:tc>
        <w:tc>
          <w:tcPr>
            <w:tcW w:w="960" w:type="dxa"/>
          </w:tcPr>
          <w:p w14:paraId="628F7C42" w14:textId="77777777" w:rsidR="00E8069C" w:rsidRDefault="00E8069C">
            <w:r>
              <w:t>Mamoona Feroz</w:t>
            </w:r>
          </w:p>
        </w:tc>
        <w:tc>
          <w:tcPr>
            <w:tcW w:w="935" w:type="dxa"/>
          </w:tcPr>
          <w:p w14:paraId="359ECC24" w14:textId="77777777" w:rsidR="00E8069C" w:rsidRDefault="00E8069C">
            <w:r>
              <w:t>Muhammad Feroz</w:t>
            </w:r>
          </w:p>
        </w:tc>
        <w:tc>
          <w:tcPr>
            <w:tcW w:w="957" w:type="dxa"/>
          </w:tcPr>
          <w:p w14:paraId="280A4497" w14:textId="77777777" w:rsidR="00E8069C" w:rsidRDefault="00E8069C">
            <w:r>
              <w:t>114475-P</w:t>
            </w:r>
          </w:p>
        </w:tc>
        <w:tc>
          <w:tcPr>
            <w:tcW w:w="700" w:type="dxa"/>
          </w:tcPr>
          <w:p w14:paraId="79732A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443DC4" w14:textId="77777777" w:rsidR="00E8069C" w:rsidRDefault="00E8069C">
            <w:r>
              <w:t>15.65</w:t>
            </w:r>
          </w:p>
        </w:tc>
        <w:tc>
          <w:tcPr>
            <w:tcW w:w="598" w:type="dxa"/>
          </w:tcPr>
          <w:p w14:paraId="1F0261B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6C923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30FEF3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13B17D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1569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71C191" w14:textId="77777777" w:rsidR="00E8069C" w:rsidRDefault="00E8069C">
            <w:r>
              <w:t>53.15</w:t>
            </w:r>
          </w:p>
        </w:tc>
      </w:tr>
      <w:tr w:rsidR="00E8069C" w14:paraId="6D323064" w14:textId="77777777" w:rsidTr="00E8069C">
        <w:tc>
          <w:tcPr>
            <w:tcW w:w="1133" w:type="dxa"/>
          </w:tcPr>
          <w:p w14:paraId="3DA4E99E" w14:textId="77777777" w:rsidR="00E8069C" w:rsidRDefault="00E8069C">
            <w:r>
              <w:t>1439</w:t>
            </w:r>
          </w:p>
        </w:tc>
        <w:tc>
          <w:tcPr>
            <w:tcW w:w="615" w:type="dxa"/>
          </w:tcPr>
          <w:p w14:paraId="4E688E79" w14:textId="77777777" w:rsidR="00E8069C" w:rsidRDefault="00E8069C">
            <w:r>
              <w:t>3775</w:t>
            </w:r>
          </w:p>
        </w:tc>
        <w:tc>
          <w:tcPr>
            <w:tcW w:w="960" w:type="dxa"/>
          </w:tcPr>
          <w:p w14:paraId="1C2E9A6A" w14:textId="77777777" w:rsidR="00E8069C" w:rsidRDefault="00E8069C">
            <w:r>
              <w:t>Saba Sarfraz</w:t>
            </w:r>
          </w:p>
        </w:tc>
        <w:tc>
          <w:tcPr>
            <w:tcW w:w="935" w:type="dxa"/>
          </w:tcPr>
          <w:p w14:paraId="42E6A1E9" w14:textId="77777777" w:rsidR="00E8069C" w:rsidRDefault="00E8069C">
            <w:r>
              <w:t>Umair Asghar</w:t>
            </w:r>
          </w:p>
        </w:tc>
        <w:tc>
          <w:tcPr>
            <w:tcW w:w="957" w:type="dxa"/>
          </w:tcPr>
          <w:p w14:paraId="24DE3379" w14:textId="77777777" w:rsidR="00E8069C" w:rsidRDefault="00E8069C">
            <w:r>
              <w:t>106780-p</w:t>
            </w:r>
          </w:p>
        </w:tc>
        <w:tc>
          <w:tcPr>
            <w:tcW w:w="700" w:type="dxa"/>
          </w:tcPr>
          <w:p w14:paraId="18C329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22CD42" w14:textId="77777777" w:rsidR="00E8069C" w:rsidRDefault="00E8069C">
            <w:r>
              <w:t>13.379167</w:t>
            </w:r>
          </w:p>
        </w:tc>
        <w:tc>
          <w:tcPr>
            <w:tcW w:w="598" w:type="dxa"/>
          </w:tcPr>
          <w:p w14:paraId="5C2916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5799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9870E0" w14:textId="77777777" w:rsidR="00E8069C" w:rsidRDefault="00E8069C">
            <w:r>
              <w:t>4.666667</w:t>
            </w:r>
          </w:p>
        </w:tc>
        <w:tc>
          <w:tcPr>
            <w:tcW w:w="596" w:type="dxa"/>
          </w:tcPr>
          <w:p w14:paraId="492F2E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1F3D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7511A1" w14:textId="77777777" w:rsidR="00E8069C" w:rsidRDefault="00E8069C">
            <w:r>
              <w:t>53.045834</w:t>
            </w:r>
          </w:p>
        </w:tc>
      </w:tr>
      <w:tr w:rsidR="00E8069C" w14:paraId="69187923" w14:textId="77777777" w:rsidTr="00E8069C">
        <w:tc>
          <w:tcPr>
            <w:tcW w:w="1133" w:type="dxa"/>
          </w:tcPr>
          <w:p w14:paraId="3977638A" w14:textId="77777777" w:rsidR="00E8069C" w:rsidRDefault="00E8069C">
            <w:r>
              <w:t>1440</w:t>
            </w:r>
          </w:p>
        </w:tc>
        <w:tc>
          <w:tcPr>
            <w:tcW w:w="615" w:type="dxa"/>
          </w:tcPr>
          <w:p w14:paraId="78E56BD0" w14:textId="77777777" w:rsidR="00E8069C" w:rsidRDefault="00E8069C">
            <w:r>
              <w:t>20150</w:t>
            </w:r>
          </w:p>
        </w:tc>
        <w:tc>
          <w:tcPr>
            <w:tcW w:w="960" w:type="dxa"/>
          </w:tcPr>
          <w:p w14:paraId="1465FDA8" w14:textId="77777777" w:rsidR="00E8069C" w:rsidRDefault="00E8069C">
            <w:r>
              <w:t>Dr.Rizwana Kanwal</w:t>
            </w:r>
          </w:p>
        </w:tc>
        <w:tc>
          <w:tcPr>
            <w:tcW w:w="935" w:type="dxa"/>
          </w:tcPr>
          <w:p w14:paraId="27C0C982" w14:textId="77777777" w:rsidR="00E8069C" w:rsidRDefault="00E8069C">
            <w:r>
              <w:t>Muhammad Yar urf Yar Muhammad</w:t>
            </w:r>
          </w:p>
        </w:tc>
        <w:tc>
          <w:tcPr>
            <w:tcW w:w="957" w:type="dxa"/>
          </w:tcPr>
          <w:p w14:paraId="29FF51E6" w14:textId="77777777" w:rsidR="00E8069C" w:rsidRDefault="00E8069C">
            <w:r>
              <w:t>108248-P</w:t>
            </w:r>
          </w:p>
        </w:tc>
        <w:tc>
          <w:tcPr>
            <w:tcW w:w="700" w:type="dxa"/>
          </w:tcPr>
          <w:p w14:paraId="6884BB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0C1FD5" w14:textId="77777777" w:rsidR="00E8069C" w:rsidRDefault="00E8069C">
            <w:r>
              <w:t>12.525926</w:t>
            </w:r>
          </w:p>
        </w:tc>
        <w:tc>
          <w:tcPr>
            <w:tcW w:w="598" w:type="dxa"/>
          </w:tcPr>
          <w:p w14:paraId="372DFA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EA55F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DEFD312" w14:textId="77777777" w:rsidR="00E8069C" w:rsidRDefault="00E8069C">
            <w:r>
              <w:t>8.0</w:t>
            </w:r>
          </w:p>
        </w:tc>
        <w:tc>
          <w:tcPr>
            <w:tcW w:w="596" w:type="dxa"/>
          </w:tcPr>
          <w:p w14:paraId="64812F2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FBE9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2C5728" w14:textId="77777777" w:rsidR="00E8069C" w:rsidRDefault="00E8069C">
            <w:r>
              <w:t>53.025926</w:t>
            </w:r>
          </w:p>
        </w:tc>
      </w:tr>
      <w:tr w:rsidR="00E8069C" w14:paraId="53FD2E7A" w14:textId="77777777" w:rsidTr="00E8069C">
        <w:tc>
          <w:tcPr>
            <w:tcW w:w="1133" w:type="dxa"/>
          </w:tcPr>
          <w:p w14:paraId="6AEC2B39" w14:textId="77777777" w:rsidR="00E8069C" w:rsidRDefault="00E8069C">
            <w:r>
              <w:t>1441</w:t>
            </w:r>
          </w:p>
        </w:tc>
        <w:tc>
          <w:tcPr>
            <w:tcW w:w="615" w:type="dxa"/>
          </w:tcPr>
          <w:p w14:paraId="457C3F69" w14:textId="77777777" w:rsidR="00E8069C" w:rsidRDefault="00E8069C">
            <w:r>
              <w:t>17500</w:t>
            </w:r>
          </w:p>
        </w:tc>
        <w:tc>
          <w:tcPr>
            <w:tcW w:w="960" w:type="dxa"/>
          </w:tcPr>
          <w:p w14:paraId="4A998708" w14:textId="77777777" w:rsidR="00E8069C" w:rsidRDefault="00E8069C">
            <w:r>
              <w:t>Wajeeha Zaki</w:t>
            </w:r>
          </w:p>
        </w:tc>
        <w:tc>
          <w:tcPr>
            <w:tcW w:w="935" w:type="dxa"/>
          </w:tcPr>
          <w:p w14:paraId="7EDE2501" w14:textId="77777777" w:rsidR="00E8069C" w:rsidRDefault="00E8069C">
            <w:r>
              <w:t>Muhammad Haider Gulzar Malik</w:t>
            </w:r>
          </w:p>
        </w:tc>
        <w:tc>
          <w:tcPr>
            <w:tcW w:w="957" w:type="dxa"/>
          </w:tcPr>
          <w:p w14:paraId="2B3E952B" w14:textId="77777777" w:rsidR="00E8069C" w:rsidRDefault="00E8069C">
            <w:r>
              <w:t xml:space="preserve">112206-P </w:t>
            </w:r>
          </w:p>
        </w:tc>
        <w:tc>
          <w:tcPr>
            <w:tcW w:w="700" w:type="dxa"/>
          </w:tcPr>
          <w:p w14:paraId="21443E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0EDCD5" w14:textId="77777777" w:rsidR="00E8069C" w:rsidRDefault="00E8069C">
            <w:r>
              <w:t>15.9375</w:t>
            </w:r>
          </w:p>
        </w:tc>
        <w:tc>
          <w:tcPr>
            <w:tcW w:w="598" w:type="dxa"/>
          </w:tcPr>
          <w:p w14:paraId="1F3AC7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033C9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38E35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1777D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2662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8DA4EF" w14:textId="77777777" w:rsidR="00E8069C" w:rsidRDefault="00E8069C">
            <w:r>
              <w:t>52.9375</w:t>
            </w:r>
          </w:p>
        </w:tc>
      </w:tr>
      <w:tr w:rsidR="00E8069C" w14:paraId="243F5119" w14:textId="77777777" w:rsidTr="00E8069C">
        <w:tc>
          <w:tcPr>
            <w:tcW w:w="1133" w:type="dxa"/>
          </w:tcPr>
          <w:p w14:paraId="32ECED5D" w14:textId="77777777" w:rsidR="00E8069C" w:rsidRDefault="00E8069C">
            <w:r>
              <w:t>1442</w:t>
            </w:r>
          </w:p>
        </w:tc>
        <w:tc>
          <w:tcPr>
            <w:tcW w:w="615" w:type="dxa"/>
          </w:tcPr>
          <w:p w14:paraId="18D525C9" w14:textId="77777777" w:rsidR="00E8069C" w:rsidRDefault="00E8069C">
            <w:r>
              <w:t>3999</w:t>
            </w:r>
          </w:p>
        </w:tc>
        <w:tc>
          <w:tcPr>
            <w:tcW w:w="960" w:type="dxa"/>
          </w:tcPr>
          <w:p w14:paraId="44175C99" w14:textId="77777777" w:rsidR="00E8069C" w:rsidRDefault="00E8069C">
            <w:r>
              <w:t>Hafiz Muhammad Hamza Tahir Saleemi</w:t>
            </w:r>
          </w:p>
        </w:tc>
        <w:tc>
          <w:tcPr>
            <w:tcW w:w="935" w:type="dxa"/>
          </w:tcPr>
          <w:p w14:paraId="4F48257C" w14:textId="77777777" w:rsidR="00E8069C" w:rsidRDefault="00E8069C">
            <w:r>
              <w:t>Tahir Mehmood Ahmad</w:t>
            </w:r>
          </w:p>
        </w:tc>
        <w:tc>
          <w:tcPr>
            <w:tcW w:w="957" w:type="dxa"/>
          </w:tcPr>
          <w:p w14:paraId="1DD2DFF7" w14:textId="77777777" w:rsidR="00E8069C" w:rsidRDefault="00E8069C">
            <w:r>
              <w:t>103577-P</w:t>
            </w:r>
          </w:p>
        </w:tc>
        <w:tc>
          <w:tcPr>
            <w:tcW w:w="700" w:type="dxa"/>
          </w:tcPr>
          <w:p w14:paraId="575456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9A433C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0E1243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B031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571592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76E345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DEBF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6E0EED" w14:textId="77777777" w:rsidR="00E8069C" w:rsidRDefault="00E8069C">
            <w:r>
              <w:t>52.8875</w:t>
            </w:r>
          </w:p>
        </w:tc>
      </w:tr>
      <w:tr w:rsidR="00E8069C" w14:paraId="58166D83" w14:textId="77777777" w:rsidTr="00E8069C">
        <w:tc>
          <w:tcPr>
            <w:tcW w:w="1133" w:type="dxa"/>
          </w:tcPr>
          <w:p w14:paraId="2C16EBFF" w14:textId="77777777" w:rsidR="00E8069C" w:rsidRDefault="00E8069C">
            <w:r>
              <w:t>1443</w:t>
            </w:r>
          </w:p>
        </w:tc>
        <w:tc>
          <w:tcPr>
            <w:tcW w:w="615" w:type="dxa"/>
          </w:tcPr>
          <w:p w14:paraId="2BA0530E" w14:textId="77777777" w:rsidR="00E8069C" w:rsidRDefault="00E8069C">
            <w:r>
              <w:t>2281</w:t>
            </w:r>
          </w:p>
        </w:tc>
        <w:tc>
          <w:tcPr>
            <w:tcW w:w="960" w:type="dxa"/>
          </w:tcPr>
          <w:p w14:paraId="409F02D9" w14:textId="77777777" w:rsidR="00E8069C" w:rsidRDefault="00E8069C">
            <w:r>
              <w:t>Wajeehakhalid</w:t>
            </w:r>
          </w:p>
        </w:tc>
        <w:tc>
          <w:tcPr>
            <w:tcW w:w="935" w:type="dxa"/>
          </w:tcPr>
          <w:p w14:paraId="2F3D129A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54FF7AA1" w14:textId="77777777" w:rsidR="00E8069C" w:rsidRDefault="00E8069C">
            <w:r>
              <w:t>95430-P</w:t>
            </w:r>
          </w:p>
        </w:tc>
        <w:tc>
          <w:tcPr>
            <w:tcW w:w="700" w:type="dxa"/>
          </w:tcPr>
          <w:p w14:paraId="5843B6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BE823B" w14:textId="77777777" w:rsidR="00E8069C" w:rsidRDefault="00E8069C">
            <w:r>
              <w:t>13.379167</w:t>
            </w:r>
          </w:p>
        </w:tc>
        <w:tc>
          <w:tcPr>
            <w:tcW w:w="598" w:type="dxa"/>
          </w:tcPr>
          <w:p w14:paraId="7F96F0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A164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9A90BF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62AFB2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71CE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FE83E2" w14:textId="77777777" w:rsidR="00E8069C" w:rsidRDefault="00E8069C">
            <w:r>
              <w:t>52.879167</w:t>
            </w:r>
          </w:p>
        </w:tc>
      </w:tr>
      <w:tr w:rsidR="00E8069C" w14:paraId="38B2846A" w14:textId="77777777" w:rsidTr="00E8069C">
        <w:tc>
          <w:tcPr>
            <w:tcW w:w="1133" w:type="dxa"/>
          </w:tcPr>
          <w:p w14:paraId="6F741088" w14:textId="77777777" w:rsidR="00E8069C" w:rsidRDefault="00E8069C">
            <w:r>
              <w:t>1444</w:t>
            </w:r>
          </w:p>
        </w:tc>
        <w:tc>
          <w:tcPr>
            <w:tcW w:w="615" w:type="dxa"/>
          </w:tcPr>
          <w:p w14:paraId="069706F3" w14:textId="77777777" w:rsidR="00E8069C" w:rsidRDefault="00E8069C">
            <w:r>
              <w:t>7188</w:t>
            </w:r>
          </w:p>
        </w:tc>
        <w:tc>
          <w:tcPr>
            <w:tcW w:w="960" w:type="dxa"/>
          </w:tcPr>
          <w:p w14:paraId="6AF25318" w14:textId="77777777" w:rsidR="00E8069C" w:rsidRDefault="00E8069C">
            <w:r>
              <w:t>Ayesha Zujaja</w:t>
            </w:r>
          </w:p>
        </w:tc>
        <w:tc>
          <w:tcPr>
            <w:tcW w:w="935" w:type="dxa"/>
          </w:tcPr>
          <w:p w14:paraId="6D6AB01C" w14:textId="77777777" w:rsidR="00E8069C" w:rsidRDefault="00E8069C">
            <w:r>
              <w:t>Muhammad Alamgir Khan</w:t>
            </w:r>
          </w:p>
        </w:tc>
        <w:tc>
          <w:tcPr>
            <w:tcW w:w="957" w:type="dxa"/>
          </w:tcPr>
          <w:p w14:paraId="30F30DB2" w14:textId="77777777" w:rsidR="00E8069C" w:rsidRDefault="00E8069C">
            <w:r>
              <w:t>107527_P</w:t>
            </w:r>
          </w:p>
        </w:tc>
        <w:tc>
          <w:tcPr>
            <w:tcW w:w="700" w:type="dxa"/>
          </w:tcPr>
          <w:p w14:paraId="66D4204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E7D98D" w14:textId="77777777" w:rsidR="00E8069C" w:rsidRDefault="00E8069C">
            <w:r>
              <w:t>14.208333</w:t>
            </w:r>
          </w:p>
        </w:tc>
        <w:tc>
          <w:tcPr>
            <w:tcW w:w="598" w:type="dxa"/>
          </w:tcPr>
          <w:p w14:paraId="4391DD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DED10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04DC0A" w14:textId="77777777" w:rsidR="00E8069C" w:rsidRDefault="00E8069C">
            <w:r>
              <w:t>3.666667</w:t>
            </w:r>
          </w:p>
        </w:tc>
        <w:tc>
          <w:tcPr>
            <w:tcW w:w="596" w:type="dxa"/>
          </w:tcPr>
          <w:p w14:paraId="6D7A732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A175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319F22" w14:textId="77777777" w:rsidR="00E8069C" w:rsidRDefault="00E8069C">
            <w:r>
              <w:t>52.875</w:t>
            </w:r>
          </w:p>
        </w:tc>
      </w:tr>
      <w:tr w:rsidR="00E8069C" w14:paraId="0E4C9C9B" w14:textId="77777777" w:rsidTr="00E8069C">
        <w:tc>
          <w:tcPr>
            <w:tcW w:w="1133" w:type="dxa"/>
          </w:tcPr>
          <w:p w14:paraId="338E9EAA" w14:textId="77777777" w:rsidR="00E8069C" w:rsidRDefault="00E8069C">
            <w:r>
              <w:t>1445</w:t>
            </w:r>
          </w:p>
        </w:tc>
        <w:tc>
          <w:tcPr>
            <w:tcW w:w="615" w:type="dxa"/>
          </w:tcPr>
          <w:p w14:paraId="4CBD457C" w14:textId="77777777" w:rsidR="00E8069C" w:rsidRDefault="00E8069C">
            <w:r>
              <w:t>16921</w:t>
            </w:r>
          </w:p>
        </w:tc>
        <w:tc>
          <w:tcPr>
            <w:tcW w:w="960" w:type="dxa"/>
          </w:tcPr>
          <w:p w14:paraId="141F96BE" w14:textId="77777777" w:rsidR="00E8069C" w:rsidRDefault="00E8069C">
            <w:r>
              <w:t>Tahseen Akhtar</w:t>
            </w:r>
          </w:p>
        </w:tc>
        <w:tc>
          <w:tcPr>
            <w:tcW w:w="935" w:type="dxa"/>
          </w:tcPr>
          <w:p w14:paraId="1AE6B1B2" w14:textId="77777777" w:rsidR="00E8069C" w:rsidRDefault="00E8069C">
            <w:r>
              <w:t xml:space="preserve">Muhammad Iqbal </w:t>
            </w:r>
          </w:p>
        </w:tc>
        <w:tc>
          <w:tcPr>
            <w:tcW w:w="957" w:type="dxa"/>
          </w:tcPr>
          <w:p w14:paraId="1F3BB5C2" w14:textId="77777777" w:rsidR="00E8069C" w:rsidRDefault="00E8069C">
            <w:r>
              <w:t>100288-P</w:t>
            </w:r>
          </w:p>
        </w:tc>
        <w:tc>
          <w:tcPr>
            <w:tcW w:w="700" w:type="dxa"/>
          </w:tcPr>
          <w:p w14:paraId="5600A39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8FC49E" w14:textId="77777777" w:rsidR="00E8069C" w:rsidRDefault="00E8069C">
            <w:r>
              <w:t>12.829167</w:t>
            </w:r>
          </w:p>
        </w:tc>
        <w:tc>
          <w:tcPr>
            <w:tcW w:w="598" w:type="dxa"/>
          </w:tcPr>
          <w:p w14:paraId="3376E4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29BD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604244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3EDAFF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86A2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269C72" w14:textId="77777777" w:rsidR="00E8069C" w:rsidRDefault="00E8069C">
            <w:r>
              <w:t>52.829167</w:t>
            </w:r>
          </w:p>
        </w:tc>
      </w:tr>
      <w:tr w:rsidR="00E8069C" w14:paraId="61B22299" w14:textId="77777777" w:rsidTr="00E8069C">
        <w:tc>
          <w:tcPr>
            <w:tcW w:w="1133" w:type="dxa"/>
          </w:tcPr>
          <w:p w14:paraId="2C209BF5" w14:textId="77777777" w:rsidR="00E8069C" w:rsidRDefault="00E8069C">
            <w:r>
              <w:t>1446</w:t>
            </w:r>
          </w:p>
        </w:tc>
        <w:tc>
          <w:tcPr>
            <w:tcW w:w="615" w:type="dxa"/>
          </w:tcPr>
          <w:p w14:paraId="37455A8F" w14:textId="77777777" w:rsidR="00E8069C" w:rsidRDefault="00E8069C">
            <w:r>
              <w:t>16852</w:t>
            </w:r>
          </w:p>
        </w:tc>
        <w:tc>
          <w:tcPr>
            <w:tcW w:w="960" w:type="dxa"/>
          </w:tcPr>
          <w:p w14:paraId="7AAFE03C" w14:textId="77777777" w:rsidR="00E8069C" w:rsidRDefault="00E8069C">
            <w:r>
              <w:t>Wajeeha Rafi</w:t>
            </w:r>
          </w:p>
        </w:tc>
        <w:tc>
          <w:tcPr>
            <w:tcW w:w="935" w:type="dxa"/>
          </w:tcPr>
          <w:p w14:paraId="483A5828" w14:textId="77777777" w:rsidR="00E8069C" w:rsidRDefault="00E8069C">
            <w:r>
              <w:t>Muhammad Rafi</w:t>
            </w:r>
          </w:p>
        </w:tc>
        <w:tc>
          <w:tcPr>
            <w:tcW w:w="957" w:type="dxa"/>
          </w:tcPr>
          <w:p w14:paraId="0154C1D7" w14:textId="77777777" w:rsidR="00E8069C" w:rsidRDefault="00E8069C">
            <w:r>
              <w:t>110941-P</w:t>
            </w:r>
          </w:p>
        </w:tc>
        <w:tc>
          <w:tcPr>
            <w:tcW w:w="700" w:type="dxa"/>
          </w:tcPr>
          <w:p w14:paraId="3FC70B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17C99F" w14:textId="77777777" w:rsidR="00E8069C" w:rsidRDefault="00E8069C">
            <w:r>
              <w:t>14.4875</w:t>
            </w:r>
          </w:p>
        </w:tc>
        <w:tc>
          <w:tcPr>
            <w:tcW w:w="598" w:type="dxa"/>
          </w:tcPr>
          <w:p w14:paraId="759EAB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30FB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28D5CF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5E9F66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19EF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0EED4B" w14:textId="77777777" w:rsidR="00E8069C" w:rsidRDefault="00E8069C">
            <w:r>
              <w:t>52.820833</w:t>
            </w:r>
          </w:p>
        </w:tc>
      </w:tr>
      <w:tr w:rsidR="00E8069C" w14:paraId="6F28F238" w14:textId="77777777" w:rsidTr="00E8069C">
        <w:tc>
          <w:tcPr>
            <w:tcW w:w="1133" w:type="dxa"/>
          </w:tcPr>
          <w:p w14:paraId="09E624F2" w14:textId="77777777" w:rsidR="00E8069C" w:rsidRDefault="00E8069C">
            <w:r>
              <w:t>1447</w:t>
            </w:r>
          </w:p>
        </w:tc>
        <w:tc>
          <w:tcPr>
            <w:tcW w:w="615" w:type="dxa"/>
          </w:tcPr>
          <w:p w14:paraId="08CEFC3E" w14:textId="77777777" w:rsidR="00E8069C" w:rsidRDefault="00E8069C">
            <w:r>
              <w:t>18059</w:t>
            </w:r>
          </w:p>
        </w:tc>
        <w:tc>
          <w:tcPr>
            <w:tcW w:w="960" w:type="dxa"/>
          </w:tcPr>
          <w:p w14:paraId="07AF9637" w14:textId="77777777" w:rsidR="00E8069C" w:rsidRDefault="00E8069C">
            <w:r>
              <w:t>Khadija Maqbool</w:t>
            </w:r>
          </w:p>
        </w:tc>
        <w:tc>
          <w:tcPr>
            <w:tcW w:w="935" w:type="dxa"/>
          </w:tcPr>
          <w:p w14:paraId="76227E97" w14:textId="77777777" w:rsidR="00E8069C" w:rsidRDefault="00E8069C">
            <w:r>
              <w:t>Maqbool Ahmad</w:t>
            </w:r>
          </w:p>
        </w:tc>
        <w:tc>
          <w:tcPr>
            <w:tcW w:w="957" w:type="dxa"/>
          </w:tcPr>
          <w:p w14:paraId="245F530E" w14:textId="77777777" w:rsidR="00E8069C" w:rsidRDefault="00E8069C">
            <w:r>
              <w:t>113982-P</w:t>
            </w:r>
          </w:p>
        </w:tc>
        <w:tc>
          <w:tcPr>
            <w:tcW w:w="700" w:type="dxa"/>
          </w:tcPr>
          <w:p w14:paraId="7F9319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5350E7" w14:textId="77777777" w:rsidR="00E8069C" w:rsidRDefault="00E8069C">
            <w:r>
              <w:t>16.280702</w:t>
            </w:r>
          </w:p>
        </w:tc>
        <w:tc>
          <w:tcPr>
            <w:tcW w:w="598" w:type="dxa"/>
          </w:tcPr>
          <w:p w14:paraId="1C539B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774D8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E5E9C4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C45E7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BFEE0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1B0F5A" w14:textId="77777777" w:rsidR="00E8069C" w:rsidRDefault="00E8069C">
            <w:r>
              <w:t>52.780702</w:t>
            </w:r>
          </w:p>
        </w:tc>
      </w:tr>
      <w:tr w:rsidR="00E8069C" w14:paraId="66BEF7B4" w14:textId="77777777" w:rsidTr="00E8069C">
        <w:tc>
          <w:tcPr>
            <w:tcW w:w="1133" w:type="dxa"/>
          </w:tcPr>
          <w:p w14:paraId="10E1385F" w14:textId="77777777" w:rsidR="00E8069C" w:rsidRDefault="00E8069C">
            <w:r>
              <w:t>1448</w:t>
            </w:r>
          </w:p>
        </w:tc>
        <w:tc>
          <w:tcPr>
            <w:tcW w:w="615" w:type="dxa"/>
          </w:tcPr>
          <w:p w14:paraId="1B5ED235" w14:textId="77777777" w:rsidR="00E8069C" w:rsidRDefault="00E8069C">
            <w:r>
              <w:t>7352</w:t>
            </w:r>
          </w:p>
        </w:tc>
        <w:tc>
          <w:tcPr>
            <w:tcW w:w="960" w:type="dxa"/>
          </w:tcPr>
          <w:p w14:paraId="1FB30DFA" w14:textId="77777777" w:rsidR="00E8069C" w:rsidRDefault="00E8069C">
            <w:r>
              <w:t>Muhammad Saad Ahmad</w:t>
            </w:r>
          </w:p>
        </w:tc>
        <w:tc>
          <w:tcPr>
            <w:tcW w:w="935" w:type="dxa"/>
          </w:tcPr>
          <w:p w14:paraId="332BF7AD" w14:textId="77777777" w:rsidR="00E8069C" w:rsidRDefault="00E8069C">
            <w:r>
              <w:t>Fajar Din</w:t>
            </w:r>
          </w:p>
        </w:tc>
        <w:tc>
          <w:tcPr>
            <w:tcW w:w="957" w:type="dxa"/>
          </w:tcPr>
          <w:p w14:paraId="38C9891B" w14:textId="77777777" w:rsidR="00E8069C" w:rsidRDefault="00E8069C">
            <w:r>
              <w:t>114617-P</w:t>
            </w:r>
          </w:p>
        </w:tc>
        <w:tc>
          <w:tcPr>
            <w:tcW w:w="700" w:type="dxa"/>
          </w:tcPr>
          <w:p w14:paraId="085543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01481C" w14:textId="77777777" w:rsidR="00E8069C" w:rsidRDefault="00E8069C">
            <w:r>
              <w:t>13.741667</w:t>
            </w:r>
          </w:p>
        </w:tc>
        <w:tc>
          <w:tcPr>
            <w:tcW w:w="598" w:type="dxa"/>
          </w:tcPr>
          <w:p w14:paraId="2E3848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5224A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5601B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08D00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4EB2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133AAD" w14:textId="77777777" w:rsidR="00E8069C" w:rsidRDefault="00E8069C">
            <w:r>
              <w:t>52.741667</w:t>
            </w:r>
          </w:p>
        </w:tc>
      </w:tr>
      <w:tr w:rsidR="00E8069C" w14:paraId="48D312EA" w14:textId="77777777" w:rsidTr="00E8069C">
        <w:tc>
          <w:tcPr>
            <w:tcW w:w="1133" w:type="dxa"/>
          </w:tcPr>
          <w:p w14:paraId="4731B425" w14:textId="77777777" w:rsidR="00E8069C" w:rsidRDefault="00E8069C">
            <w:r>
              <w:t>1449</w:t>
            </w:r>
          </w:p>
        </w:tc>
        <w:tc>
          <w:tcPr>
            <w:tcW w:w="615" w:type="dxa"/>
          </w:tcPr>
          <w:p w14:paraId="74BAA159" w14:textId="77777777" w:rsidR="00E8069C" w:rsidRDefault="00E8069C">
            <w:r>
              <w:t>16462</w:t>
            </w:r>
          </w:p>
        </w:tc>
        <w:tc>
          <w:tcPr>
            <w:tcW w:w="960" w:type="dxa"/>
          </w:tcPr>
          <w:p w14:paraId="36CCDA94" w14:textId="77777777" w:rsidR="00E8069C" w:rsidRDefault="00E8069C">
            <w:r>
              <w:t>Kaynat Khalid</w:t>
            </w:r>
          </w:p>
        </w:tc>
        <w:tc>
          <w:tcPr>
            <w:tcW w:w="935" w:type="dxa"/>
          </w:tcPr>
          <w:p w14:paraId="6BEA345B" w14:textId="77777777" w:rsidR="00E8069C" w:rsidRDefault="00E8069C">
            <w:r>
              <w:t>Khalid Mahmood</w:t>
            </w:r>
          </w:p>
        </w:tc>
        <w:tc>
          <w:tcPr>
            <w:tcW w:w="957" w:type="dxa"/>
          </w:tcPr>
          <w:p w14:paraId="12E78A09" w14:textId="77777777" w:rsidR="00E8069C" w:rsidRDefault="00E8069C">
            <w:r>
              <w:t>112506-P</w:t>
            </w:r>
          </w:p>
        </w:tc>
        <w:tc>
          <w:tcPr>
            <w:tcW w:w="700" w:type="dxa"/>
          </w:tcPr>
          <w:p w14:paraId="46A485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9FCF6A" w14:textId="77777777" w:rsidR="00E8069C" w:rsidRDefault="00E8069C">
            <w:r>
              <w:t>16.229787</w:t>
            </w:r>
          </w:p>
        </w:tc>
        <w:tc>
          <w:tcPr>
            <w:tcW w:w="598" w:type="dxa"/>
          </w:tcPr>
          <w:p w14:paraId="7DE4D2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5B0D9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24739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F72D0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C5FD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AD062F" w14:textId="77777777" w:rsidR="00E8069C" w:rsidRDefault="00E8069C">
            <w:r>
              <w:t>52.729787</w:t>
            </w:r>
          </w:p>
        </w:tc>
      </w:tr>
      <w:tr w:rsidR="00E8069C" w14:paraId="775F7D32" w14:textId="77777777" w:rsidTr="00E8069C">
        <w:tc>
          <w:tcPr>
            <w:tcW w:w="1133" w:type="dxa"/>
          </w:tcPr>
          <w:p w14:paraId="64896CAE" w14:textId="77777777" w:rsidR="00E8069C" w:rsidRDefault="00E8069C">
            <w:r>
              <w:t>1450</w:t>
            </w:r>
          </w:p>
        </w:tc>
        <w:tc>
          <w:tcPr>
            <w:tcW w:w="615" w:type="dxa"/>
          </w:tcPr>
          <w:p w14:paraId="4382E5BD" w14:textId="77777777" w:rsidR="00E8069C" w:rsidRDefault="00E8069C">
            <w:r>
              <w:t>18291</w:t>
            </w:r>
          </w:p>
        </w:tc>
        <w:tc>
          <w:tcPr>
            <w:tcW w:w="960" w:type="dxa"/>
          </w:tcPr>
          <w:p w14:paraId="0FB44FA4" w14:textId="77777777" w:rsidR="00E8069C" w:rsidRDefault="00E8069C">
            <w:r>
              <w:t>Amna Hamid</w:t>
            </w:r>
          </w:p>
        </w:tc>
        <w:tc>
          <w:tcPr>
            <w:tcW w:w="935" w:type="dxa"/>
          </w:tcPr>
          <w:p w14:paraId="1360011A" w14:textId="77777777" w:rsidR="00E8069C" w:rsidRDefault="00E8069C">
            <w:r>
              <w:t>Abdul Hamid</w:t>
            </w:r>
          </w:p>
        </w:tc>
        <w:tc>
          <w:tcPr>
            <w:tcW w:w="957" w:type="dxa"/>
          </w:tcPr>
          <w:p w14:paraId="6516F099" w14:textId="77777777" w:rsidR="00E8069C" w:rsidRDefault="00E8069C">
            <w:r>
              <w:t>115165</w:t>
            </w:r>
          </w:p>
        </w:tc>
        <w:tc>
          <w:tcPr>
            <w:tcW w:w="700" w:type="dxa"/>
          </w:tcPr>
          <w:p w14:paraId="29F780EF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71A2AD1" w14:textId="77777777" w:rsidR="00E8069C" w:rsidRDefault="00E8069C">
            <w:r>
              <w:t>15.208163</w:t>
            </w:r>
          </w:p>
        </w:tc>
        <w:tc>
          <w:tcPr>
            <w:tcW w:w="598" w:type="dxa"/>
          </w:tcPr>
          <w:p w14:paraId="61E94D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42622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BB815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B5D383A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3242D2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86D328" w14:textId="77777777" w:rsidR="00E8069C" w:rsidRDefault="00E8069C">
            <w:r>
              <w:t>52.708163</w:t>
            </w:r>
          </w:p>
        </w:tc>
      </w:tr>
      <w:tr w:rsidR="00E8069C" w14:paraId="79D00930" w14:textId="77777777" w:rsidTr="00E8069C">
        <w:tc>
          <w:tcPr>
            <w:tcW w:w="1133" w:type="dxa"/>
          </w:tcPr>
          <w:p w14:paraId="2552D4F0" w14:textId="77777777" w:rsidR="00E8069C" w:rsidRDefault="00E8069C">
            <w:r>
              <w:t>1451</w:t>
            </w:r>
          </w:p>
        </w:tc>
        <w:tc>
          <w:tcPr>
            <w:tcW w:w="615" w:type="dxa"/>
          </w:tcPr>
          <w:p w14:paraId="32F88873" w14:textId="77777777" w:rsidR="00E8069C" w:rsidRDefault="00E8069C">
            <w:r>
              <w:t>16289</w:t>
            </w:r>
          </w:p>
        </w:tc>
        <w:tc>
          <w:tcPr>
            <w:tcW w:w="960" w:type="dxa"/>
          </w:tcPr>
          <w:p w14:paraId="03975FE0" w14:textId="77777777" w:rsidR="00E8069C" w:rsidRDefault="00E8069C">
            <w:r>
              <w:t>Maimoona Hafeez</w:t>
            </w:r>
          </w:p>
        </w:tc>
        <w:tc>
          <w:tcPr>
            <w:tcW w:w="935" w:type="dxa"/>
          </w:tcPr>
          <w:p w14:paraId="6145BB69" w14:textId="77777777" w:rsidR="00E8069C" w:rsidRDefault="00E8069C">
            <w:r>
              <w:t>Hafeez Ur Rehman</w:t>
            </w:r>
          </w:p>
        </w:tc>
        <w:tc>
          <w:tcPr>
            <w:tcW w:w="957" w:type="dxa"/>
          </w:tcPr>
          <w:p w14:paraId="4B339D56" w14:textId="77777777" w:rsidR="00E8069C" w:rsidRDefault="00E8069C">
            <w:r>
              <w:t>112950-P</w:t>
            </w:r>
          </w:p>
        </w:tc>
        <w:tc>
          <w:tcPr>
            <w:tcW w:w="700" w:type="dxa"/>
          </w:tcPr>
          <w:p w14:paraId="0DDE71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A9866C" w14:textId="77777777" w:rsidR="00E8069C" w:rsidRDefault="00E8069C">
            <w:r>
              <w:t>13.195833</w:t>
            </w:r>
          </w:p>
        </w:tc>
        <w:tc>
          <w:tcPr>
            <w:tcW w:w="598" w:type="dxa"/>
          </w:tcPr>
          <w:p w14:paraId="6796AF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D212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2BB70F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101A62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31C3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1A7A3C" w14:textId="77777777" w:rsidR="00E8069C" w:rsidRDefault="00E8069C">
            <w:r>
              <w:t>52.695833</w:t>
            </w:r>
          </w:p>
        </w:tc>
      </w:tr>
      <w:tr w:rsidR="00E8069C" w14:paraId="33B6C799" w14:textId="77777777" w:rsidTr="00E8069C">
        <w:tc>
          <w:tcPr>
            <w:tcW w:w="1133" w:type="dxa"/>
          </w:tcPr>
          <w:p w14:paraId="3CFD7BE3" w14:textId="77777777" w:rsidR="00E8069C" w:rsidRDefault="00E8069C">
            <w:r>
              <w:t>1452</w:t>
            </w:r>
          </w:p>
        </w:tc>
        <w:tc>
          <w:tcPr>
            <w:tcW w:w="615" w:type="dxa"/>
          </w:tcPr>
          <w:p w14:paraId="5A2104E3" w14:textId="77777777" w:rsidR="00E8069C" w:rsidRDefault="00E8069C">
            <w:r>
              <w:t>5548</w:t>
            </w:r>
          </w:p>
        </w:tc>
        <w:tc>
          <w:tcPr>
            <w:tcW w:w="960" w:type="dxa"/>
          </w:tcPr>
          <w:p w14:paraId="3FC55A9F" w14:textId="77777777" w:rsidR="00E8069C" w:rsidRDefault="00E8069C">
            <w:r>
              <w:t>Asad Ullah Ansari</w:t>
            </w:r>
          </w:p>
        </w:tc>
        <w:tc>
          <w:tcPr>
            <w:tcW w:w="935" w:type="dxa"/>
          </w:tcPr>
          <w:p w14:paraId="11325DA8" w14:textId="77777777" w:rsidR="00E8069C" w:rsidRDefault="00E8069C">
            <w:r>
              <w:t>Hameed Ullah Ansari</w:t>
            </w:r>
          </w:p>
        </w:tc>
        <w:tc>
          <w:tcPr>
            <w:tcW w:w="957" w:type="dxa"/>
          </w:tcPr>
          <w:p w14:paraId="543FABFB" w14:textId="77777777" w:rsidR="00E8069C" w:rsidRDefault="00E8069C">
            <w:r>
              <w:t>103285-P</w:t>
            </w:r>
          </w:p>
        </w:tc>
        <w:tc>
          <w:tcPr>
            <w:tcW w:w="700" w:type="dxa"/>
          </w:tcPr>
          <w:p w14:paraId="350744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D571D4" w14:textId="77777777" w:rsidR="00E8069C" w:rsidRDefault="00E8069C">
            <w:r>
              <w:t>15.691667</w:t>
            </w:r>
          </w:p>
        </w:tc>
        <w:tc>
          <w:tcPr>
            <w:tcW w:w="598" w:type="dxa"/>
          </w:tcPr>
          <w:p w14:paraId="017CC3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51FA4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5FAFB0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87D89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FEEA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7D230F" w14:textId="77777777" w:rsidR="00E8069C" w:rsidRDefault="00E8069C">
            <w:r>
              <w:t>52.691667</w:t>
            </w:r>
          </w:p>
        </w:tc>
      </w:tr>
      <w:tr w:rsidR="00E8069C" w14:paraId="39AE8BAB" w14:textId="77777777" w:rsidTr="00E8069C">
        <w:tc>
          <w:tcPr>
            <w:tcW w:w="1133" w:type="dxa"/>
          </w:tcPr>
          <w:p w14:paraId="0614078F" w14:textId="77777777" w:rsidR="00E8069C" w:rsidRDefault="00E8069C">
            <w:r>
              <w:t>1453</w:t>
            </w:r>
          </w:p>
        </w:tc>
        <w:tc>
          <w:tcPr>
            <w:tcW w:w="615" w:type="dxa"/>
          </w:tcPr>
          <w:p w14:paraId="03C08A50" w14:textId="77777777" w:rsidR="00E8069C" w:rsidRDefault="00E8069C">
            <w:r>
              <w:t>15276</w:t>
            </w:r>
          </w:p>
        </w:tc>
        <w:tc>
          <w:tcPr>
            <w:tcW w:w="960" w:type="dxa"/>
          </w:tcPr>
          <w:p w14:paraId="0C86D05E" w14:textId="77777777" w:rsidR="00E8069C" w:rsidRDefault="00E8069C">
            <w:r>
              <w:t>Muhammad Uzair</w:t>
            </w:r>
          </w:p>
        </w:tc>
        <w:tc>
          <w:tcPr>
            <w:tcW w:w="935" w:type="dxa"/>
          </w:tcPr>
          <w:p w14:paraId="2AF46D8F" w14:textId="77777777" w:rsidR="00E8069C" w:rsidRDefault="00E8069C">
            <w:r>
              <w:t>Muhammad Naeem</w:t>
            </w:r>
          </w:p>
        </w:tc>
        <w:tc>
          <w:tcPr>
            <w:tcW w:w="957" w:type="dxa"/>
          </w:tcPr>
          <w:p w14:paraId="7E1BBE65" w14:textId="77777777" w:rsidR="00E8069C" w:rsidRDefault="00E8069C">
            <w:r>
              <w:t>111752-P</w:t>
            </w:r>
          </w:p>
        </w:tc>
        <w:tc>
          <w:tcPr>
            <w:tcW w:w="700" w:type="dxa"/>
          </w:tcPr>
          <w:p w14:paraId="5F2351B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9038258" w14:textId="77777777" w:rsidR="00E8069C" w:rsidRDefault="00E8069C">
            <w:r>
              <w:t>13.516667</w:t>
            </w:r>
          </w:p>
        </w:tc>
        <w:tc>
          <w:tcPr>
            <w:tcW w:w="598" w:type="dxa"/>
          </w:tcPr>
          <w:p w14:paraId="46AC5D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7DC22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8E6C72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3EE32B2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FC4E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591606" w14:textId="77777777" w:rsidR="00E8069C" w:rsidRDefault="00E8069C">
            <w:r>
              <w:t>52.683334</w:t>
            </w:r>
          </w:p>
        </w:tc>
      </w:tr>
      <w:tr w:rsidR="00E8069C" w14:paraId="0BF8639B" w14:textId="77777777" w:rsidTr="00E8069C">
        <w:tc>
          <w:tcPr>
            <w:tcW w:w="1133" w:type="dxa"/>
          </w:tcPr>
          <w:p w14:paraId="7830EE64" w14:textId="77777777" w:rsidR="00E8069C" w:rsidRDefault="00E8069C">
            <w:r>
              <w:t>1454</w:t>
            </w:r>
          </w:p>
        </w:tc>
        <w:tc>
          <w:tcPr>
            <w:tcW w:w="615" w:type="dxa"/>
          </w:tcPr>
          <w:p w14:paraId="5B5EFBAF" w14:textId="77777777" w:rsidR="00E8069C" w:rsidRDefault="00E8069C">
            <w:r>
              <w:t>5050</w:t>
            </w:r>
          </w:p>
        </w:tc>
        <w:tc>
          <w:tcPr>
            <w:tcW w:w="960" w:type="dxa"/>
          </w:tcPr>
          <w:p w14:paraId="65EA5465" w14:textId="77777777" w:rsidR="00E8069C" w:rsidRDefault="00E8069C">
            <w:r>
              <w:t>Wahab Nasir</w:t>
            </w:r>
          </w:p>
        </w:tc>
        <w:tc>
          <w:tcPr>
            <w:tcW w:w="935" w:type="dxa"/>
          </w:tcPr>
          <w:p w14:paraId="69B48F24" w14:textId="77777777" w:rsidR="00E8069C" w:rsidRDefault="00E8069C">
            <w:r>
              <w:t>Muneer Ahmed Nasir</w:t>
            </w:r>
          </w:p>
        </w:tc>
        <w:tc>
          <w:tcPr>
            <w:tcW w:w="957" w:type="dxa"/>
          </w:tcPr>
          <w:p w14:paraId="4EE439DC" w14:textId="77777777" w:rsidR="00E8069C" w:rsidRDefault="00E8069C">
            <w:r>
              <w:t>102628-P</w:t>
            </w:r>
          </w:p>
        </w:tc>
        <w:tc>
          <w:tcPr>
            <w:tcW w:w="700" w:type="dxa"/>
          </w:tcPr>
          <w:p w14:paraId="3E5715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EC02AF" w14:textId="77777777" w:rsidR="00E8069C" w:rsidRDefault="00E8069C">
            <w:r>
              <w:t>16.166667</w:t>
            </w:r>
          </w:p>
        </w:tc>
        <w:tc>
          <w:tcPr>
            <w:tcW w:w="598" w:type="dxa"/>
          </w:tcPr>
          <w:p w14:paraId="522FC9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5873A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59689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B0D64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D697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8FA6A1" w14:textId="77777777" w:rsidR="00E8069C" w:rsidRDefault="00E8069C">
            <w:r>
              <w:t>52.666667</w:t>
            </w:r>
          </w:p>
        </w:tc>
      </w:tr>
      <w:tr w:rsidR="00E8069C" w14:paraId="13A5B353" w14:textId="77777777" w:rsidTr="00E8069C">
        <w:tc>
          <w:tcPr>
            <w:tcW w:w="1133" w:type="dxa"/>
          </w:tcPr>
          <w:p w14:paraId="5311E130" w14:textId="77777777" w:rsidR="00E8069C" w:rsidRDefault="00E8069C">
            <w:r>
              <w:t>1455</w:t>
            </w:r>
          </w:p>
        </w:tc>
        <w:tc>
          <w:tcPr>
            <w:tcW w:w="615" w:type="dxa"/>
          </w:tcPr>
          <w:p w14:paraId="4F9FB1DE" w14:textId="77777777" w:rsidR="00E8069C" w:rsidRDefault="00E8069C">
            <w:r>
              <w:t>4277</w:t>
            </w:r>
          </w:p>
        </w:tc>
        <w:tc>
          <w:tcPr>
            <w:tcW w:w="960" w:type="dxa"/>
          </w:tcPr>
          <w:p w14:paraId="3C7773F4" w14:textId="77777777" w:rsidR="00E8069C" w:rsidRDefault="00E8069C">
            <w:r>
              <w:t>Ammad Ishtiaq</w:t>
            </w:r>
          </w:p>
        </w:tc>
        <w:tc>
          <w:tcPr>
            <w:tcW w:w="935" w:type="dxa"/>
          </w:tcPr>
          <w:p w14:paraId="4DA83D78" w14:textId="77777777" w:rsidR="00E8069C" w:rsidRDefault="00E8069C">
            <w:r>
              <w:t>Ishtiaq Hussain</w:t>
            </w:r>
          </w:p>
        </w:tc>
        <w:tc>
          <w:tcPr>
            <w:tcW w:w="957" w:type="dxa"/>
          </w:tcPr>
          <w:p w14:paraId="4A4AF8AA" w14:textId="77777777" w:rsidR="00E8069C" w:rsidRDefault="00E8069C">
            <w:r>
              <w:t>107468-P</w:t>
            </w:r>
          </w:p>
        </w:tc>
        <w:tc>
          <w:tcPr>
            <w:tcW w:w="700" w:type="dxa"/>
          </w:tcPr>
          <w:p w14:paraId="5D316B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F3CC28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62EBE8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52E5F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A4D4530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01644A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8851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B9D824" w14:textId="77777777" w:rsidR="00E8069C" w:rsidRDefault="00E8069C">
            <w:r>
              <w:t>52.658333</w:t>
            </w:r>
          </w:p>
        </w:tc>
      </w:tr>
      <w:tr w:rsidR="00E8069C" w14:paraId="420D0E4B" w14:textId="77777777" w:rsidTr="00E8069C">
        <w:tc>
          <w:tcPr>
            <w:tcW w:w="1133" w:type="dxa"/>
          </w:tcPr>
          <w:p w14:paraId="56DD2D40" w14:textId="77777777" w:rsidR="00E8069C" w:rsidRDefault="00E8069C">
            <w:r>
              <w:t>1456</w:t>
            </w:r>
          </w:p>
        </w:tc>
        <w:tc>
          <w:tcPr>
            <w:tcW w:w="615" w:type="dxa"/>
          </w:tcPr>
          <w:p w14:paraId="73EECFD7" w14:textId="77777777" w:rsidR="00E8069C" w:rsidRDefault="00E8069C">
            <w:r>
              <w:t>18385</w:t>
            </w:r>
          </w:p>
        </w:tc>
        <w:tc>
          <w:tcPr>
            <w:tcW w:w="960" w:type="dxa"/>
          </w:tcPr>
          <w:p w14:paraId="2BA8550E" w14:textId="77777777" w:rsidR="00E8069C" w:rsidRDefault="00E8069C">
            <w:r>
              <w:t>Sehrish Andleeb</w:t>
            </w:r>
          </w:p>
        </w:tc>
        <w:tc>
          <w:tcPr>
            <w:tcW w:w="935" w:type="dxa"/>
          </w:tcPr>
          <w:p w14:paraId="73D3CDEE" w14:textId="77777777" w:rsidR="00E8069C" w:rsidRDefault="00E8069C">
            <w:r>
              <w:t>HAFIZ ABDUL GHAFOOR</w:t>
            </w:r>
          </w:p>
        </w:tc>
        <w:tc>
          <w:tcPr>
            <w:tcW w:w="957" w:type="dxa"/>
          </w:tcPr>
          <w:p w14:paraId="1F90071E" w14:textId="77777777" w:rsidR="00E8069C" w:rsidRDefault="00E8069C">
            <w:r>
              <w:t>111397-P</w:t>
            </w:r>
          </w:p>
        </w:tc>
        <w:tc>
          <w:tcPr>
            <w:tcW w:w="700" w:type="dxa"/>
          </w:tcPr>
          <w:p w14:paraId="576536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F23499" w14:textId="77777777" w:rsidR="00E8069C" w:rsidRDefault="00E8069C">
            <w:r>
              <w:t>15.658333</w:t>
            </w:r>
          </w:p>
        </w:tc>
        <w:tc>
          <w:tcPr>
            <w:tcW w:w="598" w:type="dxa"/>
          </w:tcPr>
          <w:p w14:paraId="46D8AB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26C0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B5CF3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7DB63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8C8C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F675AC" w14:textId="77777777" w:rsidR="00E8069C" w:rsidRDefault="00E8069C">
            <w:r>
              <w:t>52.658333</w:t>
            </w:r>
          </w:p>
        </w:tc>
      </w:tr>
      <w:tr w:rsidR="00E8069C" w14:paraId="01AD2963" w14:textId="77777777" w:rsidTr="00E8069C">
        <w:tc>
          <w:tcPr>
            <w:tcW w:w="1133" w:type="dxa"/>
          </w:tcPr>
          <w:p w14:paraId="09EA1FAD" w14:textId="77777777" w:rsidR="00E8069C" w:rsidRDefault="00E8069C">
            <w:r>
              <w:t>1457</w:t>
            </w:r>
          </w:p>
        </w:tc>
        <w:tc>
          <w:tcPr>
            <w:tcW w:w="615" w:type="dxa"/>
          </w:tcPr>
          <w:p w14:paraId="5DBF38E2" w14:textId="77777777" w:rsidR="00E8069C" w:rsidRDefault="00E8069C">
            <w:r>
              <w:t>18835</w:t>
            </w:r>
          </w:p>
        </w:tc>
        <w:tc>
          <w:tcPr>
            <w:tcW w:w="960" w:type="dxa"/>
          </w:tcPr>
          <w:p w14:paraId="0BF6206E" w14:textId="77777777" w:rsidR="00E8069C" w:rsidRDefault="00E8069C">
            <w:r>
              <w:t>Khushnood Maqbool</w:t>
            </w:r>
          </w:p>
        </w:tc>
        <w:tc>
          <w:tcPr>
            <w:tcW w:w="935" w:type="dxa"/>
          </w:tcPr>
          <w:p w14:paraId="7C46C5C4" w14:textId="77777777" w:rsidR="00E8069C" w:rsidRDefault="00E8069C">
            <w:r>
              <w:t>Maqbool Ahmed</w:t>
            </w:r>
          </w:p>
        </w:tc>
        <w:tc>
          <w:tcPr>
            <w:tcW w:w="957" w:type="dxa"/>
          </w:tcPr>
          <w:p w14:paraId="421DFE0B" w14:textId="77777777" w:rsidR="00E8069C" w:rsidRDefault="00E8069C">
            <w:r>
              <w:t>114427-P</w:t>
            </w:r>
          </w:p>
        </w:tc>
        <w:tc>
          <w:tcPr>
            <w:tcW w:w="700" w:type="dxa"/>
          </w:tcPr>
          <w:p w14:paraId="257D3E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D39C6D" w14:textId="77777777" w:rsidR="00E8069C" w:rsidRDefault="00E8069C">
            <w:r>
              <w:t>13.654167</w:t>
            </w:r>
          </w:p>
        </w:tc>
        <w:tc>
          <w:tcPr>
            <w:tcW w:w="598" w:type="dxa"/>
          </w:tcPr>
          <w:p w14:paraId="6124D8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A44DA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42E16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7CEAE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F9C1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92D2C9" w14:textId="77777777" w:rsidR="00E8069C" w:rsidRDefault="00E8069C">
            <w:r>
              <w:t>52.654167</w:t>
            </w:r>
          </w:p>
        </w:tc>
      </w:tr>
      <w:tr w:rsidR="00E8069C" w14:paraId="7FF5B65D" w14:textId="77777777" w:rsidTr="00E8069C">
        <w:tc>
          <w:tcPr>
            <w:tcW w:w="1133" w:type="dxa"/>
          </w:tcPr>
          <w:p w14:paraId="6B196F90" w14:textId="77777777" w:rsidR="00E8069C" w:rsidRDefault="00E8069C">
            <w:r>
              <w:t>1458</w:t>
            </w:r>
          </w:p>
        </w:tc>
        <w:tc>
          <w:tcPr>
            <w:tcW w:w="615" w:type="dxa"/>
          </w:tcPr>
          <w:p w14:paraId="5402D725" w14:textId="77777777" w:rsidR="00E8069C" w:rsidRDefault="00E8069C">
            <w:r>
              <w:t>20236</w:t>
            </w:r>
          </w:p>
        </w:tc>
        <w:tc>
          <w:tcPr>
            <w:tcW w:w="960" w:type="dxa"/>
          </w:tcPr>
          <w:p w14:paraId="0C048AEC" w14:textId="77777777" w:rsidR="00E8069C" w:rsidRDefault="00E8069C">
            <w:r>
              <w:t>Jaweria Mazhar</w:t>
            </w:r>
          </w:p>
        </w:tc>
        <w:tc>
          <w:tcPr>
            <w:tcW w:w="935" w:type="dxa"/>
          </w:tcPr>
          <w:p w14:paraId="25524977" w14:textId="77777777" w:rsidR="00E8069C" w:rsidRDefault="00E8069C">
            <w:r>
              <w:t>Mazhar Hussain</w:t>
            </w:r>
          </w:p>
        </w:tc>
        <w:tc>
          <w:tcPr>
            <w:tcW w:w="957" w:type="dxa"/>
          </w:tcPr>
          <w:p w14:paraId="60D929E1" w14:textId="77777777" w:rsidR="00E8069C" w:rsidRDefault="00E8069C">
            <w:r>
              <w:t>103091-P</w:t>
            </w:r>
          </w:p>
        </w:tc>
        <w:tc>
          <w:tcPr>
            <w:tcW w:w="700" w:type="dxa"/>
          </w:tcPr>
          <w:p w14:paraId="59D577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64B45F" w14:textId="77777777" w:rsidR="00E8069C" w:rsidRDefault="00E8069C">
            <w:r>
              <w:t>14.147826</w:t>
            </w:r>
          </w:p>
        </w:tc>
        <w:tc>
          <w:tcPr>
            <w:tcW w:w="598" w:type="dxa"/>
          </w:tcPr>
          <w:p w14:paraId="4B68A5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96D67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DAE88DF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4BC58D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C7EF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39A82E" w14:textId="77777777" w:rsidR="00E8069C" w:rsidRDefault="00E8069C">
            <w:r>
              <w:t>52.647826</w:t>
            </w:r>
          </w:p>
        </w:tc>
      </w:tr>
      <w:tr w:rsidR="00E8069C" w14:paraId="7AC4ED20" w14:textId="77777777" w:rsidTr="00E8069C">
        <w:tc>
          <w:tcPr>
            <w:tcW w:w="1133" w:type="dxa"/>
          </w:tcPr>
          <w:p w14:paraId="1061FCD5" w14:textId="77777777" w:rsidR="00E8069C" w:rsidRDefault="00E8069C">
            <w:r>
              <w:t>1459</w:t>
            </w:r>
          </w:p>
        </w:tc>
        <w:tc>
          <w:tcPr>
            <w:tcW w:w="615" w:type="dxa"/>
          </w:tcPr>
          <w:p w14:paraId="0FD53EE5" w14:textId="77777777" w:rsidR="00E8069C" w:rsidRDefault="00E8069C">
            <w:r>
              <w:t>18788</w:t>
            </w:r>
          </w:p>
        </w:tc>
        <w:tc>
          <w:tcPr>
            <w:tcW w:w="960" w:type="dxa"/>
          </w:tcPr>
          <w:p w14:paraId="02DA7E28" w14:textId="77777777" w:rsidR="00E8069C" w:rsidRDefault="00E8069C">
            <w:r>
              <w:t>Iqra Qasim</w:t>
            </w:r>
          </w:p>
        </w:tc>
        <w:tc>
          <w:tcPr>
            <w:tcW w:w="935" w:type="dxa"/>
          </w:tcPr>
          <w:p w14:paraId="13268965" w14:textId="77777777" w:rsidR="00E8069C" w:rsidRDefault="00E8069C">
            <w:r>
              <w:t>MUHAMMAD QASIM</w:t>
            </w:r>
          </w:p>
        </w:tc>
        <w:tc>
          <w:tcPr>
            <w:tcW w:w="957" w:type="dxa"/>
          </w:tcPr>
          <w:p w14:paraId="48719866" w14:textId="77777777" w:rsidR="00E8069C" w:rsidRDefault="00E8069C">
            <w:r>
              <w:t>112085-P</w:t>
            </w:r>
          </w:p>
        </w:tc>
        <w:tc>
          <w:tcPr>
            <w:tcW w:w="700" w:type="dxa"/>
          </w:tcPr>
          <w:p w14:paraId="45F04AF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79405F" w14:textId="77777777" w:rsidR="00E8069C" w:rsidRDefault="00E8069C">
            <w:r>
              <w:t>13.459574</w:t>
            </w:r>
          </w:p>
        </w:tc>
        <w:tc>
          <w:tcPr>
            <w:tcW w:w="598" w:type="dxa"/>
          </w:tcPr>
          <w:p w14:paraId="7CA757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D0CA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F79601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13429E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BBCB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7A66C2" w14:textId="77777777" w:rsidR="00E8069C" w:rsidRDefault="00E8069C">
            <w:r>
              <w:t>52.626241</w:t>
            </w:r>
          </w:p>
        </w:tc>
      </w:tr>
      <w:tr w:rsidR="00E8069C" w14:paraId="70E82F4B" w14:textId="77777777" w:rsidTr="00E8069C">
        <w:tc>
          <w:tcPr>
            <w:tcW w:w="1133" w:type="dxa"/>
          </w:tcPr>
          <w:p w14:paraId="6FC9DDDB" w14:textId="77777777" w:rsidR="00E8069C" w:rsidRDefault="00E8069C">
            <w:r>
              <w:t>1460</w:t>
            </w:r>
          </w:p>
        </w:tc>
        <w:tc>
          <w:tcPr>
            <w:tcW w:w="615" w:type="dxa"/>
          </w:tcPr>
          <w:p w14:paraId="7476E488" w14:textId="77777777" w:rsidR="00E8069C" w:rsidRDefault="00E8069C">
            <w:r>
              <w:t>20249</w:t>
            </w:r>
          </w:p>
        </w:tc>
        <w:tc>
          <w:tcPr>
            <w:tcW w:w="960" w:type="dxa"/>
          </w:tcPr>
          <w:p w14:paraId="102A38E9" w14:textId="77777777" w:rsidR="00E8069C" w:rsidRDefault="00E8069C">
            <w:r>
              <w:t>Dr. Maheen Altaf</w:t>
            </w:r>
          </w:p>
        </w:tc>
        <w:tc>
          <w:tcPr>
            <w:tcW w:w="935" w:type="dxa"/>
          </w:tcPr>
          <w:p w14:paraId="3ED5EDBB" w14:textId="77777777" w:rsidR="00E8069C" w:rsidRDefault="00E8069C">
            <w:r>
              <w:t>Dr. Altaf ul Hassan</w:t>
            </w:r>
          </w:p>
        </w:tc>
        <w:tc>
          <w:tcPr>
            <w:tcW w:w="957" w:type="dxa"/>
          </w:tcPr>
          <w:p w14:paraId="300DE36B" w14:textId="77777777" w:rsidR="00E8069C" w:rsidRDefault="00E8069C">
            <w:r>
              <w:t>115223-P</w:t>
            </w:r>
          </w:p>
        </w:tc>
        <w:tc>
          <w:tcPr>
            <w:tcW w:w="700" w:type="dxa"/>
          </w:tcPr>
          <w:p w14:paraId="16CD2B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0A7DAE" w14:textId="77777777" w:rsidR="00E8069C" w:rsidRDefault="00E8069C">
            <w:r>
              <w:t>15.5875</w:t>
            </w:r>
          </w:p>
        </w:tc>
        <w:tc>
          <w:tcPr>
            <w:tcW w:w="598" w:type="dxa"/>
          </w:tcPr>
          <w:p w14:paraId="25844E2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B82F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154790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3672C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2574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F5B9DD" w14:textId="77777777" w:rsidR="00E8069C" w:rsidRDefault="00E8069C">
            <w:r>
              <w:t>52.5875</w:t>
            </w:r>
          </w:p>
        </w:tc>
      </w:tr>
      <w:tr w:rsidR="00E8069C" w14:paraId="5A396D0C" w14:textId="77777777" w:rsidTr="00E8069C">
        <w:tc>
          <w:tcPr>
            <w:tcW w:w="1133" w:type="dxa"/>
          </w:tcPr>
          <w:p w14:paraId="166B528D" w14:textId="77777777" w:rsidR="00E8069C" w:rsidRDefault="00E8069C">
            <w:r>
              <w:t>1461</w:t>
            </w:r>
          </w:p>
        </w:tc>
        <w:tc>
          <w:tcPr>
            <w:tcW w:w="615" w:type="dxa"/>
          </w:tcPr>
          <w:p w14:paraId="1A87D56B" w14:textId="77777777" w:rsidR="00E8069C" w:rsidRDefault="00E8069C">
            <w:r>
              <w:t>17617</w:t>
            </w:r>
          </w:p>
        </w:tc>
        <w:tc>
          <w:tcPr>
            <w:tcW w:w="960" w:type="dxa"/>
          </w:tcPr>
          <w:p w14:paraId="68132031" w14:textId="77777777" w:rsidR="00E8069C" w:rsidRDefault="00E8069C">
            <w:r>
              <w:t>Hamza Iqbal</w:t>
            </w:r>
          </w:p>
        </w:tc>
        <w:tc>
          <w:tcPr>
            <w:tcW w:w="935" w:type="dxa"/>
          </w:tcPr>
          <w:p w14:paraId="40C6EC17" w14:textId="77777777" w:rsidR="00E8069C" w:rsidRDefault="00E8069C">
            <w:r>
              <w:t>Zafar Iqbal</w:t>
            </w:r>
          </w:p>
        </w:tc>
        <w:tc>
          <w:tcPr>
            <w:tcW w:w="957" w:type="dxa"/>
          </w:tcPr>
          <w:p w14:paraId="2A5C0499" w14:textId="77777777" w:rsidR="00E8069C" w:rsidRDefault="00E8069C">
            <w:r>
              <w:t>105093-P</w:t>
            </w:r>
          </w:p>
        </w:tc>
        <w:tc>
          <w:tcPr>
            <w:tcW w:w="700" w:type="dxa"/>
          </w:tcPr>
          <w:p w14:paraId="743E0B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476AD9" w14:textId="77777777" w:rsidR="00E8069C" w:rsidRDefault="00E8069C">
            <w:r>
              <w:t>15.583333</w:t>
            </w:r>
          </w:p>
        </w:tc>
        <w:tc>
          <w:tcPr>
            <w:tcW w:w="598" w:type="dxa"/>
          </w:tcPr>
          <w:p w14:paraId="4DDABB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63B7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8E6DB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213DB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CD05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5BAE45" w14:textId="77777777" w:rsidR="00E8069C" w:rsidRDefault="00E8069C">
            <w:r>
              <w:t>52.583333</w:t>
            </w:r>
          </w:p>
        </w:tc>
      </w:tr>
      <w:tr w:rsidR="00E8069C" w14:paraId="4A5FF8EC" w14:textId="77777777" w:rsidTr="00E8069C">
        <w:tc>
          <w:tcPr>
            <w:tcW w:w="1133" w:type="dxa"/>
          </w:tcPr>
          <w:p w14:paraId="68195959" w14:textId="77777777" w:rsidR="00E8069C" w:rsidRDefault="00E8069C">
            <w:r>
              <w:t>1462</w:t>
            </w:r>
          </w:p>
        </w:tc>
        <w:tc>
          <w:tcPr>
            <w:tcW w:w="615" w:type="dxa"/>
          </w:tcPr>
          <w:p w14:paraId="121DA65D" w14:textId="77777777" w:rsidR="00E8069C" w:rsidRDefault="00E8069C">
            <w:r>
              <w:t>20165</w:t>
            </w:r>
          </w:p>
        </w:tc>
        <w:tc>
          <w:tcPr>
            <w:tcW w:w="960" w:type="dxa"/>
          </w:tcPr>
          <w:p w14:paraId="1684081E" w14:textId="77777777" w:rsidR="00E8069C" w:rsidRDefault="00E8069C">
            <w:r>
              <w:t>Tahira Parveen</w:t>
            </w:r>
          </w:p>
        </w:tc>
        <w:tc>
          <w:tcPr>
            <w:tcW w:w="935" w:type="dxa"/>
          </w:tcPr>
          <w:p w14:paraId="62382191" w14:textId="77777777" w:rsidR="00E8069C" w:rsidRDefault="00E8069C">
            <w:r>
              <w:t>mohammad anwar sajid</w:t>
            </w:r>
          </w:p>
        </w:tc>
        <w:tc>
          <w:tcPr>
            <w:tcW w:w="957" w:type="dxa"/>
          </w:tcPr>
          <w:p w14:paraId="1E6C9A22" w14:textId="77777777" w:rsidR="00E8069C" w:rsidRDefault="00E8069C">
            <w:r>
              <w:t>B-114321-P</w:t>
            </w:r>
          </w:p>
        </w:tc>
        <w:tc>
          <w:tcPr>
            <w:tcW w:w="700" w:type="dxa"/>
          </w:tcPr>
          <w:p w14:paraId="0F9ED2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0F3A7F" w14:textId="77777777" w:rsidR="00E8069C" w:rsidRDefault="00E8069C">
            <w:r>
              <w:t>16.070833</w:t>
            </w:r>
          </w:p>
        </w:tc>
        <w:tc>
          <w:tcPr>
            <w:tcW w:w="598" w:type="dxa"/>
          </w:tcPr>
          <w:p w14:paraId="7243F6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63AA7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E8ECFF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7CD674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FF4D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3CED14" w14:textId="77777777" w:rsidR="00E8069C" w:rsidRDefault="00E8069C">
            <w:r>
              <w:t>52.570833</w:t>
            </w:r>
          </w:p>
        </w:tc>
      </w:tr>
      <w:tr w:rsidR="00E8069C" w14:paraId="2809A524" w14:textId="77777777" w:rsidTr="00E8069C">
        <w:tc>
          <w:tcPr>
            <w:tcW w:w="1133" w:type="dxa"/>
          </w:tcPr>
          <w:p w14:paraId="5EDD5BB6" w14:textId="77777777" w:rsidR="00E8069C" w:rsidRDefault="00E8069C">
            <w:r>
              <w:t>1463</w:t>
            </w:r>
          </w:p>
        </w:tc>
        <w:tc>
          <w:tcPr>
            <w:tcW w:w="615" w:type="dxa"/>
          </w:tcPr>
          <w:p w14:paraId="271E6265" w14:textId="77777777" w:rsidR="00E8069C" w:rsidRDefault="00E8069C">
            <w:r>
              <w:t>18024</w:t>
            </w:r>
          </w:p>
        </w:tc>
        <w:tc>
          <w:tcPr>
            <w:tcW w:w="960" w:type="dxa"/>
          </w:tcPr>
          <w:p w14:paraId="53B1945B" w14:textId="77777777" w:rsidR="00E8069C" w:rsidRDefault="00E8069C">
            <w:r>
              <w:t>Dr.Bisma Shaheen</w:t>
            </w:r>
          </w:p>
        </w:tc>
        <w:tc>
          <w:tcPr>
            <w:tcW w:w="935" w:type="dxa"/>
          </w:tcPr>
          <w:p w14:paraId="5E9554D4" w14:textId="77777777" w:rsidR="00E8069C" w:rsidRDefault="00E8069C">
            <w:r>
              <w:t xml:space="preserve">Muhammad Aslam </w:t>
            </w:r>
          </w:p>
        </w:tc>
        <w:tc>
          <w:tcPr>
            <w:tcW w:w="957" w:type="dxa"/>
          </w:tcPr>
          <w:p w14:paraId="21E426D4" w14:textId="77777777" w:rsidR="00E8069C" w:rsidRDefault="00E8069C">
            <w:r>
              <w:t xml:space="preserve">109046-P </w:t>
            </w:r>
          </w:p>
        </w:tc>
        <w:tc>
          <w:tcPr>
            <w:tcW w:w="700" w:type="dxa"/>
          </w:tcPr>
          <w:p w14:paraId="7CA8860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2A9C9F" w14:textId="77777777" w:rsidR="00E8069C" w:rsidRDefault="00E8069C">
            <w:r>
              <w:t>15.554167</w:t>
            </w:r>
          </w:p>
        </w:tc>
        <w:tc>
          <w:tcPr>
            <w:tcW w:w="598" w:type="dxa"/>
          </w:tcPr>
          <w:p w14:paraId="45C777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31C7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C591B5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673BB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ECE2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C5F9B6" w14:textId="77777777" w:rsidR="00E8069C" w:rsidRDefault="00E8069C">
            <w:r>
              <w:t>52.554167</w:t>
            </w:r>
          </w:p>
        </w:tc>
      </w:tr>
      <w:tr w:rsidR="00E8069C" w14:paraId="20C60A7B" w14:textId="77777777" w:rsidTr="00E8069C">
        <w:tc>
          <w:tcPr>
            <w:tcW w:w="1133" w:type="dxa"/>
          </w:tcPr>
          <w:p w14:paraId="151130BF" w14:textId="77777777" w:rsidR="00E8069C" w:rsidRDefault="00E8069C">
            <w:r>
              <w:t>1464</w:t>
            </w:r>
          </w:p>
        </w:tc>
        <w:tc>
          <w:tcPr>
            <w:tcW w:w="615" w:type="dxa"/>
          </w:tcPr>
          <w:p w14:paraId="53EB356B" w14:textId="77777777" w:rsidR="00E8069C" w:rsidRDefault="00E8069C">
            <w:r>
              <w:t>16634</w:t>
            </w:r>
          </w:p>
        </w:tc>
        <w:tc>
          <w:tcPr>
            <w:tcW w:w="960" w:type="dxa"/>
          </w:tcPr>
          <w:p w14:paraId="016D3B9E" w14:textId="77777777" w:rsidR="00E8069C" w:rsidRDefault="00E8069C">
            <w:r>
              <w:t>Muhammad Abrar Riasat</w:t>
            </w:r>
          </w:p>
        </w:tc>
        <w:tc>
          <w:tcPr>
            <w:tcW w:w="935" w:type="dxa"/>
          </w:tcPr>
          <w:p w14:paraId="5694C588" w14:textId="77777777" w:rsidR="00E8069C" w:rsidRDefault="00E8069C">
            <w:r>
              <w:t>Muhammad Riasat</w:t>
            </w:r>
          </w:p>
        </w:tc>
        <w:tc>
          <w:tcPr>
            <w:tcW w:w="957" w:type="dxa"/>
          </w:tcPr>
          <w:p w14:paraId="246AE7E6" w14:textId="77777777" w:rsidR="00E8069C" w:rsidRDefault="00E8069C">
            <w:r>
              <w:t>111162-P</w:t>
            </w:r>
          </w:p>
        </w:tc>
        <w:tc>
          <w:tcPr>
            <w:tcW w:w="700" w:type="dxa"/>
          </w:tcPr>
          <w:p w14:paraId="59B0DB3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D654EC" w14:textId="77777777" w:rsidR="00E8069C" w:rsidRDefault="00E8069C">
            <w:r>
              <w:t>15.508333</w:t>
            </w:r>
          </w:p>
        </w:tc>
        <w:tc>
          <w:tcPr>
            <w:tcW w:w="598" w:type="dxa"/>
          </w:tcPr>
          <w:p w14:paraId="6984C5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9277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F8FFF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17FE1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0344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79412C" w14:textId="77777777" w:rsidR="00E8069C" w:rsidRDefault="00E8069C">
            <w:r>
              <w:t>52.508333</w:t>
            </w:r>
          </w:p>
        </w:tc>
      </w:tr>
      <w:tr w:rsidR="00E8069C" w14:paraId="12ABE9D1" w14:textId="77777777" w:rsidTr="00E8069C">
        <w:tc>
          <w:tcPr>
            <w:tcW w:w="1133" w:type="dxa"/>
          </w:tcPr>
          <w:p w14:paraId="688CCDD3" w14:textId="77777777" w:rsidR="00E8069C" w:rsidRDefault="00E8069C">
            <w:r>
              <w:t>1465</w:t>
            </w:r>
          </w:p>
        </w:tc>
        <w:tc>
          <w:tcPr>
            <w:tcW w:w="615" w:type="dxa"/>
          </w:tcPr>
          <w:p w14:paraId="1D6C82B6" w14:textId="77777777" w:rsidR="00E8069C" w:rsidRDefault="00E8069C">
            <w:r>
              <w:t>16633</w:t>
            </w:r>
          </w:p>
        </w:tc>
        <w:tc>
          <w:tcPr>
            <w:tcW w:w="960" w:type="dxa"/>
          </w:tcPr>
          <w:p w14:paraId="66DF3983" w14:textId="77777777" w:rsidR="00E8069C" w:rsidRDefault="00E8069C">
            <w:r>
              <w:t>Mahnoor Ashraf</w:t>
            </w:r>
          </w:p>
        </w:tc>
        <w:tc>
          <w:tcPr>
            <w:tcW w:w="935" w:type="dxa"/>
          </w:tcPr>
          <w:p w14:paraId="1CAE35AD" w14:textId="77777777" w:rsidR="00E8069C" w:rsidRDefault="00E8069C">
            <w:r>
              <w:t>Ahmad Masood</w:t>
            </w:r>
          </w:p>
        </w:tc>
        <w:tc>
          <w:tcPr>
            <w:tcW w:w="957" w:type="dxa"/>
          </w:tcPr>
          <w:p w14:paraId="624DF494" w14:textId="77777777" w:rsidR="00E8069C" w:rsidRDefault="00E8069C">
            <w:r>
              <w:t>112146-P</w:t>
            </w:r>
          </w:p>
        </w:tc>
        <w:tc>
          <w:tcPr>
            <w:tcW w:w="700" w:type="dxa"/>
          </w:tcPr>
          <w:p w14:paraId="74F20B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C0FE56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7AE9DE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048D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BBCAF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652FBB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55E4EA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14952E" w14:textId="77777777" w:rsidR="00E8069C" w:rsidRDefault="00E8069C">
            <w:r>
              <w:t>52.495833</w:t>
            </w:r>
          </w:p>
        </w:tc>
      </w:tr>
      <w:tr w:rsidR="00E8069C" w14:paraId="0ABECCD0" w14:textId="77777777" w:rsidTr="00E8069C">
        <w:tc>
          <w:tcPr>
            <w:tcW w:w="1133" w:type="dxa"/>
          </w:tcPr>
          <w:p w14:paraId="6835C42D" w14:textId="77777777" w:rsidR="00E8069C" w:rsidRDefault="00E8069C">
            <w:r>
              <w:t>1466</w:t>
            </w:r>
          </w:p>
        </w:tc>
        <w:tc>
          <w:tcPr>
            <w:tcW w:w="615" w:type="dxa"/>
          </w:tcPr>
          <w:p w14:paraId="01CACD71" w14:textId="77777777" w:rsidR="00E8069C" w:rsidRDefault="00E8069C">
            <w:r>
              <w:t>16413</w:t>
            </w:r>
          </w:p>
        </w:tc>
        <w:tc>
          <w:tcPr>
            <w:tcW w:w="960" w:type="dxa"/>
          </w:tcPr>
          <w:p w14:paraId="5C382497" w14:textId="77777777" w:rsidR="00E8069C" w:rsidRDefault="00E8069C">
            <w:r>
              <w:t>Seemal Masood</w:t>
            </w:r>
          </w:p>
        </w:tc>
        <w:tc>
          <w:tcPr>
            <w:tcW w:w="935" w:type="dxa"/>
          </w:tcPr>
          <w:p w14:paraId="70E0AC11" w14:textId="77777777" w:rsidR="00E8069C" w:rsidRDefault="00E8069C">
            <w:r>
              <w:t>Malik Muhammad Masood</w:t>
            </w:r>
          </w:p>
        </w:tc>
        <w:tc>
          <w:tcPr>
            <w:tcW w:w="957" w:type="dxa"/>
          </w:tcPr>
          <w:p w14:paraId="7635F8A4" w14:textId="77777777" w:rsidR="00E8069C" w:rsidRDefault="00E8069C">
            <w:r>
              <w:t>112154-P</w:t>
            </w:r>
          </w:p>
        </w:tc>
        <w:tc>
          <w:tcPr>
            <w:tcW w:w="700" w:type="dxa"/>
          </w:tcPr>
          <w:p w14:paraId="3A0FC0F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69ACAE" w14:textId="77777777" w:rsidR="00E8069C" w:rsidRDefault="00E8069C">
            <w:r>
              <w:t>15.483333</w:t>
            </w:r>
          </w:p>
        </w:tc>
        <w:tc>
          <w:tcPr>
            <w:tcW w:w="598" w:type="dxa"/>
          </w:tcPr>
          <w:p w14:paraId="36123B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8138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4F238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313F5A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C3ACD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CA44D1" w14:textId="77777777" w:rsidR="00E8069C" w:rsidRDefault="00E8069C">
            <w:r>
              <w:t>52.483333</w:t>
            </w:r>
          </w:p>
        </w:tc>
      </w:tr>
      <w:tr w:rsidR="00E8069C" w14:paraId="7D3E4EF1" w14:textId="77777777" w:rsidTr="00E8069C">
        <w:tc>
          <w:tcPr>
            <w:tcW w:w="1133" w:type="dxa"/>
          </w:tcPr>
          <w:p w14:paraId="54C3F498" w14:textId="77777777" w:rsidR="00E8069C" w:rsidRDefault="00E8069C">
            <w:r>
              <w:t>1467</w:t>
            </w:r>
          </w:p>
        </w:tc>
        <w:tc>
          <w:tcPr>
            <w:tcW w:w="615" w:type="dxa"/>
          </w:tcPr>
          <w:p w14:paraId="5FBC016E" w14:textId="77777777" w:rsidR="00E8069C" w:rsidRDefault="00E8069C">
            <w:r>
              <w:t>7247</w:t>
            </w:r>
          </w:p>
        </w:tc>
        <w:tc>
          <w:tcPr>
            <w:tcW w:w="960" w:type="dxa"/>
          </w:tcPr>
          <w:p w14:paraId="4A8FCE00" w14:textId="77777777" w:rsidR="00E8069C" w:rsidRDefault="00E8069C">
            <w:r>
              <w:t>Muhammad Asif</w:t>
            </w:r>
          </w:p>
        </w:tc>
        <w:tc>
          <w:tcPr>
            <w:tcW w:w="935" w:type="dxa"/>
          </w:tcPr>
          <w:p w14:paraId="09DEA534" w14:textId="77777777" w:rsidR="00E8069C" w:rsidRDefault="00E8069C">
            <w:r>
              <w:t>Malik Abdul Rasheed</w:t>
            </w:r>
          </w:p>
        </w:tc>
        <w:tc>
          <w:tcPr>
            <w:tcW w:w="957" w:type="dxa"/>
          </w:tcPr>
          <w:p w14:paraId="3D746F24" w14:textId="77777777" w:rsidR="00E8069C" w:rsidRDefault="00E8069C">
            <w:r>
              <w:t>111855-P</w:t>
            </w:r>
          </w:p>
        </w:tc>
        <w:tc>
          <w:tcPr>
            <w:tcW w:w="700" w:type="dxa"/>
          </w:tcPr>
          <w:p w14:paraId="2EC726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09E7D4" w14:textId="77777777" w:rsidR="00E8069C" w:rsidRDefault="00E8069C">
            <w:r>
              <w:t>13.481481</w:t>
            </w:r>
          </w:p>
        </w:tc>
        <w:tc>
          <w:tcPr>
            <w:tcW w:w="598" w:type="dxa"/>
          </w:tcPr>
          <w:p w14:paraId="7C0F86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A14E4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946080A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2EAF2B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1CB6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A1DA3F" w14:textId="77777777" w:rsidR="00E8069C" w:rsidRDefault="00E8069C">
            <w:r>
              <w:t>52.481481</w:t>
            </w:r>
          </w:p>
        </w:tc>
      </w:tr>
      <w:tr w:rsidR="00E8069C" w14:paraId="737B28AD" w14:textId="77777777" w:rsidTr="00E8069C">
        <w:tc>
          <w:tcPr>
            <w:tcW w:w="1133" w:type="dxa"/>
          </w:tcPr>
          <w:p w14:paraId="5A676C42" w14:textId="77777777" w:rsidR="00E8069C" w:rsidRDefault="00E8069C">
            <w:r>
              <w:t>1468</w:t>
            </w:r>
          </w:p>
        </w:tc>
        <w:tc>
          <w:tcPr>
            <w:tcW w:w="615" w:type="dxa"/>
          </w:tcPr>
          <w:p w14:paraId="052B5BFD" w14:textId="77777777" w:rsidR="00E8069C" w:rsidRDefault="00E8069C">
            <w:r>
              <w:t>15412</w:t>
            </w:r>
          </w:p>
        </w:tc>
        <w:tc>
          <w:tcPr>
            <w:tcW w:w="960" w:type="dxa"/>
          </w:tcPr>
          <w:p w14:paraId="6B74A591" w14:textId="77777777" w:rsidR="00E8069C" w:rsidRDefault="00E8069C">
            <w:r>
              <w:t>Noorulain</w:t>
            </w:r>
          </w:p>
        </w:tc>
        <w:tc>
          <w:tcPr>
            <w:tcW w:w="935" w:type="dxa"/>
          </w:tcPr>
          <w:p w14:paraId="75008F67" w14:textId="77777777" w:rsidR="00E8069C" w:rsidRDefault="00E8069C">
            <w:r>
              <w:t>Sadaqat Ali</w:t>
            </w:r>
          </w:p>
        </w:tc>
        <w:tc>
          <w:tcPr>
            <w:tcW w:w="957" w:type="dxa"/>
          </w:tcPr>
          <w:p w14:paraId="318A59A1" w14:textId="77777777" w:rsidR="00E8069C" w:rsidRDefault="00E8069C">
            <w:r>
              <w:t>113449-P</w:t>
            </w:r>
          </w:p>
        </w:tc>
        <w:tc>
          <w:tcPr>
            <w:tcW w:w="700" w:type="dxa"/>
          </w:tcPr>
          <w:p w14:paraId="64ED9B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7B3245" w14:textId="77777777" w:rsidR="00E8069C" w:rsidRDefault="00E8069C">
            <w:r>
              <w:t>15.479167</w:t>
            </w:r>
          </w:p>
        </w:tc>
        <w:tc>
          <w:tcPr>
            <w:tcW w:w="598" w:type="dxa"/>
          </w:tcPr>
          <w:p w14:paraId="334427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A980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BF0A2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0F506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13E7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ABD0EE" w14:textId="77777777" w:rsidR="00E8069C" w:rsidRDefault="00E8069C">
            <w:r>
              <w:t>52.479167</w:t>
            </w:r>
          </w:p>
        </w:tc>
      </w:tr>
      <w:tr w:rsidR="00E8069C" w14:paraId="0F522F14" w14:textId="77777777" w:rsidTr="00E8069C">
        <w:tc>
          <w:tcPr>
            <w:tcW w:w="1133" w:type="dxa"/>
          </w:tcPr>
          <w:p w14:paraId="56D47C8B" w14:textId="77777777" w:rsidR="00E8069C" w:rsidRDefault="00E8069C">
            <w:r>
              <w:t>1469</w:t>
            </w:r>
          </w:p>
        </w:tc>
        <w:tc>
          <w:tcPr>
            <w:tcW w:w="615" w:type="dxa"/>
          </w:tcPr>
          <w:p w14:paraId="51926B05" w14:textId="77777777" w:rsidR="00E8069C" w:rsidRDefault="00E8069C">
            <w:r>
              <w:t>20172</w:t>
            </w:r>
          </w:p>
        </w:tc>
        <w:tc>
          <w:tcPr>
            <w:tcW w:w="960" w:type="dxa"/>
          </w:tcPr>
          <w:p w14:paraId="79208A69" w14:textId="77777777" w:rsidR="00E8069C" w:rsidRDefault="00E8069C">
            <w:r>
              <w:t>Muhammad Yousaf</w:t>
            </w:r>
          </w:p>
        </w:tc>
        <w:tc>
          <w:tcPr>
            <w:tcW w:w="935" w:type="dxa"/>
          </w:tcPr>
          <w:p w14:paraId="706AD80D" w14:textId="77777777" w:rsidR="00E8069C" w:rsidRDefault="00E8069C">
            <w:r>
              <w:t>muhammad aslam tariq</w:t>
            </w:r>
          </w:p>
        </w:tc>
        <w:tc>
          <w:tcPr>
            <w:tcW w:w="957" w:type="dxa"/>
          </w:tcPr>
          <w:p w14:paraId="4DEF58F1" w14:textId="77777777" w:rsidR="00E8069C" w:rsidRDefault="00E8069C">
            <w:r>
              <w:t>113807-p</w:t>
            </w:r>
          </w:p>
        </w:tc>
        <w:tc>
          <w:tcPr>
            <w:tcW w:w="700" w:type="dxa"/>
          </w:tcPr>
          <w:p w14:paraId="4E93141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75B39A" w14:textId="77777777" w:rsidR="00E8069C" w:rsidRDefault="00E8069C">
            <w:r>
              <w:t>13.975</w:t>
            </w:r>
          </w:p>
        </w:tc>
        <w:tc>
          <w:tcPr>
            <w:tcW w:w="598" w:type="dxa"/>
          </w:tcPr>
          <w:p w14:paraId="6D781C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ECF02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C68773" w14:textId="77777777" w:rsidR="00E8069C" w:rsidRDefault="00E8069C">
            <w:r>
              <w:t>3.5</w:t>
            </w:r>
          </w:p>
        </w:tc>
        <w:tc>
          <w:tcPr>
            <w:tcW w:w="596" w:type="dxa"/>
          </w:tcPr>
          <w:p w14:paraId="12471A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DDC9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75F558" w14:textId="77777777" w:rsidR="00E8069C" w:rsidRDefault="00E8069C">
            <w:r>
              <w:t>52.475</w:t>
            </w:r>
          </w:p>
        </w:tc>
      </w:tr>
      <w:tr w:rsidR="00E8069C" w14:paraId="7BA19B5E" w14:textId="77777777" w:rsidTr="00E8069C">
        <w:tc>
          <w:tcPr>
            <w:tcW w:w="1133" w:type="dxa"/>
          </w:tcPr>
          <w:p w14:paraId="5EE4BA5A" w14:textId="77777777" w:rsidR="00E8069C" w:rsidRDefault="00E8069C">
            <w:r>
              <w:t>1470</w:t>
            </w:r>
          </w:p>
        </w:tc>
        <w:tc>
          <w:tcPr>
            <w:tcW w:w="615" w:type="dxa"/>
          </w:tcPr>
          <w:p w14:paraId="596BE97D" w14:textId="77777777" w:rsidR="00E8069C" w:rsidRDefault="00E8069C">
            <w:r>
              <w:t>6937</w:t>
            </w:r>
          </w:p>
        </w:tc>
        <w:tc>
          <w:tcPr>
            <w:tcW w:w="960" w:type="dxa"/>
          </w:tcPr>
          <w:p w14:paraId="1BE950BC" w14:textId="77777777" w:rsidR="00E8069C" w:rsidRDefault="00E8069C">
            <w:r>
              <w:t>Iram Shezadi</w:t>
            </w:r>
          </w:p>
        </w:tc>
        <w:tc>
          <w:tcPr>
            <w:tcW w:w="935" w:type="dxa"/>
          </w:tcPr>
          <w:p w14:paraId="60CAEB20" w14:textId="77777777" w:rsidR="00E8069C" w:rsidRDefault="00E8069C">
            <w:r>
              <w:t>Gulzar Hussain</w:t>
            </w:r>
          </w:p>
        </w:tc>
        <w:tc>
          <w:tcPr>
            <w:tcW w:w="957" w:type="dxa"/>
          </w:tcPr>
          <w:p w14:paraId="63AB189E" w14:textId="77777777" w:rsidR="00E8069C" w:rsidRDefault="00E8069C">
            <w:r>
              <w:t>101449-P</w:t>
            </w:r>
          </w:p>
        </w:tc>
        <w:tc>
          <w:tcPr>
            <w:tcW w:w="700" w:type="dxa"/>
          </w:tcPr>
          <w:p w14:paraId="612D2D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469079" w14:textId="77777777" w:rsidR="00E8069C" w:rsidRDefault="00E8069C">
            <w:r>
              <w:t>13.9625</w:t>
            </w:r>
          </w:p>
        </w:tc>
        <w:tc>
          <w:tcPr>
            <w:tcW w:w="598" w:type="dxa"/>
          </w:tcPr>
          <w:p w14:paraId="372123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4CC90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C8116A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7750F8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5972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9906AB" w14:textId="77777777" w:rsidR="00E8069C" w:rsidRDefault="00E8069C">
            <w:r>
              <w:t>52.4625</w:t>
            </w:r>
          </w:p>
        </w:tc>
      </w:tr>
      <w:tr w:rsidR="00E8069C" w14:paraId="42231A46" w14:textId="77777777" w:rsidTr="00E8069C">
        <w:tc>
          <w:tcPr>
            <w:tcW w:w="1133" w:type="dxa"/>
          </w:tcPr>
          <w:p w14:paraId="01D26FC5" w14:textId="77777777" w:rsidR="00E8069C" w:rsidRDefault="00E8069C">
            <w:r>
              <w:t>1471</w:t>
            </w:r>
          </w:p>
        </w:tc>
        <w:tc>
          <w:tcPr>
            <w:tcW w:w="615" w:type="dxa"/>
          </w:tcPr>
          <w:p w14:paraId="26A1FD53" w14:textId="77777777" w:rsidR="00E8069C" w:rsidRDefault="00E8069C">
            <w:r>
              <w:t>4092</w:t>
            </w:r>
          </w:p>
        </w:tc>
        <w:tc>
          <w:tcPr>
            <w:tcW w:w="960" w:type="dxa"/>
          </w:tcPr>
          <w:p w14:paraId="2F8012B3" w14:textId="77777777" w:rsidR="00E8069C" w:rsidRDefault="00E8069C">
            <w:r>
              <w:t>Ali Akbar</w:t>
            </w:r>
          </w:p>
        </w:tc>
        <w:tc>
          <w:tcPr>
            <w:tcW w:w="935" w:type="dxa"/>
          </w:tcPr>
          <w:p w14:paraId="5F5A23AF" w14:textId="77777777" w:rsidR="00E8069C" w:rsidRDefault="00E8069C">
            <w:r>
              <w:t>Razzaq Ahmed</w:t>
            </w:r>
          </w:p>
        </w:tc>
        <w:tc>
          <w:tcPr>
            <w:tcW w:w="957" w:type="dxa"/>
          </w:tcPr>
          <w:p w14:paraId="2017D56E" w14:textId="77777777" w:rsidR="00E8069C" w:rsidRDefault="00E8069C">
            <w:r>
              <w:t>100976-P</w:t>
            </w:r>
          </w:p>
        </w:tc>
        <w:tc>
          <w:tcPr>
            <w:tcW w:w="700" w:type="dxa"/>
          </w:tcPr>
          <w:p w14:paraId="02778A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F70D7A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26CCE0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CCB36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40ABB99" w14:textId="77777777" w:rsidR="00E8069C" w:rsidRDefault="00E8069C">
            <w:r>
              <w:t>5.5</w:t>
            </w:r>
          </w:p>
        </w:tc>
        <w:tc>
          <w:tcPr>
            <w:tcW w:w="596" w:type="dxa"/>
          </w:tcPr>
          <w:p w14:paraId="5ACBC6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80A3C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178A58" w14:textId="77777777" w:rsidR="00E8069C" w:rsidRDefault="00E8069C">
            <w:r>
              <w:t>52.458333</w:t>
            </w:r>
          </w:p>
        </w:tc>
      </w:tr>
      <w:tr w:rsidR="00E8069C" w14:paraId="0B8778CF" w14:textId="77777777" w:rsidTr="00E8069C">
        <w:tc>
          <w:tcPr>
            <w:tcW w:w="1133" w:type="dxa"/>
          </w:tcPr>
          <w:p w14:paraId="57B3D422" w14:textId="77777777" w:rsidR="00E8069C" w:rsidRDefault="00E8069C">
            <w:r>
              <w:t>1472</w:t>
            </w:r>
          </w:p>
        </w:tc>
        <w:tc>
          <w:tcPr>
            <w:tcW w:w="615" w:type="dxa"/>
          </w:tcPr>
          <w:p w14:paraId="00067F5A" w14:textId="77777777" w:rsidR="00E8069C" w:rsidRDefault="00E8069C">
            <w:r>
              <w:t>17323</w:t>
            </w:r>
          </w:p>
        </w:tc>
        <w:tc>
          <w:tcPr>
            <w:tcW w:w="960" w:type="dxa"/>
          </w:tcPr>
          <w:p w14:paraId="14505F8A" w14:textId="77777777" w:rsidR="00E8069C" w:rsidRDefault="00E8069C">
            <w:r>
              <w:t>Rabia Ihsan</w:t>
            </w:r>
          </w:p>
        </w:tc>
        <w:tc>
          <w:tcPr>
            <w:tcW w:w="935" w:type="dxa"/>
          </w:tcPr>
          <w:p w14:paraId="6A6DDB51" w14:textId="77777777" w:rsidR="00E8069C" w:rsidRDefault="00E8069C">
            <w:r>
              <w:t>IHSAN ELAHI</w:t>
            </w:r>
          </w:p>
        </w:tc>
        <w:tc>
          <w:tcPr>
            <w:tcW w:w="957" w:type="dxa"/>
          </w:tcPr>
          <w:p w14:paraId="1383A40A" w14:textId="77777777" w:rsidR="00E8069C" w:rsidRDefault="00E8069C">
            <w:r>
              <w:t>111194-P</w:t>
            </w:r>
          </w:p>
        </w:tc>
        <w:tc>
          <w:tcPr>
            <w:tcW w:w="700" w:type="dxa"/>
          </w:tcPr>
          <w:p w14:paraId="6A29E41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20E2C8" w14:textId="77777777" w:rsidR="00E8069C" w:rsidRDefault="00E8069C">
            <w:r>
              <w:t>15.445833</w:t>
            </w:r>
          </w:p>
        </w:tc>
        <w:tc>
          <w:tcPr>
            <w:tcW w:w="598" w:type="dxa"/>
          </w:tcPr>
          <w:p w14:paraId="5CA8FF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70F42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A548B29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86B86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1F37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9A1E41" w14:textId="77777777" w:rsidR="00E8069C" w:rsidRDefault="00E8069C">
            <w:r>
              <w:t>52.445833</w:t>
            </w:r>
          </w:p>
        </w:tc>
      </w:tr>
      <w:tr w:rsidR="00E8069C" w14:paraId="53C615C5" w14:textId="77777777" w:rsidTr="00E8069C">
        <w:tc>
          <w:tcPr>
            <w:tcW w:w="1133" w:type="dxa"/>
          </w:tcPr>
          <w:p w14:paraId="673264D4" w14:textId="77777777" w:rsidR="00E8069C" w:rsidRDefault="00E8069C">
            <w:r>
              <w:t>1473</w:t>
            </w:r>
          </w:p>
        </w:tc>
        <w:tc>
          <w:tcPr>
            <w:tcW w:w="615" w:type="dxa"/>
          </w:tcPr>
          <w:p w14:paraId="3AF73D86" w14:textId="77777777" w:rsidR="00E8069C" w:rsidRDefault="00E8069C">
            <w:r>
              <w:t>16773</w:t>
            </w:r>
          </w:p>
        </w:tc>
        <w:tc>
          <w:tcPr>
            <w:tcW w:w="960" w:type="dxa"/>
          </w:tcPr>
          <w:p w14:paraId="3A001546" w14:textId="77777777" w:rsidR="00E8069C" w:rsidRDefault="00E8069C">
            <w:r>
              <w:t>Mehak Ruqia</w:t>
            </w:r>
          </w:p>
        </w:tc>
        <w:tc>
          <w:tcPr>
            <w:tcW w:w="935" w:type="dxa"/>
          </w:tcPr>
          <w:p w14:paraId="303CDEDF" w14:textId="77777777" w:rsidR="00E8069C" w:rsidRDefault="00E8069C">
            <w:r>
              <w:t>Malik Ghulam Murtaza</w:t>
            </w:r>
          </w:p>
        </w:tc>
        <w:tc>
          <w:tcPr>
            <w:tcW w:w="957" w:type="dxa"/>
          </w:tcPr>
          <w:p w14:paraId="2A3ECC95" w14:textId="77777777" w:rsidR="00E8069C" w:rsidRDefault="00E8069C">
            <w:r>
              <w:t>113128-P</w:t>
            </w:r>
          </w:p>
        </w:tc>
        <w:tc>
          <w:tcPr>
            <w:tcW w:w="700" w:type="dxa"/>
          </w:tcPr>
          <w:p w14:paraId="6824C83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218FF0" w14:textId="77777777" w:rsidR="00E8069C" w:rsidRDefault="00E8069C">
            <w:r>
              <w:t>15.425</w:t>
            </w:r>
          </w:p>
        </w:tc>
        <w:tc>
          <w:tcPr>
            <w:tcW w:w="598" w:type="dxa"/>
          </w:tcPr>
          <w:p w14:paraId="309BDF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DDE29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4BD92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DD5D2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F3C1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47C10E" w14:textId="77777777" w:rsidR="00E8069C" w:rsidRDefault="00E8069C">
            <w:r>
              <w:t>52.425</w:t>
            </w:r>
          </w:p>
        </w:tc>
      </w:tr>
      <w:tr w:rsidR="00E8069C" w14:paraId="5B2956B4" w14:textId="77777777" w:rsidTr="00E8069C">
        <w:tc>
          <w:tcPr>
            <w:tcW w:w="1133" w:type="dxa"/>
          </w:tcPr>
          <w:p w14:paraId="713DFEAE" w14:textId="77777777" w:rsidR="00E8069C" w:rsidRDefault="00E8069C">
            <w:r>
              <w:t>1474</w:t>
            </w:r>
          </w:p>
        </w:tc>
        <w:tc>
          <w:tcPr>
            <w:tcW w:w="615" w:type="dxa"/>
          </w:tcPr>
          <w:p w14:paraId="669428E9" w14:textId="77777777" w:rsidR="00E8069C" w:rsidRDefault="00E8069C">
            <w:r>
              <w:t>16047</w:t>
            </w:r>
          </w:p>
        </w:tc>
        <w:tc>
          <w:tcPr>
            <w:tcW w:w="960" w:type="dxa"/>
          </w:tcPr>
          <w:p w14:paraId="5CF26BF4" w14:textId="77777777" w:rsidR="00E8069C" w:rsidRDefault="00E8069C">
            <w:r>
              <w:t>Hareem Zafar</w:t>
            </w:r>
          </w:p>
        </w:tc>
        <w:tc>
          <w:tcPr>
            <w:tcW w:w="935" w:type="dxa"/>
          </w:tcPr>
          <w:p w14:paraId="5B244C67" w14:textId="77777777" w:rsidR="00E8069C" w:rsidRDefault="00E8069C">
            <w:r>
              <w:t>Zafar Rasheed</w:t>
            </w:r>
          </w:p>
        </w:tc>
        <w:tc>
          <w:tcPr>
            <w:tcW w:w="957" w:type="dxa"/>
          </w:tcPr>
          <w:p w14:paraId="1A93E050" w14:textId="77777777" w:rsidR="00E8069C" w:rsidRDefault="00E8069C">
            <w:r>
              <w:t>110667-P</w:t>
            </w:r>
          </w:p>
        </w:tc>
        <w:tc>
          <w:tcPr>
            <w:tcW w:w="700" w:type="dxa"/>
          </w:tcPr>
          <w:p w14:paraId="4C4BFAE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E59882" w14:textId="77777777" w:rsidR="00E8069C" w:rsidRDefault="00E8069C">
            <w:r>
              <w:t>15.425</w:t>
            </w:r>
          </w:p>
        </w:tc>
        <w:tc>
          <w:tcPr>
            <w:tcW w:w="598" w:type="dxa"/>
          </w:tcPr>
          <w:p w14:paraId="181881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226B4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7A817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4C6C4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7F44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66286B" w14:textId="77777777" w:rsidR="00E8069C" w:rsidRDefault="00E8069C">
            <w:r>
              <w:t>52.425</w:t>
            </w:r>
          </w:p>
        </w:tc>
      </w:tr>
      <w:tr w:rsidR="00E8069C" w14:paraId="308DACFF" w14:textId="77777777" w:rsidTr="00E8069C">
        <w:tc>
          <w:tcPr>
            <w:tcW w:w="1133" w:type="dxa"/>
          </w:tcPr>
          <w:p w14:paraId="5BF01C51" w14:textId="77777777" w:rsidR="00E8069C" w:rsidRDefault="00E8069C">
            <w:r>
              <w:t>1475</w:t>
            </w:r>
          </w:p>
        </w:tc>
        <w:tc>
          <w:tcPr>
            <w:tcW w:w="615" w:type="dxa"/>
          </w:tcPr>
          <w:p w14:paraId="0F1307C4" w14:textId="77777777" w:rsidR="00E8069C" w:rsidRDefault="00E8069C">
            <w:r>
              <w:t>16959</w:t>
            </w:r>
          </w:p>
        </w:tc>
        <w:tc>
          <w:tcPr>
            <w:tcW w:w="960" w:type="dxa"/>
          </w:tcPr>
          <w:p w14:paraId="681D9F7A" w14:textId="77777777" w:rsidR="00E8069C" w:rsidRDefault="00E8069C">
            <w:r>
              <w:t>Gull Rabia Maryam</w:t>
            </w:r>
          </w:p>
        </w:tc>
        <w:tc>
          <w:tcPr>
            <w:tcW w:w="935" w:type="dxa"/>
          </w:tcPr>
          <w:p w14:paraId="537BEAC7" w14:textId="77777777" w:rsidR="00E8069C" w:rsidRDefault="00E8069C">
            <w:r>
              <w:t>Ghulam Qasim Mujahid</w:t>
            </w:r>
          </w:p>
        </w:tc>
        <w:tc>
          <w:tcPr>
            <w:tcW w:w="957" w:type="dxa"/>
          </w:tcPr>
          <w:p w14:paraId="53EABDDE" w14:textId="77777777" w:rsidR="00E8069C" w:rsidRDefault="00E8069C">
            <w:r>
              <w:t>112175-P</w:t>
            </w:r>
          </w:p>
        </w:tc>
        <w:tc>
          <w:tcPr>
            <w:tcW w:w="700" w:type="dxa"/>
          </w:tcPr>
          <w:p w14:paraId="06C73C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6CFCEC" w14:textId="77777777" w:rsidR="00E8069C" w:rsidRDefault="00E8069C">
            <w:r>
              <w:t>14.083333</w:t>
            </w:r>
          </w:p>
        </w:tc>
        <w:tc>
          <w:tcPr>
            <w:tcW w:w="598" w:type="dxa"/>
          </w:tcPr>
          <w:p w14:paraId="042FB1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C56EB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359A35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4469A5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FBBC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720746" w14:textId="77777777" w:rsidR="00E8069C" w:rsidRDefault="00E8069C">
            <w:r>
              <w:t>52.416666</w:t>
            </w:r>
          </w:p>
        </w:tc>
      </w:tr>
      <w:tr w:rsidR="00E8069C" w14:paraId="05EEA2B9" w14:textId="77777777" w:rsidTr="00E8069C">
        <w:tc>
          <w:tcPr>
            <w:tcW w:w="1133" w:type="dxa"/>
          </w:tcPr>
          <w:p w14:paraId="46327EB0" w14:textId="77777777" w:rsidR="00E8069C" w:rsidRDefault="00E8069C">
            <w:r>
              <w:t>1476</w:t>
            </w:r>
          </w:p>
        </w:tc>
        <w:tc>
          <w:tcPr>
            <w:tcW w:w="615" w:type="dxa"/>
          </w:tcPr>
          <w:p w14:paraId="549DA4AC" w14:textId="77777777" w:rsidR="00E8069C" w:rsidRDefault="00E8069C">
            <w:r>
              <w:t>5613</w:t>
            </w:r>
          </w:p>
        </w:tc>
        <w:tc>
          <w:tcPr>
            <w:tcW w:w="960" w:type="dxa"/>
          </w:tcPr>
          <w:p w14:paraId="3EC34868" w14:textId="77777777" w:rsidR="00E8069C" w:rsidRDefault="00E8069C">
            <w:r>
              <w:t>Mahwish Kulsoom</w:t>
            </w:r>
          </w:p>
        </w:tc>
        <w:tc>
          <w:tcPr>
            <w:tcW w:w="935" w:type="dxa"/>
          </w:tcPr>
          <w:p w14:paraId="64BD832A" w14:textId="77777777" w:rsidR="00E8069C" w:rsidRDefault="00E8069C">
            <w:r>
              <w:t>Abdul Shakoor</w:t>
            </w:r>
          </w:p>
        </w:tc>
        <w:tc>
          <w:tcPr>
            <w:tcW w:w="957" w:type="dxa"/>
          </w:tcPr>
          <w:p w14:paraId="555DC3BD" w14:textId="77777777" w:rsidR="00E8069C" w:rsidRDefault="00E8069C">
            <w:r>
              <w:t>107569-P</w:t>
            </w:r>
          </w:p>
        </w:tc>
        <w:tc>
          <w:tcPr>
            <w:tcW w:w="700" w:type="dxa"/>
          </w:tcPr>
          <w:p w14:paraId="5400E25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F864C5" w14:textId="77777777" w:rsidR="00E8069C" w:rsidRDefault="00E8069C">
            <w:r>
              <w:t>15.3875</w:t>
            </w:r>
          </w:p>
        </w:tc>
        <w:tc>
          <w:tcPr>
            <w:tcW w:w="598" w:type="dxa"/>
          </w:tcPr>
          <w:p w14:paraId="143EBD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021C9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10467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D6B38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67B7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F87D61" w14:textId="77777777" w:rsidR="00E8069C" w:rsidRDefault="00E8069C">
            <w:r>
              <w:t>52.3875</w:t>
            </w:r>
          </w:p>
        </w:tc>
      </w:tr>
      <w:tr w:rsidR="00E8069C" w14:paraId="65C6606B" w14:textId="77777777" w:rsidTr="00E8069C">
        <w:tc>
          <w:tcPr>
            <w:tcW w:w="1133" w:type="dxa"/>
          </w:tcPr>
          <w:p w14:paraId="2EE53454" w14:textId="77777777" w:rsidR="00E8069C" w:rsidRDefault="00E8069C">
            <w:r>
              <w:t>1477</w:t>
            </w:r>
          </w:p>
        </w:tc>
        <w:tc>
          <w:tcPr>
            <w:tcW w:w="615" w:type="dxa"/>
          </w:tcPr>
          <w:p w14:paraId="2E149357" w14:textId="77777777" w:rsidR="00E8069C" w:rsidRDefault="00E8069C">
            <w:r>
              <w:t>5371</w:t>
            </w:r>
          </w:p>
        </w:tc>
        <w:tc>
          <w:tcPr>
            <w:tcW w:w="960" w:type="dxa"/>
          </w:tcPr>
          <w:p w14:paraId="66654F2A" w14:textId="77777777" w:rsidR="00E8069C" w:rsidRDefault="00E8069C">
            <w:r>
              <w:t>Sadia Shahzadi</w:t>
            </w:r>
          </w:p>
        </w:tc>
        <w:tc>
          <w:tcPr>
            <w:tcW w:w="935" w:type="dxa"/>
          </w:tcPr>
          <w:p w14:paraId="579AE0F0" w14:textId="77777777" w:rsidR="00E8069C" w:rsidRDefault="00E8069C">
            <w:r>
              <w:t xml:space="preserve"> Muhammad Yaseen</w:t>
            </w:r>
          </w:p>
        </w:tc>
        <w:tc>
          <w:tcPr>
            <w:tcW w:w="957" w:type="dxa"/>
          </w:tcPr>
          <w:p w14:paraId="6BB4397E" w14:textId="77777777" w:rsidR="00E8069C" w:rsidRDefault="00E8069C">
            <w:r>
              <w:t>104203-p</w:t>
            </w:r>
          </w:p>
        </w:tc>
        <w:tc>
          <w:tcPr>
            <w:tcW w:w="700" w:type="dxa"/>
          </w:tcPr>
          <w:p w14:paraId="52CEF4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76EF98" w14:textId="77777777" w:rsidR="00E8069C" w:rsidRDefault="00E8069C">
            <w:r>
              <w:t>15.375</w:t>
            </w:r>
          </w:p>
        </w:tc>
        <w:tc>
          <w:tcPr>
            <w:tcW w:w="598" w:type="dxa"/>
          </w:tcPr>
          <w:p w14:paraId="35D280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A6BF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FA7AF5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E4BCA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A6F40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ED32E5" w14:textId="77777777" w:rsidR="00E8069C" w:rsidRDefault="00E8069C">
            <w:r>
              <w:t>52.375</w:t>
            </w:r>
          </w:p>
        </w:tc>
      </w:tr>
      <w:tr w:rsidR="00E8069C" w14:paraId="4D4E7056" w14:textId="77777777" w:rsidTr="00E8069C">
        <w:tc>
          <w:tcPr>
            <w:tcW w:w="1133" w:type="dxa"/>
          </w:tcPr>
          <w:p w14:paraId="066DD1ED" w14:textId="77777777" w:rsidR="00E8069C" w:rsidRDefault="00E8069C">
            <w:r>
              <w:t>1478</w:t>
            </w:r>
          </w:p>
        </w:tc>
        <w:tc>
          <w:tcPr>
            <w:tcW w:w="615" w:type="dxa"/>
          </w:tcPr>
          <w:p w14:paraId="57F5D251" w14:textId="77777777" w:rsidR="00E8069C" w:rsidRDefault="00E8069C">
            <w:r>
              <w:t>18262</w:t>
            </w:r>
          </w:p>
        </w:tc>
        <w:tc>
          <w:tcPr>
            <w:tcW w:w="960" w:type="dxa"/>
          </w:tcPr>
          <w:p w14:paraId="0C924731" w14:textId="77777777" w:rsidR="00E8069C" w:rsidRDefault="00E8069C">
            <w:r>
              <w:t>Sanaa Mariam Afzal</w:t>
            </w:r>
          </w:p>
        </w:tc>
        <w:tc>
          <w:tcPr>
            <w:tcW w:w="935" w:type="dxa"/>
          </w:tcPr>
          <w:p w14:paraId="62C1ED81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44C14B60" w14:textId="77777777" w:rsidR="00E8069C" w:rsidRDefault="00E8069C">
            <w:r>
              <w:t>112689-p</w:t>
            </w:r>
          </w:p>
        </w:tc>
        <w:tc>
          <w:tcPr>
            <w:tcW w:w="700" w:type="dxa"/>
          </w:tcPr>
          <w:p w14:paraId="224C01D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EF9C0D" w14:textId="77777777" w:rsidR="00E8069C" w:rsidRDefault="00E8069C">
            <w:r>
              <w:t>13.328</w:t>
            </w:r>
          </w:p>
        </w:tc>
        <w:tc>
          <w:tcPr>
            <w:tcW w:w="598" w:type="dxa"/>
          </w:tcPr>
          <w:p w14:paraId="7B427D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DE55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72107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EEE94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BB229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2BAB10" w14:textId="77777777" w:rsidR="00E8069C" w:rsidRDefault="00E8069C">
            <w:r>
              <w:t>52.328</w:t>
            </w:r>
          </w:p>
        </w:tc>
      </w:tr>
      <w:tr w:rsidR="00E8069C" w14:paraId="0BE8BFAE" w14:textId="77777777" w:rsidTr="00E8069C">
        <w:tc>
          <w:tcPr>
            <w:tcW w:w="1133" w:type="dxa"/>
          </w:tcPr>
          <w:p w14:paraId="55385FD1" w14:textId="77777777" w:rsidR="00E8069C" w:rsidRDefault="00E8069C">
            <w:r>
              <w:t>1479</w:t>
            </w:r>
          </w:p>
        </w:tc>
        <w:tc>
          <w:tcPr>
            <w:tcW w:w="615" w:type="dxa"/>
          </w:tcPr>
          <w:p w14:paraId="320B511F" w14:textId="77777777" w:rsidR="00E8069C" w:rsidRDefault="00E8069C">
            <w:r>
              <w:t>16053</w:t>
            </w:r>
          </w:p>
        </w:tc>
        <w:tc>
          <w:tcPr>
            <w:tcW w:w="960" w:type="dxa"/>
          </w:tcPr>
          <w:p w14:paraId="7733E79A" w14:textId="77777777" w:rsidR="00E8069C" w:rsidRDefault="00E8069C">
            <w:r>
              <w:t>Namrah Fatima</w:t>
            </w:r>
          </w:p>
        </w:tc>
        <w:tc>
          <w:tcPr>
            <w:tcW w:w="935" w:type="dxa"/>
          </w:tcPr>
          <w:p w14:paraId="1D48FAE1" w14:textId="77777777" w:rsidR="00E8069C" w:rsidRDefault="00E8069C">
            <w:r>
              <w:t xml:space="preserve">Mirza Wahaj Baig </w:t>
            </w:r>
          </w:p>
        </w:tc>
        <w:tc>
          <w:tcPr>
            <w:tcW w:w="957" w:type="dxa"/>
          </w:tcPr>
          <w:p w14:paraId="13CD4E00" w14:textId="77777777" w:rsidR="00E8069C" w:rsidRDefault="00E8069C">
            <w:r>
              <w:t>96350-P</w:t>
            </w:r>
          </w:p>
        </w:tc>
        <w:tc>
          <w:tcPr>
            <w:tcW w:w="700" w:type="dxa"/>
          </w:tcPr>
          <w:p w14:paraId="24D0DF91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C1D9317" w14:textId="77777777" w:rsidR="00E8069C" w:rsidRDefault="00E8069C">
            <w:r>
              <w:t>15.325</w:t>
            </w:r>
          </w:p>
        </w:tc>
        <w:tc>
          <w:tcPr>
            <w:tcW w:w="598" w:type="dxa"/>
          </w:tcPr>
          <w:p w14:paraId="15A0DC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2E90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58B51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627E4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790E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3EA264" w14:textId="77777777" w:rsidR="00E8069C" w:rsidRDefault="00E8069C">
            <w:r>
              <w:t>52.325</w:t>
            </w:r>
          </w:p>
        </w:tc>
      </w:tr>
      <w:tr w:rsidR="00E8069C" w14:paraId="3CBC0BA5" w14:textId="77777777" w:rsidTr="00E8069C">
        <w:tc>
          <w:tcPr>
            <w:tcW w:w="1133" w:type="dxa"/>
          </w:tcPr>
          <w:p w14:paraId="7B0E3885" w14:textId="77777777" w:rsidR="00E8069C" w:rsidRDefault="00E8069C">
            <w:r>
              <w:t>1480</w:t>
            </w:r>
          </w:p>
        </w:tc>
        <w:tc>
          <w:tcPr>
            <w:tcW w:w="615" w:type="dxa"/>
          </w:tcPr>
          <w:p w14:paraId="771B9442" w14:textId="77777777" w:rsidR="00E8069C" w:rsidRDefault="00E8069C">
            <w:r>
              <w:t>17032</w:t>
            </w:r>
          </w:p>
        </w:tc>
        <w:tc>
          <w:tcPr>
            <w:tcW w:w="960" w:type="dxa"/>
          </w:tcPr>
          <w:p w14:paraId="78139A50" w14:textId="77777777" w:rsidR="00E8069C" w:rsidRDefault="00E8069C">
            <w:r>
              <w:t>Dilgosha Khan</w:t>
            </w:r>
          </w:p>
        </w:tc>
        <w:tc>
          <w:tcPr>
            <w:tcW w:w="935" w:type="dxa"/>
          </w:tcPr>
          <w:p w14:paraId="2313F676" w14:textId="77777777" w:rsidR="00E8069C" w:rsidRDefault="00E8069C">
            <w:r>
              <w:t>Muhammad Abbas</w:t>
            </w:r>
          </w:p>
        </w:tc>
        <w:tc>
          <w:tcPr>
            <w:tcW w:w="957" w:type="dxa"/>
          </w:tcPr>
          <w:p w14:paraId="4FE2C909" w14:textId="77777777" w:rsidR="00E8069C" w:rsidRDefault="00E8069C">
            <w:r>
              <w:t>112216-P</w:t>
            </w:r>
          </w:p>
        </w:tc>
        <w:tc>
          <w:tcPr>
            <w:tcW w:w="700" w:type="dxa"/>
          </w:tcPr>
          <w:p w14:paraId="286E854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FC14D7" w14:textId="77777777" w:rsidR="00E8069C" w:rsidRDefault="00E8069C">
            <w:r>
              <w:t>15.308333</w:t>
            </w:r>
          </w:p>
        </w:tc>
        <w:tc>
          <w:tcPr>
            <w:tcW w:w="598" w:type="dxa"/>
          </w:tcPr>
          <w:p w14:paraId="0BB855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AEF79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5E62C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7FF77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A01C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6B26CB" w14:textId="77777777" w:rsidR="00E8069C" w:rsidRDefault="00E8069C">
            <w:r>
              <w:t>52.308333</w:t>
            </w:r>
          </w:p>
        </w:tc>
      </w:tr>
      <w:tr w:rsidR="00E8069C" w14:paraId="3F81B6AC" w14:textId="77777777" w:rsidTr="00E8069C">
        <w:tc>
          <w:tcPr>
            <w:tcW w:w="1133" w:type="dxa"/>
          </w:tcPr>
          <w:p w14:paraId="151780E0" w14:textId="77777777" w:rsidR="00E8069C" w:rsidRDefault="00E8069C">
            <w:r>
              <w:t>1481</w:t>
            </w:r>
          </w:p>
        </w:tc>
        <w:tc>
          <w:tcPr>
            <w:tcW w:w="615" w:type="dxa"/>
          </w:tcPr>
          <w:p w14:paraId="70E8790B" w14:textId="77777777" w:rsidR="00E8069C" w:rsidRDefault="00E8069C">
            <w:r>
              <w:t>16160</w:t>
            </w:r>
          </w:p>
        </w:tc>
        <w:tc>
          <w:tcPr>
            <w:tcW w:w="960" w:type="dxa"/>
          </w:tcPr>
          <w:p w14:paraId="21788ACB" w14:textId="77777777" w:rsidR="00E8069C" w:rsidRDefault="00E8069C">
            <w:r>
              <w:t>Muhammad Danish Farooq</w:t>
            </w:r>
          </w:p>
        </w:tc>
        <w:tc>
          <w:tcPr>
            <w:tcW w:w="935" w:type="dxa"/>
          </w:tcPr>
          <w:p w14:paraId="28714186" w14:textId="77777777" w:rsidR="00E8069C" w:rsidRDefault="00E8069C">
            <w:r>
              <w:t>Farooq Ahmad</w:t>
            </w:r>
          </w:p>
        </w:tc>
        <w:tc>
          <w:tcPr>
            <w:tcW w:w="957" w:type="dxa"/>
          </w:tcPr>
          <w:p w14:paraId="1BEB78DD" w14:textId="77777777" w:rsidR="00E8069C" w:rsidRDefault="00E8069C">
            <w:r>
              <w:t>112439-P</w:t>
            </w:r>
          </w:p>
        </w:tc>
        <w:tc>
          <w:tcPr>
            <w:tcW w:w="700" w:type="dxa"/>
          </w:tcPr>
          <w:p w14:paraId="16844A8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2BDAB5" w14:textId="77777777" w:rsidR="00E8069C" w:rsidRDefault="00E8069C">
            <w:r>
              <w:t>15.304167</w:t>
            </w:r>
          </w:p>
        </w:tc>
        <w:tc>
          <w:tcPr>
            <w:tcW w:w="598" w:type="dxa"/>
          </w:tcPr>
          <w:p w14:paraId="69723E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D0B79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1F9185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3E1E4C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5FD7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E738FB" w14:textId="77777777" w:rsidR="00E8069C" w:rsidRDefault="00E8069C">
            <w:r>
              <w:t>52.304167</w:t>
            </w:r>
          </w:p>
        </w:tc>
      </w:tr>
      <w:tr w:rsidR="00E8069C" w14:paraId="63BCB12A" w14:textId="77777777" w:rsidTr="00E8069C">
        <w:tc>
          <w:tcPr>
            <w:tcW w:w="1133" w:type="dxa"/>
          </w:tcPr>
          <w:p w14:paraId="6E49B4E1" w14:textId="77777777" w:rsidR="00E8069C" w:rsidRDefault="00E8069C">
            <w:r>
              <w:t>1482</w:t>
            </w:r>
          </w:p>
        </w:tc>
        <w:tc>
          <w:tcPr>
            <w:tcW w:w="615" w:type="dxa"/>
          </w:tcPr>
          <w:p w14:paraId="3D2851AC" w14:textId="77777777" w:rsidR="00E8069C" w:rsidRDefault="00E8069C">
            <w:r>
              <w:t>18002</w:t>
            </w:r>
          </w:p>
        </w:tc>
        <w:tc>
          <w:tcPr>
            <w:tcW w:w="960" w:type="dxa"/>
          </w:tcPr>
          <w:p w14:paraId="4ED214F7" w14:textId="77777777" w:rsidR="00E8069C" w:rsidRDefault="00E8069C">
            <w:r>
              <w:t>Muhammad Ali Abid</w:t>
            </w:r>
          </w:p>
        </w:tc>
        <w:tc>
          <w:tcPr>
            <w:tcW w:w="935" w:type="dxa"/>
          </w:tcPr>
          <w:p w14:paraId="6C7B2DA1" w14:textId="77777777" w:rsidR="00E8069C" w:rsidRDefault="00E8069C">
            <w:r>
              <w:t>Abdul Hameed Abid</w:t>
            </w:r>
          </w:p>
        </w:tc>
        <w:tc>
          <w:tcPr>
            <w:tcW w:w="957" w:type="dxa"/>
          </w:tcPr>
          <w:p w14:paraId="4C927AE4" w14:textId="77777777" w:rsidR="00E8069C" w:rsidRDefault="00E8069C">
            <w:r>
              <w:t>714607-01-M</w:t>
            </w:r>
          </w:p>
        </w:tc>
        <w:tc>
          <w:tcPr>
            <w:tcW w:w="700" w:type="dxa"/>
          </w:tcPr>
          <w:p w14:paraId="3D2643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0A5132" w14:textId="77777777" w:rsidR="00E8069C" w:rsidRDefault="00E8069C">
            <w:r>
              <w:t>15.804167</w:t>
            </w:r>
          </w:p>
        </w:tc>
        <w:tc>
          <w:tcPr>
            <w:tcW w:w="598" w:type="dxa"/>
          </w:tcPr>
          <w:p w14:paraId="26D9A5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A79FB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A80D8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51C7F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4CF6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9A8A69" w14:textId="77777777" w:rsidR="00E8069C" w:rsidRDefault="00E8069C">
            <w:r>
              <w:t>52.304167</w:t>
            </w:r>
          </w:p>
        </w:tc>
      </w:tr>
      <w:tr w:rsidR="00E8069C" w14:paraId="68FB5FE9" w14:textId="77777777" w:rsidTr="00E8069C">
        <w:tc>
          <w:tcPr>
            <w:tcW w:w="1133" w:type="dxa"/>
          </w:tcPr>
          <w:p w14:paraId="58E57BFC" w14:textId="77777777" w:rsidR="00E8069C" w:rsidRDefault="00E8069C">
            <w:r>
              <w:t>1483</w:t>
            </w:r>
          </w:p>
        </w:tc>
        <w:tc>
          <w:tcPr>
            <w:tcW w:w="615" w:type="dxa"/>
          </w:tcPr>
          <w:p w14:paraId="3DC058EE" w14:textId="77777777" w:rsidR="00E8069C" w:rsidRDefault="00E8069C">
            <w:r>
              <w:t>18728</w:t>
            </w:r>
          </w:p>
        </w:tc>
        <w:tc>
          <w:tcPr>
            <w:tcW w:w="960" w:type="dxa"/>
          </w:tcPr>
          <w:p w14:paraId="172070B1" w14:textId="77777777" w:rsidR="00E8069C" w:rsidRDefault="00E8069C">
            <w:r>
              <w:t>Aaveza Nazir</w:t>
            </w:r>
          </w:p>
        </w:tc>
        <w:tc>
          <w:tcPr>
            <w:tcW w:w="935" w:type="dxa"/>
          </w:tcPr>
          <w:p w14:paraId="528FE727" w14:textId="77777777" w:rsidR="00E8069C" w:rsidRDefault="00E8069C">
            <w:r>
              <w:t>Nazir Ahmed</w:t>
            </w:r>
          </w:p>
        </w:tc>
        <w:tc>
          <w:tcPr>
            <w:tcW w:w="957" w:type="dxa"/>
          </w:tcPr>
          <w:p w14:paraId="75A3AD7D" w14:textId="77777777" w:rsidR="00E8069C" w:rsidRDefault="00E8069C">
            <w:r>
              <w:t>109701-P</w:t>
            </w:r>
          </w:p>
        </w:tc>
        <w:tc>
          <w:tcPr>
            <w:tcW w:w="700" w:type="dxa"/>
          </w:tcPr>
          <w:p w14:paraId="71364D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4988FD" w14:textId="77777777" w:rsidR="00E8069C" w:rsidRDefault="00E8069C">
            <w:r>
              <w:t>15.804167</w:t>
            </w:r>
          </w:p>
        </w:tc>
        <w:tc>
          <w:tcPr>
            <w:tcW w:w="598" w:type="dxa"/>
          </w:tcPr>
          <w:p w14:paraId="5F1934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FDA76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0CA1F0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9AD6D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5CDD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A0C6E7" w14:textId="77777777" w:rsidR="00E8069C" w:rsidRDefault="00E8069C">
            <w:r>
              <w:t>52.304167</w:t>
            </w:r>
          </w:p>
        </w:tc>
      </w:tr>
      <w:tr w:rsidR="00E8069C" w14:paraId="11E35B52" w14:textId="77777777" w:rsidTr="00E8069C">
        <w:tc>
          <w:tcPr>
            <w:tcW w:w="1133" w:type="dxa"/>
          </w:tcPr>
          <w:p w14:paraId="0E9B5F3D" w14:textId="77777777" w:rsidR="00E8069C" w:rsidRDefault="00E8069C">
            <w:r>
              <w:t>1484</w:t>
            </w:r>
          </w:p>
        </w:tc>
        <w:tc>
          <w:tcPr>
            <w:tcW w:w="615" w:type="dxa"/>
          </w:tcPr>
          <w:p w14:paraId="3FC1D173" w14:textId="77777777" w:rsidR="00E8069C" w:rsidRDefault="00E8069C">
            <w:r>
              <w:t>16518</w:t>
            </w:r>
          </w:p>
        </w:tc>
        <w:tc>
          <w:tcPr>
            <w:tcW w:w="960" w:type="dxa"/>
          </w:tcPr>
          <w:p w14:paraId="098CFEA6" w14:textId="77777777" w:rsidR="00E8069C" w:rsidRDefault="00E8069C">
            <w:r>
              <w:t>Aleena Ali</w:t>
            </w:r>
          </w:p>
        </w:tc>
        <w:tc>
          <w:tcPr>
            <w:tcW w:w="935" w:type="dxa"/>
          </w:tcPr>
          <w:p w14:paraId="0111DFEE" w14:textId="77777777" w:rsidR="00E8069C" w:rsidRDefault="00E8069C">
            <w:r>
              <w:t>Muhammad Ali/Muhammad Hassaan Aslam</w:t>
            </w:r>
          </w:p>
        </w:tc>
        <w:tc>
          <w:tcPr>
            <w:tcW w:w="957" w:type="dxa"/>
          </w:tcPr>
          <w:p w14:paraId="25C854BA" w14:textId="77777777" w:rsidR="00E8069C" w:rsidRDefault="00E8069C">
            <w:r>
              <w:t>113217-P</w:t>
            </w:r>
          </w:p>
        </w:tc>
        <w:tc>
          <w:tcPr>
            <w:tcW w:w="700" w:type="dxa"/>
          </w:tcPr>
          <w:p w14:paraId="3BF478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C4CB63" w14:textId="77777777" w:rsidR="00E8069C" w:rsidRDefault="00E8069C">
            <w:r>
              <w:t>15.291667</w:t>
            </w:r>
          </w:p>
        </w:tc>
        <w:tc>
          <w:tcPr>
            <w:tcW w:w="598" w:type="dxa"/>
          </w:tcPr>
          <w:p w14:paraId="14BB5FB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54E08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357E9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1465C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658D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FA4985" w14:textId="77777777" w:rsidR="00E8069C" w:rsidRDefault="00E8069C">
            <w:r>
              <w:t>52.291667</w:t>
            </w:r>
          </w:p>
        </w:tc>
      </w:tr>
      <w:tr w:rsidR="00E8069C" w14:paraId="29F61515" w14:textId="77777777" w:rsidTr="00E8069C">
        <w:tc>
          <w:tcPr>
            <w:tcW w:w="1133" w:type="dxa"/>
          </w:tcPr>
          <w:p w14:paraId="5A3310C2" w14:textId="77777777" w:rsidR="00E8069C" w:rsidRDefault="00E8069C">
            <w:r>
              <w:t>1485</w:t>
            </w:r>
          </w:p>
        </w:tc>
        <w:tc>
          <w:tcPr>
            <w:tcW w:w="615" w:type="dxa"/>
          </w:tcPr>
          <w:p w14:paraId="0CB0652C" w14:textId="77777777" w:rsidR="00E8069C" w:rsidRDefault="00E8069C">
            <w:r>
              <w:t>18563</w:t>
            </w:r>
          </w:p>
        </w:tc>
        <w:tc>
          <w:tcPr>
            <w:tcW w:w="960" w:type="dxa"/>
          </w:tcPr>
          <w:p w14:paraId="66260839" w14:textId="77777777" w:rsidR="00E8069C" w:rsidRDefault="00E8069C">
            <w:r>
              <w:t>Elina Shafqat</w:t>
            </w:r>
          </w:p>
        </w:tc>
        <w:tc>
          <w:tcPr>
            <w:tcW w:w="935" w:type="dxa"/>
          </w:tcPr>
          <w:p w14:paraId="5C16583C" w14:textId="77777777" w:rsidR="00E8069C" w:rsidRDefault="00E8069C">
            <w:r>
              <w:t>Shafqat Azad</w:t>
            </w:r>
          </w:p>
        </w:tc>
        <w:tc>
          <w:tcPr>
            <w:tcW w:w="957" w:type="dxa"/>
          </w:tcPr>
          <w:p w14:paraId="6043D45B" w14:textId="77777777" w:rsidR="00E8069C" w:rsidRDefault="00E8069C">
            <w:r>
              <w:t>115099-P</w:t>
            </w:r>
          </w:p>
        </w:tc>
        <w:tc>
          <w:tcPr>
            <w:tcW w:w="700" w:type="dxa"/>
          </w:tcPr>
          <w:p w14:paraId="384EF9F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D85E8F" w14:textId="77777777" w:rsidR="00E8069C" w:rsidRDefault="00E8069C">
            <w:r>
              <w:t>15.742857</w:t>
            </w:r>
          </w:p>
        </w:tc>
        <w:tc>
          <w:tcPr>
            <w:tcW w:w="598" w:type="dxa"/>
          </w:tcPr>
          <w:p w14:paraId="2FB068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935A0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F108E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1EF10F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696F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DBD138" w14:textId="77777777" w:rsidR="00E8069C" w:rsidRDefault="00E8069C">
            <w:r>
              <w:t>52.242857</w:t>
            </w:r>
          </w:p>
        </w:tc>
      </w:tr>
      <w:tr w:rsidR="00E8069C" w14:paraId="252552B0" w14:textId="77777777" w:rsidTr="00E8069C">
        <w:tc>
          <w:tcPr>
            <w:tcW w:w="1133" w:type="dxa"/>
          </w:tcPr>
          <w:p w14:paraId="609381E5" w14:textId="77777777" w:rsidR="00E8069C" w:rsidRDefault="00E8069C">
            <w:r>
              <w:t>1486</w:t>
            </w:r>
          </w:p>
        </w:tc>
        <w:tc>
          <w:tcPr>
            <w:tcW w:w="615" w:type="dxa"/>
          </w:tcPr>
          <w:p w14:paraId="2FB54B37" w14:textId="77777777" w:rsidR="00E8069C" w:rsidRDefault="00E8069C">
            <w:r>
              <w:t>15545</w:t>
            </w:r>
          </w:p>
        </w:tc>
        <w:tc>
          <w:tcPr>
            <w:tcW w:w="960" w:type="dxa"/>
          </w:tcPr>
          <w:p w14:paraId="59135A1D" w14:textId="77777777" w:rsidR="00E8069C" w:rsidRDefault="00E8069C">
            <w:r>
              <w:t>Sadia Butt</w:t>
            </w:r>
          </w:p>
        </w:tc>
        <w:tc>
          <w:tcPr>
            <w:tcW w:w="935" w:type="dxa"/>
          </w:tcPr>
          <w:p w14:paraId="56750245" w14:textId="77777777" w:rsidR="00E8069C" w:rsidRDefault="00E8069C">
            <w:r>
              <w:t>Muhammad Masood</w:t>
            </w:r>
          </w:p>
        </w:tc>
        <w:tc>
          <w:tcPr>
            <w:tcW w:w="957" w:type="dxa"/>
          </w:tcPr>
          <w:p w14:paraId="61E4F4F2" w14:textId="77777777" w:rsidR="00E8069C" w:rsidRDefault="00E8069C">
            <w:r>
              <w:t>112875-P</w:t>
            </w:r>
          </w:p>
        </w:tc>
        <w:tc>
          <w:tcPr>
            <w:tcW w:w="700" w:type="dxa"/>
          </w:tcPr>
          <w:p w14:paraId="37F1B2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550D4D" w14:textId="77777777" w:rsidR="00E8069C" w:rsidRDefault="00E8069C">
            <w:r>
              <w:t>15.241667</w:t>
            </w:r>
          </w:p>
        </w:tc>
        <w:tc>
          <w:tcPr>
            <w:tcW w:w="598" w:type="dxa"/>
          </w:tcPr>
          <w:p w14:paraId="2FEC29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02D3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6F0D9A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6C698E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7E89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63CFBD" w14:textId="77777777" w:rsidR="00E8069C" w:rsidRDefault="00E8069C">
            <w:r>
              <w:t>52.241667</w:t>
            </w:r>
          </w:p>
        </w:tc>
      </w:tr>
      <w:tr w:rsidR="00E8069C" w14:paraId="499F1C9A" w14:textId="77777777" w:rsidTr="00E8069C">
        <w:tc>
          <w:tcPr>
            <w:tcW w:w="1133" w:type="dxa"/>
          </w:tcPr>
          <w:p w14:paraId="23E1F94A" w14:textId="77777777" w:rsidR="00E8069C" w:rsidRDefault="00E8069C">
            <w:r>
              <w:t>1487</w:t>
            </w:r>
          </w:p>
        </w:tc>
        <w:tc>
          <w:tcPr>
            <w:tcW w:w="615" w:type="dxa"/>
          </w:tcPr>
          <w:p w14:paraId="3FD3EA1A" w14:textId="77777777" w:rsidR="00E8069C" w:rsidRDefault="00E8069C">
            <w:r>
              <w:t>7035</w:t>
            </w:r>
          </w:p>
        </w:tc>
        <w:tc>
          <w:tcPr>
            <w:tcW w:w="960" w:type="dxa"/>
          </w:tcPr>
          <w:p w14:paraId="3FC8AD81" w14:textId="77777777" w:rsidR="00E8069C" w:rsidRDefault="00E8069C">
            <w:r>
              <w:t>Fazeela Maqsood</w:t>
            </w:r>
          </w:p>
        </w:tc>
        <w:tc>
          <w:tcPr>
            <w:tcW w:w="935" w:type="dxa"/>
          </w:tcPr>
          <w:p w14:paraId="10B50156" w14:textId="77777777" w:rsidR="00E8069C" w:rsidRDefault="00E8069C">
            <w:r>
              <w:t>Maqsood Ahmed Saqi</w:t>
            </w:r>
          </w:p>
        </w:tc>
        <w:tc>
          <w:tcPr>
            <w:tcW w:w="957" w:type="dxa"/>
          </w:tcPr>
          <w:p w14:paraId="0B01010F" w14:textId="77777777" w:rsidR="00E8069C" w:rsidRDefault="00E8069C">
            <w:r>
              <w:t>107440-P</w:t>
            </w:r>
          </w:p>
        </w:tc>
        <w:tc>
          <w:tcPr>
            <w:tcW w:w="700" w:type="dxa"/>
          </w:tcPr>
          <w:p w14:paraId="48C060E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751824A" w14:textId="77777777" w:rsidR="00E8069C" w:rsidRDefault="00E8069C">
            <w:r>
              <w:t>13.072</w:t>
            </w:r>
          </w:p>
        </w:tc>
        <w:tc>
          <w:tcPr>
            <w:tcW w:w="598" w:type="dxa"/>
          </w:tcPr>
          <w:p w14:paraId="2D000F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633B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F5F0B5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11202FE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D9F3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4D2C09" w14:textId="77777777" w:rsidR="00E8069C" w:rsidRDefault="00E8069C">
            <w:r>
              <w:t>52.238667</w:t>
            </w:r>
          </w:p>
        </w:tc>
      </w:tr>
      <w:tr w:rsidR="00E8069C" w14:paraId="0739196C" w14:textId="77777777" w:rsidTr="00E8069C">
        <w:tc>
          <w:tcPr>
            <w:tcW w:w="1133" w:type="dxa"/>
          </w:tcPr>
          <w:p w14:paraId="781916C9" w14:textId="77777777" w:rsidR="00E8069C" w:rsidRDefault="00E8069C">
            <w:r>
              <w:t>1488</w:t>
            </w:r>
          </w:p>
        </w:tc>
        <w:tc>
          <w:tcPr>
            <w:tcW w:w="615" w:type="dxa"/>
          </w:tcPr>
          <w:p w14:paraId="7393FC3B" w14:textId="77777777" w:rsidR="00E8069C" w:rsidRDefault="00E8069C">
            <w:r>
              <w:t>6546</w:t>
            </w:r>
          </w:p>
        </w:tc>
        <w:tc>
          <w:tcPr>
            <w:tcW w:w="960" w:type="dxa"/>
          </w:tcPr>
          <w:p w14:paraId="0F4047B1" w14:textId="77777777" w:rsidR="00E8069C" w:rsidRDefault="00E8069C">
            <w:r>
              <w:t>Abida Bashir</w:t>
            </w:r>
          </w:p>
        </w:tc>
        <w:tc>
          <w:tcPr>
            <w:tcW w:w="935" w:type="dxa"/>
          </w:tcPr>
          <w:p w14:paraId="300B0647" w14:textId="77777777" w:rsidR="00E8069C" w:rsidRDefault="00E8069C">
            <w:r>
              <w:t>muhammad bashir chughtai</w:t>
            </w:r>
          </w:p>
        </w:tc>
        <w:tc>
          <w:tcPr>
            <w:tcW w:w="957" w:type="dxa"/>
          </w:tcPr>
          <w:p w14:paraId="31FC9561" w14:textId="77777777" w:rsidR="00E8069C" w:rsidRDefault="00E8069C">
            <w:r>
              <w:t>105886-P</w:t>
            </w:r>
          </w:p>
        </w:tc>
        <w:tc>
          <w:tcPr>
            <w:tcW w:w="700" w:type="dxa"/>
          </w:tcPr>
          <w:p w14:paraId="681B0F8A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130198A" w14:textId="77777777" w:rsidR="00E8069C" w:rsidRDefault="00E8069C">
            <w:r>
              <w:t>15.725</w:t>
            </w:r>
          </w:p>
        </w:tc>
        <w:tc>
          <w:tcPr>
            <w:tcW w:w="598" w:type="dxa"/>
          </w:tcPr>
          <w:p w14:paraId="5D50BF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CA32E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103CE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6FE75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ED2B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AA9C41" w14:textId="77777777" w:rsidR="00E8069C" w:rsidRDefault="00E8069C">
            <w:r>
              <w:t>52.225</w:t>
            </w:r>
          </w:p>
        </w:tc>
      </w:tr>
      <w:tr w:rsidR="00E8069C" w14:paraId="0F542303" w14:textId="77777777" w:rsidTr="00E8069C">
        <w:tc>
          <w:tcPr>
            <w:tcW w:w="1133" w:type="dxa"/>
          </w:tcPr>
          <w:p w14:paraId="3490F35E" w14:textId="77777777" w:rsidR="00E8069C" w:rsidRDefault="00E8069C">
            <w:r>
              <w:t>1489</w:t>
            </w:r>
          </w:p>
        </w:tc>
        <w:tc>
          <w:tcPr>
            <w:tcW w:w="615" w:type="dxa"/>
          </w:tcPr>
          <w:p w14:paraId="12401666" w14:textId="77777777" w:rsidR="00E8069C" w:rsidRDefault="00E8069C">
            <w:r>
              <w:t>16383</w:t>
            </w:r>
          </w:p>
        </w:tc>
        <w:tc>
          <w:tcPr>
            <w:tcW w:w="960" w:type="dxa"/>
          </w:tcPr>
          <w:p w14:paraId="3FA7F8E2" w14:textId="77777777" w:rsidR="00E8069C" w:rsidRDefault="00E8069C">
            <w:r>
              <w:t>Namrah Khalid</w:t>
            </w:r>
          </w:p>
        </w:tc>
        <w:tc>
          <w:tcPr>
            <w:tcW w:w="935" w:type="dxa"/>
          </w:tcPr>
          <w:p w14:paraId="2A03C7ED" w14:textId="77777777" w:rsidR="00E8069C" w:rsidRDefault="00E8069C">
            <w:r>
              <w:t>Raja Khalid Mahmood</w:t>
            </w:r>
          </w:p>
        </w:tc>
        <w:tc>
          <w:tcPr>
            <w:tcW w:w="957" w:type="dxa"/>
          </w:tcPr>
          <w:p w14:paraId="6E19900F" w14:textId="77777777" w:rsidR="00E8069C" w:rsidRDefault="00E8069C">
            <w:r>
              <w:t>113151-P</w:t>
            </w:r>
          </w:p>
        </w:tc>
        <w:tc>
          <w:tcPr>
            <w:tcW w:w="700" w:type="dxa"/>
          </w:tcPr>
          <w:p w14:paraId="71720D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86C4B6" w14:textId="77777777" w:rsidR="00E8069C" w:rsidRDefault="00E8069C">
            <w:r>
              <w:t>15.220833</w:t>
            </w:r>
          </w:p>
        </w:tc>
        <w:tc>
          <w:tcPr>
            <w:tcW w:w="598" w:type="dxa"/>
          </w:tcPr>
          <w:p w14:paraId="303550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4D36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2CD6ED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43DFC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19AD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2303C3" w14:textId="77777777" w:rsidR="00E8069C" w:rsidRDefault="00E8069C">
            <w:r>
              <w:t>52.220833</w:t>
            </w:r>
          </w:p>
        </w:tc>
      </w:tr>
      <w:tr w:rsidR="00E8069C" w14:paraId="0EB5AC53" w14:textId="77777777" w:rsidTr="00E8069C">
        <w:tc>
          <w:tcPr>
            <w:tcW w:w="1133" w:type="dxa"/>
          </w:tcPr>
          <w:p w14:paraId="29CFF565" w14:textId="77777777" w:rsidR="00E8069C" w:rsidRDefault="00E8069C">
            <w:r>
              <w:t>1490</w:t>
            </w:r>
          </w:p>
        </w:tc>
        <w:tc>
          <w:tcPr>
            <w:tcW w:w="615" w:type="dxa"/>
          </w:tcPr>
          <w:p w14:paraId="0FA477EA" w14:textId="77777777" w:rsidR="00E8069C" w:rsidRDefault="00E8069C">
            <w:r>
              <w:t>15648</w:t>
            </w:r>
          </w:p>
        </w:tc>
        <w:tc>
          <w:tcPr>
            <w:tcW w:w="960" w:type="dxa"/>
          </w:tcPr>
          <w:p w14:paraId="3399106B" w14:textId="77777777" w:rsidR="00E8069C" w:rsidRDefault="00E8069C">
            <w:r>
              <w:t>Farhat</w:t>
            </w:r>
          </w:p>
        </w:tc>
        <w:tc>
          <w:tcPr>
            <w:tcW w:w="935" w:type="dxa"/>
          </w:tcPr>
          <w:p w14:paraId="1217AC7F" w14:textId="77777777" w:rsidR="00E8069C" w:rsidRDefault="00E8069C">
            <w:r>
              <w:t>IRSHAD MUHAMMAD</w:t>
            </w:r>
          </w:p>
        </w:tc>
        <w:tc>
          <w:tcPr>
            <w:tcW w:w="957" w:type="dxa"/>
          </w:tcPr>
          <w:p w14:paraId="31412C86" w14:textId="77777777" w:rsidR="00E8069C" w:rsidRDefault="00E8069C">
            <w:r>
              <w:t>108855-P</w:t>
            </w:r>
          </w:p>
        </w:tc>
        <w:tc>
          <w:tcPr>
            <w:tcW w:w="700" w:type="dxa"/>
          </w:tcPr>
          <w:p w14:paraId="7685E8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A2E9BA9" w14:textId="77777777" w:rsidR="00E8069C" w:rsidRDefault="00E8069C">
            <w:r>
              <w:t>15.716667</w:t>
            </w:r>
          </w:p>
        </w:tc>
        <w:tc>
          <w:tcPr>
            <w:tcW w:w="598" w:type="dxa"/>
          </w:tcPr>
          <w:p w14:paraId="39165E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2B0F3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F2EFB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2E337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DB5C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687DFA" w14:textId="77777777" w:rsidR="00E8069C" w:rsidRDefault="00E8069C">
            <w:r>
              <w:t>52.216667</w:t>
            </w:r>
          </w:p>
        </w:tc>
      </w:tr>
      <w:tr w:rsidR="00E8069C" w14:paraId="5607642D" w14:textId="77777777" w:rsidTr="00E8069C">
        <w:tc>
          <w:tcPr>
            <w:tcW w:w="1133" w:type="dxa"/>
          </w:tcPr>
          <w:p w14:paraId="6AA0B116" w14:textId="77777777" w:rsidR="00E8069C" w:rsidRDefault="00E8069C">
            <w:r>
              <w:t>1491</w:t>
            </w:r>
          </w:p>
        </w:tc>
        <w:tc>
          <w:tcPr>
            <w:tcW w:w="615" w:type="dxa"/>
          </w:tcPr>
          <w:p w14:paraId="062E20FE" w14:textId="77777777" w:rsidR="00E8069C" w:rsidRDefault="00E8069C">
            <w:r>
              <w:t>17890</w:t>
            </w:r>
          </w:p>
        </w:tc>
        <w:tc>
          <w:tcPr>
            <w:tcW w:w="960" w:type="dxa"/>
          </w:tcPr>
          <w:p w14:paraId="32B46D1E" w14:textId="77777777" w:rsidR="00E8069C" w:rsidRDefault="00E8069C">
            <w:r>
              <w:t>Azharhayat</w:t>
            </w:r>
          </w:p>
        </w:tc>
        <w:tc>
          <w:tcPr>
            <w:tcW w:w="935" w:type="dxa"/>
          </w:tcPr>
          <w:p w14:paraId="4ECADE41" w14:textId="77777777" w:rsidR="00E8069C" w:rsidRDefault="00E8069C">
            <w:r>
              <w:t>naveedhayat</w:t>
            </w:r>
          </w:p>
        </w:tc>
        <w:tc>
          <w:tcPr>
            <w:tcW w:w="957" w:type="dxa"/>
          </w:tcPr>
          <w:p w14:paraId="57BD52F5" w14:textId="77777777" w:rsidR="00E8069C" w:rsidRDefault="00E8069C">
            <w:r>
              <w:t>113590-P</w:t>
            </w:r>
          </w:p>
        </w:tc>
        <w:tc>
          <w:tcPr>
            <w:tcW w:w="700" w:type="dxa"/>
          </w:tcPr>
          <w:p w14:paraId="2E4527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0BF910" w14:textId="77777777" w:rsidR="00E8069C" w:rsidRDefault="00E8069C">
            <w:r>
              <w:t>12.208333</w:t>
            </w:r>
          </w:p>
        </w:tc>
        <w:tc>
          <w:tcPr>
            <w:tcW w:w="598" w:type="dxa"/>
          </w:tcPr>
          <w:p w14:paraId="1C5E994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2C0B8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C3B4E7" w14:textId="77777777" w:rsidR="00E8069C" w:rsidRDefault="00E8069C">
            <w:r>
              <w:t>7.5</w:t>
            </w:r>
          </w:p>
        </w:tc>
        <w:tc>
          <w:tcPr>
            <w:tcW w:w="596" w:type="dxa"/>
          </w:tcPr>
          <w:p w14:paraId="66FFE0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61EA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6872C3" w14:textId="77777777" w:rsidR="00E8069C" w:rsidRDefault="00E8069C">
            <w:r>
              <w:t>52.208333</w:t>
            </w:r>
          </w:p>
        </w:tc>
      </w:tr>
      <w:tr w:rsidR="00E8069C" w14:paraId="35DDAC5E" w14:textId="77777777" w:rsidTr="00E8069C">
        <w:tc>
          <w:tcPr>
            <w:tcW w:w="1133" w:type="dxa"/>
          </w:tcPr>
          <w:p w14:paraId="749B06AC" w14:textId="77777777" w:rsidR="00E8069C" w:rsidRDefault="00E8069C">
            <w:r>
              <w:t>1492</w:t>
            </w:r>
          </w:p>
        </w:tc>
        <w:tc>
          <w:tcPr>
            <w:tcW w:w="615" w:type="dxa"/>
          </w:tcPr>
          <w:p w14:paraId="16530CFB" w14:textId="77777777" w:rsidR="00E8069C" w:rsidRDefault="00E8069C">
            <w:r>
              <w:t>7659</w:t>
            </w:r>
          </w:p>
        </w:tc>
        <w:tc>
          <w:tcPr>
            <w:tcW w:w="960" w:type="dxa"/>
          </w:tcPr>
          <w:p w14:paraId="0B25B295" w14:textId="77777777" w:rsidR="00E8069C" w:rsidRDefault="00E8069C">
            <w:r>
              <w:t>Syed Muhammad Hasan Jilani</w:t>
            </w:r>
          </w:p>
        </w:tc>
        <w:tc>
          <w:tcPr>
            <w:tcW w:w="935" w:type="dxa"/>
          </w:tcPr>
          <w:p w14:paraId="4040B6DA" w14:textId="77777777" w:rsidR="00E8069C" w:rsidRDefault="00E8069C">
            <w:r>
              <w:t>Syed Muzammil Hussain Jilani</w:t>
            </w:r>
          </w:p>
        </w:tc>
        <w:tc>
          <w:tcPr>
            <w:tcW w:w="957" w:type="dxa"/>
          </w:tcPr>
          <w:p w14:paraId="0DB38FEE" w14:textId="77777777" w:rsidR="00E8069C" w:rsidRDefault="00E8069C">
            <w:r>
              <w:t>106313-p</w:t>
            </w:r>
          </w:p>
        </w:tc>
        <w:tc>
          <w:tcPr>
            <w:tcW w:w="700" w:type="dxa"/>
          </w:tcPr>
          <w:p w14:paraId="2FD0B9D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758F11" w14:textId="77777777" w:rsidR="00E8069C" w:rsidRDefault="00E8069C">
            <w:r>
              <w:t>12.870833</w:t>
            </w:r>
          </w:p>
        </w:tc>
        <w:tc>
          <w:tcPr>
            <w:tcW w:w="598" w:type="dxa"/>
          </w:tcPr>
          <w:p w14:paraId="39FE80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A5DB3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D6DCBD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19DF14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31BE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616E9E" w14:textId="77777777" w:rsidR="00E8069C" w:rsidRDefault="00E8069C">
            <w:r>
              <w:t>52.204166</w:t>
            </w:r>
          </w:p>
        </w:tc>
      </w:tr>
      <w:tr w:rsidR="00E8069C" w14:paraId="39EBAF90" w14:textId="77777777" w:rsidTr="00E8069C">
        <w:tc>
          <w:tcPr>
            <w:tcW w:w="1133" w:type="dxa"/>
          </w:tcPr>
          <w:p w14:paraId="142A6D7D" w14:textId="77777777" w:rsidR="00E8069C" w:rsidRDefault="00E8069C">
            <w:r>
              <w:t>1493</w:t>
            </w:r>
          </w:p>
        </w:tc>
        <w:tc>
          <w:tcPr>
            <w:tcW w:w="615" w:type="dxa"/>
          </w:tcPr>
          <w:p w14:paraId="7EDC4398" w14:textId="77777777" w:rsidR="00E8069C" w:rsidRDefault="00E8069C">
            <w:r>
              <w:t>18828</w:t>
            </w:r>
          </w:p>
        </w:tc>
        <w:tc>
          <w:tcPr>
            <w:tcW w:w="960" w:type="dxa"/>
          </w:tcPr>
          <w:p w14:paraId="631A16A0" w14:textId="77777777" w:rsidR="00E8069C" w:rsidRDefault="00E8069C">
            <w:r>
              <w:t>Nawal Mazhar</w:t>
            </w:r>
          </w:p>
        </w:tc>
        <w:tc>
          <w:tcPr>
            <w:tcW w:w="935" w:type="dxa"/>
          </w:tcPr>
          <w:p w14:paraId="7AE2F46E" w14:textId="77777777" w:rsidR="00E8069C" w:rsidRDefault="00E8069C">
            <w:r>
              <w:t>mazhar iqbal qureshi</w:t>
            </w:r>
          </w:p>
        </w:tc>
        <w:tc>
          <w:tcPr>
            <w:tcW w:w="957" w:type="dxa"/>
          </w:tcPr>
          <w:p w14:paraId="6FC806E9" w14:textId="77777777" w:rsidR="00E8069C" w:rsidRDefault="00E8069C">
            <w:r>
              <w:t>104201-P</w:t>
            </w:r>
          </w:p>
        </w:tc>
        <w:tc>
          <w:tcPr>
            <w:tcW w:w="700" w:type="dxa"/>
          </w:tcPr>
          <w:p w14:paraId="005F2A8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EECBBD" w14:textId="77777777" w:rsidR="00E8069C" w:rsidRDefault="00E8069C">
            <w:r>
              <w:t>15.1875</w:t>
            </w:r>
          </w:p>
        </w:tc>
        <w:tc>
          <w:tcPr>
            <w:tcW w:w="598" w:type="dxa"/>
          </w:tcPr>
          <w:p w14:paraId="2D0AFD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BC8DB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969CA5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A0451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CA2E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558C14" w14:textId="77777777" w:rsidR="00E8069C" w:rsidRDefault="00E8069C">
            <w:r>
              <w:t>52.1875</w:t>
            </w:r>
          </w:p>
        </w:tc>
      </w:tr>
      <w:tr w:rsidR="00E8069C" w14:paraId="3CD9179C" w14:textId="77777777" w:rsidTr="00E8069C">
        <w:tc>
          <w:tcPr>
            <w:tcW w:w="1133" w:type="dxa"/>
          </w:tcPr>
          <w:p w14:paraId="21BAE80D" w14:textId="77777777" w:rsidR="00E8069C" w:rsidRDefault="00E8069C">
            <w:r>
              <w:t>1494</w:t>
            </w:r>
          </w:p>
        </w:tc>
        <w:tc>
          <w:tcPr>
            <w:tcW w:w="615" w:type="dxa"/>
          </w:tcPr>
          <w:p w14:paraId="0E02C570" w14:textId="77777777" w:rsidR="00E8069C" w:rsidRDefault="00E8069C">
            <w:r>
              <w:t>16427</w:t>
            </w:r>
          </w:p>
        </w:tc>
        <w:tc>
          <w:tcPr>
            <w:tcW w:w="960" w:type="dxa"/>
          </w:tcPr>
          <w:p w14:paraId="1B5D1BED" w14:textId="77777777" w:rsidR="00E8069C" w:rsidRDefault="00E8069C">
            <w:r>
              <w:t>Riffat Sultana</w:t>
            </w:r>
          </w:p>
        </w:tc>
        <w:tc>
          <w:tcPr>
            <w:tcW w:w="935" w:type="dxa"/>
          </w:tcPr>
          <w:p w14:paraId="5E051C73" w14:textId="77777777" w:rsidR="00E8069C" w:rsidRDefault="00E8069C">
            <w:r>
              <w:t>Hammad Bin Hamid</w:t>
            </w:r>
          </w:p>
        </w:tc>
        <w:tc>
          <w:tcPr>
            <w:tcW w:w="957" w:type="dxa"/>
          </w:tcPr>
          <w:p w14:paraId="05216151" w14:textId="77777777" w:rsidR="00E8069C" w:rsidRDefault="00E8069C">
            <w:r>
              <w:t>76420-P</w:t>
            </w:r>
          </w:p>
        </w:tc>
        <w:tc>
          <w:tcPr>
            <w:tcW w:w="700" w:type="dxa"/>
          </w:tcPr>
          <w:p w14:paraId="2B9DAF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697974" w14:textId="77777777" w:rsidR="00E8069C" w:rsidRDefault="00E8069C">
            <w:r>
              <w:t>14.185263</w:t>
            </w:r>
          </w:p>
        </w:tc>
        <w:tc>
          <w:tcPr>
            <w:tcW w:w="598" w:type="dxa"/>
          </w:tcPr>
          <w:p w14:paraId="78654F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B249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C25217" w14:textId="77777777" w:rsidR="00E8069C" w:rsidRDefault="00E8069C">
            <w:r>
              <w:t>3.0</w:t>
            </w:r>
          </w:p>
        </w:tc>
        <w:tc>
          <w:tcPr>
            <w:tcW w:w="596" w:type="dxa"/>
          </w:tcPr>
          <w:p w14:paraId="2CD3EB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0677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165C20" w14:textId="77777777" w:rsidR="00E8069C" w:rsidRDefault="00E8069C">
            <w:r>
              <w:t>52.185263</w:t>
            </w:r>
          </w:p>
        </w:tc>
      </w:tr>
      <w:tr w:rsidR="00E8069C" w14:paraId="638A86F0" w14:textId="77777777" w:rsidTr="00E8069C">
        <w:tc>
          <w:tcPr>
            <w:tcW w:w="1133" w:type="dxa"/>
          </w:tcPr>
          <w:p w14:paraId="6F6B894C" w14:textId="77777777" w:rsidR="00E8069C" w:rsidRDefault="00E8069C">
            <w:r>
              <w:t>1495</w:t>
            </w:r>
          </w:p>
        </w:tc>
        <w:tc>
          <w:tcPr>
            <w:tcW w:w="615" w:type="dxa"/>
          </w:tcPr>
          <w:p w14:paraId="557A4DFA" w14:textId="77777777" w:rsidR="00E8069C" w:rsidRDefault="00E8069C">
            <w:r>
              <w:t>16052</w:t>
            </w:r>
          </w:p>
        </w:tc>
        <w:tc>
          <w:tcPr>
            <w:tcW w:w="960" w:type="dxa"/>
          </w:tcPr>
          <w:p w14:paraId="500E5C64" w14:textId="77777777" w:rsidR="00E8069C" w:rsidRDefault="00E8069C">
            <w:r>
              <w:t>Muhammad Irsalan Khalid</w:t>
            </w:r>
          </w:p>
        </w:tc>
        <w:tc>
          <w:tcPr>
            <w:tcW w:w="935" w:type="dxa"/>
          </w:tcPr>
          <w:p w14:paraId="51FB49BC" w14:textId="77777777" w:rsidR="00E8069C" w:rsidRDefault="00E8069C">
            <w:r>
              <w:t>Khalid Mahmood</w:t>
            </w:r>
          </w:p>
        </w:tc>
        <w:tc>
          <w:tcPr>
            <w:tcW w:w="957" w:type="dxa"/>
          </w:tcPr>
          <w:p w14:paraId="3048903B" w14:textId="77777777" w:rsidR="00E8069C" w:rsidRDefault="00E8069C">
            <w:r>
              <w:t>102793-P</w:t>
            </w:r>
          </w:p>
        </w:tc>
        <w:tc>
          <w:tcPr>
            <w:tcW w:w="700" w:type="dxa"/>
          </w:tcPr>
          <w:p w14:paraId="1653C2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699926" w14:textId="77777777" w:rsidR="00E8069C" w:rsidRDefault="00E8069C">
            <w:r>
              <w:t>13.016667</w:t>
            </w:r>
          </w:p>
        </w:tc>
        <w:tc>
          <w:tcPr>
            <w:tcW w:w="598" w:type="dxa"/>
          </w:tcPr>
          <w:p w14:paraId="3C2510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ECA7E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F3695F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561E2A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53DA5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EBF107" w14:textId="77777777" w:rsidR="00E8069C" w:rsidRDefault="00E8069C">
            <w:r>
              <w:t>52.183334</w:t>
            </w:r>
          </w:p>
        </w:tc>
      </w:tr>
      <w:tr w:rsidR="00E8069C" w14:paraId="17C99BDE" w14:textId="77777777" w:rsidTr="00E8069C">
        <w:tc>
          <w:tcPr>
            <w:tcW w:w="1133" w:type="dxa"/>
          </w:tcPr>
          <w:p w14:paraId="54678685" w14:textId="77777777" w:rsidR="00E8069C" w:rsidRDefault="00E8069C">
            <w:r>
              <w:t>1496</w:t>
            </w:r>
          </w:p>
        </w:tc>
        <w:tc>
          <w:tcPr>
            <w:tcW w:w="615" w:type="dxa"/>
          </w:tcPr>
          <w:p w14:paraId="28048304" w14:textId="77777777" w:rsidR="00E8069C" w:rsidRDefault="00E8069C">
            <w:r>
              <w:t>18800</w:t>
            </w:r>
          </w:p>
        </w:tc>
        <w:tc>
          <w:tcPr>
            <w:tcW w:w="960" w:type="dxa"/>
          </w:tcPr>
          <w:p w14:paraId="5022F550" w14:textId="77777777" w:rsidR="00E8069C" w:rsidRDefault="00E8069C">
            <w:r>
              <w:t>Sidra Rauf</w:t>
            </w:r>
          </w:p>
        </w:tc>
        <w:tc>
          <w:tcPr>
            <w:tcW w:w="935" w:type="dxa"/>
          </w:tcPr>
          <w:p w14:paraId="6829E0A1" w14:textId="77777777" w:rsidR="00E8069C" w:rsidRDefault="00E8069C">
            <w:r>
              <w:t>Abdul Rauf</w:t>
            </w:r>
          </w:p>
        </w:tc>
        <w:tc>
          <w:tcPr>
            <w:tcW w:w="957" w:type="dxa"/>
          </w:tcPr>
          <w:p w14:paraId="299B6B7D" w14:textId="77777777" w:rsidR="00E8069C" w:rsidRDefault="00E8069C">
            <w:r>
              <w:t>118846-P</w:t>
            </w:r>
          </w:p>
        </w:tc>
        <w:tc>
          <w:tcPr>
            <w:tcW w:w="700" w:type="dxa"/>
          </w:tcPr>
          <w:p w14:paraId="602735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475DAC" w14:textId="77777777" w:rsidR="00E8069C" w:rsidRDefault="00E8069C">
            <w:r>
              <w:t>15.679167</w:t>
            </w:r>
          </w:p>
        </w:tc>
        <w:tc>
          <w:tcPr>
            <w:tcW w:w="598" w:type="dxa"/>
          </w:tcPr>
          <w:p w14:paraId="5BE180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161E5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96FDD1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79431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48C2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64EC4B" w14:textId="77777777" w:rsidR="00E8069C" w:rsidRDefault="00E8069C">
            <w:r>
              <w:t>52.179167</w:t>
            </w:r>
          </w:p>
        </w:tc>
      </w:tr>
      <w:tr w:rsidR="00E8069C" w14:paraId="074F6D27" w14:textId="77777777" w:rsidTr="00E8069C">
        <w:tc>
          <w:tcPr>
            <w:tcW w:w="1133" w:type="dxa"/>
          </w:tcPr>
          <w:p w14:paraId="2C6D43FB" w14:textId="77777777" w:rsidR="00E8069C" w:rsidRDefault="00E8069C">
            <w:r>
              <w:t>1497</w:t>
            </w:r>
          </w:p>
        </w:tc>
        <w:tc>
          <w:tcPr>
            <w:tcW w:w="615" w:type="dxa"/>
          </w:tcPr>
          <w:p w14:paraId="47F3F50A" w14:textId="77777777" w:rsidR="00E8069C" w:rsidRDefault="00E8069C">
            <w:r>
              <w:t>17240</w:t>
            </w:r>
          </w:p>
        </w:tc>
        <w:tc>
          <w:tcPr>
            <w:tcW w:w="960" w:type="dxa"/>
          </w:tcPr>
          <w:p w14:paraId="750C5141" w14:textId="77777777" w:rsidR="00E8069C" w:rsidRDefault="00E8069C">
            <w:r>
              <w:t>Babar Ali</w:t>
            </w:r>
          </w:p>
        </w:tc>
        <w:tc>
          <w:tcPr>
            <w:tcW w:w="935" w:type="dxa"/>
          </w:tcPr>
          <w:p w14:paraId="749623EB" w14:textId="77777777" w:rsidR="00E8069C" w:rsidRDefault="00E8069C">
            <w:r>
              <w:t>Farid Ahmad</w:t>
            </w:r>
          </w:p>
        </w:tc>
        <w:tc>
          <w:tcPr>
            <w:tcW w:w="957" w:type="dxa"/>
          </w:tcPr>
          <w:p w14:paraId="3EECF192" w14:textId="77777777" w:rsidR="00E8069C" w:rsidRDefault="00E8069C">
            <w:r>
              <w:t>114216-P</w:t>
            </w:r>
          </w:p>
        </w:tc>
        <w:tc>
          <w:tcPr>
            <w:tcW w:w="700" w:type="dxa"/>
          </w:tcPr>
          <w:p w14:paraId="43AED0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8CAE79" w14:textId="77777777" w:rsidR="00E8069C" w:rsidRDefault="00E8069C">
            <w:r>
              <w:t>14.845833</w:t>
            </w:r>
          </w:p>
        </w:tc>
        <w:tc>
          <w:tcPr>
            <w:tcW w:w="598" w:type="dxa"/>
          </w:tcPr>
          <w:p w14:paraId="440E30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6E12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D10DAF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2B06E1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0D2B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4BA6EC" w14:textId="77777777" w:rsidR="00E8069C" w:rsidRDefault="00E8069C">
            <w:r>
              <w:t>52.179166</w:t>
            </w:r>
          </w:p>
        </w:tc>
      </w:tr>
      <w:tr w:rsidR="00E8069C" w14:paraId="0F9351AD" w14:textId="77777777" w:rsidTr="00E8069C">
        <w:tc>
          <w:tcPr>
            <w:tcW w:w="1133" w:type="dxa"/>
          </w:tcPr>
          <w:p w14:paraId="0D1B143D" w14:textId="77777777" w:rsidR="00E8069C" w:rsidRDefault="00E8069C">
            <w:r>
              <w:t>1498</w:t>
            </w:r>
          </w:p>
        </w:tc>
        <w:tc>
          <w:tcPr>
            <w:tcW w:w="615" w:type="dxa"/>
          </w:tcPr>
          <w:p w14:paraId="6A0C3E6A" w14:textId="77777777" w:rsidR="00E8069C" w:rsidRDefault="00E8069C">
            <w:r>
              <w:t>7383</w:t>
            </w:r>
          </w:p>
        </w:tc>
        <w:tc>
          <w:tcPr>
            <w:tcW w:w="960" w:type="dxa"/>
          </w:tcPr>
          <w:p w14:paraId="72C35E98" w14:textId="77777777" w:rsidR="00E8069C" w:rsidRDefault="00E8069C">
            <w:r>
              <w:t>Arslan Anjum</w:t>
            </w:r>
          </w:p>
        </w:tc>
        <w:tc>
          <w:tcPr>
            <w:tcW w:w="935" w:type="dxa"/>
          </w:tcPr>
          <w:p w14:paraId="4C10D13F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3C384A9C" w14:textId="77777777" w:rsidR="00E8069C" w:rsidRDefault="00E8069C">
            <w:r>
              <w:t>99636-p</w:t>
            </w:r>
          </w:p>
        </w:tc>
        <w:tc>
          <w:tcPr>
            <w:tcW w:w="700" w:type="dxa"/>
          </w:tcPr>
          <w:p w14:paraId="6232DC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3C9554" w14:textId="77777777" w:rsidR="00E8069C" w:rsidRDefault="00E8069C">
            <w:r>
              <w:t>15.677778</w:t>
            </w:r>
          </w:p>
        </w:tc>
        <w:tc>
          <w:tcPr>
            <w:tcW w:w="598" w:type="dxa"/>
          </w:tcPr>
          <w:p w14:paraId="3339A4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6A009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EA6C056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E2D5E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86F5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83424C" w14:textId="77777777" w:rsidR="00E8069C" w:rsidRDefault="00E8069C">
            <w:r>
              <w:t>52.177778</w:t>
            </w:r>
          </w:p>
        </w:tc>
      </w:tr>
      <w:tr w:rsidR="00E8069C" w14:paraId="015302F9" w14:textId="77777777" w:rsidTr="00E8069C">
        <w:tc>
          <w:tcPr>
            <w:tcW w:w="1133" w:type="dxa"/>
          </w:tcPr>
          <w:p w14:paraId="21B11B30" w14:textId="77777777" w:rsidR="00E8069C" w:rsidRDefault="00E8069C">
            <w:r>
              <w:t>1499</w:t>
            </w:r>
          </w:p>
        </w:tc>
        <w:tc>
          <w:tcPr>
            <w:tcW w:w="615" w:type="dxa"/>
          </w:tcPr>
          <w:p w14:paraId="129A4BBC" w14:textId="77777777" w:rsidR="00E8069C" w:rsidRDefault="00E8069C">
            <w:r>
              <w:t>16258</w:t>
            </w:r>
          </w:p>
        </w:tc>
        <w:tc>
          <w:tcPr>
            <w:tcW w:w="960" w:type="dxa"/>
          </w:tcPr>
          <w:p w14:paraId="445837B9" w14:textId="77777777" w:rsidR="00E8069C" w:rsidRDefault="00E8069C">
            <w:r>
              <w:t>Hamza Asghar</w:t>
            </w:r>
          </w:p>
        </w:tc>
        <w:tc>
          <w:tcPr>
            <w:tcW w:w="935" w:type="dxa"/>
          </w:tcPr>
          <w:p w14:paraId="075E988A" w14:textId="77777777" w:rsidR="00E8069C" w:rsidRDefault="00E8069C">
            <w:r>
              <w:t xml:space="preserve">Muhammad Asghar </w:t>
            </w:r>
          </w:p>
        </w:tc>
        <w:tc>
          <w:tcPr>
            <w:tcW w:w="957" w:type="dxa"/>
          </w:tcPr>
          <w:p w14:paraId="530EA1ED" w14:textId="77777777" w:rsidR="00E8069C" w:rsidRDefault="00E8069C">
            <w:r>
              <w:t>110674-P</w:t>
            </w:r>
          </w:p>
        </w:tc>
        <w:tc>
          <w:tcPr>
            <w:tcW w:w="700" w:type="dxa"/>
          </w:tcPr>
          <w:p w14:paraId="4B9F3E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22E228" w14:textId="77777777" w:rsidR="00E8069C" w:rsidRDefault="00E8069C">
            <w:r>
              <w:t>15.175</w:t>
            </w:r>
          </w:p>
        </w:tc>
        <w:tc>
          <w:tcPr>
            <w:tcW w:w="598" w:type="dxa"/>
          </w:tcPr>
          <w:p w14:paraId="504ADD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0DBD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1A19A0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155E5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58A3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759E9E" w14:textId="77777777" w:rsidR="00E8069C" w:rsidRDefault="00E8069C">
            <w:r>
              <w:t>52.175</w:t>
            </w:r>
          </w:p>
        </w:tc>
      </w:tr>
      <w:tr w:rsidR="00E8069C" w14:paraId="401D2385" w14:textId="77777777" w:rsidTr="00E8069C">
        <w:tc>
          <w:tcPr>
            <w:tcW w:w="1133" w:type="dxa"/>
          </w:tcPr>
          <w:p w14:paraId="68A5A966" w14:textId="77777777" w:rsidR="00E8069C" w:rsidRDefault="00E8069C">
            <w:r>
              <w:t>1500</w:t>
            </w:r>
          </w:p>
        </w:tc>
        <w:tc>
          <w:tcPr>
            <w:tcW w:w="615" w:type="dxa"/>
          </w:tcPr>
          <w:p w14:paraId="17D39DED" w14:textId="77777777" w:rsidR="00E8069C" w:rsidRDefault="00E8069C">
            <w:r>
              <w:t>17434</w:t>
            </w:r>
          </w:p>
        </w:tc>
        <w:tc>
          <w:tcPr>
            <w:tcW w:w="960" w:type="dxa"/>
          </w:tcPr>
          <w:p w14:paraId="2C5E4DFD" w14:textId="77777777" w:rsidR="00E8069C" w:rsidRDefault="00E8069C">
            <w:r>
              <w:t>Hira Shaheen</w:t>
            </w:r>
          </w:p>
        </w:tc>
        <w:tc>
          <w:tcPr>
            <w:tcW w:w="935" w:type="dxa"/>
          </w:tcPr>
          <w:p w14:paraId="38E2A1ED" w14:textId="77777777" w:rsidR="00E8069C" w:rsidRDefault="00E8069C">
            <w:r>
              <w:t>Shaheen Mehmood Mirza</w:t>
            </w:r>
          </w:p>
        </w:tc>
        <w:tc>
          <w:tcPr>
            <w:tcW w:w="957" w:type="dxa"/>
          </w:tcPr>
          <w:p w14:paraId="696AD1B8" w14:textId="77777777" w:rsidR="00E8069C" w:rsidRDefault="00E8069C">
            <w:r>
              <w:t>108518-P</w:t>
            </w:r>
          </w:p>
        </w:tc>
        <w:tc>
          <w:tcPr>
            <w:tcW w:w="700" w:type="dxa"/>
          </w:tcPr>
          <w:p w14:paraId="0B98C2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747958" w14:textId="77777777" w:rsidR="00E8069C" w:rsidRDefault="00E8069C">
            <w:r>
              <w:t>12.984</w:t>
            </w:r>
          </w:p>
        </w:tc>
        <w:tc>
          <w:tcPr>
            <w:tcW w:w="598" w:type="dxa"/>
          </w:tcPr>
          <w:p w14:paraId="556022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0EBFB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4DD16B0" w14:textId="77777777" w:rsidR="00E8069C" w:rsidRDefault="00E8069C">
            <w:r>
              <w:t>6.666667</w:t>
            </w:r>
          </w:p>
        </w:tc>
        <w:tc>
          <w:tcPr>
            <w:tcW w:w="596" w:type="dxa"/>
          </w:tcPr>
          <w:p w14:paraId="50BC1D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C68C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FE7D63" w14:textId="77777777" w:rsidR="00E8069C" w:rsidRDefault="00E8069C">
            <w:r>
              <w:t>52.150667</w:t>
            </w:r>
          </w:p>
        </w:tc>
      </w:tr>
      <w:tr w:rsidR="00E8069C" w14:paraId="46C67F33" w14:textId="77777777" w:rsidTr="00E8069C">
        <w:tc>
          <w:tcPr>
            <w:tcW w:w="1133" w:type="dxa"/>
          </w:tcPr>
          <w:p w14:paraId="38E8762A" w14:textId="77777777" w:rsidR="00E8069C" w:rsidRDefault="00E8069C">
            <w:r>
              <w:t>1501</w:t>
            </w:r>
          </w:p>
        </w:tc>
        <w:tc>
          <w:tcPr>
            <w:tcW w:w="615" w:type="dxa"/>
          </w:tcPr>
          <w:p w14:paraId="38415F0D" w14:textId="77777777" w:rsidR="00E8069C" w:rsidRDefault="00E8069C">
            <w:r>
              <w:t>15371</w:t>
            </w:r>
          </w:p>
        </w:tc>
        <w:tc>
          <w:tcPr>
            <w:tcW w:w="960" w:type="dxa"/>
          </w:tcPr>
          <w:p w14:paraId="3EE84213" w14:textId="77777777" w:rsidR="00E8069C" w:rsidRDefault="00E8069C">
            <w:r>
              <w:t>Dawood Zubair</w:t>
            </w:r>
          </w:p>
        </w:tc>
        <w:tc>
          <w:tcPr>
            <w:tcW w:w="935" w:type="dxa"/>
          </w:tcPr>
          <w:p w14:paraId="6F3BB043" w14:textId="77777777" w:rsidR="00E8069C" w:rsidRDefault="00E8069C">
            <w:r>
              <w:t xml:space="preserve">Zubair Ahmad Malik </w:t>
            </w:r>
          </w:p>
        </w:tc>
        <w:tc>
          <w:tcPr>
            <w:tcW w:w="957" w:type="dxa"/>
          </w:tcPr>
          <w:p w14:paraId="5FE5E09E" w14:textId="77777777" w:rsidR="00E8069C" w:rsidRDefault="00E8069C">
            <w:r>
              <w:t>112807-P</w:t>
            </w:r>
          </w:p>
        </w:tc>
        <w:tc>
          <w:tcPr>
            <w:tcW w:w="700" w:type="dxa"/>
          </w:tcPr>
          <w:p w14:paraId="04EBA4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1ABC0C" w14:textId="77777777" w:rsidR="00E8069C" w:rsidRDefault="00E8069C">
            <w:r>
              <w:t>14.65</w:t>
            </w:r>
          </w:p>
        </w:tc>
        <w:tc>
          <w:tcPr>
            <w:tcW w:w="598" w:type="dxa"/>
          </w:tcPr>
          <w:p w14:paraId="1FAD01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2765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6AFD4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083A892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5E6B4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AFBBDA" w14:textId="77777777" w:rsidR="00E8069C" w:rsidRDefault="00E8069C">
            <w:r>
              <w:t>52.15</w:t>
            </w:r>
          </w:p>
        </w:tc>
      </w:tr>
      <w:tr w:rsidR="00E8069C" w14:paraId="04952EF5" w14:textId="77777777" w:rsidTr="00E8069C">
        <w:tc>
          <w:tcPr>
            <w:tcW w:w="1133" w:type="dxa"/>
          </w:tcPr>
          <w:p w14:paraId="480A9BAC" w14:textId="77777777" w:rsidR="00E8069C" w:rsidRDefault="00E8069C">
            <w:r>
              <w:t>1502</w:t>
            </w:r>
          </w:p>
        </w:tc>
        <w:tc>
          <w:tcPr>
            <w:tcW w:w="615" w:type="dxa"/>
          </w:tcPr>
          <w:p w14:paraId="7A460306" w14:textId="77777777" w:rsidR="00E8069C" w:rsidRDefault="00E8069C">
            <w:r>
              <w:t>17324</w:t>
            </w:r>
          </w:p>
        </w:tc>
        <w:tc>
          <w:tcPr>
            <w:tcW w:w="960" w:type="dxa"/>
          </w:tcPr>
          <w:p w14:paraId="6AEEEE65" w14:textId="77777777" w:rsidR="00E8069C" w:rsidRDefault="00E8069C">
            <w:r>
              <w:t>Maria Amin</w:t>
            </w:r>
          </w:p>
        </w:tc>
        <w:tc>
          <w:tcPr>
            <w:tcW w:w="935" w:type="dxa"/>
          </w:tcPr>
          <w:p w14:paraId="6B3C8436" w14:textId="77777777" w:rsidR="00E8069C" w:rsidRDefault="00E8069C">
            <w:r>
              <w:t>Muhammad Amin Warraich</w:t>
            </w:r>
          </w:p>
        </w:tc>
        <w:tc>
          <w:tcPr>
            <w:tcW w:w="957" w:type="dxa"/>
          </w:tcPr>
          <w:p w14:paraId="0BA8FEA3" w14:textId="77777777" w:rsidR="00E8069C" w:rsidRDefault="00E8069C">
            <w:r>
              <w:t>113012-P</w:t>
            </w:r>
          </w:p>
        </w:tc>
        <w:tc>
          <w:tcPr>
            <w:tcW w:w="700" w:type="dxa"/>
          </w:tcPr>
          <w:p w14:paraId="6690F1D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19BCD0E" w14:textId="77777777" w:rsidR="00E8069C" w:rsidRDefault="00E8069C">
            <w:r>
              <w:t>15.133333</w:t>
            </w:r>
          </w:p>
        </w:tc>
        <w:tc>
          <w:tcPr>
            <w:tcW w:w="598" w:type="dxa"/>
          </w:tcPr>
          <w:p w14:paraId="311672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25CA0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C497E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203800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5499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9D9CCD" w14:textId="77777777" w:rsidR="00E8069C" w:rsidRDefault="00E8069C">
            <w:r>
              <w:t>52.133333</w:t>
            </w:r>
          </w:p>
        </w:tc>
      </w:tr>
      <w:tr w:rsidR="00E8069C" w14:paraId="7AFB1800" w14:textId="77777777" w:rsidTr="00E8069C">
        <w:tc>
          <w:tcPr>
            <w:tcW w:w="1133" w:type="dxa"/>
          </w:tcPr>
          <w:p w14:paraId="6A370F3E" w14:textId="77777777" w:rsidR="00E8069C" w:rsidRDefault="00E8069C">
            <w:r>
              <w:t>1503</w:t>
            </w:r>
          </w:p>
        </w:tc>
        <w:tc>
          <w:tcPr>
            <w:tcW w:w="615" w:type="dxa"/>
          </w:tcPr>
          <w:p w14:paraId="0D71E75F" w14:textId="77777777" w:rsidR="00E8069C" w:rsidRDefault="00E8069C">
            <w:r>
              <w:t>18396</w:t>
            </w:r>
          </w:p>
        </w:tc>
        <w:tc>
          <w:tcPr>
            <w:tcW w:w="960" w:type="dxa"/>
          </w:tcPr>
          <w:p w14:paraId="65C5D165" w14:textId="77777777" w:rsidR="00E8069C" w:rsidRDefault="00E8069C">
            <w:r>
              <w:t>Dr Saad Butt</w:t>
            </w:r>
          </w:p>
        </w:tc>
        <w:tc>
          <w:tcPr>
            <w:tcW w:w="935" w:type="dxa"/>
          </w:tcPr>
          <w:p w14:paraId="70FEFE22" w14:textId="77777777" w:rsidR="00E8069C" w:rsidRDefault="00E8069C">
            <w:r>
              <w:t>Tanvir Akhtar Butt</w:t>
            </w:r>
          </w:p>
        </w:tc>
        <w:tc>
          <w:tcPr>
            <w:tcW w:w="957" w:type="dxa"/>
          </w:tcPr>
          <w:p w14:paraId="01685485" w14:textId="77777777" w:rsidR="00E8069C" w:rsidRDefault="00E8069C">
            <w:r>
              <w:t>111355-P</w:t>
            </w:r>
          </w:p>
        </w:tc>
        <w:tc>
          <w:tcPr>
            <w:tcW w:w="700" w:type="dxa"/>
          </w:tcPr>
          <w:p w14:paraId="17AF12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747E99" w14:textId="77777777" w:rsidR="00E8069C" w:rsidRDefault="00E8069C">
            <w:r>
              <w:t>14.629167</w:t>
            </w:r>
          </w:p>
        </w:tc>
        <w:tc>
          <w:tcPr>
            <w:tcW w:w="598" w:type="dxa"/>
          </w:tcPr>
          <w:p w14:paraId="3A2973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42169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6969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C009096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CB7C2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BCEDC9" w14:textId="77777777" w:rsidR="00E8069C" w:rsidRDefault="00E8069C">
            <w:r>
              <w:t>52.129167</w:t>
            </w:r>
          </w:p>
        </w:tc>
      </w:tr>
      <w:tr w:rsidR="00E8069C" w14:paraId="73AA2BE3" w14:textId="77777777" w:rsidTr="00E8069C">
        <w:tc>
          <w:tcPr>
            <w:tcW w:w="1133" w:type="dxa"/>
          </w:tcPr>
          <w:p w14:paraId="0DD4ABFE" w14:textId="77777777" w:rsidR="00E8069C" w:rsidRDefault="00E8069C">
            <w:r>
              <w:t>1504</w:t>
            </w:r>
          </w:p>
        </w:tc>
        <w:tc>
          <w:tcPr>
            <w:tcW w:w="615" w:type="dxa"/>
          </w:tcPr>
          <w:p w14:paraId="74826390" w14:textId="77777777" w:rsidR="00E8069C" w:rsidRDefault="00E8069C">
            <w:r>
              <w:t>16870</w:t>
            </w:r>
          </w:p>
        </w:tc>
        <w:tc>
          <w:tcPr>
            <w:tcW w:w="960" w:type="dxa"/>
          </w:tcPr>
          <w:p w14:paraId="49327C14" w14:textId="77777777" w:rsidR="00E8069C" w:rsidRDefault="00E8069C">
            <w:r>
              <w:t>Aqsa Kareem</w:t>
            </w:r>
          </w:p>
        </w:tc>
        <w:tc>
          <w:tcPr>
            <w:tcW w:w="935" w:type="dxa"/>
          </w:tcPr>
          <w:p w14:paraId="30CEF358" w14:textId="77777777" w:rsidR="00E8069C" w:rsidRDefault="00E8069C">
            <w:r>
              <w:t>Mahr Kareem Bakhsh</w:t>
            </w:r>
          </w:p>
        </w:tc>
        <w:tc>
          <w:tcPr>
            <w:tcW w:w="957" w:type="dxa"/>
          </w:tcPr>
          <w:p w14:paraId="0E5A35E9" w14:textId="77777777" w:rsidR="00E8069C" w:rsidRDefault="00E8069C">
            <w:r>
              <w:t>112178-P</w:t>
            </w:r>
          </w:p>
        </w:tc>
        <w:tc>
          <w:tcPr>
            <w:tcW w:w="700" w:type="dxa"/>
          </w:tcPr>
          <w:p w14:paraId="791953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AB0ED9" w14:textId="77777777" w:rsidR="00E8069C" w:rsidRDefault="00E8069C">
            <w:r>
              <w:t>15.116667</w:t>
            </w:r>
          </w:p>
        </w:tc>
        <w:tc>
          <w:tcPr>
            <w:tcW w:w="598" w:type="dxa"/>
          </w:tcPr>
          <w:p w14:paraId="4C658B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9DD5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050EE7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51980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5AB4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C89FDF" w14:textId="77777777" w:rsidR="00E8069C" w:rsidRDefault="00E8069C">
            <w:r>
              <w:t>52.116667</w:t>
            </w:r>
          </w:p>
        </w:tc>
      </w:tr>
      <w:tr w:rsidR="00E8069C" w14:paraId="48D1D4C0" w14:textId="77777777" w:rsidTr="00E8069C">
        <w:tc>
          <w:tcPr>
            <w:tcW w:w="1133" w:type="dxa"/>
          </w:tcPr>
          <w:p w14:paraId="6262A9A9" w14:textId="77777777" w:rsidR="00E8069C" w:rsidRDefault="00E8069C">
            <w:r>
              <w:t>1505</w:t>
            </w:r>
          </w:p>
        </w:tc>
        <w:tc>
          <w:tcPr>
            <w:tcW w:w="615" w:type="dxa"/>
          </w:tcPr>
          <w:p w14:paraId="32088034" w14:textId="77777777" w:rsidR="00E8069C" w:rsidRDefault="00E8069C">
            <w:r>
              <w:t>18471</w:t>
            </w:r>
          </w:p>
        </w:tc>
        <w:tc>
          <w:tcPr>
            <w:tcW w:w="960" w:type="dxa"/>
          </w:tcPr>
          <w:p w14:paraId="0B2B17C5" w14:textId="77777777" w:rsidR="00E8069C" w:rsidRDefault="00E8069C">
            <w:r>
              <w:t>Zoha Nasir</w:t>
            </w:r>
          </w:p>
        </w:tc>
        <w:tc>
          <w:tcPr>
            <w:tcW w:w="935" w:type="dxa"/>
          </w:tcPr>
          <w:p w14:paraId="0F3BA1FB" w14:textId="77777777" w:rsidR="00E8069C" w:rsidRDefault="00E8069C">
            <w:r>
              <w:t>Muhammad Nasir Ali</w:t>
            </w:r>
          </w:p>
        </w:tc>
        <w:tc>
          <w:tcPr>
            <w:tcW w:w="957" w:type="dxa"/>
          </w:tcPr>
          <w:p w14:paraId="7DC1E39C" w14:textId="77777777" w:rsidR="00E8069C" w:rsidRDefault="00E8069C">
            <w:r>
              <w:t>108251-P</w:t>
            </w:r>
          </w:p>
        </w:tc>
        <w:tc>
          <w:tcPr>
            <w:tcW w:w="700" w:type="dxa"/>
          </w:tcPr>
          <w:p w14:paraId="1C82FD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47F32E" w14:textId="77777777" w:rsidR="00E8069C" w:rsidRDefault="00E8069C">
            <w:r>
              <w:t>15.604167</w:t>
            </w:r>
          </w:p>
        </w:tc>
        <w:tc>
          <w:tcPr>
            <w:tcW w:w="598" w:type="dxa"/>
          </w:tcPr>
          <w:p w14:paraId="2B491D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045A4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073260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02460A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9C76A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7FCC6A" w14:textId="77777777" w:rsidR="00E8069C" w:rsidRDefault="00E8069C">
            <w:r>
              <w:t>52.104167</w:t>
            </w:r>
          </w:p>
        </w:tc>
      </w:tr>
      <w:tr w:rsidR="00E8069C" w14:paraId="048DED0F" w14:textId="77777777" w:rsidTr="00E8069C">
        <w:tc>
          <w:tcPr>
            <w:tcW w:w="1133" w:type="dxa"/>
          </w:tcPr>
          <w:p w14:paraId="34DBA636" w14:textId="77777777" w:rsidR="00E8069C" w:rsidRDefault="00E8069C">
            <w:r>
              <w:t>1506</w:t>
            </w:r>
          </w:p>
        </w:tc>
        <w:tc>
          <w:tcPr>
            <w:tcW w:w="615" w:type="dxa"/>
          </w:tcPr>
          <w:p w14:paraId="53295CA5" w14:textId="77777777" w:rsidR="00E8069C" w:rsidRDefault="00E8069C">
            <w:r>
              <w:t>16755</w:t>
            </w:r>
          </w:p>
        </w:tc>
        <w:tc>
          <w:tcPr>
            <w:tcW w:w="960" w:type="dxa"/>
          </w:tcPr>
          <w:p w14:paraId="74D40FE3" w14:textId="77777777" w:rsidR="00E8069C" w:rsidRDefault="00E8069C">
            <w:r>
              <w:t>Iqra Anmol</w:t>
            </w:r>
          </w:p>
        </w:tc>
        <w:tc>
          <w:tcPr>
            <w:tcW w:w="935" w:type="dxa"/>
          </w:tcPr>
          <w:p w14:paraId="06727187" w14:textId="77777777" w:rsidR="00E8069C" w:rsidRDefault="00E8069C">
            <w:r>
              <w:t xml:space="preserve">Nazir Ahmed </w:t>
            </w:r>
          </w:p>
        </w:tc>
        <w:tc>
          <w:tcPr>
            <w:tcW w:w="957" w:type="dxa"/>
          </w:tcPr>
          <w:p w14:paraId="6F79F778" w14:textId="77777777" w:rsidR="00E8069C" w:rsidRDefault="00E8069C">
            <w:r>
              <w:t>110668-P</w:t>
            </w:r>
          </w:p>
        </w:tc>
        <w:tc>
          <w:tcPr>
            <w:tcW w:w="700" w:type="dxa"/>
          </w:tcPr>
          <w:p w14:paraId="69ACE3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952240" w14:textId="77777777" w:rsidR="00E8069C" w:rsidRDefault="00E8069C">
            <w:r>
              <w:t>15.075</w:t>
            </w:r>
          </w:p>
        </w:tc>
        <w:tc>
          <w:tcPr>
            <w:tcW w:w="598" w:type="dxa"/>
          </w:tcPr>
          <w:p w14:paraId="7C4FBB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D35E3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D11FE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DC160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9EB1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1EFAF3" w14:textId="77777777" w:rsidR="00E8069C" w:rsidRDefault="00E8069C">
            <w:r>
              <w:t>52.075</w:t>
            </w:r>
          </w:p>
        </w:tc>
      </w:tr>
      <w:tr w:rsidR="00E8069C" w14:paraId="5AB96A10" w14:textId="77777777" w:rsidTr="00E8069C">
        <w:tc>
          <w:tcPr>
            <w:tcW w:w="1133" w:type="dxa"/>
          </w:tcPr>
          <w:p w14:paraId="53CC1571" w14:textId="77777777" w:rsidR="00E8069C" w:rsidRDefault="00E8069C">
            <w:r>
              <w:t>1507</w:t>
            </w:r>
          </w:p>
        </w:tc>
        <w:tc>
          <w:tcPr>
            <w:tcW w:w="615" w:type="dxa"/>
          </w:tcPr>
          <w:p w14:paraId="75AD68FA" w14:textId="77777777" w:rsidR="00E8069C" w:rsidRDefault="00E8069C">
            <w:r>
              <w:t>15641</w:t>
            </w:r>
          </w:p>
        </w:tc>
        <w:tc>
          <w:tcPr>
            <w:tcW w:w="960" w:type="dxa"/>
          </w:tcPr>
          <w:p w14:paraId="18A13E0D" w14:textId="77777777" w:rsidR="00E8069C" w:rsidRDefault="00E8069C">
            <w:r>
              <w:t>Zahra Khalid</w:t>
            </w:r>
          </w:p>
        </w:tc>
        <w:tc>
          <w:tcPr>
            <w:tcW w:w="935" w:type="dxa"/>
          </w:tcPr>
          <w:p w14:paraId="7CD64811" w14:textId="77777777" w:rsidR="00E8069C" w:rsidRDefault="00E8069C">
            <w:r>
              <w:t>Khalid Mehmood Iqbal</w:t>
            </w:r>
          </w:p>
        </w:tc>
        <w:tc>
          <w:tcPr>
            <w:tcW w:w="957" w:type="dxa"/>
          </w:tcPr>
          <w:p w14:paraId="4397C217" w14:textId="77777777" w:rsidR="00E8069C" w:rsidRDefault="00E8069C">
            <w:r>
              <w:t>119115-P</w:t>
            </w:r>
          </w:p>
        </w:tc>
        <w:tc>
          <w:tcPr>
            <w:tcW w:w="700" w:type="dxa"/>
          </w:tcPr>
          <w:p w14:paraId="35D73BC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1CB262" w14:textId="77777777" w:rsidR="00E8069C" w:rsidRDefault="00E8069C">
            <w:r>
              <w:t>15.070833</w:t>
            </w:r>
          </w:p>
        </w:tc>
        <w:tc>
          <w:tcPr>
            <w:tcW w:w="598" w:type="dxa"/>
          </w:tcPr>
          <w:p w14:paraId="70F42D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8EB1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3957E0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DECE57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2C16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5B46D7" w14:textId="77777777" w:rsidR="00E8069C" w:rsidRDefault="00E8069C">
            <w:r>
              <w:t>52.070833</w:t>
            </w:r>
          </w:p>
        </w:tc>
      </w:tr>
      <w:tr w:rsidR="00E8069C" w14:paraId="43984CF1" w14:textId="77777777" w:rsidTr="00E8069C">
        <w:tc>
          <w:tcPr>
            <w:tcW w:w="1133" w:type="dxa"/>
          </w:tcPr>
          <w:p w14:paraId="1626DE5A" w14:textId="77777777" w:rsidR="00E8069C" w:rsidRDefault="00E8069C">
            <w:r>
              <w:t>1508</w:t>
            </w:r>
          </w:p>
        </w:tc>
        <w:tc>
          <w:tcPr>
            <w:tcW w:w="615" w:type="dxa"/>
          </w:tcPr>
          <w:p w14:paraId="6C0A7985" w14:textId="77777777" w:rsidR="00E8069C" w:rsidRDefault="00E8069C">
            <w:r>
              <w:t>7493</w:t>
            </w:r>
          </w:p>
        </w:tc>
        <w:tc>
          <w:tcPr>
            <w:tcW w:w="960" w:type="dxa"/>
          </w:tcPr>
          <w:p w14:paraId="68E4CF5C" w14:textId="77777777" w:rsidR="00E8069C" w:rsidRDefault="00E8069C">
            <w:r>
              <w:t>Abu Baker Hussain</w:t>
            </w:r>
          </w:p>
        </w:tc>
        <w:tc>
          <w:tcPr>
            <w:tcW w:w="935" w:type="dxa"/>
          </w:tcPr>
          <w:p w14:paraId="2CF3F9EE" w14:textId="77777777" w:rsidR="00E8069C" w:rsidRDefault="00E8069C">
            <w:r>
              <w:t>Rafiq Hussain</w:t>
            </w:r>
          </w:p>
        </w:tc>
        <w:tc>
          <w:tcPr>
            <w:tcW w:w="957" w:type="dxa"/>
          </w:tcPr>
          <w:p w14:paraId="26C7DC74" w14:textId="77777777" w:rsidR="00E8069C" w:rsidRDefault="00E8069C">
            <w:r>
              <w:t>102649-p</w:t>
            </w:r>
          </w:p>
        </w:tc>
        <w:tc>
          <w:tcPr>
            <w:tcW w:w="700" w:type="dxa"/>
          </w:tcPr>
          <w:p w14:paraId="1572E3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8BA409" w14:textId="77777777" w:rsidR="00E8069C" w:rsidRDefault="00E8069C">
            <w:r>
              <w:t>15.569412</w:t>
            </w:r>
          </w:p>
        </w:tc>
        <w:tc>
          <w:tcPr>
            <w:tcW w:w="598" w:type="dxa"/>
          </w:tcPr>
          <w:p w14:paraId="4F20EC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1DAE7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BAB50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3C028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CF8E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8AF2FA" w14:textId="77777777" w:rsidR="00E8069C" w:rsidRDefault="00E8069C">
            <w:r>
              <w:t>52.069412</w:t>
            </w:r>
          </w:p>
        </w:tc>
      </w:tr>
      <w:tr w:rsidR="00E8069C" w14:paraId="4E4B2E43" w14:textId="77777777" w:rsidTr="00E8069C">
        <w:tc>
          <w:tcPr>
            <w:tcW w:w="1133" w:type="dxa"/>
          </w:tcPr>
          <w:p w14:paraId="44CC9783" w14:textId="77777777" w:rsidR="00E8069C" w:rsidRDefault="00E8069C">
            <w:r>
              <w:t>1509</w:t>
            </w:r>
          </w:p>
        </w:tc>
        <w:tc>
          <w:tcPr>
            <w:tcW w:w="615" w:type="dxa"/>
          </w:tcPr>
          <w:p w14:paraId="622377B4" w14:textId="77777777" w:rsidR="00E8069C" w:rsidRDefault="00E8069C">
            <w:r>
              <w:t>16495</w:t>
            </w:r>
          </w:p>
        </w:tc>
        <w:tc>
          <w:tcPr>
            <w:tcW w:w="960" w:type="dxa"/>
          </w:tcPr>
          <w:p w14:paraId="05B424A3" w14:textId="77777777" w:rsidR="00E8069C" w:rsidRDefault="00E8069C">
            <w:r>
              <w:t>Nimrah Hanif</w:t>
            </w:r>
          </w:p>
        </w:tc>
        <w:tc>
          <w:tcPr>
            <w:tcW w:w="935" w:type="dxa"/>
          </w:tcPr>
          <w:p w14:paraId="6AEE464C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520BBD95" w14:textId="77777777" w:rsidR="00E8069C" w:rsidRDefault="00E8069C">
            <w:r>
              <w:t>114228-P</w:t>
            </w:r>
          </w:p>
        </w:tc>
        <w:tc>
          <w:tcPr>
            <w:tcW w:w="700" w:type="dxa"/>
          </w:tcPr>
          <w:p w14:paraId="46F20A9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8CA7CE" w14:textId="77777777" w:rsidR="00E8069C" w:rsidRDefault="00E8069C">
            <w:r>
              <w:t>15.066667</w:t>
            </w:r>
          </w:p>
        </w:tc>
        <w:tc>
          <w:tcPr>
            <w:tcW w:w="598" w:type="dxa"/>
          </w:tcPr>
          <w:p w14:paraId="050E74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8839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071EC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333F2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E687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F29BAE" w14:textId="77777777" w:rsidR="00E8069C" w:rsidRDefault="00E8069C">
            <w:r>
              <w:t>52.066667</w:t>
            </w:r>
          </w:p>
        </w:tc>
      </w:tr>
      <w:tr w:rsidR="00E8069C" w14:paraId="2D0BDB7B" w14:textId="77777777" w:rsidTr="00E8069C">
        <w:tc>
          <w:tcPr>
            <w:tcW w:w="1133" w:type="dxa"/>
          </w:tcPr>
          <w:p w14:paraId="353AA831" w14:textId="77777777" w:rsidR="00E8069C" w:rsidRDefault="00E8069C">
            <w:r>
              <w:t>1510</w:t>
            </w:r>
          </w:p>
        </w:tc>
        <w:tc>
          <w:tcPr>
            <w:tcW w:w="615" w:type="dxa"/>
          </w:tcPr>
          <w:p w14:paraId="4D6EC46A" w14:textId="77777777" w:rsidR="00E8069C" w:rsidRDefault="00E8069C">
            <w:r>
              <w:t>16171</w:t>
            </w:r>
          </w:p>
        </w:tc>
        <w:tc>
          <w:tcPr>
            <w:tcW w:w="960" w:type="dxa"/>
          </w:tcPr>
          <w:p w14:paraId="2D720242" w14:textId="77777777" w:rsidR="00E8069C" w:rsidRDefault="00E8069C">
            <w:r>
              <w:t>Salwa Sheeraz</w:t>
            </w:r>
          </w:p>
        </w:tc>
        <w:tc>
          <w:tcPr>
            <w:tcW w:w="935" w:type="dxa"/>
          </w:tcPr>
          <w:p w14:paraId="09CD5919" w14:textId="77777777" w:rsidR="00E8069C" w:rsidRDefault="00E8069C">
            <w:r>
              <w:t>Sheeraz Shibli</w:t>
            </w:r>
          </w:p>
        </w:tc>
        <w:tc>
          <w:tcPr>
            <w:tcW w:w="957" w:type="dxa"/>
          </w:tcPr>
          <w:p w14:paraId="25DFD3A0" w14:textId="77777777" w:rsidR="00E8069C" w:rsidRDefault="00E8069C">
            <w:r>
              <w:t>109208-P</w:t>
            </w:r>
          </w:p>
        </w:tc>
        <w:tc>
          <w:tcPr>
            <w:tcW w:w="700" w:type="dxa"/>
          </w:tcPr>
          <w:p w14:paraId="51D667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4F4A0A" w14:textId="77777777" w:rsidR="00E8069C" w:rsidRDefault="00E8069C">
            <w:r>
              <w:t>15.545833</w:t>
            </w:r>
          </w:p>
        </w:tc>
        <w:tc>
          <w:tcPr>
            <w:tcW w:w="598" w:type="dxa"/>
          </w:tcPr>
          <w:p w14:paraId="61D835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96CC5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A298E14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73C6D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4B72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80460B" w14:textId="77777777" w:rsidR="00E8069C" w:rsidRDefault="00E8069C">
            <w:r>
              <w:t>52.045833</w:t>
            </w:r>
          </w:p>
        </w:tc>
      </w:tr>
      <w:tr w:rsidR="00E8069C" w14:paraId="183A89DE" w14:textId="77777777" w:rsidTr="00E8069C">
        <w:tc>
          <w:tcPr>
            <w:tcW w:w="1133" w:type="dxa"/>
          </w:tcPr>
          <w:p w14:paraId="3AEFBC19" w14:textId="77777777" w:rsidR="00E8069C" w:rsidRDefault="00E8069C">
            <w:r>
              <w:t>1511</w:t>
            </w:r>
          </w:p>
        </w:tc>
        <w:tc>
          <w:tcPr>
            <w:tcW w:w="615" w:type="dxa"/>
          </w:tcPr>
          <w:p w14:paraId="11947702" w14:textId="77777777" w:rsidR="00E8069C" w:rsidRDefault="00E8069C">
            <w:r>
              <w:t>17971</w:t>
            </w:r>
          </w:p>
        </w:tc>
        <w:tc>
          <w:tcPr>
            <w:tcW w:w="960" w:type="dxa"/>
          </w:tcPr>
          <w:p w14:paraId="07A64433" w14:textId="77777777" w:rsidR="00E8069C" w:rsidRDefault="00E8069C">
            <w:r>
              <w:t>Huma Awan</w:t>
            </w:r>
          </w:p>
        </w:tc>
        <w:tc>
          <w:tcPr>
            <w:tcW w:w="935" w:type="dxa"/>
          </w:tcPr>
          <w:p w14:paraId="1092FC0C" w14:textId="77777777" w:rsidR="00E8069C" w:rsidRDefault="00E8069C">
            <w:r>
              <w:t>Muhammad Nadeem Akram</w:t>
            </w:r>
          </w:p>
        </w:tc>
        <w:tc>
          <w:tcPr>
            <w:tcW w:w="957" w:type="dxa"/>
          </w:tcPr>
          <w:p w14:paraId="71DC0F94" w14:textId="77777777" w:rsidR="00E8069C" w:rsidRDefault="00E8069C">
            <w:r>
              <w:t>B-107532-P</w:t>
            </w:r>
          </w:p>
        </w:tc>
        <w:tc>
          <w:tcPr>
            <w:tcW w:w="700" w:type="dxa"/>
          </w:tcPr>
          <w:p w14:paraId="3CC184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0250EB" w14:textId="77777777" w:rsidR="00E8069C" w:rsidRDefault="00E8069C">
            <w:r>
              <w:t>15.045833</w:t>
            </w:r>
          </w:p>
        </w:tc>
        <w:tc>
          <w:tcPr>
            <w:tcW w:w="598" w:type="dxa"/>
          </w:tcPr>
          <w:p w14:paraId="5EE722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31237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2997D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2B3F6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F5A7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371C03" w14:textId="77777777" w:rsidR="00E8069C" w:rsidRDefault="00E8069C">
            <w:r>
              <w:t>52.045833</w:t>
            </w:r>
          </w:p>
        </w:tc>
      </w:tr>
      <w:tr w:rsidR="00E8069C" w14:paraId="4334AFA3" w14:textId="77777777" w:rsidTr="00E8069C">
        <w:tc>
          <w:tcPr>
            <w:tcW w:w="1133" w:type="dxa"/>
          </w:tcPr>
          <w:p w14:paraId="18C7B6FC" w14:textId="77777777" w:rsidR="00E8069C" w:rsidRDefault="00E8069C">
            <w:r>
              <w:t>1512</w:t>
            </w:r>
          </w:p>
        </w:tc>
        <w:tc>
          <w:tcPr>
            <w:tcW w:w="615" w:type="dxa"/>
          </w:tcPr>
          <w:p w14:paraId="30C33C99" w14:textId="77777777" w:rsidR="00E8069C" w:rsidRDefault="00E8069C">
            <w:r>
              <w:t>20132</w:t>
            </w:r>
          </w:p>
        </w:tc>
        <w:tc>
          <w:tcPr>
            <w:tcW w:w="960" w:type="dxa"/>
          </w:tcPr>
          <w:p w14:paraId="4CF89991" w14:textId="77777777" w:rsidR="00E8069C" w:rsidRDefault="00E8069C">
            <w:r>
              <w:t>Anumkhalil</w:t>
            </w:r>
          </w:p>
        </w:tc>
        <w:tc>
          <w:tcPr>
            <w:tcW w:w="935" w:type="dxa"/>
          </w:tcPr>
          <w:p w14:paraId="78281D4C" w14:textId="77777777" w:rsidR="00E8069C" w:rsidRDefault="00E8069C">
            <w:r>
              <w:t>Muhammad khalil alam</w:t>
            </w:r>
          </w:p>
        </w:tc>
        <w:tc>
          <w:tcPr>
            <w:tcW w:w="957" w:type="dxa"/>
          </w:tcPr>
          <w:p w14:paraId="35F8F3B5" w14:textId="77777777" w:rsidR="00E8069C" w:rsidRDefault="00E8069C">
            <w:r>
              <w:t>109719-p</w:t>
            </w:r>
          </w:p>
        </w:tc>
        <w:tc>
          <w:tcPr>
            <w:tcW w:w="700" w:type="dxa"/>
          </w:tcPr>
          <w:p w14:paraId="5D9CF9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2F9835" w14:textId="77777777" w:rsidR="00E8069C" w:rsidRDefault="00E8069C">
            <w:r>
              <w:t>15.533333</w:t>
            </w:r>
          </w:p>
        </w:tc>
        <w:tc>
          <w:tcPr>
            <w:tcW w:w="598" w:type="dxa"/>
          </w:tcPr>
          <w:p w14:paraId="3EEF0A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78D45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D7679A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526AF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2F35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1F8B6D" w14:textId="77777777" w:rsidR="00E8069C" w:rsidRDefault="00E8069C">
            <w:r>
              <w:t>52.033333</w:t>
            </w:r>
          </w:p>
        </w:tc>
      </w:tr>
      <w:tr w:rsidR="00E8069C" w14:paraId="0C028D96" w14:textId="77777777" w:rsidTr="00E8069C">
        <w:tc>
          <w:tcPr>
            <w:tcW w:w="1133" w:type="dxa"/>
          </w:tcPr>
          <w:p w14:paraId="5742CE4A" w14:textId="77777777" w:rsidR="00E8069C" w:rsidRDefault="00E8069C">
            <w:r>
              <w:t>1513</w:t>
            </w:r>
          </w:p>
        </w:tc>
        <w:tc>
          <w:tcPr>
            <w:tcW w:w="615" w:type="dxa"/>
          </w:tcPr>
          <w:p w14:paraId="20933E0B" w14:textId="77777777" w:rsidR="00E8069C" w:rsidRDefault="00E8069C">
            <w:r>
              <w:t>8103</w:t>
            </w:r>
          </w:p>
        </w:tc>
        <w:tc>
          <w:tcPr>
            <w:tcW w:w="960" w:type="dxa"/>
          </w:tcPr>
          <w:p w14:paraId="4BBFE132" w14:textId="77777777" w:rsidR="00E8069C" w:rsidRDefault="00E8069C">
            <w:r>
              <w:t>Farzam Afzal</w:t>
            </w:r>
          </w:p>
        </w:tc>
        <w:tc>
          <w:tcPr>
            <w:tcW w:w="935" w:type="dxa"/>
          </w:tcPr>
          <w:p w14:paraId="1B2F13A8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7811DB5C" w14:textId="77777777" w:rsidR="00E8069C" w:rsidRDefault="00E8069C">
            <w:r>
              <w:t>107908-P</w:t>
            </w:r>
          </w:p>
        </w:tc>
        <w:tc>
          <w:tcPr>
            <w:tcW w:w="700" w:type="dxa"/>
          </w:tcPr>
          <w:p w14:paraId="46F6C90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8B96BF" w14:textId="77777777" w:rsidR="00E8069C" w:rsidRDefault="00E8069C">
            <w:r>
              <w:t>15.533333</w:t>
            </w:r>
          </w:p>
        </w:tc>
        <w:tc>
          <w:tcPr>
            <w:tcW w:w="598" w:type="dxa"/>
          </w:tcPr>
          <w:p w14:paraId="7A22D8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D8B2C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54EE43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E96EC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FF8D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EE460F" w14:textId="77777777" w:rsidR="00E8069C" w:rsidRDefault="00E8069C">
            <w:r>
              <w:t>52.033333</w:t>
            </w:r>
          </w:p>
        </w:tc>
      </w:tr>
      <w:tr w:rsidR="00E8069C" w14:paraId="0BB6915A" w14:textId="77777777" w:rsidTr="00E8069C">
        <w:tc>
          <w:tcPr>
            <w:tcW w:w="1133" w:type="dxa"/>
          </w:tcPr>
          <w:p w14:paraId="58FE68C4" w14:textId="77777777" w:rsidR="00E8069C" w:rsidRDefault="00E8069C">
            <w:r>
              <w:t>1514</w:t>
            </w:r>
          </w:p>
        </w:tc>
        <w:tc>
          <w:tcPr>
            <w:tcW w:w="615" w:type="dxa"/>
          </w:tcPr>
          <w:p w14:paraId="21268350" w14:textId="77777777" w:rsidR="00E8069C" w:rsidRDefault="00E8069C">
            <w:r>
              <w:t>5989</w:t>
            </w:r>
          </w:p>
        </w:tc>
        <w:tc>
          <w:tcPr>
            <w:tcW w:w="960" w:type="dxa"/>
          </w:tcPr>
          <w:p w14:paraId="5D885805" w14:textId="77777777" w:rsidR="00E8069C" w:rsidRDefault="00E8069C">
            <w:r>
              <w:t>Aisha Jameel</w:t>
            </w:r>
          </w:p>
        </w:tc>
        <w:tc>
          <w:tcPr>
            <w:tcW w:w="935" w:type="dxa"/>
          </w:tcPr>
          <w:p w14:paraId="52A5AE5A" w14:textId="77777777" w:rsidR="00E8069C" w:rsidRDefault="00E8069C">
            <w:r>
              <w:t>Khalid Jamil Akhtar</w:t>
            </w:r>
          </w:p>
        </w:tc>
        <w:tc>
          <w:tcPr>
            <w:tcW w:w="957" w:type="dxa"/>
          </w:tcPr>
          <w:p w14:paraId="391E9A2C" w14:textId="77777777" w:rsidR="00E8069C" w:rsidRDefault="00E8069C">
            <w:r>
              <w:t>102141-P</w:t>
            </w:r>
          </w:p>
        </w:tc>
        <w:tc>
          <w:tcPr>
            <w:tcW w:w="700" w:type="dxa"/>
          </w:tcPr>
          <w:p w14:paraId="29D851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BD072D" w14:textId="77777777" w:rsidR="00E8069C" w:rsidRDefault="00E8069C">
            <w:r>
              <w:t>15.033333</w:t>
            </w:r>
          </w:p>
        </w:tc>
        <w:tc>
          <w:tcPr>
            <w:tcW w:w="598" w:type="dxa"/>
          </w:tcPr>
          <w:p w14:paraId="70C946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AA3C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EBADBC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974EB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83FD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A713FD" w14:textId="77777777" w:rsidR="00E8069C" w:rsidRDefault="00E8069C">
            <w:r>
              <w:t>52.033333</w:t>
            </w:r>
          </w:p>
        </w:tc>
      </w:tr>
      <w:tr w:rsidR="00E8069C" w14:paraId="442D5144" w14:textId="77777777" w:rsidTr="00E8069C">
        <w:tc>
          <w:tcPr>
            <w:tcW w:w="1133" w:type="dxa"/>
          </w:tcPr>
          <w:p w14:paraId="75F2E543" w14:textId="77777777" w:rsidR="00E8069C" w:rsidRDefault="00E8069C">
            <w:r>
              <w:t>1515</w:t>
            </w:r>
          </w:p>
        </w:tc>
        <w:tc>
          <w:tcPr>
            <w:tcW w:w="615" w:type="dxa"/>
          </w:tcPr>
          <w:p w14:paraId="2031831B" w14:textId="77777777" w:rsidR="00E8069C" w:rsidRDefault="00E8069C">
            <w:r>
              <w:t>18632</w:t>
            </w:r>
          </w:p>
        </w:tc>
        <w:tc>
          <w:tcPr>
            <w:tcW w:w="960" w:type="dxa"/>
          </w:tcPr>
          <w:p w14:paraId="267F5A42" w14:textId="77777777" w:rsidR="00E8069C" w:rsidRDefault="00E8069C">
            <w:r>
              <w:t>Muhammad Hassan Saleem</w:t>
            </w:r>
          </w:p>
        </w:tc>
        <w:tc>
          <w:tcPr>
            <w:tcW w:w="935" w:type="dxa"/>
          </w:tcPr>
          <w:p w14:paraId="7EB65955" w14:textId="77777777" w:rsidR="00E8069C" w:rsidRDefault="00E8069C">
            <w:r>
              <w:t>MUHAMMAD SALEEM NASIR</w:t>
            </w:r>
          </w:p>
        </w:tc>
        <w:tc>
          <w:tcPr>
            <w:tcW w:w="957" w:type="dxa"/>
          </w:tcPr>
          <w:p w14:paraId="348E1D65" w14:textId="77777777" w:rsidR="00E8069C" w:rsidRDefault="00E8069C">
            <w:r>
              <w:t>110476-P</w:t>
            </w:r>
          </w:p>
        </w:tc>
        <w:tc>
          <w:tcPr>
            <w:tcW w:w="700" w:type="dxa"/>
          </w:tcPr>
          <w:p w14:paraId="6EF3759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F3206A" w14:textId="77777777" w:rsidR="00E8069C" w:rsidRDefault="00E8069C">
            <w:r>
              <w:t>15.025</w:t>
            </w:r>
          </w:p>
        </w:tc>
        <w:tc>
          <w:tcPr>
            <w:tcW w:w="598" w:type="dxa"/>
          </w:tcPr>
          <w:p w14:paraId="662F2E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0623E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9D235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860F40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7E98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AC0AF6" w14:textId="77777777" w:rsidR="00E8069C" w:rsidRDefault="00E8069C">
            <w:r>
              <w:t>52.025</w:t>
            </w:r>
          </w:p>
        </w:tc>
      </w:tr>
      <w:tr w:rsidR="00E8069C" w14:paraId="1A3CD566" w14:textId="77777777" w:rsidTr="00E8069C">
        <w:tc>
          <w:tcPr>
            <w:tcW w:w="1133" w:type="dxa"/>
          </w:tcPr>
          <w:p w14:paraId="199365A3" w14:textId="77777777" w:rsidR="00E8069C" w:rsidRDefault="00E8069C">
            <w:r>
              <w:t>1516</w:t>
            </w:r>
          </w:p>
        </w:tc>
        <w:tc>
          <w:tcPr>
            <w:tcW w:w="615" w:type="dxa"/>
          </w:tcPr>
          <w:p w14:paraId="02C548DC" w14:textId="77777777" w:rsidR="00E8069C" w:rsidRDefault="00E8069C">
            <w:r>
              <w:t>8121</w:t>
            </w:r>
          </w:p>
        </w:tc>
        <w:tc>
          <w:tcPr>
            <w:tcW w:w="960" w:type="dxa"/>
          </w:tcPr>
          <w:p w14:paraId="6588C2FD" w14:textId="77777777" w:rsidR="00E8069C" w:rsidRDefault="00E8069C">
            <w:r>
              <w:t>Tehreem Mehmood</w:t>
            </w:r>
          </w:p>
        </w:tc>
        <w:tc>
          <w:tcPr>
            <w:tcW w:w="935" w:type="dxa"/>
          </w:tcPr>
          <w:p w14:paraId="4AAD3E0D" w14:textId="77777777" w:rsidR="00E8069C" w:rsidRDefault="00E8069C">
            <w:r>
              <w:t>Mehmood Iqbal</w:t>
            </w:r>
          </w:p>
        </w:tc>
        <w:tc>
          <w:tcPr>
            <w:tcW w:w="957" w:type="dxa"/>
          </w:tcPr>
          <w:p w14:paraId="733256E8" w14:textId="77777777" w:rsidR="00E8069C" w:rsidRDefault="00E8069C">
            <w:r>
              <w:t>109733-P</w:t>
            </w:r>
          </w:p>
        </w:tc>
        <w:tc>
          <w:tcPr>
            <w:tcW w:w="700" w:type="dxa"/>
          </w:tcPr>
          <w:p w14:paraId="54AFAD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A3843F" w14:textId="77777777" w:rsidR="00E8069C" w:rsidRDefault="00E8069C">
            <w:r>
              <w:t>15.008333</w:t>
            </w:r>
          </w:p>
        </w:tc>
        <w:tc>
          <w:tcPr>
            <w:tcW w:w="598" w:type="dxa"/>
          </w:tcPr>
          <w:p w14:paraId="061551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E5B6E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A7B13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1463C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7AE4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95BB3C" w14:textId="77777777" w:rsidR="00E8069C" w:rsidRDefault="00E8069C">
            <w:r>
              <w:t>52.008333</w:t>
            </w:r>
          </w:p>
        </w:tc>
      </w:tr>
      <w:tr w:rsidR="00E8069C" w14:paraId="15A38807" w14:textId="77777777" w:rsidTr="00E8069C">
        <w:tc>
          <w:tcPr>
            <w:tcW w:w="1133" w:type="dxa"/>
          </w:tcPr>
          <w:p w14:paraId="2AD37369" w14:textId="77777777" w:rsidR="00E8069C" w:rsidRDefault="00E8069C">
            <w:r>
              <w:t>1517</w:t>
            </w:r>
          </w:p>
        </w:tc>
        <w:tc>
          <w:tcPr>
            <w:tcW w:w="615" w:type="dxa"/>
          </w:tcPr>
          <w:p w14:paraId="0783CA78" w14:textId="77777777" w:rsidR="00E8069C" w:rsidRDefault="00E8069C">
            <w:r>
              <w:t>17081</w:t>
            </w:r>
          </w:p>
        </w:tc>
        <w:tc>
          <w:tcPr>
            <w:tcW w:w="960" w:type="dxa"/>
          </w:tcPr>
          <w:p w14:paraId="65FB0A79" w14:textId="77777777" w:rsidR="00E8069C" w:rsidRDefault="00E8069C">
            <w:r>
              <w:t>Sana Khan</w:t>
            </w:r>
          </w:p>
        </w:tc>
        <w:tc>
          <w:tcPr>
            <w:tcW w:w="935" w:type="dxa"/>
          </w:tcPr>
          <w:p w14:paraId="6ACDBC97" w14:textId="77777777" w:rsidR="00E8069C" w:rsidRDefault="00E8069C">
            <w:r>
              <w:t>Kamal ur Rehman Khan</w:t>
            </w:r>
          </w:p>
        </w:tc>
        <w:tc>
          <w:tcPr>
            <w:tcW w:w="957" w:type="dxa"/>
          </w:tcPr>
          <w:p w14:paraId="71C8D7A0" w14:textId="77777777" w:rsidR="00E8069C" w:rsidRDefault="00E8069C">
            <w:r>
              <w:t>112199-P</w:t>
            </w:r>
          </w:p>
        </w:tc>
        <w:tc>
          <w:tcPr>
            <w:tcW w:w="700" w:type="dxa"/>
          </w:tcPr>
          <w:p w14:paraId="7A2453D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B244A9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7800FF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56D8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B1CCF5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0710D3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8C09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5C7FE7" w14:textId="77777777" w:rsidR="00E8069C" w:rsidRDefault="00E8069C">
            <w:r>
              <w:t>52.0</w:t>
            </w:r>
          </w:p>
        </w:tc>
      </w:tr>
      <w:tr w:rsidR="00E8069C" w14:paraId="029FE0D1" w14:textId="77777777" w:rsidTr="00E8069C">
        <w:tc>
          <w:tcPr>
            <w:tcW w:w="1133" w:type="dxa"/>
          </w:tcPr>
          <w:p w14:paraId="3DA6367B" w14:textId="77777777" w:rsidR="00E8069C" w:rsidRDefault="00E8069C">
            <w:r>
              <w:t>1518</w:t>
            </w:r>
          </w:p>
        </w:tc>
        <w:tc>
          <w:tcPr>
            <w:tcW w:w="615" w:type="dxa"/>
          </w:tcPr>
          <w:p w14:paraId="0E5762D6" w14:textId="77777777" w:rsidR="00E8069C" w:rsidRDefault="00E8069C">
            <w:r>
              <w:t>16339</w:t>
            </w:r>
          </w:p>
        </w:tc>
        <w:tc>
          <w:tcPr>
            <w:tcW w:w="960" w:type="dxa"/>
          </w:tcPr>
          <w:p w14:paraId="49775BFF" w14:textId="77777777" w:rsidR="00E8069C" w:rsidRDefault="00E8069C">
            <w:r>
              <w:t>Muhammad Muneeb Zurain</w:t>
            </w:r>
          </w:p>
        </w:tc>
        <w:tc>
          <w:tcPr>
            <w:tcW w:w="935" w:type="dxa"/>
          </w:tcPr>
          <w:p w14:paraId="03112A15" w14:textId="77777777" w:rsidR="00E8069C" w:rsidRDefault="00E8069C">
            <w:r>
              <w:t>Javaid Rasool</w:t>
            </w:r>
          </w:p>
        </w:tc>
        <w:tc>
          <w:tcPr>
            <w:tcW w:w="957" w:type="dxa"/>
          </w:tcPr>
          <w:p w14:paraId="44881ABB" w14:textId="77777777" w:rsidR="00E8069C" w:rsidRDefault="00E8069C">
            <w:r>
              <w:t>713623-01-M</w:t>
            </w:r>
          </w:p>
        </w:tc>
        <w:tc>
          <w:tcPr>
            <w:tcW w:w="700" w:type="dxa"/>
          </w:tcPr>
          <w:p w14:paraId="3979C9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38C26A" w14:textId="77777777" w:rsidR="00E8069C" w:rsidRDefault="00E8069C">
            <w:r>
              <w:t>13.6625</w:t>
            </w:r>
          </w:p>
        </w:tc>
        <w:tc>
          <w:tcPr>
            <w:tcW w:w="598" w:type="dxa"/>
          </w:tcPr>
          <w:p w14:paraId="6C8714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23C0B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A52365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354B97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F78A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95F9E0" w14:textId="77777777" w:rsidR="00E8069C" w:rsidRDefault="00E8069C">
            <w:r>
              <w:t>51.995833</w:t>
            </w:r>
          </w:p>
        </w:tc>
      </w:tr>
      <w:tr w:rsidR="00E8069C" w14:paraId="5F0F7CAF" w14:textId="77777777" w:rsidTr="00E8069C">
        <w:tc>
          <w:tcPr>
            <w:tcW w:w="1133" w:type="dxa"/>
          </w:tcPr>
          <w:p w14:paraId="4A806E9E" w14:textId="77777777" w:rsidR="00E8069C" w:rsidRDefault="00E8069C">
            <w:r>
              <w:t>1519</w:t>
            </w:r>
          </w:p>
        </w:tc>
        <w:tc>
          <w:tcPr>
            <w:tcW w:w="615" w:type="dxa"/>
          </w:tcPr>
          <w:p w14:paraId="1AE9AFDA" w14:textId="77777777" w:rsidR="00E8069C" w:rsidRDefault="00E8069C">
            <w:r>
              <w:t>15840</w:t>
            </w:r>
          </w:p>
        </w:tc>
        <w:tc>
          <w:tcPr>
            <w:tcW w:w="960" w:type="dxa"/>
          </w:tcPr>
          <w:p w14:paraId="120BFF9C" w14:textId="77777777" w:rsidR="00E8069C" w:rsidRDefault="00E8069C">
            <w:r>
              <w:t>Norina Adrees</w:t>
            </w:r>
          </w:p>
        </w:tc>
        <w:tc>
          <w:tcPr>
            <w:tcW w:w="935" w:type="dxa"/>
          </w:tcPr>
          <w:p w14:paraId="7159CD19" w14:textId="77777777" w:rsidR="00E8069C" w:rsidRDefault="00E8069C">
            <w:r>
              <w:t>Muhammad Adrees</w:t>
            </w:r>
          </w:p>
        </w:tc>
        <w:tc>
          <w:tcPr>
            <w:tcW w:w="957" w:type="dxa"/>
          </w:tcPr>
          <w:p w14:paraId="1D1E3896" w14:textId="77777777" w:rsidR="00E8069C" w:rsidRDefault="00E8069C">
            <w:r>
              <w:t>109737-P</w:t>
            </w:r>
          </w:p>
        </w:tc>
        <w:tc>
          <w:tcPr>
            <w:tcW w:w="700" w:type="dxa"/>
          </w:tcPr>
          <w:p w14:paraId="26B02A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6007BA" w14:textId="77777777" w:rsidR="00E8069C" w:rsidRDefault="00E8069C">
            <w:r>
              <w:t>14.991667</w:t>
            </w:r>
          </w:p>
        </w:tc>
        <w:tc>
          <w:tcPr>
            <w:tcW w:w="598" w:type="dxa"/>
          </w:tcPr>
          <w:p w14:paraId="32154E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838F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281AE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D9CC66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73C6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8713CD" w14:textId="77777777" w:rsidR="00E8069C" w:rsidRDefault="00E8069C">
            <w:r>
              <w:t>51.991667</w:t>
            </w:r>
          </w:p>
        </w:tc>
      </w:tr>
      <w:tr w:rsidR="00E8069C" w14:paraId="47FF031A" w14:textId="77777777" w:rsidTr="00E8069C">
        <w:tc>
          <w:tcPr>
            <w:tcW w:w="1133" w:type="dxa"/>
          </w:tcPr>
          <w:p w14:paraId="702F1DE9" w14:textId="77777777" w:rsidR="00E8069C" w:rsidRDefault="00E8069C">
            <w:r>
              <w:t>1520</w:t>
            </w:r>
          </w:p>
        </w:tc>
        <w:tc>
          <w:tcPr>
            <w:tcW w:w="615" w:type="dxa"/>
          </w:tcPr>
          <w:p w14:paraId="7211245B" w14:textId="77777777" w:rsidR="00E8069C" w:rsidRDefault="00E8069C">
            <w:r>
              <w:t>17511</w:t>
            </w:r>
          </w:p>
        </w:tc>
        <w:tc>
          <w:tcPr>
            <w:tcW w:w="960" w:type="dxa"/>
          </w:tcPr>
          <w:p w14:paraId="16AC9AA4" w14:textId="77777777" w:rsidR="00E8069C" w:rsidRDefault="00E8069C">
            <w:r>
              <w:t>Aimen Mubashir</w:t>
            </w:r>
          </w:p>
        </w:tc>
        <w:tc>
          <w:tcPr>
            <w:tcW w:w="935" w:type="dxa"/>
          </w:tcPr>
          <w:p w14:paraId="76B5487C" w14:textId="77777777" w:rsidR="00E8069C" w:rsidRDefault="00E8069C">
            <w:r>
              <w:t>Sayyed Mubashir Hussain Bukhari</w:t>
            </w:r>
          </w:p>
        </w:tc>
        <w:tc>
          <w:tcPr>
            <w:tcW w:w="957" w:type="dxa"/>
          </w:tcPr>
          <w:p w14:paraId="23AAC51E" w14:textId="77777777" w:rsidR="00E8069C" w:rsidRDefault="00E8069C">
            <w:r>
              <w:t>110593-P</w:t>
            </w:r>
          </w:p>
        </w:tc>
        <w:tc>
          <w:tcPr>
            <w:tcW w:w="700" w:type="dxa"/>
          </w:tcPr>
          <w:p w14:paraId="123CD2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69D324" w14:textId="77777777" w:rsidR="00E8069C" w:rsidRDefault="00E8069C">
            <w:r>
              <w:t>14.9875</w:t>
            </w:r>
          </w:p>
        </w:tc>
        <w:tc>
          <w:tcPr>
            <w:tcW w:w="598" w:type="dxa"/>
          </w:tcPr>
          <w:p w14:paraId="70D5E5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D99A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0653CA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0C940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BA745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0DEB0D" w14:textId="77777777" w:rsidR="00E8069C" w:rsidRDefault="00E8069C">
            <w:r>
              <w:t>51.9875</w:t>
            </w:r>
          </w:p>
        </w:tc>
      </w:tr>
      <w:tr w:rsidR="00E8069C" w14:paraId="12338A9B" w14:textId="77777777" w:rsidTr="00E8069C">
        <w:tc>
          <w:tcPr>
            <w:tcW w:w="1133" w:type="dxa"/>
          </w:tcPr>
          <w:p w14:paraId="1D26CAD3" w14:textId="77777777" w:rsidR="00E8069C" w:rsidRDefault="00E8069C">
            <w:r>
              <w:t>1521</w:t>
            </w:r>
          </w:p>
        </w:tc>
        <w:tc>
          <w:tcPr>
            <w:tcW w:w="615" w:type="dxa"/>
          </w:tcPr>
          <w:p w14:paraId="0F588084" w14:textId="77777777" w:rsidR="00E8069C" w:rsidRDefault="00E8069C">
            <w:r>
              <w:t>16400</w:t>
            </w:r>
          </w:p>
        </w:tc>
        <w:tc>
          <w:tcPr>
            <w:tcW w:w="960" w:type="dxa"/>
          </w:tcPr>
          <w:p w14:paraId="5146F5F5" w14:textId="77777777" w:rsidR="00E8069C" w:rsidRDefault="00E8069C">
            <w:r>
              <w:t>Bushra Saleem</w:t>
            </w:r>
          </w:p>
        </w:tc>
        <w:tc>
          <w:tcPr>
            <w:tcW w:w="935" w:type="dxa"/>
          </w:tcPr>
          <w:p w14:paraId="2A56A613" w14:textId="77777777" w:rsidR="00E8069C" w:rsidRDefault="00E8069C">
            <w:r>
              <w:t>Muhammad Saleem Akhtar</w:t>
            </w:r>
          </w:p>
        </w:tc>
        <w:tc>
          <w:tcPr>
            <w:tcW w:w="957" w:type="dxa"/>
          </w:tcPr>
          <w:p w14:paraId="592DFA39" w14:textId="77777777" w:rsidR="00E8069C" w:rsidRDefault="00E8069C">
            <w:r>
              <w:t>109671-P</w:t>
            </w:r>
          </w:p>
        </w:tc>
        <w:tc>
          <w:tcPr>
            <w:tcW w:w="700" w:type="dxa"/>
          </w:tcPr>
          <w:p w14:paraId="1B536B9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526DAB" w14:textId="77777777" w:rsidR="00E8069C" w:rsidRDefault="00E8069C">
            <w:r>
              <w:t>15.125</w:t>
            </w:r>
          </w:p>
        </w:tc>
        <w:tc>
          <w:tcPr>
            <w:tcW w:w="598" w:type="dxa"/>
          </w:tcPr>
          <w:p w14:paraId="77462A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E1700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942D70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279FFA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5BDD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49544B" w14:textId="77777777" w:rsidR="00E8069C" w:rsidRDefault="00E8069C">
            <w:r>
              <w:t>51.958333</w:t>
            </w:r>
          </w:p>
        </w:tc>
      </w:tr>
      <w:tr w:rsidR="00E8069C" w14:paraId="7D5C2C20" w14:textId="77777777" w:rsidTr="00E8069C">
        <w:tc>
          <w:tcPr>
            <w:tcW w:w="1133" w:type="dxa"/>
          </w:tcPr>
          <w:p w14:paraId="5E59091D" w14:textId="77777777" w:rsidR="00E8069C" w:rsidRDefault="00E8069C">
            <w:r>
              <w:t>1522</w:t>
            </w:r>
          </w:p>
        </w:tc>
        <w:tc>
          <w:tcPr>
            <w:tcW w:w="615" w:type="dxa"/>
          </w:tcPr>
          <w:p w14:paraId="0B62B07C" w14:textId="77777777" w:rsidR="00E8069C" w:rsidRDefault="00E8069C">
            <w:r>
              <w:t>15488</w:t>
            </w:r>
          </w:p>
        </w:tc>
        <w:tc>
          <w:tcPr>
            <w:tcW w:w="960" w:type="dxa"/>
          </w:tcPr>
          <w:p w14:paraId="641930F4" w14:textId="77777777" w:rsidR="00E8069C" w:rsidRDefault="00E8069C">
            <w:r>
              <w:t>Rameesha Amjad</w:t>
            </w:r>
          </w:p>
        </w:tc>
        <w:tc>
          <w:tcPr>
            <w:tcW w:w="935" w:type="dxa"/>
          </w:tcPr>
          <w:p w14:paraId="3577EB6A" w14:textId="77777777" w:rsidR="00E8069C" w:rsidRDefault="00E8069C">
            <w:r>
              <w:t>Syed Amjad Bukhari</w:t>
            </w:r>
          </w:p>
        </w:tc>
        <w:tc>
          <w:tcPr>
            <w:tcW w:w="957" w:type="dxa"/>
          </w:tcPr>
          <w:p w14:paraId="548F1520" w14:textId="77777777" w:rsidR="00E8069C" w:rsidRDefault="00E8069C">
            <w:r>
              <w:t>110634-P</w:t>
            </w:r>
          </w:p>
        </w:tc>
        <w:tc>
          <w:tcPr>
            <w:tcW w:w="700" w:type="dxa"/>
          </w:tcPr>
          <w:p w14:paraId="44F465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F34B82" w14:textId="77777777" w:rsidR="00E8069C" w:rsidRDefault="00E8069C">
            <w:r>
              <w:t>14.954167</w:t>
            </w:r>
          </w:p>
        </w:tc>
        <w:tc>
          <w:tcPr>
            <w:tcW w:w="598" w:type="dxa"/>
          </w:tcPr>
          <w:p w14:paraId="06A49D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43F12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D87B71D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A88D2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F64D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1AEF54" w14:textId="77777777" w:rsidR="00E8069C" w:rsidRDefault="00E8069C">
            <w:r>
              <w:t>51.954167</w:t>
            </w:r>
          </w:p>
        </w:tc>
      </w:tr>
      <w:tr w:rsidR="00E8069C" w14:paraId="071C2AD8" w14:textId="77777777" w:rsidTr="00E8069C">
        <w:tc>
          <w:tcPr>
            <w:tcW w:w="1133" w:type="dxa"/>
          </w:tcPr>
          <w:p w14:paraId="5415B3D2" w14:textId="77777777" w:rsidR="00E8069C" w:rsidRDefault="00E8069C">
            <w:r>
              <w:t>1523</w:t>
            </w:r>
          </w:p>
        </w:tc>
        <w:tc>
          <w:tcPr>
            <w:tcW w:w="615" w:type="dxa"/>
          </w:tcPr>
          <w:p w14:paraId="31DC1C9A" w14:textId="77777777" w:rsidR="00E8069C" w:rsidRDefault="00E8069C">
            <w:r>
              <w:t>15067</w:t>
            </w:r>
          </w:p>
        </w:tc>
        <w:tc>
          <w:tcPr>
            <w:tcW w:w="960" w:type="dxa"/>
          </w:tcPr>
          <w:p w14:paraId="64421F41" w14:textId="77777777" w:rsidR="00E8069C" w:rsidRDefault="00E8069C">
            <w:r>
              <w:t>Muhammad Fahad</w:t>
            </w:r>
          </w:p>
        </w:tc>
        <w:tc>
          <w:tcPr>
            <w:tcW w:w="935" w:type="dxa"/>
          </w:tcPr>
          <w:p w14:paraId="57B5DC40" w14:textId="77777777" w:rsidR="00E8069C" w:rsidRDefault="00E8069C">
            <w:r>
              <w:t>Muhammad Ilyas Sabir</w:t>
            </w:r>
          </w:p>
        </w:tc>
        <w:tc>
          <w:tcPr>
            <w:tcW w:w="957" w:type="dxa"/>
          </w:tcPr>
          <w:p w14:paraId="76CF62B5" w14:textId="77777777" w:rsidR="00E8069C" w:rsidRDefault="00E8069C">
            <w:r>
              <w:t>110813-P</w:t>
            </w:r>
          </w:p>
        </w:tc>
        <w:tc>
          <w:tcPr>
            <w:tcW w:w="700" w:type="dxa"/>
          </w:tcPr>
          <w:p w14:paraId="6C28A4C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476420" w14:textId="77777777" w:rsidR="00E8069C" w:rsidRDefault="00E8069C">
            <w:r>
              <w:t>14.954167</w:t>
            </w:r>
          </w:p>
        </w:tc>
        <w:tc>
          <w:tcPr>
            <w:tcW w:w="598" w:type="dxa"/>
          </w:tcPr>
          <w:p w14:paraId="43D912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95F1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60D25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5713F7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9CDAD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83B0A2" w14:textId="77777777" w:rsidR="00E8069C" w:rsidRDefault="00E8069C">
            <w:r>
              <w:t>51.954167</w:t>
            </w:r>
          </w:p>
        </w:tc>
      </w:tr>
      <w:tr w:rsidR="00E8069C" w14:paraId="33056D30" w14:textId="77777777" w:rsidTr="00E8069C">
        <w:tc>
          <w:tcPr>
            <w:tcW w:w="1133" w:type="dxa"/>
          </w:tcPr>
          <w:p w14:paraId="5EA45AD6" w14:textId="77777777" w:rsidR="00E8069C" w:rsidRDefault="00E8069C">
            <w:r>
              <w:t>1524</w:t>
            </w:r>
          </w:p>
        </w:tc>
        <w:tc>
          <w:tcPr>
            <w:tcW w:w="615" w:type="dxa"/>
          </w:tcPr>
          <w:p w14:paraId="48DAC1FB" w14:textId="77777777" w:rsidR="00E8069C" w:rsidRDefault="00E8069C">
            <w:r>
              <w:t>18636</w:t>
            </w:r>
          </w:p>
        </w:tc>
        <w:tc>
          <w:tcPr>
            <w:tcW w:w="960" w:type="dxa"/>
          </w:tcPr>
          <w:p w14:paraId="0B509B38" w14:textId="77777777" w:rsidR="00E8069C" w:rsidRDefault="00E8069C">
            <w:r>
              <w:t>Mareena Khan</w:t>
            </w:r>
          </w:p>
        </w:tc>
        <w:tc>
          <w:tcPr>
            <w:tcW w:w="935" w:type="dxa"/>
          </w:tcPr>
          <w:p w14:paraId="2E5F6F70" w14:textId="77777777" w:rsidR="00E8069C" w:rsidRDefault="00E8069C">
            <w:r>
              <w:t>ADIL KHAN</w:t>
            </w:r>
          </w:p>
        </w:tc>
        <w:tc>
          <w:tcPr>
            <w:tcW w:w="957" w:type="dxa"/>
          </w:tcPr>
          <w:p w14:paraId="1E42E917" w14:textId="77777777" w:rsidR="00E8069C" w:rsidRDefault="00E8069C">
            <w:r>
              <w:t>6282-AJK</w:t>
            </w:r>
          </w:p>
        </w:tc>
        <w:tc>
          <w:tcPr>
            <w:tcW w:w="700" w:type="dxa"/>
          </w:tcPr>
          <w:p w14:paraId="58BC5505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C167D94" w14:textId="77777777" w:rsidR="00E8069C" w:rsidRDefault="00E8069C">
            <w:r>
              <w:t>15.440816</w:t>
            </w:r>
          </w:p>
        </w:tc>
        <w:tc>
          <w:tcPr>
            <w:tcW w:w="598" w:type="dxa"/>
          </w:tcPr>
          <w:p w14:paraId="15DC6B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1B048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8918C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588D9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E0313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1EC8AD" w14:textId="77777777" w:rsidR="00E8069C" w:rsidRDefault="00E8069C">
            <w:r>
              <w:t>51.940816</w:t>
            </w:r>
          </w:p>
        </w:tc>
      </w:tr>
      <w:tr w:rsidR="00E8069C" w14:paraId="210D64AD" w14:textId="77777777" w:rsidTr="00E8069C">
        <w:tc>
          <w:tcPr>
            <w:tcW w:w="1133" w:type="dxa"/>
          </w:tcPr>
          <w:p w14:paraId="723AAA31" w14:textId="77777777" w:rsidR="00E8069C" w:rsidRDefault="00E8069C">
            <w:r>
              <w:t>1525</w:t>
            </w:r>
          </w:p>
        </w:tc>
        <w:tc>
          <w:tcPr>
            <w:tcW w:w="615" w:type="dxa"/>
          </w:tcPr>
          <w:p w14:paraId="20BE88E1" w14:textId="77777777" w:rsidR="00E8069C" w:rsidRDefault="00E8069C">
            <w:r>
              <w:t>15927</w:t>
            </w:r>
          </w:p>
        </w:tc>
        <w:tc>
          <w:tcPr>
            <w:tcW w:w="960" w:type="dxa"/>
          </w:tcPr>
          <w:p w14:paraId="4895DDB4" w14:textId="77777777" w:rsidR="00E8069C" w:rsidRDefault="00E8069C">
            <w:r>
              <w:t>Khuzaimah Anwar Ullah</w:t>
            </w:r>
          </w:p>
        </w:tc>
        <w:tc>
          <w:tcPr>
            <w:tcW w:w="935" w:type="dxa"/>
          </w:tcPr>
          <w:p w14:paraId="3867248C" w14:textId="77777777" w:rsidR="00E8069C" w:rsidRDefault="00E8069C">
            <w:r>
              <w:t>Abid Hussain</w:t>
            </w:r>
          </w:p>
        </w:tc>
        <w:tc>
          <w:tcPr>
            <w:tcW w:w="957" w:type="dxa"/>
          </w:tcPr>
          <w:p w14:paraId="67F1E6C0" w14:textId="77777777" w:rsidR="00E8069C" w:rsidRDefault="00E8069C">
            <w:r>
              <w:t>109778-P</w:t>
            </w:r>
          </w:p>
        </w:tc>
        <w:tc>
          <w:tcPr>
            <w:tcW w:w="700" w:type="dxa"/>
          </w:tcPr>
          <w:p w14:paraId="74F6A7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7B79D3" w14:textId="77777777" w:rsidR="00E8069C" w:rsidRDefault="00E8069C">
            <w:r>
              <w:t>14.933333</w:t>
            </w:r>
          </w:p>
        </w:tc>
        <w:tc>
          <w:tcPr>
            <w:tcW w:w="598" w:type="dxa"/>
          </w:tcPr>
          <w:p w14:paraId="5CFD6E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80CA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F4817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318917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9288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89C9BE" w14:textId="77777777" w:rsidR="00E8069C" w:rsidRDefault="00E8069C">
            <w:r>
              <w:t>51.933333</w:t>
            </w:r>
          </w:p>
        </w:tc>
      </w:tr>
      <w:tr w:rsidR="00E8069C" w14:paraId="1F68FFED" w14:textId="77777777" w:rsidTr="00E8069C">
        <w:tc>
          <w:tcPr>
            <w:tcW w:w="1133" w:type="dxa"/>
          </w:tcPr>
          <w:p w14:paraId="19DC14D8" w14:textId="77777777" w:rsidR="00E8069C" w:rsidRDefault="00E8069C">
            <w:r>
              <w:t>1526</w:t>
            </w:r>
          </w:p>
        </w:tc>
        <w:tc>
          <w:tcPr>
            <w:tcW w:w="615" w:type="dxa"/>
          </w:tcPr>
          <w:p w14:paraId="0A22D13A" w14:textId="77777777" w:rsidR="00E8069C" w:rsidRDefault="00E8069C">
            <w:r>
              <w:t>17114</w:t>
            </w:r>
          </w:p>
        </w:tc>
        <w:tc>
          <w:tcPr>
            <w:tcW w:w="960" w:type="dxa"/>
          </w:tcPr>
          <w:p w14:paraId="74C1499A" w14:textId="77777777" w:rsidR="00E8069C" w:rsidRDefault="00E8069C">
            <w:r>
              <w:t>Malik Ali Hassan Awan</w:t>
            </w:r>
          </w:p>
        </w:tc>
        <w:tc>
          <w:tcPr>
            <w:tcW w:w="935" w:type="dxa"/>
          </w:tcPr>
          <w:p w14:paraId="3631873E" w14:textId="77777777" w:rsidR="00E8069C" w:rsidRDefault="00E8069C">
            <w:r>
              <w:t xml:space="preserve">Samar Abbas </w:t>
            </w:r>
          </w:p>
        </w:tc>
        <w:tc>
          <w:tcPr>
            <w:tcW w:w="957" w:type="dxa"/>
          </w:tcPr>
          <w:p w14:paraId="251E1763" w14:textId="77777777" w:rsidR="00E8069C" w:rsidRDefault="00E8069C">
            <w:r>
              <w:t>116436-P</w:t>
            </w:r>
          </w:p>
        </w:tc>
        <w:tc>
          <w:tcPr>
            <w:tcW w:w="700" w:type="dxa"/>
          </w:tcPr>
          <w:p w14:paraId="12DE08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078F87" w14:textId="77777777" w:rsidR="00E8069C" w:rsidRDefault="00E8069C">
            <w:r>
              <w:t>12.758333</w:t>
            </w:r>
          </w:p>
        </w:tc>
        <w:tc>
          <w:tcPr>
            <w:tcW w:w="598" w:type="dxa"/>
          </w:tcPr>
          <w:p w14:paraId="1C1A2E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7878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A4E6C6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643605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7F16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9AEC53" w14:textId="77777777" w:rsidR="00E8069C" w:rsidRDefault="00E8069C">
            <w:r>
              <w:t>51.925</w:t>
            </w:r>
          </w:p>
        </w:tc>
      </w:tr>
      <w:tr w:rsidR="00E8069C" w14:paraId="79800567" w14:textId="77777777" w:rsidTr="00E8069C">
        <w:tc>
          <w:tcPr>
            <w:tcW w:w="1133" w:type="dxa"/>
          </w:tcPr>
          <w:p w14:paraId="1A2EDD6C" w14:textId="77777777" w:rsidR="00E8069C" w:rsidRDefault="00E8069C">
            <w:r>
              <w:t>1527</w:t>
            </w:r>
          </w:p>
        </w:tc>
        <w:tc>
          <w:tcPr>
            <w:tcW w:w="615" w:type="dxa"/>
          </w:tcPr>
          <w:p w14:paraId="7C57402C" w14:textId="77777777" w:rsidR="00E8069C" w:rsidRDefault="00E8069C">
            <w:r>
              <w:t>6177</w:t>
            </w:r>
          </w:p>
        </w:tc>
        <w:tc>
          <w:tcPr>
            <w:tcW w:w="960" w:type="dxa"/>
          </w:tcPr>
          <w:p w14:paraId="3A45DDBB" w14:textId="77777777" w:rsidR="00E8069C" w:rsidRDefault="00E8069C">
            <w:r>
              <w:t>Faisal Bin Saeed</w:t>
            </w:r>
          </w:p>
        </w:tc>
        <w:tc>
          <w:tcPr>
            <w:tcW w:w="935" w:type="dxa"/>
          </w:tcPr>
          <w:p w14:paraId="2558319E" w14:textId="77777777" w:rsidR="00E8069C" w:rsidRDefault="00E8069C">
            <w:r>
              <w:t>Saeed Bin Sadiq</w:t>
            </w:r>
          </w:p>
        </w:tc>
        <w:tc>
          <w:tcPr>
            <w:tcW w:w="957" w:type="dxa"/>
          </w:tcPr>
          <w:p w14:paraId="43743657" w14:textId="77777777" w:rsidR="00E8069C" w:rsidRDefault="00E8069C">
            <w:r>
              <w:t>105211-P</w:t>
            </w:r>
          </w:p>
        </w:tc>
        <w:tc>
          <w:tcPr>
            <w:tcW w:w="700" w:type="dxa"/>
          </w:tcPr>
          <w:p w14:paraId="591FAF6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F9887E4" w14:textId="77777777" w:rsidR="00E8069C" w:rsidRDefault="00E8069C">
            <w:r>
              <w:t>14.908333</w:t>
            </w:r>
          </w:p>
        </w:tc>
        <w:tc>
          <w:tcPr>
            <w:tcW w:w="598" w:type="dxa"/>
          </w:tcPr>
          <w:p w14:paraId="09A1F34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FE75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FA549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E8B65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B20D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BAFCC6" w14:textId="77777777" w:rsidR="00E8069C" w:rsidRDefault="00E8069C">
            <w:r>
              <w:t>51.908333</w:t>
            </w:r>
          </w:p>
        </w:tc>
      </w:tr>
      <w:tr w:rsidR="00E8069C" w14:paraId="28428633" w14:textId="77777777" w:rsidTr="00E8069C">
        <w:tc>
          <w:tcPr>
            <w:tcW w:w="1133" w:type="dxa"/>
          </w:tcPr>
          <w:p w14:paraId="3F5C3994" w14:textId="77777777" w:rsidR="00E8069C" w:rsidRDefault="00E8069C">
            <w:r>
              <w:t>1528</w:t>
            </w:r>
          </w:p>
        </w:tc>
        <w:tc>
          <w:tcPr>
            <w:tcW w:w="615" w:type="dxa"/>
          </w:tcPr>
          <w:p w14:paraId="14C4AD8A" w14:textId="77777777" w:rsidR="00E8069C" w:rsidRDefault="00E8069C">
            <w:r>
              <w:t>15169</w:t>
            </w:r>
          </w:p>
        </w:tc>
        <w:tc>
          <w:tcPr>
            <w:tcW w:w="960" w:type="dxa"/>
          </w:tcPr>
          <w:p w14:paraId="58424506" w14:textId="77777777" w:rsidR="00E8069C" w:rsidRDefault="00E8069C">
            <w:r>
              <w:t>Saeedullah Zadran</w:t>
            </w:r>
          </w:p>
        </w:tc>
        <w:tc>
          <w:tcPr>
            <w:tcW w:w="935" w:type="dxa"/>
          </w:tcPr>
          <w:p w14:paraId="015ED25F" w14:textId="77777777" w:rsidR="00E8069C" w:rsidRDefault="00E8069C">
            <w:r>
              <w:t>Sar Tabib</w:t>
            </w:r>
          </w:p>
        </w:tc>
        <w:tc>
          <w:tcPr>
            <w:tcW w:w="957" w:type="dxa"/>
          </w:tcPr>
          <w:p w14:paraId="2DB93C29" w14:textId="77777777" w:rsidR="00E8069C" w:rsidRDefault="00E8069C">
            <w:r>
              <w:t>4623-F</w:t>
            </w:r>
          </w:p>
        </w:tc>
        <w:tc>
          <w:tcPr>
            <w:tcW w:w="700" w:type="dxa"/>
          </w:tcPr>
          <w:p w14:paraId="2ECFE7DA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8FE5788" w14:textId="77777777" w:rsidR="00E8069C" w:rsidRDefault="00E8069C">
            <w:r>
              <w:t>14.866667</w:t>
            </w:r>
          </w:p>
        </w:tc>
        <w:tc>
          <w:tcPr>
            <w:tcW w:w="598" w:type="dxa"/>
          </w:tcPr>
          <w:p w14:paraId="5070E5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16E6C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9FE159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B94B5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FB23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7FADFC" w14:textId="77777777" w:rsidR="00E8069C" w:rsidRDefault="00E8069C">
            <w:r>
              <w:t>51.866667</w:t>
            </w:r>
          </w:p>
        </w:tc>
      </w:tr>
      <w:tr w:rsidR="00E8069C" w14:paraId="2B534FFC" w14:textId="77777777" w:rsidTr="00E8069C">
        <w:tc>
          <w:tcPr>
            <w:tcW w:w="1133" w:type="dxa"/>
          </w:tcPr>
          <w:p w14:paraId="1B230A5A" w14:textId="77777777" w:rsidR="00E8069C" w:rsidRDefault="00E8069C">
            <w:r>
              <w:t>1529</w:t>
            </w:r>
          </w:p>
        </w:tc>
        <w:tc>
          <w:tcPr>
            <w:tcW w:w="615" w:type="dxa"/>
          </w:tcPr>
          <w:p w14:paraId="78AA4D61" w14:textId="77777777" w:rsidR="00E8069C" w:rsidRDefault="00E8069C">
            <w:r>
              <w:t>16450</w:t>
            </w:r>
          </w:p>
        </w:tc>
        <w:tc>
          <w:tcPr>
            <w:tcW w:w="960" w:type="dxa"/>
          </w:tcPr>
          <w:p w14:paraId="38676811" w14:textId="77777777" w:rsidR="00E8069C" w:rsidRDefault="00E8069C">
            <w:r>
              <w:t>Jaweria Yasmin</w:t>
            </w:r>
          </w:p>
        </w:tc>
        <w:tc>
          <w:tcPr>
            <w:tcW w:w="935" w:type="dxa"/>
          </w:tcPr>
          <w:p w14:paraId="72102851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70E7AAF3" w14:textId="77777777" w:rsidR="00E8069C" w:rsidRDefault="00E8069C">
            <w:r>
              <w:t>102857-P</w:t>
            </w:r>
          </w:p>
        </w:tc>
        <w:tc>
          <w:tcPr>
            <w:tcW w:w="700" w:type="dxa"/>
          </w:tcPr>
          <w:p w14:paraId="571B32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5D3F93" w14:textId="77777777" w:rsidR="00E8069C" w:rsidRDefault="00E8069C">
            <w:r>
              <w:t>14.866667</w:t>
            </w:r>
          </w:p>
        </w:tc>
        <w:tc>
          <w:tcPr>
            <w:tcW w:w="598" w:type="dxa"/>
          </w:tcPr>
          <w:p w14:paraId="195CC3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B632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AE333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3EECD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58D8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813ECE" w14:textId="77777777" w:rsidR="00E8069C" w:rsidRDefault="00E8069C">
            <w:r>
              <w:t>51.866667</w:t>
            </w:r>
          </w:p>
        </w:tc>
      </w:tr>
      <w:tr w:rsidR="00E8069C" w14:paraId="4689055E" w14:textId="77777777" w:rsidTr="00E8069C">
        <w:tc>
          <w:tcPr>
            <w:tcW w:w="1133" w:type="dxa"/>
          </w:tcPr>
          <w:p w14:paraId="363046A5" w14:textId="77777777" w:rsidR="00E8069C" w:rsidRDefault="00E8069C">
            <w:r>
              <w:t>1530</w:t>
            </w:r>
          </w:p>
        </w:tc>
        <w:tc>
          <w:tcPr>
            <w:tcW w:w="615" w:type="dxa"/>
          </w:tcPr>
          <w:p w14:paraId="5CC46B3F" w14:textId="77777777" w:rsidR="00E8069C" w:rsidRDefault="00E8069C">
            <w:r>
              <w:t>18305</w:t>
            </w:r>
          </w:p>
        </w:tc>
        <w:tc>
          <w:tcPr>
            <w:tcW w:w="960" w:type="dxa"/>
          </w:tcPr>
          <w:p w14:paraId="7653467F" w14:textId="77777777" w:rsidR="00E8069C" w:rsidRDefault="00E8069C">
            <w:r>
              <w:t>Mahnoor Sana</w:t>
            </w:r>
          </w:p>
        </w:tc>
        <w:tc>
          <w:tcPr>
            <w:tcW w:w="935" w:type="dxa"/>
          </w:tcPr>
          <w:p w14:paraId="73C46494" w14:textId="77777777" w:rsidR="00E8069C" w:rsidRDefault="00E8069C">
            <w:r>
              <w:t>Ch.Sana Ullah</w:t>
            </w:r>
          </w:p>
        </w:tc>
        <w:tc>
          <w:tcPr>
            <w:tcW w:w="957" w:type="dxa"/>
          </w:tcPr>
          <w:p w14:paraId="50537814" w14:textId="77777777" w:rsidR="00E8069C" w:rsidRDefault="00E8069C">
            <w:r>
              <w:t>97109-P</w:t>
            </w:r>
          </w:p>
        </w:tc>
        <w:tc>
          <w:tcPr>
            <w:tcW w:w="700" w:type="dxa"/>
          </w:tcPr>
          <w:p w14:paraId="0215F6E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AD9492" w14:textId="77777777" w:rsidR="00E8069C" w:rsidRDefault="00E8069C">
            <w:r>
              <w:t>13.858333</w:t>
            </w:r>
          </w:p>
        </w:tc>
        <w:tc>
          <w:tcPr>
            <w:tcW w:w="598" w:type="dxa"/>
          </w:tcPr>
          <w:p w14:paraId="612975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93D65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91E047" w14:textId="77777777" w:rsidR="00E8069C" w:rsidRDefault="00E8069C">
            <w:r>
              <w:t>3.0</w:t>
            </w:r>
          </w:p>
        </w:tc>
        <w:tc>
          <w:tcPr>
            <w:tcW w:w="596" w:type="dxa"/>
          </w:tcPr>
          <w:p w14:paraId="6F55F1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1E1F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A1C82B" w14:textId="77777777" w:rsidR="00E8069C" w:rsidRDefault="00E8069C">
            <w:r>
              <w:t>51.858333</w:t>
            </w:r>
          </w:p>
        </w:tc>
      </w:tr>
      <w:tr w:rsidR="00E8069C" w14:paraId="373F3EB5" w14:textId="77777777" w:rsidTr="00E8069C">
        <w:tc>
          <w:tcPr>
            <w:tcW w:w="1133" w:type="dxa"/>
          </w:tcPr>
          <w:p w14:paraId="119FC8A2" w14:textId="77777777" w:rsidR="00E8069C" w:rsidRDefault="00E8069C">
            <w:r>
              <w:t>1531</w:t>
            </w:r>
          </w:p>
        </w:tc>
        <w:tc>
          <w:tcPr>
            <w:tcW w:w="615" w:type="dxa"/>
          </w:tcPr>
          <w:p w14:paraId="3A009D39" w14:textId="77777777" w:rsidR="00E8069C" w:rsidRDefault="00E8069C">
            <w:r>
              <w:t>16569</w:t>
            </w:r>
          </w:p>
        </w:tc>
        <w:tc>
          <w:tcPr>
            <w:tcW w:w="960" w:type="dxa"/>
          </w:tcPr>
          <w:p w14:paraId="449C7809" w14:textId="77777777" w:rsidR="00E8069C" w:rsidRDefault="00E8069C">
            <w:r>
              <w:t>Rafia Ather</w:t>
            </w:r>
          </w:p>
        </w:tc>
        <w:tc>
          <w:tcPr>
            <w:tcW w:w="935" w:type="dxa"/>
          </w:tcPr>
          <w:p w14:paraId="41B5D36D" w14:textId="77777777" w:rsidR="00E8069C" w:rsidRDefault="00E8069C">
            <w:r>
              <w:t>Muhammad Ather</w:t>
            </w:r>
          </w:p>
        </w:tc>
        <w:tc>
          <w:tcPr>
            <w:tcW w:w="957" w:type="dxa"/>
          </w:tcPr>
          <w:p w14:paraId="777CD47C" w14:textId="77777777" w:rsidR="00E8069C" w:rsidRDefault="00E8069C">
            <w:r>
              <w:t>101292-P</w:t>
            </w:r>
          </w:p>
        </w:tc>
        <w:tc>
          <w:tcPr>
            <w:tcW w:w="700" w:type="dxa"/>
          </w:tcPr>
          <w:p w14:paraId="4B92D9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B4C684" w14:textId="77777777" w:rsidR="00E8069C" w:rsidRDefault="00E8069C">
            <w:r>
              <w:t>15.341667</w:t>
            </w:r>
          </w:p>
        </w:tc>
        <w:tc>
          <w:tcPr>
            <w:tcW w:w="598" w:type="dxa"/>
          </w:tcPr>
          <w:p w14:paraId="413090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25EF1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53752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5C2C4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FFAA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2C0EC3" w14:textId="77777777" w:rsidR="00E8069C" w:rsidRDefault="00E8069C">
            <w:r>
              <w:t>51.841667</w:t>
            </w:r>
          </w:p>
        </w:tc>
      </w:tr>
      <w:tr w:rsidR="00E8069C" w14:paraId="7D775F20" w14:textId="77777777" w:rsidTr="00E8069C">
        <w:tc>
          <w:tcPr>
            <w:tcW w:w="1133" w:type="dxa"/>
          </w:tcPr>
          <w:p w14:paraId="105586DD" w14:textId="77777777" w:rsidR="00E8069C" w:rsidRDefault="00E8069C">
            <w:r>
              <w:t>1532</w:t>
            </w:r>
          </w:p>
        </w:tc>
        <w:tc>
          <w:tcPr>
            <w:tcW w:w="615" w:type="dxa"/>
          </w:tcPr>
          <w:p w14:paraId="7DB9DD3C" w14:textId="77777777" w:rsidR="00E8069C" w:rsidRDefault="00E8069C">
            <w:r>
              <w:t>16363</w:t>
            </w:r>
          </w:p>
        </w:tc>
        <w:tc>
          <w:tcPr>
            <w:tcW w:w="960" w:type="dxa"/>
          </w:tcPr>
          <w:p w14:paraId="5E693C95" w14:textId="77777777" w:rsidR="00E8069C" w:rsidRDefault="00E8069C">
            <w:r>
              <w:t>Shahzad Naeem</w:t>
            </w:r>
          </w:p>
        </w:tc>
        <w:tc>
          <w:tcPr>
            <w:tcW w:w="935" w:type="dxa"/>
          </w:tcPr>
          <w:p w14:paraId="06460EA7" w14:textId="77777777" w:rsidR="00E8069C" w:rsidRDefault="00E8069C">
            <w:r>
              <w:t>Naeem Raza</w:t>
            </w:r>
          </w:p>
        </w:tc>
        <w:tc>
          <w:tcPr>
            <w:tcW w:w="957" w:type="dxa"/>
          </w:tcPr>
          <w:p w14:paraId="48ACCD12" w14:textId="77777777" w:rsidR="00E8069C" w:rsidRDefault="00E8069C">
            <w:r>
              <w:t>98665-P</w:t>
            </w:r>
          </w:p>
        </w:tc>
        <w:tc>
          <w:tcPr>
            <w:tcW w:w="700" w:type="dxa"/>
          </w:tcPr>
          <w:p w14:paraId="568355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705C03" w14:textId="77777777" w:rsidR="00E8069C" w:rsidRDefault="00E8069C">
            <w:r>
              <w:t>13.333333</w:t>
            </w:r>
          </w:p>
        </w:tc>
        <w:tc>
          <w:tcPr>
            <w:tcW w:w="598" w:type="dxa"/>
          </w:tcPr>
          <w:p w14:paraId="7C86A1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F91C1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B7A59B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1E58D9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9B7F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857F74" w14:textId="77777777" w:rsidR="00E8069C" w:rsidRDefault="00E8069C">
            <w:r>
              <w:t>51.833333</w:t>
            </w:r>
          </w:p>
        </w:tc>
      </w:tr>
      <w:tr w:rsidR="00E8069C" w14:paraId="3AA4744D" w14:textId="77777777" w:rsidTr="00E8069C">
        <w:tc>
          <w:tcPr>
            <w:tcW w:w="1133" w:type="dxa"/>
          </w:tcPr>
          <w:p w14:paraId="67895498" w14:textId="77777777" w:rsidR="00E8069C" w:rsidRDefault="00E8069C">
            <w:r>
              <w:t>1533</w:t>
            </w:r>
          </w:p>
        </w:tc>
        <w:tc>
          <w:tcPr>
            <w:tcW w:w="615" w:type="dxa"/>
          </w:tcPr>
          <w:p w14:paraId="0821855C" w14:textId="77777777" w:rsidR="00E8069C" w:rsidRDefault="00E8069C">
            <w:r>
              <w:t>17812</w:t>
            </w:r>
          </w:p>
        </w:tc>
        <w:tc>
          <w:tcPr>
            <w:tcW w:w="960" w:type="dxa"/>
          </w:tcPr>
          <w:p w14:paraId="0905BD31" w14:textId="77777777" w:rsidR="00E8069C" w:rsidRDefault="00E8069C">
            <w:r>
              <w:t>Iqra Mehmood</w:t>
            </w:r>
          </w:p>
        </w:tc>
        <w:tc>
          <w:tcPr>
            <w:tcW w:w="935" w:type="dxa"/>
          </w:tcPr>
          <w:p w14:paraId="3C37BF11" w14:textId="77777777" w:rsidR="00E8069C" w:rsidRDefault="00E8069C">
            <w:r>
              <w:t>Mehmood Ahmad</w:t>
            </w:r>
          </w:p>
        </w:tc>
        <w:tc>
          <w:tcPr>
            <w:tcW w:w="957" w:type="dxa"/>
          </w:tcPr>
          <w:p w14:paraId="41A9C6D8" w14:textId="77777777" w:rsidR="00E8069C" w:rsidRDefault="00E8069C">
            <w:r>
              <w:t>108989-P</w:t>
            </w:r>
          </w:p>
        </w:tc>
        <w:tc>
          <w:tcPr>
            <w:tcW w:w="700" w:type="dxa"/>
          </w:tcPr>
          <w:p w14:paraId="4D8D56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3032CC" w14:textId="77777777" w:rsidR="00E8069C" w:rsidRDefault="00E8069C">
            <w:r>
              <w:t>14.804167</w:t>
            </w:r>
          </w:p>
        </w:tc>
        <w:tc>
          <w:tcPr>
            <w:tcW w:w="598" w:type="dxa"/>
          </w:tcPr>
          <w:p w14:paraId="4E19A1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4C69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75252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71F4F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4B87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A5B1D8" w14:textId="77777777" w:rsidR="00E8069C" w:rsidRDefault="00E8069C">
            <w:r>
              <w:t>51.804167</w:t>
            </w:r>
          </w:p>
        </w:tc>
      </w:tr>
      <w:tr w:rsidR="00E8069C" w14:paraId="371CBC40" w14:textId="77777777" w:rsidTr="00E8069C">
        <w:tc>
          <w:tcPr>
            <w:tcW w:w="1133" w:type="dxa"/>
          </w:tcPr>
          <w:p w14:paraId="520E76BA" w14:textId="77777777" w:rsidR="00E8069C" w:rsidRDefault="00E8069C">
            <w:r>
              <w:t>1534</w:t>
            </w:r>
          </w:p>
        </w:tc>
        <w:tc>
          <w:tcPr>
            <w:tcW w:w="615" w:type="dxa"/>
          </w:tcPr>
          <w:p w14:paraId="0B08F46F" w14:textId="77777777" w:rsidR="00E8069C" w:rsidRDefault="00E8069C">
            <w:r>
              <w:t>15579</w:t>
            </w:r>
          </w:p>
        </w:tc>
        <w:tc>
          <w:tcPr>
            <w:tcW w:w="960" w:type="dxa"/>
          </w:tcPr>
          <w:p w14:paraId="71960F60" w14:textId="77777777" w:rsidR="00E8069C" w:rsidRDefault="00E8069C">
            <w:r>
              <w:t>Mahrukh Javed Khan</w:t>
            </w:r>
          </w:p>
        </w:tc>
        <w:tc>
          <w:tcPr>
            <w:tcW w:w="935" w:type="dxa"/>
          </w:tcPr>
          <w:p w14:paraId="24D8D9E7" w14:textId="77777777" w:rsidR="00E8069C" w:rsidRDefault="00E8069C">
            <w:r>
              <w:t>Javed Akhtar Khan</w:t>
            </w:r>
          </w:p>
        </w:tc>
        <w:tc>
          <w:tcPr>
            <w:tcW w:w="957" w:type="dxa"/>
          </w:tcPr>
          <w:p w14:paraId="2E2C287E" w14:textId="77777777" w:rsidR="00E8069C" w:rsidRDefault="00E8069C">
            <w:r>
              <w:t>110254-P</w:t>
            </w:r>
          </w:p>
        </w:tc>
        <w:tc>
          <w:tcPr>
            <w:tcW w:w="700" w:type="dxa"/>
          </w:tcPr>
          <w:p w14:paraId="5CE5D8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A0A952" w14:textId="77777777" w:rsidR="00E8069C" w:rsidRDefault="00E8069C">
            <w:r>
              <w:t>14.8</w:t>
            </w:r>
          </w:p>
        </w:tc>
        <w:tc>
          <w:tcPr>
            <w:tcW w:w="598" w:type="dxa"/>
          </w:tcPr>
          <w:p w14:paraId="468CB8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8967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5F2CA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F403F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E087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B20954" w14:textId="77777777" w:rsidR="00E8069C" w:rsidRDefault="00E8069C">
            <w:r>
              <w:t>51.8</w:t>
            </w:r>
          </w:p>
        </w:tc>
      </w:tr>
      <w:tr w:rsidR="00E8069C" w14:paraId="26CBAAF3" w14:textId="77777777" w:rsidTr="00E8069C">
        <w:tc>
          <w:tcPr>
            <w:tcW w:w="1133" w:type="dxa"/>
          </w:tcPr>
          <w:p w14:paraId="646EA9D5" w14:textId="77777777" w:rsidR="00E8069C" w:rsidRDefault="00E8069C">
            <w:r>
              <w:t>1535</w:t>
            </w:r>
          </w:p>
        </w:tc>
        <w:tc>
          <w:tcPr>
            <w:tcW w:w="615" w:type="dxa"/>
          </w:tcPr>
          <w:p w14:paraId="6E6960F0" w14:textId="77777777" w:rsidR="00E8069C" w:rsidRDefault="00E8069C">
            <w:r>
              <w:t>18650</w:t>
            </w:r>
          </w:p>
        </w:tc>
        <w:tc>
          <w:tcPr>
            <w:tcW w:w="960" w:type="dxa"/>
          </w:tcPr>
          <w:p w14:paraId="5BB8B9A4" w14:textId="77777777" w:rsidR="00E8069C" w:rsidRDefault="00E8069C">
            <w:r>
              <w:t>Sidra Mumtaz</w:t>
            </w:r>
          </w:p>
        </w:tc>
        <w:tc>
          <w:tcPr>
            <w:tcW w:w="935" w:type="dxa"/>
          </w:tcPr>
          <w:p w14:paraId="58B6BC7E" w14:textId="77777777" w:rsidR="00E8069C" w:rsidRDefault="00E8069C">
            <w:r>
              <w:t>Hamza Qureshi</w:t>
            </w:r>
          </w:p>
        </w:tc>
        <w:tc>
          <w:tcPr>
            <w:tcW w:w="957" w:type="dxa"/>
          </w:tcPr>
          <w:p w14:paraId="756A0789" w14:textId="77777777" w:rsidR="00E8069C" w:rsidRDefault="00E8069C">
            <w:r>
              <w:t>75223-P</w:t>
            </w:r>
          </w:p>
        </w:tc>
        <w:tc>
          <w:tcPr>
            <w:tcW w:w="700" w:type="dxa"/>
          </w:tcPr>
          <w:p w14:paraId="1E9006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4F996A" w14:textId="77777777" w:rsidR="00E8069C" w:rsidRDefault="00E8069C">
            <w:r>
              <w:t>15.297872</w:t>
            </w:r>
          </w:p>
        </w:tc>
        <w:tc>
          <w:tcPr>
            <w:tcW w:w="598" w:type="dxa"/>
          </w:tcPr>
          <w:p w14:paraId="06BD23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FEC48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C6BDFE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B73ADA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D923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30E4F1" w14:textId="77777777" w:rsidR="00E8069C" w:rsidRDefault="00E8069C">
            <w:r>
              <w:t>51.797872</w:t>
            </w:r>
          </w:p>
        </w:tc>
      </w:tr>
      <w:tr w:rsidR="00E8069C" w14:paraId="6C1E08E1" w14:textId="77777777" w:rsidTr="00E8069C">
        <w:tc>
          <w:tcPr>
            <w:tcW w:w="1133" w:type="dxa"/>
          </w:tcPr>
          <w:p w14:paraId="6E69E4FF" w14:textId="77777777" w:rsidR="00E8069C" w:rsidRDefault="00E8069C">
            <w:r>
              <w:t>1536</w:t>
            </w:r>
          </w:p>
        </w:tc>
        <w:tc>
          <w:tcPr>
            <w:tcW w:w="615" w:type="dxa"/>
          </w:tcPr>
          <w:p w14:paraId="13FE50A4" w14:textId="77777777" w:rsidR="00E8069C" w:rsidRDefault="00E8069C">
            <w:r>
              <w:t>6527</w:t>
            </w:r>
          </w:p>
        </w:tc>
        <w:tc>
          <w:tcPr>
            <w:tcW w:w="960" w:type="dxa"/>
          </w:tcPr>
          <w:p w14:paraId="1E6865F8" w14:textId="77777777" w:rsidR="00E8069C" w:rsidRDefault="00E8069C">
            <w:r>
              <w:t>Ayesha Tahir</w:t>
            </w:r>
          </w:p>
        </w:tc>
        <w:tc>
          <w:tcPr>
            <w:tcW w:w="935" w:type="dxa"/>
          </w:tcPr>
          <w:p w14:paraId="261C8C06" w14:textId="77777777" w:rsidR="00E8069C" w:rsidRDefault="00E8069C">
            <w:r>
              <w:t>MUHAMMAD TAHIR</w:t>
            </w:r>
          </w:p>
        </w:tc>
        <w:tc>
          <w:tcPr>
            <w:tcW w:w="957" w:type="dxa"/>
          </w:tcPr>
          <w:p w14:paraId="30348D1C" w14:textId="77777777" w:rsidR="00E8069C" w:rsidRDefault="00E8069C">
            <w:r>
              <w:t>105641-P</w:t>
            </w:r>
          </w:p>
        </w:tc>
        <w:tc>
          <w:tcPr>
            <w:tcW w:w="700" w:type="dxa"/>
          </w:tcPr>
          <w:p w14:paraId="4E516D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E4D780" w14:textId="77777777" w:rsidR="00E8069C" w:rsidRDefault="00E8069C">
            <w:r>
              <w:t>14.7875</w:t>
            </w:r>
          </w:p>
        </w:tc>
        <w:tc>
          <w:tcPr>
            <w:tcW w:w="598" w:type="dxa"/>
          </w:tcPr>
          <w:p w14:paraId="7A2C07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18E30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CA967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DFBA7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5E69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025905" w14:textId="77777777" w:rsidR="00E8069C" w:rsidRDefault="00E8069C">
            <w:r>
              <w:t>51.7875</w:t>
            </w:r>
          </w:p>
        </w:tc>
      </w:tr>
      <w:tr w:rsidR="00E8069C" w14:paraId="1121EFBE" w14:textId="77777777" w:rsidTr="00E8069C">
        <w:tc>
          <w:tcPr>
            <w:tcW w:w="1133" w:type="dxa"/>
          </w:tcPr>
          <w:p w14:paraId="57478770" w14:textId="77777777" w:rsidR="00E8069C" w:rsidRDefault="00E8069C">
            <w:r>
              <w:t>1537</w:t>
            </w:r>
          </w:p>
        </w:tc>
        <w:tc>
          <w:tcPr>
            <w:tcW w:w="615" w:type="dxa"/>
          </w:tcPr>
          <w:p w14:paraId="68B03126" w14:textId="77777777" w:rsidR="00E8069C" w:rsidRDefault="00E8069C">
            <w:r>
              <w:t>18548</w:t>
            </w:r>
          </w:p>
        </w:tc>
        <w:tc>
          <w:tcPr>
            <w:tcW w:w="960" w:type="dxa"/>
          </w:tcPr>
          <w:p w14:paraId="4A5A7F9B" w14:textId="77777777" w:rsidR="00E8069C" w:rsidRDefault="00E8069C">
            <w:r>
              <w:t>Minahil Saifullah</w:t>
            </w:r>
          </w:p>
        </w:tc>
        <w:tc>
          <w:tcPr>
            <w:tcW w:w="935" w:type="dxa"/>
          </w:tcPr>
          <w:p w14:paraId="0CDE405E" w14:textId="77777777" w:rsidR="00E8069C" w:rsidRDefault="00E8069C">
            <w:r>
              <w:t>Saifullah Khalid</w:t>
            </w:r>
          </w:p>
        </w:tc>
        <w:tc>
          <w:tcPr>
            <w:tcW w:w="957" w:type="dxa"/>
          </w:tcPr>
          <w:p w14:paraId="45580E92" w14:textId="77777777" w:rsidR="00E8069C" w:rsidRDefault="00E8069C">
            <w:r>
              <w:t>6020-AJK</w:t>
            </w:r>
          </w:p>
        </w:tc>
        <w:tc>
          <w:tcPr>
            <w:tcW w:w="700" w:type="dxa"/>
          </w:tcPr>
          <w:p w14:paraId="0396884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0F7191C" w14:textId="77777777" w:rsidR="00E8069C" w:rsidRDefault="00E8069C">
            <w:r>
              <w:t>14.783673</w:t>
            </w:r>
          </w:p>
        </w:tc>
        <w:tc>
          <w:tcPr>
            <w:tcW w:w="598" w:type="dxa"/>
          </w:tcPr>
          <w:p w14:paraId="628B10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0B9DF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B7831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F2BEC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1B10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5CBF41" w14:textId="77777777" w:rsidR="00E8069C" w:rsidRDefault="00E8069C">
            <w:r>
              <w:t>51.783673</w:t>
            </w:r>
          </w:p>
        </w:tc>
      </w:tr>
      <w:tr w:rsidR="00E8069C" w14:paraId="54435BD3" w14:textId="77777777" w:rsidTr="00E8069C">
        <w:tc>
          <w:tcPr>
            <w:tcW w:w="1133" w:type="dxa"/>
          </w:tcPr>
          <w:p w14:paraId="5DF6F84E" w14:textId="77777777" w:rsidR="00E8069C" w:rsidRDefault="00E8069C">
            <w:r>
              <w:t>1538</w:t>
            </w:r>
          </w:p>
        </w:tc>
        <w:tc>
          <w:tcPr>
            <w:tcW w:w="615" w:type="dxa"/>
          </w:tcPr>
          <w:p w14:paraId="7D7E25A2" w14:textId="77777777" w:rsidR="00E8069C" w:rsidRDefault="00E8069C">
            <w:r>
              <w:t>15655</w:t>
            </w:r>
          </w:p>
        </w:tc>
        <w:tc>
          <w:tcPr>
            <w:tcW w:w="960" w:type="dxa"/>
          </w:tcPr>
          <w:p w14:paraId="6B76A2C6" w14:textId="77777777" w:rsidR="00E8069C" w:rsidRDefault="00E8069C">
            <w:r>
              <w:t>Ummul Baneen</w:t>
            </w:r>
          </w:p>
        </w:tc>
        <w:tc>
          <w:tcPr>
            <w:tcW w:w="935" w:type="dxa"/>
          </w:tcPr>
          <w:p w14:paraId="414F6790" w14:textId="77777777" w:rsidR="00E8069C" w:rsidRDefault="00E8069C">
            <w:r>
              <w:t>Ghulam Asghar</w:t>
            </w:r>
          </w:p>
        </w:tc>
        <w:tc>
          <w:tcPr>
            <w:tcW w:w="957" w:type="dxa"/>
          </w:tcPr>
          <w:p w14:paraId="1E44CCDE" w14:textId="77777777" w:rsidR="00E8069C" w:rsidRDefault="00E8069C">
            <w:r>
              <w:t>111735-P</w:t>
            </w:r>
          </w:p>
        </w:tc>
        <w:tc>
          <w:tcPr>
            <w:tcW w:w="700" w:type="dxa"/>
          </w:tcPr>
          <w:p w14:paraId="103201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6D901B" w14:textId="77777777" w:rsidR="00E8069C" w:rsidRDefault="00E8069C">
            <w:r>
              <w:t>14.768317</w:t>
            </w:r>
          </w:p>
        </w:tc>
        <w:tc>
          <w:tcPr>
            <w:tcW w:w="598" w:type="dxa"/>
          </w:tcPr>
          <w:p w14:paraId="2B3E50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90C5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F3D3BA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10E3F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9C07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C986C0" w14:textId="77777777" w:rsidR="00E8069C" w:rsidRDefault="00E8069C">
            <w:r>
              <w:t>51.768317</w:t>
            </w:r>
          </w:p>
        </w:tc>
      </w:tr>
      <w:tr w:rsidR="00E8069C" w14:paraId="795BDCAD" w14:textId="77777777" w:rsidTr="00E8069C">
        <w:tc>
          <w:tcPr>
            <w:tcW w:w="1133" w:type="dxa"/>
          </w:tcPr>
          <w:p w14:paraId="372692F5" w14:textId="77777777" w:rsidR="00E8069C" w:rsidRDefault="00E8069C">
            <w:r>
              <w:t>1539</w:t>
            </w:r>
          </w:p>
        </w:tc>
        <w:tc>
          <w:tcPr>
            <w:tcW w:w="615" w:type="dxa"/>
          </w:tcPr>
          <w:p w14:paraId="113E4016" w14:textId="77777777" w:rsidR="00E8069C" w:rsidRDefault="00E8069C">
            <w:r>
              <w:t>16771</w:t>
            </w:r>
          </w:p>
        </w:tc>
        <w:tc>
          <w:tcPr>
            <w:tcW w:w="960" w:type="dxa"/>
          </w:tcPr>
          <w:p w14:paraId="1C2D5606" w14:textId="77777777" w:rsidR="00E8069C" w:rsidRDefault="00E8069C">
            <w:r>
              <w:t>Afifa Nasir</w:t>
            </w:r>
          </w:p>
        </w:tc>
        <w:tc>
          <w:tcPr>
            <w:tcW w:w="935" w:type="dxa"/>
          </w:tcPr>
          <w:p w14:paraId="1249E957" w14:textId="77777777" w:rsidR="00E8069C" w:rsidRDefault="00E8069C">
            <w:r>
              <w:t>Nasir Iqbal</w:t>
            </w:r>
          </w:p>
        </w:tc>
        <w:tc>
          <w:tcPr>
            <w:tcW w:w="957" w:type="dxa"/>
          </w:tcPr>
          <w:p w14:paraId="38897B2F" w14:textId="77777777" w:rsidR="00E8069C" w:rsidRDefault="00E8069C">
            <w:r>
              <w:t>112396-P</w:t>
            </w:r>
          </w:p>
        </w:tc>
        <w:tc>
          <w:tcPr>
            <w:tcW w:w="700" w:type="dxa"/>
          </w:tcPr>
          <w:p w14:paraId="0BEBA1B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A881EF" w14:textId="77777777" w:rsidR="00E8069C" w:rsidRDefault="00E8069C">
            <w:r>
              <w:t>14.763265</w:t>
            </w:r>
          </w:p>
        </w:tc>
        <w:tc>
          <w:tcPr>
            <w:tcW w:w="598" w:type="dxa"/>
          </w:tcPr>
          <w:p w14:paraId="008DA9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AABC1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FF200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37D08D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C8AE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CC8D77" w14:textId="77777777" w:rsidR="00E8069C" w:rsidRDefault="00E8069C">
            <w:r>
              <w:t>51.763265</w:t>
            </w:r>
          </w:p>
        </w:tc>
      </w:tr>
      <w:tr w:rsidR="00E8069C" w14:paraId="532A2269" w14:textId="77777777" w:rsidTr="00E8069C">
        <w:tc>
          <w:tcPr>
            <w:tcW w:w="1133" w:type="dxa"/>
          </w:tcPr>
          <w:p w14:paraId="542DDFDE" w14:textId="77777777" w:rsidR="00E8069C" w:rsidRDefault="00E8069C">
            <w:r>
              <w:t>1540</w:t>
            </w:r>
          </w:p>
        </w:tc>
        <w:tc>
          <w:tcPr>
            <w:tcW w:w="615" w:type="dxa"/>
          </w:tcPr>
          <w:p w14:paraId="5708F73C" w14:textId="77777777" w:rsidR="00E8069C" w:rsidRDefault="00E8069C">
            <w:r>
              <w:t>19039</w:t>
            </w:r>
          </w:p>
        </w:tc>
        <w:tc>
          <w:tcPr>
            <w:tcW w:w="960" w:type="dxa"/>
          </w:tcPr>
          <w:p w14:paraId="0E01AC0A" w14:textId="77777777" w:rsidR="00E8069C" w:rsidRDefault="00E8069C">
            <w:r>
              <w:t>Aqsa Masood</w:t>
            </w:r>
          </w:p>
        </w:tc>
        <w:tc>
          <w:tcPr>
            <w:tcW w:w="935" w:type="dxa"/>
          </w:tcPr>
          <w:p w14:paraId="7131BD0B" w14:textId="77777777" w:rsidR="00E8069C" w:rsidRDefault="00E8069C">
            <w:r>
              <w:t>Masood Ahmad</w:t>
            </w:r>
          </w:p>
        </w:tc>
        <w:tc>
          <w:tcPr>
            <w:tcW w:w="957" w:type="dxa"/>
          </w:tcPr>
          <w:p w14:paraId="1C2E3ECB" w14:textId="77777777" w:rsidR="00E8069C" w:rsidRDefault="00E8069C">
            <w:r>
              <w:t>108727-P</w:t>
            </w:r>
          </w:p>
        </w:tc>
        <w:tc>
          <w:tcPr>
            <w:tcW w:w="700" w:type="dxa"/>
          </w:tcPr>
          <w:p w14:paraId="6679CC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B50330" w14:textId="77777777" w:rsidR="00E8069C" w:rsidRDefault="00E8069C">
            <w:r>
              <w:t>14.758333</w:t>
            </w:r>
          </w:p>
        </w:tc>
        <w:tc>
          <w:tcPr>
            <w:tcW w:w="598" w:type="dxa"/>
          </w:tcPr>
          <w:p w14:paraId="60483E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937E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70D267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2447B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4005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2A5C77" w14:textId="77777777" w:rsidR="00E8069C" w:rsidRDefault="00E8069C">
            <w:r>
              <w:t>51.758333</w:t>
            </w:r>
          </w:p>
        </w:tc>
      </w:tr>
      <w:tr w:rsidR="00E8069C" w14:paraId="4E75FC56" w14:textId="77777777" w:rsidTr="00E8069C">
        <w:tc>
          <w:tcPr>
            <w:tcW w:w="1133" w:type="dxa"/>
          </w:tcPr>
          <w:p w14:paraId="1277069D" w14:textId="77777777" w:rsidR="00E8069C" w:rsidRDefault="00E8069C">
            <w:r>
              <w:t>1541</w:t>
            </w:r>
          </w:p>
        </w:tc>
        <w:tc>
          <w:tcPr>
            <w:tcW w:w="615" w:type="dxa"/>
          </w:tcPr>
          <w:p w14:paraId="1EB768D6" w14:textId="77777777" w:rsidR="00E8069C" w:rsidRDefault="00E8069C">
            <w:r>
              <w:t>16872</w:t>
            </w:r>
          </w:p>
        </w:tc>
        <w:tc>
          <w:tcPr>
            <w:tcW w:w="960" w:type="dxa"/>
          </w:tcPr>
          <w:p w14:paraId="7D3D90BC" w14:textId="77777777" w:rsidR="00E8069C" w:rsidRDefault="00E8069C">
            <w:r>
              <w:t>Tabeer Sagheer</w:t>
            </w:r>
          </w:p>
        </w:tc>
        <w:tc>
          <w:tcPr>
            <w:tcW w:w="935" w:type="dxa"/>
          </w:tcPr>
          <w:p w14:paraId="3DE688F0" w14:textId="77777777" w:rsidR="00E8069C" w:rsidRDefault="00E8069C">
            <w:r>
              <w:t>Muhammad Arslan Rao</w:t>
            </w:r>
          </w:p>
        </w:tc>
        <w:tc>
          <w:tcPr>
            <w:tcW w:w="957" w:type="dxa"/>
          </w:tcPr>
          <w:p w14:paraId="502036C7" w14:textId="77777777" w:rsidR="00E8069C" w:rsidRDefault="00E8069C">
            <w:r>
              <w:t>112018-p</w:t>
            </w:r>
          </w:p>
        </w:tc>
        <w:tc>
          <w:tcPr>
            <w:tcW w:w="700" w:type="dxa"/>
          </w:tcPr>
          <w:p w14:paraId="4C3415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2F6ABC" w14:textId="77777777" w:rsidR="00E8069C" w:rsidRDefault="00E8069C">
            <w:r>
              <w:t>13.4125</w:t>
            </w:r>
          </w:p>
        </w:tc>
        <w:tc>
          <w:tcPr>
            <w:tcW w:w="598" w:type="dxa"/>
          </w:tcPr>
          <w:p w14:paraId="071E51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1E772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CF157F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3B7897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5EDE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98FEDA" w14:textId="77777777" w:rsidR="00E8069C" w:rsidRDefault="00E8069C">
            <w:r>
              <w:t>51.745833</w:t>
            </w:r>
          </w:p>
        </w:tc>
      </w:tr>
      <w:tr w:rsidR="00E8069C" w14:paraId="7C1B34F4" w14:textId="77777777" w:rsidTr="00E8069C">
        <w:tc>
          <w:tcPr>
            <w:tcW w:w="1133" w:type="dxa"/>
          </w:tcPr>
          <w:p w14:paraId="1F5E54EC" w14:textId="77777777" w:rsidR="00E8069C" w:rsidRDefault="00E8069C">
            <w:r>
              <w:t>1542</w:t>
            </w:r>
          </w:p>
        </w:tc>
        <w:tc>
          <w:tcPr>
            <w:tcW w:w="615" w:type="dxa"/>
          </w:tcPr>
          <w:p w14:paraId="5D85910C" w14:textId="77777777" w:rsidR="00E8069C" w:rsidRDefault="00E8069C">
            <w:r>
              <w:t>15645</w:t>
            </w:r>
          </w:p>
        </w:tc>
        <w:tc>
          <w:tcPr>
            <w:tcW w:w="960" w:type="dxa"/>
          </w:tcPr>
          <w:p w14:paraId="681A63A5" w14:textId="77777777" w:rsidR="00E8069C" w:rsidRDefault="00E8069C">
            <w:r>
              <w:t>Gulzar Hussain</w:t>
            </w:r>
          </w:p>
        </w:tc>
        <w:tc>
          <w:tcPr>
            <w:tcW w:w="935" w:type="dxa"/>
          </w:tcPr>
          <w:p w14:paraId="576D90D9" w14:textId="77777777" w:rsidR="00E8069C" w:rsidRDefault="00E8069C">
            <w:r>
              <w:t>Mirza Muhammad</w:t>
            </w:r>
          </w:p>
        </w:tc>
        <w:tc>
          <w:tcPr>
            <w:tcW w:w="957" w:type="dxa"/>
          </w:tcPr>
          <w:p w14:paraId="215AC1DB" w14:textId="77777777" w:rsidR="00E8069C" w:rsidRDefault="00E8069C">
            <w:r>
              <w:t>5612-AJK</w:t>
            </w:r>
          </w:p>
        </w:tc>
        <w:tc>
          <w:tcPr>
            <w:tcW w:w="700" w:type="dxa"/>
          </w:tcPr>
          <w:p w14:paraId="6DBA91E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97D38DF" w14:textId="77777777" w:rsidR="00E8069C" w:rsidRDefault="00E8069C">
            <w:r>
              <w:t>14.733333</w:t>
            </w:r>
          </w:p>
        </w:tc>
        <w:tc>
          <w:tcPr>
            <w:tcW w:w="598" w:type="dxa"/>
          </w:tcPr>
          <w:p w14:paraId="43FB7B9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C0E24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B5FE9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3F481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258A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4C385D" w14:textId="77777777" w:rsidR="00E8069C" w:rsidRDefault="00E8069C">
            <w:r>
              <w:t>51.733333</w:t>
            </w:r>
          </w:p>
        </w:tc>
      </w:tr>
      <w:tr w:rsidR="00E8069C" w14:paraId="57F20388" w14:textId="77777777" w:rsidTr="00E8069C">
        <w:tc>
          <w:tcPr>
            <w:tcW w:w="1133" w:type="dxa"/>
          </w:tcPr>
          <w:p w14:paraId="3ACB6782" w14:textId="77777777" w:rsidR="00E8069C" w:rsidRDefault="00E8069C">
            <w:r>
              <w:t>1543</w:t>
            </w:r>
          </w:p>
        </w:tc>
        <w:tc>
          <w:tcPr>
            <w:tcW w:w="615" w:type="dxa"/>
          </w:tcPr>
          <w:p w14:paraId="00ADE99F" w14:textId="77777777" w:rsidR="00E8069C" w:rsidRDefault="00E8069C">
            <w:r>
              <w:t>18720</w:t>
            </w:r>
          </w:p>
        </w:tc>
        <w:tc>
          <w:tcPr>
            <w:tcW w:w="960" w:type="dxa"/>
          </w:tcPr>
          <w:p w14:paraId="2AE82BA4" w14:textId="77777777" w:rsidR="00E8069C" w:rsidRDefault="00E8069C">
            <w:r>
              <w:t>Insha Ashfaq</w:t>
            </w:r>
          </w:p>
        </w:tc>
        <w:tc>
          <w:tcPr>
            <w:tcW w:w="935" w:type="dxa"/>
          </w:tcPr>
          <w:p w14:paraId="27DEF2DF" w14:textId="77777777" w:rsidR="00E8069C" w:rsidRDefault="00E8069C">
            <w:r>
              <w:t>Muhammad Ashfaq</w:t>
            </w:r>
          </w:p>
        </w:tc>
        <w:tc>
          <w:tcPr>
            <w:tcW w:w="957" w:type="dxa"/>
          </w:tcPr>
          <w:p w14:paraId="2F180E25" w14:textId="77777777" w:rsidR="00E8069C" w:rsidRDefault="00E8069C">
            <w:r>
              <w:t>108663-P</w:t>
            </w:r>
          </w:p>
        </w:tc>
        <w:tc>
          <w:tcPr>
            <w:tcW w:w="700" w:type="dxa"/>
          </w:tcPr>
          <w:p w14:paraId="59FEBAC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4FB564" w14:textId="77777777" w:rsidR="00E8069C" w:rsidRDefault="00E8069C">
            <w:r>
              <w:t>15.2125</w:t>
            </w:r>
          </w:p>
        </w:tc>
        <w:tc>
          <w:tcPr>
            <w:tcW w:w="598" w:type="dxa"/>
          </w:tcPr>
          <w:p w14:paraId="38EE7C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198D1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F474037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B775E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5F7A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E0DFAF" w14:textId="77777777" w:rsidR="00E8069C" w:rsidRDefault="00E8069C">
            <w:r>
              <w:t>51.7125</w:t>
            </w:r>
          </w:p>
        </w:tc>
      </w:tr>
      <w:tr w:rsidR="00E8069C" w14:paraId="32641D4C" w14:textId="77777777" w:rsidTr="00E8069C">
        <w:tc>
          <w:tcPr>
            <w:tcW w:w="1133" w:type="dxa"/>
          </w:tcPr>
          <w:p w14:paraId="7A7E52C4" w14:textId="77777777" w:rsidR="00E8069C" w:rsidRDefault="00E8069C">
            <w:r>
              <w:t>1544</w:t>
            </w:r>
          </w:p>
        </w:tc>
        <w:tc>
          <w:tcPr>
            <w:tcW w:w="615" w:type="dxa"/>
          </w:tcPr>
          <w:p w14:paraId="3FEC201F" w14:textId="77777777" w:rsidR="00E8069C" w:rsidRDefault="00E8069C">
            <w:r>
              <w:t>18057</w:t>
            </w:r>
          </w:p>
        </w:tc>
        <w:tc>
          <w:tcPr>
            <w:tcW w:w="960" w:type="dxa"/>
          </w:tcPr>
          <w:p w14:paraId="60991A9A" w14:textId="77777777" w:rsidR="00E8069C" w:rsidRDefault="00E8069C">
            <w:r>
              <w:t>Somia Majeed</w:t>
            </w:r>
          </w:p>
        </w:tc>
        <w:tc>
          <w:tcPr>
            <w:tcW w:w="935" w:type="dxa"/>
          </w:tcPr>
          <w:p w14:paraId="6C9E81E0" w14:textId="77777777" w:rsidR="00E8069C" w:rsidRDefault="00E8069C">
            <w:r>
              <w:t>Rana Jehanzeb</w:t>
            </w:r>
          </w:p>
        </w:tc>
        <w:tc>
          <w:tcPr>
            <w:tcW w:w="957" w:type="dxa"/>
          </w:tcPr>
          <w:p w14:paraId="17E958DA" w14:textId="77777777" w:rsidR="00E8069C" w:rsidRDefault="00E8069C">
            <w:r>
              <w:t>98112-P</w:t>
            </w:r>
          </w:p>
        </w:tc>
        <w:tc>
          <w:tcPr>
            <w:tcW w:w="700" w:type="dxa"/>
          </w:tcPr>
          <w:p w14:paraId="6B6A8E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EF9394" w14:textId="77777777" w:rsidR="00E8069C" w:rsidRDefault="00E8069C">
            <w:r>
              <w:t>15.196154</w:t>
            </w:r>
          </w:p>
        </w:tc>
        <w:tc>
          <w:tcPr>
            <w:tcW w:w="598" w:type="dxa"/>
          </w:tcPr>
          <w:p w14:paraId="0EFD78C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0FF07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788F493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C1B82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5AB2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839125" w14:textId="77777777" w:rsidR="00E8069C" w:rsidRDefault="00E8069C">
            <w:r>
              <w:t>51.696154</w:t>
            </w:r>
          </w:p>
        </w:tc>
      </w:tr>
      <w:tr w:rsidR="00E8069C" w14:paraId="50CFD05D" w14:textId="77777777" w:rsidTr="00E8069C">
        <w:tc>
          <w:tcPr>
            <w:tcW w:w="1133" w:type="dxa"/>
          </w:tcPr>
          <w:p w14:paraId="45C4B2D1" w14:textId="77777777" w:rsidR="00E8069C" w:rsidRDefault="00E8069C">
            <w:r>
              <w:t>1545</w:t>
            </w:r>
          </w:p>
        </w:tc>
        <w:tc>
          <w:tcPr>
            <w:tcW w:w="615" w:type="dxa"/>
          </w:tcPr>
          <w:p w14:paraId="02BDDEBA" w14:textId="77777777" w:rsidR="00E8069C" w:rsidRDefault="00E8069C">
            <w:r>
              <w:t>18405</w:t>
            </w:r>
          </w:p>
        </w:tc>
        <w:tc>
          <w:tcPr>
            <w:tcW w:w="960" w:type="dxa"/>
          </w:tcPr>
          <w:p w14:paraId="49162CE8" w14:textId="77777777" w:rsidR="00E8069C" w:rsidRDefault="00E8069C">
            <w:r>
              <w:t>Fariha Kamran</w:t>
            </w:r>
          </w:p>
        </w:tc>
        <w:tc>
          <w:tcPr>
            <w:tcW w:w="935" w:type="dxa"/>
          </w:tcPr>
          <w:p w14:paraId="72C5A7FB" w14:textId="77777777" w:rsidR="00E8069C" w:rsidRDefault="00E8069C">
            <w:r>
              <w:t>Muhammad Mansoor Khaliq</w:t>
            </w:r>
          </w:p>
        </w:tc>
        <w:tc>
          <w:tcPr>
            <w:tcW w:w="957" w:type="dxa"/>
          </w:tcPr>
          <w:p w14:paraId="23CA4803" w14:textId="77777777" w:rsidR="00E8069C" w:rsidRDefault="00E8069C">
            <w:r>
              <w:t>109157-P</w:t>
            </w:r>
          </w:p>
        </w:tc>
        <w:tc>
          <w:tcPr>
            <w:tcW w:w="700" w:type="dxa"/>
          </w:tcPr>
          <w:p w14:paraId="109B27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56404E" w14:textId="77777777" w:rsidR="00E8069C" w:rsidRDefault="00E8069C">
            <w:r>
              <w:t>14.691667</w:t>
            </w:r>
          </w:p>
        </w:tc>
        <w:tc>
          <w:tcPr>
            <w:tcW w:w="598" w:type="dxa"/>
          </w:tcPr>
          <w:p w14:paraId="26EDA8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560C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384EF5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139CA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0FAF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CE423C" w14:textId="77777777" w:rsidR="00E8069C" w:rsidRDefault="00E8069C">
            <w:r>
              <w:t>51.691667</w:t>
            </w:r>
          </w:p>
        </w:tc>
      </w:tr>
      <w:tr w:rsidR="00E8069C" w14:paraId="047F8610" w14:textId="77777777" w:rsidTr="00E8069C">
        <w:tc>
          <w:tcPr>
            <w:tcW w:w="1133" w:type="dxa"/>
          </w:tcPr>
          <w:p w14:paraId="4F794E16" w14:textId="77777777" w:rsidR="00E8069C" w:rsidRDefault="00E8069C">
            <w:r>
              <w:t>1546</w:t>
            </w:r>
          </w:p>
        </w:tc>
        <w:tc>
          <w:tcPr>
            <w:tcW w:w="615" w:type="dxa"/>
          </w:tcPr>
          <w:p w14:paraId="1488BC94" w14:textId="77777777" w:rsidR="00E8069C" w:rsidRDefault="00E8069C">
            <w:r>
              <w:t>5757</w:t>
            </w:r>
          </w:p>
        </w:tc>
        <w:tc>
          <w:tcPr>
            <w:tcW w:w="960" w:type="dxa"/>
          </w:tcPr>
          <w:p w14:paraId="5CB72B71" w14:textId="77777777" w:rsidR="00E8069C" w:rsidRDefault="00E8069C">
            <w:r>
              <w:t>Shehryar Asif Malik</w:t>
            </w:r>
          </w:p>
        </w:tc>
        <w:tc>
          <w:tcPr>
            <w:tcW w:w="935" w:type="dxa"/>
          </w:tcPr>
          <w:p w14:paraId="7A0A784C" w14:textId="77777777" w:rsidR="00E8069C" w:rsidRDefault="00E8069C">
            <w:r>
              <w:t>Asif Mahmood</w:t>
            </w:r>
          </w:p>
        </w:tc>
        <w:tc>
          <w:tcPr>
            <w:tcW w:w="957" w:type="dxa"/>
          </w:tcPr>
          <w:p w14:paraId="7EB5EB2D" w14:textId="77777777" w:rsidR="00E8069C" w:rsidRDefault="00E8069C">
            <w:r>
              <w:t>111316-P</w:t>
            </w:r>
          </w:p>
        </w:tc>
        <w:tc>
          <w:tcPr>
            <w:tcW w:w="700" w:type="dxa"/>
          </w:tcPr>
          <w:p w14:paraId="7CC2DF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016369" w14:textId="77777777" w:rsidR="00E8069C" w:rsidRDefault="00E8069C">
            <w:r>
              <w:t>14.691667</w:t>
            </w:r>
          </w:p>
        </w:tc>
        <w:tc>
          <w:tcPr>
            <w:tcW w:w="598" w:type="dxa"/>
          </w:tcPr>
          <w:p w14:paraId="5F4F89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61F6E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4A178C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B7613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DAC8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3F0A6B" w14:textId="77777777" w:rsidR="00E8069C" w:rsidRDefault="00E8069C">
            <w:r>
              <w:t>51.691667</w:t>
            </w:r>
          </w:p>
        </w:tc>
      </w:tr>
      <w:tr w:rsidR="00E8069C" w14:paraId="30EAAEE9" w14:textId="77777777" w:rsidTr="00E8069C">
        <w:tc>
          <w:tcPr>
            <w:tcW w:w="1133" w:type="dxa"/>
          </w:tcPr>
          <w:p w14:paraId="2B46C976" w14:textId="77777777" w:rsidR="00E8069C" w:rsidRDefault="00E8069C">
            <w:r>
              <w:t>1547</w:t>
            </w:r>
          </w:p>
        </w:tc>
        <w:tc>
          <w:tcPr>
            <w:tcW w:w="615" w:type="dxa"/>
          </w:tcPr>
          <w:p w14:paraId="13E405EE" w14:textId="77777777" w:rsidR="00E8069C" w:rsidRDefault="00E8069C">
            <w:r>
              <w:t>7762</w:t>
            </w:r>
          </w:p>
        </w:tc>
        <w:tc>
          <w:tcPr>
            <w:tcW w:w="960" w:type="dxa"/>
          </w:tcPr>
          <w:p w14:paraId="2DC42DD0" w14:textId="77777777" w:rsidR="00E8069C" w:rsidRDefault="00E8069C">
            <w:r>
              <w:t>Tahzeeb Mazhar</w:t>
            </w:r>
          </w:p>
        </w:tc>
        <w:tc>
          <w:tcPr>
            <w:tcW w:w="935" w:type="dxa"/>
          </w:tcPr>
          <w:p w14:paraId="5A1E60CC" w14:textId="77777777" w:rsidR="00E8069C" w:rsidRDefault="00E8069C">
            <w:r>
              <w:t>Mazhar Abbas</w:t>
            </w:r>
          </w:p>
        </w:tc>
        <w:tc>
          <w:tcPr>
            <w:tcW w:w="957" w:type="dxa"/>
          </w:tcPr>
          <w:p w14:paraId="5A7462F3" w14:textId="77777777" w:rsidR="00E8069C" w:rsidRDefault="00E8069C">
            <w:r>
              <w:t>107379-P</w:t>
            </w:r>
          </w:p>
        </w:tc>
        <w:tc>
          <w:tcPr>
            <w:tcW w:w="700" w:type="dxa"/>
          </w:tcPr>
          <w:p w14:paraId="5EF492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95BD98" w14:textId="77777777" w:rsidR="00E8069C" w:rsidRDefault="00E8069C">
            <w:r>
              <w:t>14.691667</w:t>
            </w:r>
          </w:p>
        </w:tc>
        <w:tc>
          <w:tcPr>
            <w:tcW w:w="598" w:type="dxa"/>
          </w:tcPr>
          <w:p w14:paraId="76975B5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98F5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05527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139A49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6C8E1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93387B" w14:textId="77777777" w:rsidR="00E8069C" w:rsidRDefault="00E8069C">
            <w:r>
              <w:t>51.691667</w:t>
            </w:r>
          </w:p>
        </w:tc>
      </w:tr>
      <w:tr w:rsidR="00E8069C" w14:paraId="10B3D020" w14:textId="77777777" w:rsidTr="00E8069C">
        <w:tc>
          <w:tcPr>
            <w:tcW w:w="1133" w:type="dxa"/>
          </w:tcPr>
          <w:p w14:paraId="3644ED86" w14:textId="77777777" w:rsidR="00E8069C" w:rsidRDefault="00E8069C">
            <w:r>
              <w:t>1548</w:t>
            </w:r>
          </w:p>
        </w:tc>
        <w:tc>
          <w:tcPr>
            <w:tcW w:w="615" w:type="dxa"/>
          </w:tcPr>
          <w:p w14:paraId="52D8CCF1" w14:textId="77777777" w:rsidR="00E8069C" w:rsidRDefault="00E8069C">
            <w:r>
              <w:t>15603</w:t>
            </w:r>
          </w:p>
        </w:tc>
        <w:tc>
          <w:tcPr>
            <w:tcW w:w="960" w:type="dxa"/>
          </w:tcPr>
          <w:p w14:paraId="623B2718" w14:textId="77777777" w:rsidR="00E8069C" w:rsidRDefault="00E8069C">
            <w:r>
              <w:t>Anum Sarwar</w:t>
            </w:r>
          </w:p>
        </w:tc>
        <w:tc>
          <w:tcPr>
            <w:tcW w:w="935" w:type="dxa"/>
          </w:tcPr>
          <w:p w14:paraId="1257B2FE" w14:textId="77777777" w:rsidR="00E8069C" w:rsidRDefault="00E8069C">
            <w:r>
              <w:t>Ghulam Sarwar</w:t>
            </w:r>
          </w:p>
        </w:tc>
        <w:tc>
          <w:tcPr>
            <w:tcW w:w="957" w:type="dxa"/>
          </w:tcPr>
          <w:p w14:paraId="497A63A2" w14:textId="77777777" w:rsidR="00E8069C" w:rsidRDefault="00E8069C">
            <w:r>
              <w:t>113164-P</w:t>
            </w:r>
          </w:p>
        </w:tc>
        <w:tc>
          <w:tcPr>
            <w:tcW w:w="700" w:type="dxa"/>
          </w:tcPr>
          <w:p w14:paraId="6519A1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511521" w14:textId="77777777" w:rsidR="00E8069C" w:rsidRDefault="00E8069C">
            <w:r>
              <w:t>14.6875</w:t>
            </w:r>
          </w:p>
        </w:tc>
        <w:tc>
          <w:tcPr>
            <w:tcW w:w="598" w:type="dxa"/>
          </w:tcPr>
          <w:p w14:paraId="78A455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6C1B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5B0B9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0D9CC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798B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DCE7C3" w14:textId="77777777" w:rsidR="00E8069C" w:rsidRDefault="00E8069C">
            <w:r>
              <w:t>51.6875</w:t>
            </w:r>
          </w:p>
        </w:tc>
      </w:tr>
      <w:tr w:rsidR="00E8069C" w14:paraId="4B3C44FB" w14:textId="77777777" w:rsidTr="00E8069C">
        <w:tc>
          <w:tcPr>
            <w:tcW w:w="1133" w:type="dxa"/>
          </w:tcPr>
          <w:p w14:paraId="5D441C83" w14:textId="77777777" w:rsidR="00E8069C" w:rsidRDefault="00E8069C">
            <w:r>
              <w:t>1549</w:t>
            </w:r>
          </w:p>
        </w:tc>
        <w:tc>
          <w:tcPr>
            <w:tcW w:w="615" w:type="dxa"/>
          </w:tcPr>
          <w:p w14:paraId="4D17EB67" w14:textId="77777777" w:rsidR="00E8069C" w:rsidRDefault="00E8069C">
            <w:r>
              <w:t>17625</w:t>
            </w:r>
          </w:p>
        </w:tc>
        <w:tc>
          <w:tcPr>
            <w:tcW w:w="960" w:type="dxa"/>
          </w:tcPr>
          <w:p w14:paraId="29AEAFFA" w14:textId="77777777" w:rsidR="00E8069C" w:rsidRDefault="00E8069C">
            <w:r>
              <w:t>Eshmal Arshad</w:t>
            </w:r>
          </w:p>
        </w:tc>
        <w:tc>
          <w:tcPr>
            <w:tcW w:w="935" w:type="dxa"/>
          </w:tcPr>
          <w:p w14:paraId="2DA1D054" w14:textId="77777777" w:rsidR="00E8069C" w:rsidRDefault="00E8069C">
            <w:r>
              <w:t>Arshad Rafiq</w:t>
            </w:r>
          </w:p>
        </w:tc>
        <w:tc>
          <w:tcPr>
            <w:tcW w:w="957" w:type="dxa"/>
          </w:tcPr>
          <w:p w14:paraId="33C1FD6F" w14:textId="77777777" w:rsidR="00E8069C" w:rsidRDefault="00E8069C">
            <w:r>
              <w:t>111837-P</w:t>
            </w:r>
          </w:p>
        </w:tc>
        <w:tc>
          <w:tcPr>
            <w:tcW w:w="700" w:type="dxa"/>
          </w:tcPr>
          <w:p w14:paraId="7194E19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9F1D77" w14:textId="77777777" w:rsidR="00E8069C" w:rsidRDefault="00E8069C">
            <w:r>
              <w:t>15.1875</w:t>
            </w:r>
          </w:p>
        </w:tc>
        <w:tc>
          <w:tcPr>
            <w:tcW w:w="598" w:type="dxa"/>
          </w:tcPr>
          <w:p w14:paraId="2E3A66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81CB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7604D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9A5AB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C2EB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C27CD9" w14:textId="77777777" w:rsidR="00E8069C" w:rsidRDefault="00E8069C">
            <w:r>
              <w:t>51.6875</w:t>
            </w:r>
          </w:p>
        </w:tc>
      </w:tr>
      <w:tr w:rsidR="00E8069C" w14:paraId="32246600" w14:textId="77777777" w:rsidTr="00E8069C">
        <w:tc>
          <w:tcPr>
            <w:tcW w:w="1133" w:type="dxa"/>
          </w:tcPr>
          <w:p w14:paraId="622F3B35" w14:textId="77777777" w:rsidR="00E8069C" w:rsidRDefault="00E8069C">
            <w:r>
              <w:t>1550</w:t>
            </w:r>
          </w:p>
        </w:tc>
        <w:tc>
          <w:tcPr>
            <w:tcW w:w="615" w:type="dxa"/>
          </w:tcPr>
          <w:p w14:paraId="210B6E84" w14:textId="77777777" w:rsidR="00E8069C" w:rsidRDefault="00E8069C">
            <w:r>
              <w:t>18274</w:t>
            </w:r>
          </w:p>
        </w:tc>
        <w:tc>
          <w:tcPr>
            <w:tcW w:w="960" w:type="dxa"/>
          </w:tcPr>
          <w:p w14:paraId="4E9B904D" w14:textId="77777777" w:rsidR="00E8069C" w:rsidRDefault="00E8069C">
            <w:r>
              <w:t>Muhammad Zain Aftab</w:t>
            </w:r>
          </w:p>
        </w:tc>
        <w:tc>
          <w:tcPr>
            <w:tcW w:w="935" w:type="dxa"/>
          </w:tcPr>
          <w:p w14:paraId="40FBBC5B" w14:textId="77777777" w:rsidR="00E8069C" w:rsidRDefault="00E8069C">
            <w:r>
              <w:t>Aftab Ahmad</w:t>
            </w:r>
          </w:p>
        </w:tc>
        <w:tc>
          <w:tcPr>
            <w:tcW w:w="957" w:type="dxa"/>
          </w:tcPr>
          <w:p w14:paraId="1475B57F" w14:textId="77777777" w:rsidR="00E8069C" w:rsidRDefault="00E8069C">
            <w:r>
              <w:t>115945-P</w:t>
            </w:r>
          </w:p>
        </w:tc>
        <w:tc>
          <w:tcPr>
            <w:tcW w:w="700" w:type="dxa"/>
          </w:tcPr>
          <w:p w14:paraId="2BFDF5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CAB394" w14:textId="77777777" w:rsidR="00E8069C" w:rsidRDefault="00E8069C">
            <w:r>
              <w:t>14.683333</w:t>
            </w:r>
          </w:p>
        </w:tc>
        <w:tc>
          <w:tcPr>
            <w:tcW w:w="598" w:type="dxa"/>
          </w:tcPr>
          <w:p w14:paraId="23580E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40A17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7F1B2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D40DD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7BF5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8E5A21" w14:textId="77777777" w:rsidR="00E8069C" w:rsidRDefault="00E8069C">
            <w:r>
              <w:t>51.683333</w:t>
            </w:r>
          </w:p>
        </w:tc>
      </w:tr>
      <w:tr w:rsidR="00E8069C" w14:paraId="7672EF1B" w14:textId="77777777" w:rsidTr="00E8069C">
        <w:tc>
          <w:tcPr>
            <w:tcW w:w="1133" w:type="dxa"/>
          </w:tcPr>
          <w:p w14:paraId="3969E8D0" w14:textId="77777777" w:rsidR="00E8069C" w:rsidRDefault="00E8069C">
            <w:r>
              <w:t>1551</w:t>
            </w:r>
          </w:p>
        </w:tc>
        <w:tc>
          <w:tcPr>
            <w:tcW w:w="615" w:type="dxa"/>
          </w:tcPr>
          <w:p w14:paraId="0773CD70" w14:textId="77777777" w:rsidR="00E8069C" w:rsidRDefault="00E8069C">
            <w:r>
              <w:t>4698</w:t>
            </w:r>
          </w:p>
        </w:tc>
        <w:tc>
          <w:tcPr>
            <w:tcW w:w="960" w:type="dxa"/>
          </w:tcPr>
          <w:p w14:paraId="009D0607" w14:textId="77777777" w:rsidR="00E8069C" w:rsidRDefault="00E8069C">
            <w:r>
              <w:t>Humda Arshad</w:t>
            </w:r>
          </w:p>
        </w:tc>
        <w:tc>
          <w:tcPr>
            <w:tcW w:w="935" w:type="dxa"/>
          </w:tcPr>
          <w:p w14:paraId="22FCE0D5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5A4A1E40" w14:textId="77777777" w:rsidR="00E8069C" w:rsidRDefault="00E8069C">
            <w:r>
              <w:t>104567-P</w:t>
            </w:r>
          </w:p>
        </w:tc>
        <w:tc>
          <w:tcPr>
            <w:tcW w:w="700" w:type="dxa"/>
          </w:tcPr>
          <w:p w14:paraId="4672E2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5C80FD" w14:textId="77777777" w:rsidR="00E8069C" w:rsidRDefault="00E8069C">
            <w:r>
              <w:t>15.183333</w:t>
            </w:r>
          </w:p>
        </w:tc>
        <w:tc>
          <w:tcPr>
            <w:tcW w:w="598" w:type="dxa"/>
          </w:tcPr>
          <w:p w14:paraId="37CD482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5686C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7DE62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3F40A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3C81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36193C" w14:textId="77777777" w:rsidR="00E8069C" w:rsidRDefault="00E8069C">
            <w:r>
              <w:t>51.683333</w:t>
            </w:r>
          </w:p>
        </w:tc>
      </w:tr>
      <w:tr w:rsidR="00E8069C" w14:paraId="1D779FDB" w14:textId="77777777" w:rsidTr="00E8069C">
        <w:tc>
          <w:tcPr>
            <w:tcW w:w="1133" w:type="dxa"/>
          </w:tcPr>
          <w:p w14:paraId="324BD69F" w14:textId="77777777" w:rsidR="00E8069C" w:rsidRDefault="00E8069C">
            <w:r>
              <w:t>1552</w:t>
            </w:r>
          </w:p>
        </w:tc>
        <w:tc>
          <w:tcPr>
            <w:tcW w:w="615" w:type="dxa"/>
          </w:tcPr>
          <w:p w14:paraId="083F41D8" w14:textId="77777777" w:rsidR="00E8069C" w:rsidRDefault="00E8069C">
            <w:r>
              <w:t>17891</w:t>
            </w:r>
          </w:p>
        </w:tc>
        <w:tc>
          <w:tcPr>
            <w:tcW w:w="960" w:type="dxa"/>
          </w:tcPr>
          <w:p w14:paraId="7DCDAC05" w14:textId="77777777" w:rsidR="00E8069C" w:rsidRDefault="00E8069C">
            <w:r>
              <w:t>Naila Akbar</w:t>
            </w:r>
          </w:p>
        </w:tc>
        <w:tc>
          <w:tcPr>
            <w:tcW w:w="935" w:type="dxa"/>
          </w:tcPr>
          <w:p w14:paraId="564D30A1" w14:textId="77777777" w:rsidR="00E8069C" w:rsidRDefault="00E8069C">
            <w:r>
              <w:t>Muhammad Akbar</w:t>
            </w:r>
          </w:p>
        </w:tc>
        <w:tc>
          <w:tcPr>
            <w:tcW w:w="957" w:type="dxa"/>
          </w:tcPr>
          <w:p w14:paraId="6A4F7138" w14:textId="77777777" w:rsidR="00E8069C" w:rsidRDefault="00E8069C">
            <w:r>
              <w:t>99149-P</w:t>
            </w:r>
          </w:p>
        </w:tc>
        <w:tc>
          <w:tcPr>
            <w:tcW w:w="700" w:type="dxa"/>
          </w:tcPr>
          <w:p w14:paraId="09A91AC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74C1E5" w14:textId="77777777" w:rsidR="00E8069C" w:rsidRDefault="00E8069C">
            <w:r>
              <w:t>13.0</w:t>
            </w:r>
          </w:p>
        </w:tc>
        <w:tc>
          <w:tcPr>
            <w:tcW w:w="598" w:type="dxa"/>
          </w:tcPr>
          <w:p w14:paraId="153F4F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CF20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11B8A8" w14:textId="77777777" w:rsidR="00E8069C" w:rsidRDefault="00E8069C">
            <w:r>
              <w:t>3.666667</w:t>
            </w:r>
          </w:p>
        </w:tc>
        <w:tc>
          <w:tcPr>
            <w:tcW w:w="596" w:type="dxa"/>
          </w:tcPr>
          <w:p w14:paraId="2BE5F73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4A18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A09B6E" w14:textId="77777777" w:rsidR="00E8069C" w:rsidRDefault="00E8069C">
            <w:r>
              <w:t>51.666667</w:t>
            </w:r>
          </w:p>
        </w:tc>
      </w:tr>
      <w:tr w:rsidR="00E8069C" w14:paraId="19CEAC1E" w14:textId="77777777" w:rsidTr="00E8069C">
        <w:tc>
          <w:tcPr>
            <w:tcW w:w="1133" w:type="dxa"/>
          </w:tcPr>
          <w:p w14:paraId="113C66AF" w14:textId="77777777" w:rsidR="00E8069C" w:rsidRDefault="00E8069C">
            <w:r>
              <w:t>1553</w:t>
            </w:r>
          </w:p>
        </w:tc>
        <w:tc>
          <w:tcPr>
            <w:tcW w:w="615" w:type="dxa"/>
          </w:tcPr>
          <w:p w14:paraId="54F8CEB5" w14:textId="77777777" w:rsidR="00E8069C" w:rsidRDefault="00E8069C">
            <w:r>
              <w:t>18714</w:t>
            </w:r>
          </w:p>
        </w:tc>
        <w:tc>
          <w:tcPr>
            <w:tcW w:w="960" w:type="dxa"/>
          </w:tcPr>
          <w:p w14:paraId="681ED30A" w14:textId="77777777" w:rsidR="00E8069C" w:rsidRDefault="00E8069C">
            <w:r>
              <w:t>Muhammad Bilal Yasin</w:t>
            </w:r>
          </w:p>
        </w:tc>
        <w:tc>
          <w:tcPr>
            <w:tcW w:w="935" w:type="dxa"/>
          </w:tcPr>
          <w:p w14:paraId="019305F2" w14:textId="77777777" w:rsidR="00E8069C" w:rsidRDefault="00E8069C">
            <w:r>
              <w:t>Muhammad Yasin</w:t>
            </w:r>
          </w:p>
        </w:tc>
        <w:tc>
          <w:tcPr>
            <w:tcW w:w="957" w:type="dxa"/>
          </w:tcPr>
          <w:p w14:paraId="0057CA31" w14:textId="77777777" w:rsidR="00E8069C" w:rsidRDefault="00E8069C">
            <w:r>
              <w:t>111259-P</w:t>
            </w:r>
          </w:p>
        </w:tc>
        <w:tc>
          <w:tcPr>
            <w:tcW w:w="700" w:type="dxa"/>
          </w:tcPr>
          <w:p w14:paraId="36E8B04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BEF274" w14:textId="77777777" w:rsidR="00E8069C" w:rsidRDefault="00E8069C">
            <w:r>
              <w:t>14.666667</w:t>
            </w:r>
          </w:p>
        </w:tc>
        <w:tc>
          <w:tcPr>
            <w:tcW w:w="598" w:type="dxa"/>
          </w:tcPr>
          <w:p w14:paraId="136806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C036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03E26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D11EB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7DC1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805F24" w14:textId="77777777" w:rsidR="00E8069C" w:rsidRDefault="00E8069C">
            <w:r>
              <w:t>51.666667</w:t>
            </w:r>
          </w:p>
        </w:tc>
      </w:tr>
      <w:tr w:rsidR="00E8069C" w14:paraId="28221177" w14:textId="77777777" w:rsidTr="00E8069C">
        <w:tc>
          <w:tcPr>
            <w:tcW w:w="1133" w:type="dxa"/>
          </w:tcPr>
          <w:p w14:paraId="28ADABAE" w14:textId="77777777" w:rsidR="00E8069C" w:rsidRDefault="00E8069C">
            <w:r>
              <w:t>1554</w:t>
            </w:r>
          </w:p>
        </w:tc>
        <w:tc>
          <w:tcPr>
            <w:tcW w:w="615" w:type="dxa"/>
          </w:tcPr>
          <w:p w14:paraId="14315C2E" w14:textId="77777777" w:rsidR="00E8069C" w:rsidRDefault="00E8069C">
            <w:r>
              <w:t>16441</w:t>
            </w:r>
          </w:p>
        </w:tc>
        <w:tc>
          <w:tcPr>
            <w:tcW w:w="960" w:type="dxa"/>
          </w:tcPr>
          <w:p w14:paraId="44AA01CA" w14:textId="77777777" w:rsidR="00E8069C" w:rsidRDefault="00E8069C">
            <w:r>
              <w:t>Tehreem Mehmood</w:t>
            </w:r>
          </w:p>
        </w:tc>
        <w:tc>
          <w:tcPr>
            <w:tcW w:w="935" w:type="dxa"/>
          </w:tcPr>
          <w:p w14:paraId="49137B3F" w14:textId="77777777" w:rsidR="00E8069C" w:rsidRDefault="00E8069C">
            <w:r>
              <w:t>Riffat Mehmood</w:t>
            </w:r>
          </w:p>
        </w:tc>
        <w:tc>
          <w:tcPr>
            <w:tcW w:w="957" w:type="dxa"/>
          </w:tcPr>
          <w:p w14:paraId="0B6C0A10" w14:textId="77777777" w:rsidR="00E8069C" w:rsidRDefault="00E8069C">
            <w:r>
              <w:t>108095-P</w:t>
            </w:r>
          </w:p>
        </w:tc>
        <w:tc>
          <w:tcPr>
            <w:tcW w:w="700" w:type="dxa"/>
          </w:tcPr>
          <w:p w14:paraId="60B61E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ACB870" w14:textId="77777777" w:rsidR="00E8069C" w:rsidRDefault="00E8069C">
            <w:r>
              <w:t>15.125</w:t>
            </w:r>
          </w:p>
        </w:tc>
        <w:tc>
          <w:tcPr>
            <w:tcW w:w="598" w:type="dxa"/>
          </w:tcPr>
          <w:p w14:paraId="0E2C6B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37B7C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9932D1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E3550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6D72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C7D422" w14:textId="77777777" w:rsidR="00E8069C" w:rsidRDefault="00E8069C">
            <w:r>
              <w:t>51.625</w:t>
            </w:r>
          </w:p>
        </w:tc>
      </w:tr>
      <w:tr w:rsidR="00E8069C" w14:paraId="511F5D6C" w14:textId="77777777" w:rsidTr="00E8069C">
        <w:tc>
          <w:tcPr>
            <w:tcW w:w="1133" w:type="dxa"/>
          </w:tcPr>
          <w:p w14:paraId="3E04D866" w14:textId="77777777" w:rsidR="00E8069C" w:rsidRDefault="00E8069C">
            <w:r>
              <w:t>1555</w:t>
            </w:r>
          </w:p>
        </w:tc>
        <w:tc>
          <w:tcPr>
            <w:tcW w:w="615" w:type="dxa"/>
          </w:tcPr>
          <w:p w14:paraId="716E3E03" w14:textId="77777777" w:rsidR="00E8069C" w:rsidRDefault="00E8069C">
            <w:r>
              <w:t>15860</w:t>
            </w:r>
          </w:p>
        </w:tc>
        <w:tc>
          <w:tcPr>
            <w:tcW w:w="960" w:type="dxa"/>
          </w:tcPr>
          <w:p w14:paraId="2D4DFE50" w14:textId="77777777" w:rsidR="00E8069C" w:rsidRDefault="00E8069C">
            <w:r>
              <w:t>Sidra Rasheed</w:t>
            </w:r>
          </w:p>
        </w:tc>
        <w:tc>
          <w:tcPr>
            <w:tcW w:w="935" w:type="dxa"/>
          </w:tcPr>
          <w:p w14:paraId="24221B68" w14:textId="77777777" w:rsidR="00E8069C" w:rsidRDefault="00E8069C">
            <w:r>
              <w:t>Muhammad Rasheed javeed</w:t>
            </w:r>
          </w:p>
        </w:tc>
        <w:tc>
          <w:tcPr>
            <w:tcW w:w="957" w:type="dxa"/>
          </w:tcPr>
          <w:p w14:paraId="4B821E2D" w14:textId="77777777" w:rsidR="00E8069C" w:rsidRDefault="00E8069C">
            <w:r>
              <w:t>90859-p</w:t>
            </w:r>
          </w:p>
        </w:tc>
        <w:tc>
          <w:tcPr>
            <w:tcW w:w="700" w:type="dxa"/>
          </w:tcPr>
          <w:p w14:paraId="15DB00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9E04E9" w14:textId="77777777" w:rsidR="00E8069C" w:rsidRDefault="00E8069C">
            <w:r>
              <w:t>12.620833</w:t>
            </w:r>
          </w:p>
        </w:tc>
        <w:tc>
          <w:tcPr>
            <w:tcW w:w="598" w:type="dxa"/>
          </w:tcPr>
          <w:p w14:paraId="022F20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0787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EE52E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DEEFC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6318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AC32A3" w14:textId="77777777" w:rsidR="00E8069C" w:rsidRDefault="00E8069C">
            <w:r>
              <w:t>51.620833</w:t>
            </w:r>
          </w:p>
        </w:tc>
      </w:tr>
      <w:tr w:rsidR="00E8069C" w14:paraId="390B150B" w14:textId="77777777" w:rsidTr="00E8069C">
        <w:tc>
          <w:tcPr>
            <w:tcW w:w="1133" w:type="dxa"/>
          </w:tcPr>
          <w:p w14:paraId="3B4FD9A4" w14:textId="77777777" w:rsidR="00E8069C" w:rsidRDefault="00E8069C">
            <w:r>
              <w:t>1556</w:t>
            </w:r>
          </w:p>
        </w:tc>
        <w:tc>
          <w:tcPr>
            <w:tcW w:w="615" w:type="dxa"/>
          </w:tcPr>
          <w:p w14:paraId="319FD274" w14:textId="77777777" w:rsidR="00E8069C" w:rsidRDefault="00E8069C">
            <w:r>
              <w:t>2370</w:t>
            </w:r>
          </w:p>
        </w:tc>
        <w:tc>
          <w:tcPr>
            <w:tcW w:w="960" w:type="dxa"/>
          </w:tcPr>
          <w:p w14:paraId="5B597917" w14:textId="77777777" w:rsidR="00E8069C" w:rsidRDefault="00E8069C">
            <w:r>
              <w:t>Tahseen Nazir</w:t>
            </w:r>
          </w:p>
        </w:tc>
        <w:tc>
          <w:tcPr>
            <w:tcW w:w="935" w:type="dxa"/>
          </w:tcPr>
          <w:p w14:paraId="1287561A" w14:textId="77777777" w:rsidR="00E8069C" w:rsidRDefault="00E8069C">
            <w:r>
              <w:t>Nazir Ahmed</w:t>
            </w:r>
          </w:p>
        </w:tc>
        <w:tc>
          <w:tcPr>
            <w:tcW w:w="957" w:type="dxa"/>
          </w:tcPr>
          <w:p w14:paraId="6CFEE8C0" w14:textId="77777777" w:rsidR="00E8069C" w:rsidRDefault="00E8069C">
            <w:r>
              <w:t>5104-AJK</w:t>
            </w:r>
          </w:p>
        </w:tc>
        <w:tc>
          <w:tcPr>
            <w:tcW w:w="700" w:type="dxa"/>
          </w:tcPr>
          <w:p w14:paraId="0A21FA2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4865E78" w14:textId="77777777" w:rsidR="00E8069C" w:rsidRDefault="00E8069C">
            <w:r>
              <w:t>15.116667</w:t>
            </w:r>
          </w:p>
        </w:tc>
        <w:tc>
          <w:tcPr>
            <w:tcW w:w="598" w:type="dxa"/>
          </w:tcPr>
          <w:p w14:paraId="41E2F3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98713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53C6A0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9BD66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10B2B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A57F23" w14:textId="77777777" w:rsidR="00E8069C" w:rsidRDefault="00E8069C">
            <w:r>
              <w:t>51.616667</w:t>
            </w:r>
          </w:p>
        </w:tc>
      </w:tr>
      <w:tr w:rsidR="00E8069C" w14:paraId="1BC2A975" w14:textId="77777777" w:rsidTr="00E8069C">
        <w:tc>
          <w:tcPr>
            <w:tcW w:w="1133" w:type="dxa"/>
          </w:tcPr>
          <w:p w14:paraId="79330ABA" w14:textId="77777777" w:rsidR="00E8069C" w:rsidRDefault="00E8069C">
            <w:r>
              <w:t>1557</w:t>
            </w:r>
          </w:p>
        </w:tc>
        <w:tc>
          <w:tcPr>
            <w:tcW w:w="615" w:type="dxa"/>
          </w:tcPr>
          <w:p w14:paraId="714883D5" w14:textId="77777777" w:rsidR="00E8069C" w:rsidRDefault="00E8069C">
            <w:r>
              <w:t>5381</w:t>
            </w:r>
          </w:p>
        </w:tc>
        <w:tc>
          <w:tcPr>
            <w:tcW w:w="960" w:type="dxa"/>
          </w:tcPr>
          <w:p w14:paraId="05F67373" w14:textId="77777777" w:rsidR="00E8069C" w:rsidRDefault="00E8069C">
            <w:r>
              <w:t>Zareen Ashraf</w:t>
            </w:r>
          </w:p>
        </w:tc>
        <w:tc>
          <w:tcPr>
            <w:tcW w:w="935" w:type="dxa"/>
          </w:tcPr>
          <w:p w14:paraId="5AB7BA00" w14:textId="77777777" w:rsidR="00E8069C" w:rsidRDefault="00E8069C">
            <w:r>
              <w:t>Muhammad Ashraf Ali Shah</w:t>
            </w:r>
          </w:p>
        </w:tc>
        <w:tc>
          <w:tcPr>
            <w:tcW w:w="957" w:type="dxa"/>
          </w:tcPr>
          <w:p w14:paraId="556766D1" w14:textId="77777777" w:rsidR="00E8069C" w:rsidRDefault="00E8069C">
            <w:r>
              <w:t>104295-P</w:t>
            </w:r>
          </w:p>
        </w:tc>
        <w:tc>
          <w:tcPr>
            <w:tcW w:w="700" w:type="dxa"/>
          </w:tcPr>
          <w:p w14:paraId="0AA13D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AE515D" w14:textId="77777777" w:rsidR="00E8069C" w:rsidRDefault="00E8069C">
            <w:r>
              <w:t>14.604167</w:t>
            </w:r>
          </w:p>
        </w:tc>
        <w:tc>
          <w:tcPr>
            <w:tcW w:w="598" w:type="dxa"/>
          </w:tcPr>
          <w:p w14:paraId="48743C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3800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68964D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85ACBF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4E60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C5A11D" w14:textId="77777777" w:rsidR="00E8069C" w:rsidRDefault="00E8069C">
            <w:r>
              <w:t>51.604167</w:t>
            </w:r>
          </w:p>
        </w:tc>
      </w:tr>
      <w:tr w:rsidR="00E8069C" w14:paraId="079F5991" w14:textId="77777777" w:rsidTr="00E8069C">
        <w:tc>
          <w:tcPr>
            <w:tcW w:w="1133" w:type="dxa"/>
          </w:tcPr>
          <w:p w14:paraId="15EBB1C4" w14:textId="77777777" w:rsidR="00E8069C" w:rsidRDefault="00E8069C">
            <w:r>
              <w:t>1558</w:t>
            </w:r>
          </w:p>
        </w:tc>
        <w:tc>
          <w:tcPr>
            <w:tcW w:w="615" w:type="dxa"/>
          </w:tcPr>
          <w:p w14:paraId="2F32A5EC" w14:textId="77777777" w:rsidR="00E8069C" w:rsidRDefault="00E8069C">
            <w:r>
              <w:t>16141</w:t>
            </w:r>
          </w:p>
        </w:tc>
        <w:tc>
          <w:tcPr>
            <w:tcW w:w="960" w:type="dxa"/>
          </w:tcPr>
          <w:p w14:paraId="45142B46" w14:textId="77777777" w:rsidR="00E8069C" w:rsidRDefault="00E8069C">
            <w:r>
              <w:t>Tashfah Itizaz</w:t>
            </w:r>
          </w:p>
        </w:tc>
        <w:tc>
          <w:tcPr>
            <w:tcW w:w="935" w:type="dxa"/>
          </w:tcPr>
          <w:p w14:paraId="31CCE7EC" w14:textId="77777777" w:rsidR="00E8069C" w:rsidRDefault="00E8069C">
            <w:r>
              <w:t>itizaz Ahmad</w:t>
            </w:r>
          </w:p>
        </w:tc>
        <w:tc>
          <w:tcPr>
            <w:tcW w:w="957" w:type="dxa"/>
          </w:tcPr>
          <w:p w14:paraId="1CEA0F78" w14:textId="77777777" w:rsidR="00E8069C" w:rsidRDefault="00E8069C">
            <w:r>
              <w:t>111080-P</w:t>
            </w:r>
          </w:p>
        </w:tc>
        <w:tc>
          <w:tcPr>
            <w:tcW w:w="700" w:type="dxa"/>
          </w:tcPr>
          <w:p w14:paraId="37B9BF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E7DCC3" w14:textId="77777777" w:rsidR="00E8069C" w:rsidRDefault="00E8069C">
            <w:r>
              <w:t>14.6</w:t>
            </w:r>
          </w:p>
        </w:tc>
        <w:tc>
          <w:tcPr>
            <w:tcW w:w="598" w:type="dxa"/>
          </w:tcPr>
          <w:p w14:paraId="390D26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8F45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7B7137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9B321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08A4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98D139" w14:textId="77777777" w:rsidR="00E8069C" w:rsidRDefault="00E8069C">
            <w:r>
              <w:t>51.6</w:t>
            </w:r>
          </w:p>
        </w:tc>
      </w:tr>
      <w:tr w:rsidR="00E8069C" w14:paraId="11DEA9A9" w14:textId="77777777" w:rsidTr="00E8069C">
        <w:tc>
          <w:tcPr>
            <w:tcW w:w="1133" w:type="dxa"/>
          </w:tcPr>
          <w:p w14:paraId="073BCBB2" w14:textId="77777777" w:rsidR="00E8069C" w:rsidRDefault="00E8069C">
            <w:r>
              <w:t>1559</w:t>
            </w:r>
          </w:p>
        </w:tc>
        <w:tc>
          <w:tcPr>
            <w:tcW w:w="615" w:type="dxa"/>
          </w:tcPr>
          <w:p w14:paraId="4FEF3A7A" w14:textId="77777777" w:rsidR="00E8069C" w:rsidRDefault="00E8069C">
            <w:r>
              <w:t>7022</w:t>
            </w:r>
          </w:p>
        </w:tc>
        <w:tc>
          <w:tcPr>
            <w:tcW w:w="960" w:type="dxa"/>
          </w:tcPr>
          <w:p w14:paraId="27A33A9B" w14:textId="77777777" w:rsidR="00E8069C" w:rsidRDefault="00E8069C">
            <w:r>
              <w:t>Zernab Mazhar</w:t>
            </w:r>
          </w:p>
        </w:tc>
        <w:tc>
          <w:tcPr>
            <w:tcW w:w="935" w:type="dxa"/>
          </w:tcPr>
          <w:p w14:paraId="3C0C0F72" w14:textId="77777777" w:rsidR="00E8069C" w:rsidRDefault="00E8069C">
            <w:r>
              <w:t>Mazhar Hussain</w:t>
            </w:r>
          </w:p>
        </w:tc>
        <w:tc>
          <w:tcPr>
            <w:tcW w:w="957" w:type="dxa"/>
          </w:tcPr>
          <w:p w14:paraId="35B958AA" w14:textId="77777777" w:rsidR="00E8069C" w:rsidRDefault="00E8069C">
            <w:r>
              <w:t>104565-P</w:t>
            </w:r>
          </w:p>
        </w:tc>
        <w:tc>
          <w:tcPr>
            <w:tcW w:w="700" w:type="dxa"/>
          </w:tcPr>
          <w:p w14:paraId="5236BC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F9D4EB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4369FD8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30332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275CD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920D5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AE81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9EA9A2" w14:textId="77777777" w:rsidR="00E8069C" w:rsidRDefault="00E8069C">
            <w:r>
              <w:t>51.575</w:t>
            </w:r>
          </w:p>
        </w:tc>
      </w:tr>
      <w:tr w:rsidR="00E8069C" w14:paraId="70B5A46B" w14:textId="77777777" w:rsidTr="00E8069C">
        <w:tc>
          <w:tcPr>
            <w:tcW w:w="1133" w:type="dxa"/>
          </w:tcPr>
          <w:p w14:paraId="261F6AF9" w14:textId="77777777" w:rsidR="00E8069C" w:rsidRDefault="00E8069C">
            <w:r>
              <w:t>1560</w:t>
            </w:r>
          </w:p>
        </w:tc>
        <w:tc>
          <w:tcPr>
            <w:tcW w:w="615" w:type="dxa"/>
          </w:tcPr>
          <w:p w14:paraId="5649CC85" w14:textId="77777777" w:rsidR="00E8069C" w:rsidRDefault="00E8069C">
            <w:r>
              <w:t>18107</w:t>
            </w:r>
          </w:p>
        </w:tc>
        <w:tc>
          <w:tcPr>
            <w:tcW w:w="960" w:type="dxa"/>
          </w:tcPr>
          <w:p w14:paraId="68380054" w14:textId="77777777" w:rsidR="00E8069C" w:rsidRDefault="00E8069C">
            <w:r>
              <w:t>Mustansar Humayun</w:t>
            </w:r>
          </w:p>
        </w:tc>
        <w:tc>
          <w:tcPr>
            <w:tcW w:w="935" w:type="dxa"/>
          </w:tcPr>
          <w:p w14:paraId="47717394" w14:textId="77777777" w:rsidR="00E8069C" w:rsidRDefault="00E8069C">
            <w:r>
              <w:t xml:space="preserve">Muhammad Rafique </w:t>
            </w:r>
          </w:p>
        </w:tc>
        <w:tc>
          <w:tcPr>
            <w:tcW w:w="957" w:type="dxa"/>
          </w:tcPr>
          <w:p w14:paraId="666BBF2B" w14:textId="77777777" w:rsidR="00E8069C" w:rsidRDefault="00E8069C">
            <w:r>
              <w:t>106496</w:t>
            </w:r>
          </w:p>
        </w:tc>
        <w:tc>
          <w:tcPr>
            <w:tcW w:w="700" w:type="dxa"/>
          </w:tcPr>
          <w:p w14:paraId="47FDFE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09D2DB" w14:textId="77777777" w:rsidR="00E8069C" w:rsidRDefault="00E8069C">
            <w:r>
              <w:t>12.5625</w:t>
            </w:r>
          </w:p>
        </w:tc>
        <w:tc>
          <w:tcPr>
            <w:tcW w:w="598" w:type="dxa"/>
          </w:tcPr>
          <w:p w14:paraId="71EB0A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F437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0F6583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2DB618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DF4B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65DBFF" w14:textId="77777777" w:rsidR="00E8069C" w:rsidRDefault="00E8069C">
            <w:r>
              <w:t>51.5625</w:t>
            </w:r>
          </w:p>
        </w:tc>
      </w:tr>
      <w:tr w:rsidR="00E8069C" w14:paraId="6B4CB294" w14:textId="77777777" w:rsidTr="00E8069C">
        <w:tc>
          <w:tcPr>
            <w:tcW w:w="1133" w:type="dxa"/>
          </w:tcPr>
          <w:p w14:paraId="03719476" w14:textId="77777777" w:rsidR="00E8069C" w:rsidRDefault="00E8069C">
            <w:r>
              <w:t>1561</w:t>
            </w:r>
          </w:p>
        </w:tc>
        <w:tc>
          <w:tcPr>
            <w:tcW w:w="615" w:type="dxa"/>
          </w:tcPr>
          <w:p w14:paraId="097D1DA8" w14:textId="77777777" w:rsidR="00E8069C" w:rsidRDefault="00E8069C">
            <w:r>
              <w:t>18739</w:t>
            </w:r>
          </w:p>
        </w:tc>
        <w:tc>
          <w:tcPr>
            <w:tcW w:w="960" w:type="dxa"/>
          </w:tcPr>
          <w:p w14:paraId="1FE770DA" w14:textId="77777777" w:rsidR="00E8069C" w:rsidRDefault="00E8069C">
            <w:r>
              <w:t>Rabia Saeed</w:t>
            </w:r>
          </w:p>
        </w:tc>
        <w:tc>
          <w:tcPr>
            <w:tcW w:w="935" w:type="dxa"/>
          </w:tcPr>
          <w:p w14:paraId="0CE1253A" w14:textId="77777777" w:rsidR="00E8069C" w:rsidRDefault="00E8069C">
            <w:r>
              <w:t>Saeed Ahmed</w:t>
            </w:r>
          </w:p>
        </w:tc>
        <w:tc>
          <w:tcPr>
            <w:tcW w:w="957" w:type="dxa"/>
          </w:tcPr>
          <w:p w14:paraId="345DE73B" w14:textId="77777777" w:rsidR="00E8069C" w:rsidRDefault="00E8069C">
            <w:r>
              <w:t>103676-P</w:t>
            </w:r>
          </w:p>
        </w:tc>
        <w:tc>
          <w:tcPr>
            <w:tcW w:w="700" w:type="dxa"/>
          </w:tcPr>
          <w:p w14:paraId="728731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95B730" w14:textId="77777777" w:rsidR="00E8069C" w:rsidRDefault="00E8069C">
            <w:r>
              <w:t>14.554167</w:t>
            </w:r>
          </w:p>
        </w:tc>
        <w:tc>
          <w:tcPr>
            <w:tcW w:w="598" w:type="dxa"/>
          </w:tcPr>
          <w:p w14:paraId="55A185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7B25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5BC75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EFC4F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8C09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75F3A50" w14:textId="77777777" w:rsidR="00E8069C" w:rsidRDefault="00E8069C">
            <w:r>
              <w:t>51.554167</w:t>
            </w:r>
          </w:p>
        </w:tc>
      </w:tr>
      <w:tr w:rsidR="00E8069C" w14:paraId="00D72A9C" w14:textId="77777777" w:rsidTr="00E8069C">
        <w:tc>
          <w:tcPr>
            <w:tcW w:w="1133" w:type="dxa"/>
          </w:tcPr>
          <w:p w14:paraId="786BB559" w14:textId="77777777" w:rsidR="00E8069C" w:rsidRDefault="00E8069C">
            <w:r>
              <w:t>1562</w:t>
            </w:r>
          </w:p>
        </w:tc>
        <w:tc>
          <w:tcPr>
            <w:tcW w:w="615" w:type="dxa"/>
          </w:tcPr>
          <w:p w14:paraId="0CFABF88" w14:textId="77777777" w:rsidR="00E8069C" w:rsidRDefault="00E8069C">
            <w:r>
              <w:t>18748</w:t>
            </w:r>
          </w:p>
        </w:tc>
        <w:tc>
          <w:tcPr>
            <w:tcW w:w="960" w:type="dxa"/>
          </w:tcPr>
          <w:p w14:paraId="0A9275CA" w14:textId="77777777" w:rsidR="00E8069C" w:rsidRDefault="00E8069C">
            <w:r>
              <w:t>Bakht Nawaz</w:t>
            </w:r>
          </w:p>
        </w:tc>
        <w:tc>
          <w:tcPr>
            <w:tcW w:w="935" w:type="dxa"/>
          </w:tcPr>
          <w:p w14:paraId="2FBD6E65" w14:textId="77777777" w:rsidR="00E8069C" w:rsidRDefault="00E8069C">
            <w:r>
              <w:t>Abdul Rauf</w:t>
            </w:r>
          </w:p>
        </w:tc>
        <w:tc>
          <w:tcPr>
            <w:tcW w:w="957" w:type="dxa"/>
          </w:tcPr>
          <w:p w14:paraId="1140F262" w14:textId="77777777" w:rsidR="00E8069C" w:rsidRDefault="00E8069C">
            <w:r>
              <w:t>29275-N</w:t>
            </w:r>
          </w:p>
        </w:tc>
        <w:tc>
          <w:tcPr>
            <w:tcW w:w="700" w:type="dxa"/>
          </w:tcPr>
          <w:p w14:paraId="13CC8DE0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96B97DA" w14:textId="77777777" w:rsidR="00E8069C" w:rsidRDefault="00E8069C">
            <w:r>
              <w:t>15.0375</w:t>
            </w:r>
          </w:p>
        </w:tc>
        <w:tc>
          <w:tcPr>
            <w:tcW w:w="598" w:type="dxa"/>
          </w:tcPr>
          <w:p w14:paraId="1FAD58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3BD71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AB7B73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4FCB0B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1440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F5E821" w14:textId="77777777" w:rsidR="00E8069C" w:rsidRDefault="00E8069C">
            <w:r>
              <w:t>51.5375</w:t>
            </w:r>
          </w:p>
        </w:tc>
      </w:tr>
      <w:tr w:rsidR="00E8069C" w14:paraId="5A5E5B8C" w14:textId="77777777" w:rsidTr="00E8069C">
        <w:tc>
          <w:tcPr>
            <w:tcW w:w="1133" w:type="dxa"/>
          </w:tcPr>
          <w:p w14:paraId="598A5672" w14:textId="77777777" w:rsidR="00E8069C" w:rsidRDefault="00E8069C">
            <w:r>
              <w:t>1563</w:t>
            </w:r>
          </w:p>
        </w:tc>
        <w:tc>
          <w:tcPr>
            <w:tcW w:w="615" w:type="dxa"/>
          </w:tcPr>
          <w:p w14:paraId="0169A75F" w14:textId="77777777" w:rsidR="00E8069C" w:rsidRDefault="00E8069C">
            <w:r>
              <w:t>18573</w:t>
            </w:r>
          </w:p>
        </w:tc>
        <w:tc>
          <w:tcPr>
            <w:tcW w:w="960" w:type="dxa"/>
          </w:tcPr>
          <w:p w14:paraId="4D469478" w14:textId="77777777" w:rsidR="00E8069C" w:rsidRDefault="00E8069C">
            <w:r>
              <w:t>Zoha Sajid Qureshi</w:t>
            </w:r>
          </w:p>
        </w:tc>
        <w:tc>
          <w:tcPr>
            <w:tcW w:w="935" w:type="dxa"/>
          </w:tcPr>
          <w:p w14:paraId="27BAAFD5" w14:textId="77777777" w:rsidR="00E8069C" w:rsidRDefault="00E8069C">
            <w:r>
              <w:t>Sajid Ayub Qureshi</w:t>
            </w:r>
          </w:p>
        </w:tc>
        <w:tc>
          <w:tcPr>
            <w:tcW w:w="957" w:type="dxa"/>
          </w:tcPr>
          <w:p w14:paraId="3FF848DC" w14:textId="77777777" w:rsidR="00E8069C" w:rsidRDefault="00E8069C">
            <w:r>
              <w:t>95344-P</w:t>
            </w:r>
          </w:p>
        </w:tc>
        <w:tc>
          <w:tcPr>
            <w:tcW w:w="700" w:type="dxa"/>
          </w:tcPr>
          <w:p w14:paraId="04585D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FE7B20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59C665C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3B2D0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3B460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4FB38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BD7B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27EA90" w14:textId="77777777" w:rsidR="00E8069C" w:rsidRDefault="00E8069C">
            <w:r>
              <w:t>51.525</w:t>
            </w:r>
          </w:p>
        </w:tc>
      </w:tr>
      <w:tr w:rsidR="00E8069C" w14:paraId="1A07F91C" w14:textId="77777777" w:rsidTr="00E8069C">
        <w:tc>
          <w:tcPr>
            <w:tcW w:w="1133" w:type="dxa"/>
          </w:tcPr>
          <w:p w14:paraId="70EADD67" w14:textId="77777777" w:rsidR="00E8069C" w:rsidRDefault="00E8069C">
            <w:r>
              <w:t>1564</w:t>
            </w:r>
          </w:p>
        </w:tc>
        <w:tc>
          <w:tcPr>
            <w:tcW w:w="615" w:type="dxa"/>
          </w:tcPr>
          <w:p w14:paraId="082BF4E2" w14:textId="77777777" w:rsidR="00E8069C" w:rsidRDefault="00E8069C">
            <w:r>
              <w:t>15915</w:t>
            </w:r>
          </w:p>
        </w:tc>
        <w:tc>
          <w:tcPr>
            <w:tcW w:w="960" w:type="dxa"/>
          </w:tcPr>
          <w:p w14:paraId="195E417E" w14:textId="77777777" w:rsidR="00E8069C" w:rsidRDefault="00E8069C">
            <w:r>
              <w:t>Imran Khan</w:t>
            </w:r>
          </w:p>
        </w:tc>
        <w:tc>
          <w:tcPr>
            <w:tcW w:w="935" w:type="dxa"/>
          </w:tcPr>
          <w:p w14:paraId="50034BE0" w14:textId="77777777" w:rsidR="00E8069C" w:rsidRDefault="00E8069C">
            <w:r>
              <w:t>Abdul Samad</w:t>
            </w:r>
          </w:p>
        </w:tc>
        <w:tc>
          <w:tcPr>
            <w:tcW w:w="957" w:type="dxa"/>
          </w:tcPr>
          <w:p w14:paraId="2982A6B2" w14:textId="77777777" w:rsidR="00E8069C" w:rsidRDefault="00E8069C">
            <w:r>
              <w:t xml:space="preserve">7278-B </w:t>
            </w:r>
          </w:p>
        </w:tc>
        <w:tc>
          <w:tcPr>
            <w:tcW w:w="700" w:type="dxa"/>
          </w:tcPr>
          <w:p w14:paraId="38325C32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F07CD24" w14:textId="77777777" w:rsidR="00E8069C" w:rsidRDefault="00E8069C">
            <w:r>
              <w:t>14.520833</w:t>
            </w:r>
          </w:p>
        </w:tc>
        <w:tc>
          <w:tcPr>
            <w:tcW w:w="598" w:type="dxa"/>
          </w:tcPr>
          <w:p w14:paraId="6955DC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EFA55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A6105C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6CE5D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E708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3E8F30" w14:textId="77777777" w:rsidR="00E8069C" w:rsidRDefault="00E8069C">
            <w:r>
              <w:t>51.520833</w:t>
            </w:r>
          </w:p>
        </w:tc>
      </w:tr>
      <w:tr w:rsidR="00E8069C" w14:paraId="652EA3D6" w14:textId="77777777" w:rsidTr="00E8069C">
        <w:tc>
          <w:tcPr>
            <w:tcW w:w="1133" w:type="dxa"/>
          </w:tcPr>
          <w:p w14:paraId="3EEC6464" w14:textId="77777777" w:rsidR="00E8069C" w:rsidRDefault="00E8069C">
            <w:r>
              <w:t>1565</w:t>
            </w:r>
          </w:p>
        </w:tc>
        <w:tc>
          <w:tcPr>
            <w:tcW w:w="615" w:type="dxa"/>
          </w:tcPr>
          <w:p w14:paraId="632F6B33" w14:textId="77777777" w:rsidR="00E8069C" w:rsidRDefault="00E8069C">
            <w:r>
              <w:t>5331</w:t>
            </w:r>
          </w:p>
        </w:tc>
        <w:tc>
          <w:tcPr>
            <w:tcW w:w="960" w:type="dxa"/>
          </w:tcPr>
          <w:p w14:paraId="2D307831" w14:textId="77777777" w:rsidR="00E8069C" w:rsidRDefault="00E8069C">
            <w:r>
              <w:t>Muhammad Usama Bilal</w:t>
            </w:r>
          </w:p>
        </w:tc>
        <w:tc>
          <w:tcPr>
            <w:tcW w:w="935" w:type="dxa"/>
          </w:tcPr>
          <w:p w14:paraId="377FC286" w14:textId="77777777" w:rsidR="00E8069C" w:rsidRDefault="00E8069C">
            <w:r>
              <w:t>Muhammad Bilal Shah</w:t>
            </w:r>
          </w:p>
        </w:tc>
        <w:tc>
          <w:tcPr>
            <w:tcW w:w="957" w:type="dxa"/>
          </w:tcPr>
          <w:p w14:paraId="3B565689" w14:textId="77777777" w:rsidR="00E8069C" w:rsidRDefault="00E8069C">
            <w:r>
              <w:t>104586-P</w:t>
            </w:r>
          </w:p>
        </w:tc>
        <w:tc>
          <w:tcPr>
            <w:tcW w:w="700" w:type="dxa"/>
          </w:tcPr>
          <w:p w14:paraId="6A0E88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98FD9C" w14:textId="77777777" w:rsidR="00E8069C" w:rsidRDefault="00E8069C">
            <w:r>
              <w:t>13.35</w:t>
            </w:r>
          </w:p>
        </w:tc>
        <w:tc>
          <w:tcPr>
            <w:tcW w:w="598" w:type="dxa"/>
          </w:tcPr>
          <w:p w14:paraId="6A461D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EA147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20785F" w14:textId="77777777" w:rsidR="00E8069C" w:rsidRDefault="00E8069C">
            <w:r>
              <w:t>5.666667</w:t>
            </w:r>
          </w:p>
        </w:tc>
        <w:tc>
          <w:tcPr>
            <w:tcW w:w="596" w:type="dxa"/>
          </w:tcPr>
          <w:p w14:paraId="19B685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1E8B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DA63AC" w14:textId="77777777" w:rsidR="00E8069C" w:rsidRDefault="00E8069C">
            <w:r>
              <w:t>51.516667</w:t>
            </w:r>
          </w:p>
        </w:tc>
      </w:tr>
      <w:tr w:rsidR="00E8069C" w14:paraId="2D9F91CF" w14:textId="77777777" w:rsidTr="00E8069C">
        <w:tc>
          <w:tcPr>
            <w:tcW w:w="1133" w:type="dxa"/>
          </w:tcPr>
          <w:p w14:paraId="4950273A" w14:textId="77777777" w:rsidR="00E8069C" w:rsidRDefault="00E8069C">
            <w:r>
              <w:t>1566</w:t>
            </w:r>
          </w:p>
        </w:tc>
        <w:tc>
          <w:tcPr>
            <w:tcW w:w="615" w:type="dxa"/>
          </w:tcPr>
          <w:p w14:paraId="290CBD15" w14:textId="77777777" w:rsidR="00E8069C" w:rsidRDefault="00E8069C">
            <w:r>
              <w:t>16667</w:t>
            </w:r>
          </w:p>
        </w:tc>
        <w:tc>
          <w:tcPr>
            <w:tcW w:w="960" w:type="dxa"/>
          </w:tcPr>
          <w:p w14:paraId="68BEA65E" w14:textId="77777777" w:rsidR="00E8069C" w:rsidRDefault="00E8069C">
            <w:r>
              <w:t>Numrah Bilal Butt</w:t>
            </w:r>
          </w:p>
        </w:tc>
        <w:tc>
          <w:tcPr>
            <w:tcW w:w="935" w:type="dxa"/>
          </w:tcPr>
          <w:p w14:paraId="750158E2" w14:textId="77777777" w:rsidR="00E8069C" w:rsidRDefault="00E8069C">
            <w:r>
              <w:t>Bilal Ahmad Butt</w:t>
            </w:r>
          </w:p>
        </w:tc>
        <w:tc>
          <w:tcPr>
            <w:tcW w:w="957" w:type="dxa"/>
          </w:tcPr>
          <w:p w14:paraId="4FBBD627" w14:textId="77777777" w:rsidR="00E8069C" w:rsidRDefault="00E8069C">
            <w:r>
              <w:t>108823-P</w:t>
            </w:r>
          </w:p>
        </w:tc>
        <w:tc>
          <w:tcPr>
            <w:tcW w:w="700" w:type="dxa"/>
          </w:tcPr>
          <w:p w14:paraId="2B2F723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3D249C" w14:textId="77777777" w:rsidR="00E8069C" w:rsidRDefault="00E8069C">
            <w:r>
              <w:t>14.502041</w:t>
            </w:r>
          </w:p>
        </w:tc>
        <w:tc>
          <w:tcPr>
            <w:tcW w:w="598" w:type="dxa"/>
          </w:tcPr>
          <w:p w14:paraId="02B247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7AF4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0D187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657051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E459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3AB0DA" w14:textId="77777777" w:rsidR="00E8069C" w:rsidRDefault="00E8069C">
            <w:r>
              <w:t>51.502041</w:t>
            </w:r>
          </w:p>
        </w:tc>
      </w:tr>
      <w:tr w:rsidR="00E8069C" w14:paraId="660C1DE0" w14:textId="77777777" w:rsidTr="00E8069C">
        <w:tc>
          <w:tcPr>
            <w:tcW w:w="1133" w:type="dxa"/>
          </w:tcPr>
          <w:p w14:paraId="5DA97A5B" w14:textId="77777777" w:rsidR="00E8069C" w:rsidRDefault="00E8069C">
            <w:r>
              <w:t>1567</w:t>
            </w:r>
          </w:p>
        </w:tc>
        <w:tc>
          <w:tcPr>
            <w:tcW w:w="615" w:type="dxa"/>
          </w:tcPr>
          <w:p w14:paraId="79C8D7F0" w14:textId="77777777" w:rsidR="00E8069C" w:rsidRDefault="00E8069C">
            <w:r>
              <w:t>7607</w:t>
            </w:r>
          </w:p>
        </w:tc>
        <w:tc>
          <w:tcPr>
            <w:tcW w:w="960" w:type="dxa"/>
          </w:tcPr>
          <w:p w14:paraId="29111DC8" w14:textId="77777777" w:rsidR="00E8069C" w:rsidRDefault="00E8069C">
            <w:r>
              <w:t>Muhammad Bin Aslam Zahid</w:t>
            </w:r>
          </w:p>
        </w:tc>
        <w:tc>
          <w:tcPr>
            <w:tcW w:w="935" w:type="dxa"/>
          </w:tcPr>
          <w:p w14:paraId="10B0446C" w14:textId="77777777" w:rsidR="00E8069C" w:rsidRDefault="00E8069C">
            <w:r>
              <w:t>Muhammad Aslam Zahid</w:t>
            </w:r>
          </w:p>
        </w:tc>
        <w:tc>
          <w:tcPr>
            <w:tcW w:w="957" w:type="dxa"/>
          </w:tcPr>
          <w:p w14:paraId="553D90A4" w14:textId="77777777" w:rsidR="00E8069C" w:rsidRDefault="00E8069C">
            <w:r>
              <w:t>72410-P</w:t>
            </w:r>
          </w:p>
        </w:tc>
        <w:tc>
          <w:tcPr>
            <w:tcW w:w="700" w:type="dxa"/>
          </w:tcPr>
          <w:p w14:paraId="56F6BEA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2FBFCBB" w14:textId="77777777" w:rsidR="00E8069C" w:rsidRDefault="00E8069C">
            <w:r>
              <w:t>14.489362</w:t>
            </w:r>
          </w:p>
        </w:tc>
        <w:tc>
          <w:tcPr>
            <w:tcW w:w="598" w:type="dxa"/>
          </w:tcPr>
          <w:p w14:paraId="281B6E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66F81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47D38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A89FD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D1675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7628E9" w14:textId="77777777" w:rsidR="00E8069C" w:rsidRDefault="00E8069C">
            <w:r>
              <w:t>51.489362</w:t>
            </w:r>
          </w:p>
        </w:tc>
      </w:tr>
      <w:tr w:rsidR="00E8069C" w14:paraId="06DFFE3C" w14:textId="77777777" w:rsidTr="00E8069C">
        <w:tc>
          <w:tcPr>
            <w:tcW w:w="1133" w:type="dxa"/>
          </w:tcPr>
          <w:p w14:paraId="79E31328" w14:textId="77777777" w:rsidR="00E8069C" w:rsidRDefault="00E8069C">
            <w:r>
              <w:t>1568</w:t>
            </w:r>
          </w:p>
        </w:tc>
        <w:tc>
          <w:tcPr>
            <w:tcW w:w="615" w:type="dxa"/>
          </w:tcPr>
          <w:p w14:paraId="35DC3C4A" w14:textId="77777777" w:rsidR="00E8069C" w:rsidRDefault="00E8069C">
            <w:r>
              <w:t>4064</w:t>
            </w:r>
          </w:p>
        </w:tc>
        <w:tc>
          <w:tcPr>
            <w:tcW w:w="960" w:type="dxa"/>
          </w:tcPr>
          <w:p w14:paraId="5D01ADE2" w14:textId="77777777" w:rsidR="00E8069C" w:rsidRDefault="00E8069C">
            <w:r>
              <w:t>Nazish Anwar</w:t>
            </w:r>
          </w:p>
        </w:tc>
        <w:tc>
          <w:tcPr>
            <w:tcW w:w="935" w:type="dxa"/>
          </w:tcPr>
          <w:p w14:paraId="2478B07D" w14:textId="77777777" w:rsidR="00E8069C" w:rsidRDefault="00E8069C">
            <w:r>
              <w:t>Muhammad Anwar Chaudary</w:t>
            </w:r>
          </w:p>
        </w:tc>
        <w:tc>
          <w:tcPr>
            <w:tcW w:w="957" w:type="dxa"/>
          </w:tcPr>
          <w:p w14:paraId="451768C7" w14:textId="77777777" w:rsidR="00E8069C" w:rsidRDefault="00E8069C">
            <w:r>
              <w:t>102405-P</w:t>
            </w:r>
          </w:p>
        </w:tc>
        <w:tc>
          <w:tcPr>
            <w:tcW w:w="700" w:type="dxa"/>
          </w:tcPr>
          <w:p w14:paraId="6CE73DA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35C8CC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706527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B200E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D8B0C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0176B7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153410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6871BC" w14:textId="77777777" w:rsidR="00E8069C" w:rsidRDefault="00E8069C">
            <w:r>
              <w:t>51.479167</w:t>
            </w:r>
          </w:p>
        </w:tc>
      </w:tr>
      <w:tr w:rsidR="00E8069C" w14:paraId="60FE7DA5" w14:textId="77777777" w:rsidTr="00E8069C">
        <w:tc>
          <w:tcPr>
            <w:tcW w:w="1133" w:type="dxa"/>
          </w:tcPr>
          <w:p w14:paraId="5A28FB78" w14:textId="77777777" w:rsidR="00E8069C" w:rsidRDefault="00E8069C">
            <w:r>
              <w:t>1569</w:t>
            </w:r>
          </w:p>
        </w:tc>
        <w:tc>
          <w:tcPr>
            <w:tcW w:w="615" w:type="dxa"/>
          </w:tcPr>
          <w:p w14:paraId="698C4B65" w14:textId="77777777" w:rsidR="00E8069C" w:rsidRDefault="00E8069C">
            <w:r>
              <w:t>3908</w:t>
            </w:r>
          </w:p>
        </w:tc>
        <w:tc>
          <w:tcPr>
            <w:tcW w:w="960" w:type="dxa"/>
          </w:tcPr>
          <w:p w14:paraId="46355561" w14:textId="77777777" w:rsidR="00E8069C" w:rsidRDefault="00E8069C">
            <w:r>
              <w:t>Amna Tariq</w:t>
            </w:r>
          </w:p>
        </w:tc>
        <w:tc>
          <w:tcPr>
            <w:tcW w:w="935" w:type="dxa"/>
          </w:tcPr>
          <w:p w14:paraId="07195577" w14:textId="77777777" w:rsidR="00E8069C" w:rsidRDefault="00E8069C">
            <w:r>
              <w:t>Arslan Asad</w:t>
            </w:r>
          </w:p>
        </w:tc>
        <w:tc>
          <w:tcPr>
            <w:tcW w:w="957" w:type="dxa"/>
          </w:tcPr>
          <w:p w14:paraId="71F066EE" w14:textId="77777777" w:rsidR="00E8069C" w:rsidRDefault="00E8069C">
            <w:r>
              <w:t>104849-P</w:t>
            </w:r>
          </w:p>
        </w:tc>
        <w:tc>
          <w:tcPr>
            <w:tcW w:w="700" w:type="dxa"/>
          </w:tcPr>
          <w:p w14:paraId="407FDF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9EFC82" w14:textId="77777777" w:rsidR="00E8069C" w:rsidRDefault="00E8069C">
            <w:r>
              <w:t>14.475</w:t>
            </w:r>
          </w:p>
        </w:tc>
        <w:tc>
          <w:tcPr>
            <w:tcW w:w="598" w:type="dxa"/>
          </w:tcPr>
          <w:p w14:paraId="6249B7B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1962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DA7C9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9E9F9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0280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178963" w14:textId="77777777" w:rsidR="00E8069C" w:rsidRDefault="00E8069C">
            <w:r>
              <w:t>51.475</w:t>
            </w:r>
          </w:p>
        </w:tc>
      </w:tr>
      <w:tr w:rsidR="00E8069C" w14:paraId="66F88B1E" w14:textId="77777777" w:rsidTr="00E8069C">
        <w:tc>
          <w:tcPr>
            <w:tcW w:w="1133" w:type="dxa"/>
          </w:tcPr>
          <w:p w14:paraId="1E270540" w14:textId="77777777" w:rsidR="00E8069C" w:rsidRDefault="00E8069C">
            <w:r>
              <w:t>1570</w:t>
            </w:r>
          </w:p>
        </w:tc>
        <w:tc>
          <w:tcPr>
            <w:tcW w:w="615" w:type="dxa"/>
          </w:tcPr>
          <w:p w14:paraId="0FF3D26C" w14:textId="77777777" w:rsidR="00E8069C" w:rsidRDefault="00E8069C">
            <w:r>
              <w:t>18314</w:t>
            </w:r>
          </w:p>
        </w:tc>
        <w:tc>
          <w:tcPr>
            <w:tcW w:w="960" w:type="dxa"/>
          </w:tcPr>
          <w:p w14:paraId="17DC36C1" w14:textId="77777777" w:rsidR="00E8069C" w:rsidRDefault="00E8069C">
            <w:r>
              <w:t>Muhammad Sohail Akram Sian</w:t>
            </w:r>
          </w:p>
        </w:tc>
        <w:tc>
          <w:tcPr>
            <w:tcW w:w="935" w:type="dxa"/>
          </w:tcPr>
          <w:p w14:paraId="762D4275" w14:textId="77777777" w:rsidR="00E8069C" w:rsidRDefault="00E8069C">
            <w:r>
              <w:t>Muhammad akram sian</w:t>
            </w:r>
          </w:p>
        </w:tc>
        <w:tc>
          <w:tcPr>
            <w:tcW w:w="957" w:type="dxa"/>
          </w:tcPr>
          <w:p w14:paraId="415B731F" w14:textId="77777777" w:rsidR="00E8069C" w:rsidRDefault="00E8069C">
            <w:r>
              <w:t>104686-p</w:t>
            </w:r>
          </w:p>
        </w:tc>
        <w:tc>
          <w:tcPr>
            <w:tcW w:w="700" w:type="dxa"/>
          </w:tcPr>
          <w:p w14:paraId="2B05A49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887101" w14:textId="77777777" w:rsidR="00E8069C" w:rsidRDefault="00E8069C">
            <w:r>
              <w:t>14.963158</w:t>
            </w:r>
          </w:p>
        </w:tc>
        <w:tc>
          <w:tcPr>
            <w:tcW w:w="598" w:type="dxa"/>
          </w:tcPr>
          <w:p w14:paraId="1763EA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2E312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A219F1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6E1B0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2F2D0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DFE247" w14:textId="77777777" w:rsidR="00E8069C" w:rsidRDefault="00E8069C">
            <w:r>
              <w:t>51.463158</w:t>
            </w:r>
          </w:p>
        </w:tc>
      </w:tr>
      <w:tr w:rsidR="00E8069C" w14:paraId="1A16AB1E" w14:textId="77777777" w:rsidTr="00E8069C">
        <w:tc>
          <w:tcPr>
            <w:tcW w:w="1133" w:type="dxa"/>
          </w:tcPr>
          <w:p w14:paraId="67FDE91E" w14:textId="77777777" w:rsidR="00E8069C" w:rsidRDefault="00E8069C">
            <w:r>
              <w:t>1571</w:t>
            </w:r>
          </w:p>
        </w:tc>
        <w:tc>
          <w:tcPr>
            <w:tcW w:w="615" w:type="dxa"/>
          </w:tcPr>
          <w:p w14:paraId="589DC955" w14:textId="77777777" w:rsidR="00E8069C" w:rsidRDefault="00E8069C">
            <w:r>
              <w:t>20130</w:t>
            </w:r>
          </w:p>
        </w:tc>
        <w:tc>
          <w:tcPr>
            <w:tcW w:w="960" w:type="dxa"/>
          </w:tcPr>
          <w:p w14:paraId="3841A89B" w14:textId="77777777" w:rsidR="00E8069C" w:rsidRDefault="00E8069C">
            <w:r>
              <w:t>Usama Waqar</w:t>
            </w:r>
          </w:p>
        </w:tc>
        <w:tc>
          <w:tcPr>
            <w:tcW w:w="935" w:type="dxa"/>
          </w:tcPr>
          <w:p w14:paraId="49EE1D45" w14:textId="77777777" w:rsidR="00E8069C" w:rsidRDefault="00E8069C">
            <w:r>
              <w:t>Waqar Afzal</w:t>
            </w:r>
          </w:p>
        </w:tc>
        <w:tc>
          <w:tcPr>
            <w:tcW w:w="957" w:type="dxa"/>
          </w:tcPr>
          <w:p w14:paraId="4EE5CD89" w14:textId="77777777" w:rsidR="00E8069C" w:rsidRDefault="00E8069C">
            <w:r>
              <w:t>110883-P</w:t>
            </w:r>
          </w:p>
        </w:tc>
        <w:tc>
          <w:tcPr>
            <w:tcW w:w="700" w:type="dxa"/>
          </w:tcPr>
          <w:p w14:paraId="7A9C2B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393241" w14:textId="77777777" w:rsidR="00E8069C" w:rsidRDefault="00E8069C">
            <w:r>
              <w:t>13.958333</w:t>
            </w:r>
          </w:p>
        </w:tc>
        <w:tc>
          <w:tcPr>
            <w:tcW w:w="598" w:type="dxa"/>
          </w:tcPr>
          <w:p w14:paraId="3149D7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EDAA0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A02C26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2BCA9F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602C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AA0F37" w14:textId="77777777" w:rsidR="00E8069C" w:rsidRDefault="00E8069C">
            <w:r>
              <w:t>51.458333</w:t>
            </w:r>
          </w:p>
        </w:tc>
      </w:tr>
      <w:tr w:rsidR="00E8069C" w14:paraId="11C21576" w14:textId="77777777" w:rsidTr="00E8069C">
        <w:tc>
          <w:tcPr>
            <w:tcW w:w="1133" w:type="dxa"/>
          </w:tcPr>
          <w:p w14:paraId="72AF5438" w14:textId="77777777" w:rsidR="00E8069C" w:rsidRDefault="00E8069C">
            <w:r>
              <w:t>1572</w:t>
            </w:r>
          </w:p>
        </w:tc>
        <w:tc>
          <w:tcPr>
            <w:tcW w:w="615" w:type="dxa"/>
          </w:tcPr>
          <w:p w14:paraId="1AA0BA2F" w14:textId="77777777" w:rsidR="00E8069C" w:rsidRDefault="00E8069C">
            <w:r>
              <w:t>16858</w:t>
            </w:r>
          </w:p>
        </w:tc>
        <w:tc>
          <w:tcPr>
            <w:tcW w:w="960" w:type="dxa"/>
          </w:tcPr>
          <w:p w14:paraId="23135619" w14:textId="77777777" w:rsidR="00E8069C" w:rsidRDefault="00E8069C">
            <w:r>
              <w:t>Usama Haris Malik</w:t>
            </w:r>
          </w:p>
        </w:tc>
        <w:tc>
          <w:tcPr>
            <w:tcW w:w="935" w:type="dxa"/>
          </w:tcPr>
          <w:p w14:paraId="37DAB953" w14:textId="77777777" w:rsidR="00E8069C" w:rsidRDefault="00E8069C">
            <w:r>
              <w:t>Javed Iqbal Malik</w:t>
            </w:r>
          </w:p>
        </w:tc>
        <w:tc>
          <w:tcPr>
            <w:tcW w:w="957" w:type="dxa"/>
          </w:tcPr>
          <w:p w14:paraId="5D04807D" w14:textId="77777777" w:rsidR="00E8069C" w:rsidRDefault="00E8069C">
            <w:r>
              <w:t>109500-P</w:t>
            </w:r>
          </w:p>
        </w:tc>
        <w:tc>
          <w:tcPr>
            <w:tcW w:w="700" w:type="dxa"/>
          </w:tcPr>
          <w:p w14:paraId="03200E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CA6A9D" w14:textId="77777777" w:rsidR="00E8069C" w:rsidRDefault="00E8069C">
            <w:r>
              <w:t>14.954167</w:t>
            </w:r>
          </w:p>
        </w:tc>
        <w:tc>
          <w:tcPr>
            <w:tcW w:w="598" w:type="dxa"/>
          </w:tcPr>
          <w:p w14:paraId="136901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695F4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B794A6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729792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1914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32465C" w14:textId="77777777" w:rsidR="00E8069C" w:rsidRDefault="00E8069C">
            <w:r>
              <w:t>51.454167</w:t>
            </w:r>
          </w:p>
        </w:tc>
      </w:tr>
      <w:tr w:rsidR="00E8069C" w14:paraId="0BEA1882" w14:textId="77777777" w:rsidTr="00E8069C">
        <w:tc>
          <w:tcPr>
            <w:tcW w:w="1133" w:type="dxa"/>
          </w:tcPr>
          <w:p w14:paraId="5DBE01C5" w14:textId="77777777" w:rsidR="00E8069C" w:rsidRDefault="00E8069C">
            <w:r>
              <w:t>1573</w:t>
            </w:r>
          </w:p>
        </w:tc>
        <w:tc>
          <w:tcPr>
            <w:tcW w:w="615" w:type="dxa"/>
          </w:tcPr>
          <w:p w14:paraId="39C57810" w14:textId="77777777" w:rsidR="00E8069C" w:rsidRDefault="00E8069C">
            <w:r>
              <w:t>17110</w:t>
            </w:r>
          </w:p>
        </w:tc>
        <w:tc>
          <w:tcPr>
            <w:tcW w:w="960" w:type="dxa"/>
          </w:tcPr>
          <w:p w14:paraId="679BC6CA" w14:textId="77777777" w:rsidR="00E8069C" w:rsidRDefault="00E8069C">
            <w:r>
              <w:t>Tobajaved</w:t>
            </w:r>
          </w:p>
        </w:tc>
        <w:tc>
          <w:tcPr>
            <w:tcW w:w="935" w:type="dxa"/>
          </w:tcPr>
          <w:p w14:paraId="5E263070" w14:textId="77777777" w:rsidR="00E8069C" w:rsidRDefault="00E8069C">
            <w:r>
              <w:t>Muhammadjaved</w:t>
            </w:r>
          </w:p>
        </w:tc>
        <w:tc>
          <w:tcPr>
            <w:tcW w:w="957" w:type="dxa"/>
          </w:tcPr>
          <w:p w14:paraId="7A1D1898" w14:textId="77777777" w:rsidR="00E8069C" w:rsidRDefault="00E8069C">
            <w:r>
              <w:t>109045-P</w:t>
            </w:r>
          </w:p>
        </w:tc>
        <w:tc>
          <w:tcPr>
            <w:tcW w:w="700" w:type="dxa"/>
          </w:tcPr>
          <w:p w14:paraId="075645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A55089" w14:textId="77777777" w:rsidR="00E8069C" w:rsidRDefault="00E8069C">
            <w:r>
              <w:t>14.45</w:t>
            </w:r>
          </w:p>
        </w:tc>
        <w:tc>
          <w:tcPr>
            <w:tcW w:w="598" w:type="dxa"/>
          </w:tcPr>
          <w:p w14:paraId="480F4E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4ABB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0C2B4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1E655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5DC9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F8E806" w14:textId="77777777" w:rsidR="00E8069C" w:rsidRDefault="00E8069C">
            <w:r>
              <w:t>51.45</w:t>
            </w:r>
          </w:p>
        </w:tc>
      </w:tr>
      <w:tr w:rsidR="00E8069C" w14:paraId="0752FA87" w14:textId="77777777" w:rsidTr="00E8069C">
        <w:tc>
          <w:tcPr>
            <w:tcW w:w="1133" w:type="dxa"/>
          </w:tcPr>
          <w:p w14:paraId="2EBADD1D" w14:textId="77777777" w:rsidR="00E8069C" w:rsidRDefault="00E8069C">
            <w:r>
              <w:t>1574</w:t>
            </w:r>
          </w:p>
        </w:tc>
        <w:tc>
          <w:tcPr>
            <w:tcW w:w="615" w:type="dxa"/>
          </w:tcPr>
          <w:p w14:paraId="3444432A" w14:textId="77777777" w:rsidR="00E8069C" w:rsidRDefault="00E8069C">
            <w:r>
              <w:t>15113</w:t>
            </w:r>
          </w:p>
        </w:tc>
        <w:tc>
          <w:tcPr>
            <w:tcW w:w="960" w:type="dxa"/>
          </w:tcPr>
          <w:p w14:paraId="39D1646C" w14:textId="77777777" w:rsidR="00E8069C" w:rsidRDefault="00E8069C">
            <w:r>
              <w:t>Mussarat Fatima</w:t>
            </w:r>
          </w:p>
        </w:tc>
        <w:tc>
          <w:tcPr>
            <w:tcW w:w="935" w:type="dxa"/>
          </w:tcPr>
          <w:p w14:paraId="3106459F" w14:textId="77777777" w:rsidR="00E8069C" w:rsidRDefault="00E8069C">
            <w:r>
              <w:t>Muhammad Akram \ Rohan Jalil</w:t>
            </w:r>
          </w:p>
        </w:tc>
        <w:tc>
          <w:tcPr>
            <w:tcW w:w="957" w:type="dxa"/>
          </w:tcPr>
          <w:p w14:paraId="58A9BC0D" w14:textId="77777777" w:rsidR="00E8069C" w:rsidRDefault="00E8069C">
            <w:r>
              <w:t>91666-P</w:t>
            </w:r>
          </w:p>
        </w:tc>
        <w:tc>
          <w:tcPr>
            <w:tcW w:w="700" w:type="dxa"/>
          </w:tcPr>
          <w:p w14:paraId="565ED5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319DB8" w14:textId="77777777" w:rsidR="00E8069C" w:rsidRDefault="00E8069C">
            <w:r>
              <w:t>12.45</w:t>
            </w:r>
          </w:p>
        </w:tc>
        <w:tc>
          <w:tcPr>
            <w:tcW w:w="598" w:type="dxa"/>
          </w:tcPr>
          <w:p w14:paraId="7D7C5C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04170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F53C8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5206C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F9BE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073A43" w14:textId="77777777" w:rsidR="00E8069C" w:rsidRDefault="00E8069C">
            <w:r>
              <w:t>51.45</w:t>
            </w:r>
          </w:p>
        </w:tc>
      </w:tr>
      <w:tr w:rsidR="00E8069C" w14:paraId="5A294C82" w14:textId="77777777" w:rsidTr="00E8069C">
        <w:tc>
          <w:tcPr>
            <w:tcW w:w="1133" w:type="dxa"/>
          </w:tcPr>
          <w:p w14:paraId="1561CCE3" w14:textId="77777777" w:rsidR="00E8069C" w:rsidRDefault="00E8069C">
            <w:r>
              <w:t>1575</w:t>
            </w:r>
          </w:p>
        </w:tc>
        <w:tc>
          <w:tcPr>
            <w:tcW w:w="615" w:type="dxa"/>
          </w:tcPr>
          <w:p w14:paraId="294C97A8" w14:textId="77777777" w:rsidR="00E8069C" w:rsidRDefault="00E8069C">
            <w:r>
              <w:t>6508</w:t>
            </w:r>
          </w:p>
        </w:tc>
        <w:tc>
          <w:tcPr>
            <w:tcW w:w="960" w:type="dxa"/>
          </w:tcPr>
          <w:p w14:paraId="7A62CE29" w14:textId="77777777" w:rsidR="00E8069C" w:rsidRDefault="00E8069C">
            <w:r>
              <w:t>Muhammad Faheem</w:t>
            </w:r>
          </w:p>
        </w:tc>
        <w:tc>
          <w:tcPr>
            <w:tcW w:w="935" w:type="dxa"/>
          </w:tcPr>
          <w:p w14:paraId="3B8BFBB2" w14:textId="77777777" w:rsidR="00E8069C" w:rsidRDefault="00E8069C">
            <w:r>
              <w:t>Iqbal Hussain</w:t>
            </w:r>
          </w:p>
        </w:tc>
        <w:tc>
          <w:tcPr>
            <w:tcW w:w="957" w:type="dxa"/>
          </w:tcPr>
          <w:p w14:paraId="0443BECC" w14:textId="77777777" w:rsidR="00E8069C" w:rsidRDefault="00E8069C">
            <w:r>
              <w:t>104645-p</w:t>
            </w:r>
          </w:p>
        </w:tc>
        <w:tc>
          <w:tcPr>
            <w:tcW w:w="700" w:type="dxa"/>
          </w:tcPr>
          <w:p w14:paraId="065896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F966844" w14:textId="77777777" w:rsidR="00E8069C" w:rsidRDefault="00E8069C">
            <w:r>
              <w:t>16.944444</w:t>
            </w:r>
          </w:p>
        </w:tc>
        <w:tc>
          <w:tcPr>
            <w:tcW w:w="598" w:type="dxa"/>
          </w:tcPr>
          <w:p w14:paraId="182AB5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8C21D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FAA4F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D98A2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9D117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B4979D" w14:textId="77777777" w:rsidR="00E8069C" w:rsidRDefault="00E8069C">
            <w:r>
              <w:t>51.444444</w:t>
            </w:r>
          </w:p>
        </w:tc>
      </w:tr>
      <w:tr w:rsidR="00E8069C" w14:paraId="11E4B60B" w14:textId="77777777" w:rsidTr="00E8069C">
        <w:tc>
          <w:tcPr>
            <w:tcW w:w="1133" w:type="dxa"/>
          </w:tcPr>
          <w:p w14:paraId="7D68F568" w14:textId="77777777" w:rsidR="00E8069C" w:rsidRDefault="00E8069C">
            <w:r>
              <w:t>1576</w:t>
            </w:r>
          </w:p>
        </w:tc>
        <w:tc>
          <w:tcPr>
            <w:tcW w:w="615" w:type="dxa"/>
          </w:tcPr>
          <w:p w14:paraId="01DC64B2" w14:textId="77777777" w:rsidR="00E8069C" w:rsidRDefault="00E8069C">
            <w:r>
              <w:t>8008</w:t>
            </w:r>
          </w:p>
        </w:tc>
        <w:tc>
          <w:tcPr>
            <w:tcW w:w="960" w:type="dxa"/>
          </w:tcPr>
          <w:p w14:paraId="7F0FC020" w14:textId="77777777" w:rsidR="00E8069C" w:rsidRDefault="00E8069C">
            <w:r>
              <w:t>Haniya Talib</w:t>
            </w:r>
          </w:p>
        </w:tc>
        <w:tc>
          <w:tcPr>
            <w:tcW w:w="935" w:type="dxa"/>
          </w:tcPr>
          <w:p w14:paraId="1A4A8610" w14:textId="77777777" w:rsidR="00E8069C" w:rsidRDefault="00E8069C">
            <w:r>
              <w:t>Bilal Abdullah</w:t>
            </w:r>
          </w:p>
        </w:tc>
        <w:tc>
          <w:tcPr>
            <w:tcW w:w="957" w:type="dxa"/>
          </w:tcPr>
          <w:p w14:paraId="3805D6B9" w14:textId="77777777" w:rsidR="00E8069C" w:rsidRDefault="00E8069C">
            <w:r>
              <w:t>103432-P</w:t>
            </w:r>
          </w:p>
        </w:tc>
        <w:tc>
          <w:tcPr>
            <w:tcW w:w="700" w:type="dxa"/>
          </w:tcPr>
          <w:p w14:paraId="755EDD7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6279D1" w14:textId="77777777" w:rsidR="00E8069C" w:rsidRDefault="00E8069C">
            <w:r>
              <w:t>14.428571</w:t>
            </w:r>
          </w:p>
        </w:tc>
        <w:tc>
          <w:tcPr>
            <w:tcW w:w="598" w:type="dxa"/>
          </w:tcPr>
          <w:p w14:paraId="03E8164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AB62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01121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71F23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9302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E40D72" w14:textId="77777777" w:rsidR="00E8069C" w:rsidRDefault="00E8069C">
            <w:r>
              <w:t>51.428571</w:t>
            </w:r>
          </w:p>
        </w:tc>
      </w:tr>
      <w:tr w:rsidR="00E8069C" w14:paraId="011E6C44" w14:textId="77777777" w:rsidTr="00E8069C">
        <w:tc>
          <w:tcPr>
            <w:tcW w:w="1133" w:type="dxa"/>
          </w:tcPr>
          <w:p w14:paraId="0E287F7E" w14:textId="77777777" w:rsidR="00E8069C" w:rsidRDefault="00E8069C">
            <w:r>
              <w:t>1577</w:t>
            </w:r>
          </w:p>
        </w:tc>
        <w:tc>
          <w:tcPr>
            <w:tcW w:w="615" w:type="dxa"/>
          </w:tcPr>
          <w:p w14:paraId="3FEE9EA9" w14:textId="77777777" w:rsidR="00E8069C" w:rsidRDefault="00E8069C">
            <w:r>
              <w:t>16147</w:t>
            </w:r>
          </w:p>
        </w:tc>
        <w:tc>
          <w:tcPr>
            <w:tcW w:w="960" w:type="dxa"/>
          </w:tcPr>
          <w:p w14:paraId="40498C0A" w14:textId="77777777" w:rsidR="00E8069C" w:rsidRDefault="00E8069C">
            <w:r>
              <w:t>Muhammad Shoaib Ali</w:t>
            </w:r>
          </w:p>
        </w:tc>
        <w:tc>
          <w:tcPr>
            <w:tcW w:w="935" w:type="dxa"/>
          </w:tcPr>
          <w:p w14:paraId="608E42E2" w14:textId="77777777" w:rsidR="00E8069C" w:rsidRDefault="00E8069C">
            <w:r>
              <w:t>MUHAMMAD ASAD</w:t>
            </w:r>
          </w:p>
        </w:tc>
        <w:tc>
          <w:tcPr>
            <w:tcW w:w="957" w:type="dxa"/>
          </w:tcPr>
          <w:p w14:paraId="4CA8BD7B" w14:textId="77777777" w:rsidR="00E8069C" w:rsidRDefault="00E8069C">
            <w:r>
              <w:t>113105-P</w:t>
            </w:r>
          </w:p>
        </w:tc>
        <w:tc>
          <w:tcPr>
            <w:tcW w:w="700" w:type="dxa"/>
          </w:tcPr>
          <w:p w14:paraId="5FD1E3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083C8A" w14:textId="77777777" w:rsidR="00E8069C" w:rsidRDefault="00E8069C">
            <w:r>
              <w:t>13.9</w:t>
            </w:r>
          </w:p>
        </w:tc>
        <w:tc>
          <w:tcPr>
            <w:tcW w:w="598" w:type="dxa"/>
          </w:tcPr>
          <w:p w14:paraId="610725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3FB8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A619D7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643A1A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11F9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964D40" w14:textId="77777777" w:rsidR="00E8069C" w:rsidRDefault="00E8069C">
            <w:r>
              <w:t>51.4</w:t>
            </w:r>
          </w:p>
        </w:tc>
      </w:tr>
      <w:tr w:rsidR="00E8069C" w14:paraId="065667F8" w14:textId="77777777" w:rsidTr="00E8069C">
        <w:tc>
          <w:tcPr>
            <w:tcW w:w="1133" w:type="dxa"/>
          </w:tcPr>
          <w:p w14:paraId="072C2248" w14:textId="77777777" w:rsidR="00E8069C" w:rsidRDefault="00E8069C">
            <w:r>
              <w:t>1578</w:t>
            </w:r>
          </w:p>
        </w:tc>
        <w:tc>
          <w:tcPr>
            <w:tcW w:w="615" w:type="dxa"/>
          </w:tcPr>
          <w:p w14:paraId="7F29CE5C" w14:textId="77777777" w:rsidR="00E8069C" w:rsidRDefault="00E8069C">
            <w:r>
              <w:t>5665</w:t>
            </w:r>
          </w:p>
        </w:tc>
        <w:tc>
          <w:tcPr>
            <w:tcW w:w="960" w:type="dxa"/>
          </w:tcPr>
          <w:p w14:paraId="01DE92BE" w14:textId="77777777" w:rsidR="00E8069C" w:rsidRDefault="00E8069C">
            <w:r>
              <w:t>Sana Ashfaq</w:t>
            </w:r>
          </w:p>
        </w:tc>
        <w:tc>
          <w:tcPr>
            <w:tcW w:w="935" w:type="dxa"/>
          </w:tcPr>
          <w:p w14:paraId="52B03C0B" w14:textId="77777777" w:rsidR="00E8069C" w:rsidRDefault="00E8069C">
            <w:r>
              <w:t>Muhammad Ashfaq Ahmed</w:t>
            </w:r>
          </w:p>
        </w:tc>
        <w:tc>
          <w:tcPr>
            <w:tcW w:w="957" w:type="dxa"/>
          </w:tcPr>
          <w:p w14:paraId="4DFC549B" w14:textId="77777777" w:rsidR="00E8069C" w:rsidRDefault="00E8069C">
            <w:r>
              <w:t>104546-P</w:t>
            </w:r>
          </w:p>
        </w:tc>
        <w:tc>
          <w:tcPr>
            <w:tcW w:w="700" w:type="dxa"/>
          </w:tcPr>
          <w:p w14:paraId="0133F3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0D8AF0" w14:textId="77777777" w:rsidR="00E8069C" w:rsidRDefault="00E8069C">
            <w:r>
              <w:t>14.5625</w:t>
            </w:r>
          </w:p>
        </w:tc>
        <w:tc>
          <w:tcPr>
            <w:tcW w:w="598" w:type="dxa"/>
          </w:tcPr>
          <w:p w14:paraId="3F97EE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B237E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182AB5" w14:textId="77777777" w:rsidR="00E8069C" w:rsidRDefault="00E8069C">
            <w:r>
              <w:t>4.333333</w:t>
            </w:r>
          </w:p>
        </w:tc>
        <w:tc>
          <w:tcPr>
            <w:tcW w:w="596" w:type="dxa"/>
          </w:tcPr>
          <w:p w14:paraId="1C2B30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F65A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052B2E" w14:textId="77777777" w:rsidR="00E8069C" w:rsidRDefault="00E8069C">
            <w:r>
              <w:t>51.395833</w:t>
            </w:r>
          </w:p>
        </w:tc>
      </w:tr>
      <w:tr w:rsidR="00E8069C" w14:paraId="3C435A88" w14:textId="77777777" w:rsidTr="00E8069C">
        <w:tc>
          <w:tcPr>
            <w:tcW w:w="1133" w:type="dxa"/>
          </w:tcPr>
          <w:p w14:paraId="3BDF49EB" w14:textId="77777777" w:rsidR="00E8069C" w:rsidRDefault="00E8069C">
            <w:r>
              <w:t>1579</w:t>
            </w:r>
          </w:p>
        </w:tc>
        <w:tc>
          <w:tcPr>
            <w:tcW w:w="615" w:type="dxa"/>
          </w:tcPr>
          <w:p w14:paraId="55EF5A1A" w14:textId="77777777" w:rsidR="00E8069C" w:rsidRDefault="00E8069C">
            <w:r>
              <w:t>15855</w:t>
            </w:r>
          </w:p>
        </w:tc>
        <w:tc>
          <w:tcPr>
            <w:tcW w:w="960" w:type="dxa"/>
          </w:tcPr>
          <w:p w14:paraId="5A607EEC" w14:textId="77777777" w:rsidR="00E8069C" w:rsidRDefault="00E8069C">
            <w:r>
              <w:t>Dr Umber</w:t>
            </w:r>
          </w:p>
        </w:tc>
        <w:tc>
          <w:tcPr>
            <w:tcW w:w="935" w:type="dxa"/>
          </w:tcPr>
          <w:p w14:paraId="42F1F7A7" w14:textId="77777777" w:rsidR="00E8069C" w:rsidRDefault="00E8069C">
            <w:r>
              <w:t>dildar mohammad</w:t>
            </w:r>
          </w:p>
        </w:tc>
        <w:tc>
          <w:tcPr>
            <w:tcW w:w="957" w:type="dxa"/>
          </w:tcPr>
          <w:p w14:paraId="57B6AC4A" w14:textId="77777777" w:rsidR="00E8069C" w:rsidRDefault="00E8069C">
            <w:r>
              <w:t>81691-p</w:t>
            </w:r>
          </w:p>
        </w:tc>
        <w:tc>
          <w:tcPr>
            <w:tcW w:w="700" w:type="dxa"/>
          </w:tcPr>
          <w:p w14:paraId="129E477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28028F" w14:textId="77777777" w:rsidR="00E8069C" w:rsidRDefault="00E8069C">
            <w:r>
              <w:t>17.39</w:t>
            </w:r>
          </w:p>
        </w:tc>
        <w:tc>
          <w:tcPr>
            <w:tcW w:w="598" w:type="dxa"/>
          </w:tcPr>
          <w:p w14:paraId="62F704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73EF66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2FB3FA8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69F5B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9353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065DA6" w14:textId="77777777" w:rsidR="00E8069C" w:rsidRDefault="00E8069C">
            <w:r>
              <w:t>51.39</w:t>
            </w:r>
          </w:p>
        </w:tc>
      </w:tr>
      <w:tr w:rsidR="00E8069C" w14:paraId="3CB79F10" w14:textId="77777777" w:rsidTr="00E8069C">
        <w:tc>
          <w:tcPr>
            <w:tcW w:w="1133" w:type="dxa"/>
          </w:tcPr>
          <w:p w14:paraId="7EF4FA34" w14:textId="77777777" w:rsidR="00E8069C" w:rsidRDefault="00E8069C">
            <w:r>
              <w:t>1580</w:t>
            </w:r>
          </w:p>
        </w:tc>
        <w:tc>
          <w:tcPr>
            <w:tcW w:w="615" w:type="dxa"/>
          </w:tcPr>
          <w:p w14:paraId="63D128C7" w14:textId="77777777" w:rsidR="00E8069C" w:rsidRDefault="00E8069C">
            <w:r>
              <w:t>20243</w:t>
            </w:r>
          </w:p>
        </w:tc>
        <w:tc>
          <w:tcPr>
            <w:tcW w:w="960" w:type="dxa"/>
          </w:tcPr>
          <w:p w14:paraId="6A164CDB" w14:textId="77777777" w:rsidR="00E8069C" w:rsidRDefault="00E8069C">
            <w:r>
              <w:t>Muneeza Arshad</w:t>
            </w:r>
          </w:p>
        </w:tc>
        <w:tc>
          <w:tcPr>
            <w:tcW w:w="935" w:type="dxa"/>
          </w:tcPr>
          <w:p w14:paraId="748F6358" w14:textId="77777777" w:rsidR="00E8069C" w:rsidRDefault="00E8069C">
            <w:r>
              <w:t>Arshad Maqbool</w:t>
            </w:r>
          </w:p>
        </w:tc>
        <w:tc>
          <w:tcPr>
            <w:tcW w:w="957" w:type="dxa"/>
          </w:tcPr>
          <w:p w14:paraId="3BE3157D" w14:textId="77777777" w:rsidR="00E8069C" w:rsidRDefault="00E8069C">
            <w:r>
              <w:t>112802-P</w:t>
            </w:r>
          </w:p>
        </w:tc>
        <w:tc>
          <w:tcPr>
            <w:tcW w:w="700" w:type="dxa"/>
          </w:tcPr>
          <w:p w14:paraId="7C070C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67D980" w14:textId="77777777" w:rsidR="00E8069C" w:rsidRDefault="00E8069C">
            <w:r>
              <w:t>15.041667</w:t>
            </w:r>
          </w:p>
        </w:tc>
        <w:tc>
          <w:tcPr>
            <w:tcW w:w="598" w:type="dxa"/>
          </w:tcPr>
          <w:p w14:paraId="6C0FC2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B192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3D23E3" w14:textId="77777777" w:rsidR="00E8069C" w:rsidRDefault="00E8069C">
            <w:r>
              <w:t>1.333333</w:t>
            </w:r>
          </w:p>
        </w:tc>
        <w:tc>
          <w:tcPr>
            <w:tcW w:w="596" w:type="dxa"/>
          </w:tcPr>
          <w:p w14:paraId="4A969E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4C33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513DAA" w14:textId="77777777" w:rsidR="00E8069C" w:rsidRDefault="00E8069C">
            <w:r>
              <w:t>51.375</w:t>
            </w:r>
          </w:p>
        </w:tc>
      </w:tr>
      <w:tr w:rsidR="00E8069C" w14:paraId="19CC6708" w14:textId="77777777" w:rsidTr="00E8069C">
        <w:tc>
          <w:tcPr>
            <w:tcW w:w="1133" w:type="dxa"/>
          </w:tcPr>
          <w:p w14:paraId="6B5E0FD6" w14:textId="77777777" w:rsidR="00E8069C" w:rsidRDefault="00E8069C">
            <w:r>
              <w:t>1581</w:t>
            </w:r>
          </w:p>
        </w:tc>
        <w:tc>
          <w:tcPr>
            <w:tcW w:w="615" w:type="dxa"/>
          </w:tcPr>
          <w:p w14:paraId="2937A44B" w14:textId="77777777" w:rsidR="00E8069C" w:rsidRDefault="00E8069C">
            <w:r>
              <w:t>364</w:t>
            </w:r>
          </w:p>
        </w:tc>
        <w:tc>
          <w:tcPr>
            <w:tcW w:w="960" w:type="dxa"/>
          </w:tcPr>
          <w:p w14:paraId="56A68EC3" w14:textId="77777777" w:rsidR="00E8069C" w:rsidRDefault="00E8069C">
            <w:r>
              <w:t>Muhammad Haseeb Ashraf</w:t>
            </w:r>
          </w:p>
        </w:tc>
        <w:tc>
          <w:tcPr>
            <w:tcW w:w="935" w:type="dxa"/>
          </w:tcPr>
          <w:p w14:paraId="4EBFAD8C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2A71C47A" w14:textId="77777777" w:rsidR="00E8069C" w:rsidRDefault="00E8069C">
            <w:r>
              <w:t>107422-P</w:t>
            </w:r>
          </w:p>
        </w:tc>
        <w:tc>
          <w:tcPr>
            <w:tcW w:w="700" w:type="dxa"/>
          </w:tcPr>
          <w:p w14:paraId="217DD42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41B5BC" w14:textId="77777777" w:rsidR="00E8069C" w:rsidRDefault="00E8069C">
            <w:r>
              <w:t>14.874419</w:t>
            </w:r>
          </w:p>
        </w:tc>
        <w:tc>
          <w:tcPr>
            <w:tcW w:w="598" w:type="dxa"/>
          </w:tcPr>
          <w:p w14:paraId="3AE5E3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42AB5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B47D8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F416C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F03C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5714F9" w14:textId="77777777" w:rsidR="00E8069C" w:rsidRDefault="00E8069C">
            <w:r>
              <w:t>51.374419</w:t>
            </w:r>
          </w:p>
        </w:tc>
      </w:tr>
      <w:tr w:rsidR="00E8069C" w14:paraId="3C5D1305" w14:textId="77777777" w:rsidTr="00E8069C">
        <w:tc>
          <w:tcPr>
            <w:tcW w:w="1133" w:type="dxa"/>
          </w:tcPr>
          <w:p w14:paraId="519957D3" w14:textId="77777777" w:rsidR="00E8069C" w:rsidRDefault="00E8069C">
            <w:r>
              <w:t>1582</w:t>
            </w:r>
          </w:p>
        </w:tc>
        <w:tc>
          <w:tcPr>
            <w:tcW w:w="615" w:type="dxa"/>
          </w:tcPr>
          <w:p w14:paraId="7D2953F3" w14:textId="77777777" w:rsidR="00E8069C" w:rsidRDefault="00E8069C">
            <w:r>
              <w:t>16935</w:t>
            </w:r>
          </w:p>
        </w:tc>
        <w:tc>
          <w:tcPr>
            <w:tcW w:w="960" w:type="dxa"/>
          </w:tcPr>
          <w:p w14:paraId="35869E71" w14:textId="77777777" w:rsidR="00E8069C" w:rsidRDefault="00E8069C">
            <w:r>
              <w:t>Muhammad Talha Qamar</w:t>
            </w:r>
          </w:p>
        </w:tc>
        <w:tc>
          <w:tcPr>
            <w:tcW w:w="935" w:type="dxa"/>
          </w:tcPr>
          <w:p w14:paraId="087936FC" w14:textId="77777777" w:rsidR="00E8069C" w:rsidRDefault="00E8069C">
            <w:r>
              <w:t xml:space="preserve">Qamar Mehmood Khan </w:t>
            </w:r>
          </w:p>
        </w:tc>
        <w:tc>
          <w:tcPr>
            <w:tcW w:w="957" w:type="dxa"/>
          </w:tcPr>
          <w:p w14:paraId="2D3F2489" w14:textId="77777777" w:rsidR="00E8069C" w:rsidRDefault="00E8069C">
            <w:r>
              <w:t>114482-P</w:t>
            </w:r>
          </w:p>
        </w:tc>
        <w:tc>
          <w:tcPr>
            <w:tcW w:w="700" w:type="dxa"/>
          </w:tcPr>
          <w:p w14:paraId="674B1BF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7C2EB1" w14:textId="77777777" w:rsidR="00E8069C" w:rsidRDefault="00E8069C">
            <w:r>
              <w:t>14.370833</w:t>
            </w:r>
          </w:p>
        </w:tc>
        <w:tc>
          <w:tcPr>
            <w:tcW w:w="598" w:type="dxa"/>
          </w:tcPr>
          <w:p w14:paraId="021807F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F6ED3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F655C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246AB0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1D35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9AE556" w14:textId="77777777" w:rsidR="00E8069C" w:rsidRDefault="00E8069C">
            <w:r>
              <w:t>51.370833</w:t>
            </w:r>
          </w:p>
        </w:tc>
      </w:tr>
      <w:tr w:rsidR="00E8069C" w14:paraId="37B92C2F" w14:textId="77777777" w:rsidTr="00E8069C">
        <w:tc>
          <w:tcPr>
            <w:tcW w:w="1133" w:type="dxa"/>
          </w:tcPr>
          <w:p w14:paraId="59AF8D8B" w14:textId="77777777" w:rsidR="00E8069C" w:rsidRDefault="00E8069C">
            <w:r>
              <w:t>1583</w:t>
            </w:r>
          </w:p>
        </w:tc>
        <w:tc>
          <w:tcPr>
            <w:tcW w:w="615" w:type="dxa"/>
          </w:tcPr>
          <w:p w14:paraId="54DBE1C2" w14:textId="77777777" w:rsidR="00E8069C" w:rsidRDefault="00E8069C">
            <w:r>
              <w:t>18945</w:t>
            </w:r>
          </w:p>
        </w:tc>
        <w:tc>
          <w:tcPr>
            <w:tcW w:w="960" w:type="dxa"/>
          </w:tcPr>
          <w:p w14:paraId="1270A353" w14:textId="77777777" w:rsidR="00E8069C" w:rsidRDefault="00E8069C">
            <w:r>
              <w:t>Aansa Komal</w:t>
            </w:r>
          </w:p>
        </w:tc>
        <w:tc>
          <w:tcPr>
            <w:tcW w:w="935" w:type="dxa"/>
          </w:tcPr>
          <w:p w14:paraId="06366473" w14:textId="77777777" w:rsidR="00E8069C" w:rsidRDefault="00E8069C">
            <w:r>
              <w:t>Malik Zahid Aleem</w:t>
            </w:r>
          </w:p>
        </w:tc>
        <w:tc>
          <w:tcPr>
            <w:tcW w:w="957" w:type="dxa"/>
          </w:tcPr>
          <w:p w14:paraId="6FB83337" w14:textId="77777777" w:rsidR="00E8069C" w:rsidRDefault="00E8069C">
            <w:r>
              <w:t>112426-P</w:t>
            </w:r>
          </w:p>
        </w:tc>
        <w:tc>
          <w:tcPr>
            <w:tcW w:w="700" w:type="dxa"/>
          </w:tcPr>
          <w:p w14:paraId="5ACAD3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19487B" w14:textId="77777777" w:rsidR="00E8069C" w:rsidRDefault="00E8069C">
            <w:r>
              <w:t>14.370833</w:t>
            </w:r>
          </w:p>
        </w:tc>
        <w:tc>
          <w:tcPr>
            <w:tcW w:w="598" w:type="dxa"/>
          </w:tcPr>
          <w:p w14:paraId="0EFE54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08063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E2C88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B3433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9CCF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D3D5AC" w14:textId="77777777" w:rsidR="00E8069C" w:rsidRDefault="00E8069C">
            <w:r>
              <w:t>51.370833</w:t>
            </w:r>
          </w:p>
        </w:tc>
      </w:tr>
      <w:tr w:rsidR="00E8069C" w14:paraId="605664EE" w14:textId="77777777" w:rsidTr="00E8069C">
        <w:tc>
          <w:tcPr>
            <w:tcW w:w="1133" w:type="dxa"/>
          </w:tcPr>
          <w:p w14:paraId="55E0D4EC" w14:textId="77777777" w:rsidR="00E8069C" w:rsidRDefault="00E8069C">
            <w:r>
              <w:t>1584</w:t>
            </w:r>
          </w:p>
        </w:tc>
        <w:tc>
          <w:tcPr>
            <w:tcW w:w="615" w:type="dxa"/>
          </w:tcPr>
          <w:p w14:paraId="7C744FB9" w14:textId="77777777" w:rsidR="00E8069C" w:rsidRDefault="00E8069C">
            <w:r>
              <w:t>18579</w:t>
            </w:r>
          </w:p>
        </w:tc>
        <w:tc>
          <w:tcPr>
            <w:tcW w:w="960" w:type="dxa"/>
          </w:tcPr>
          <w:p w14:paraId="152378B3" w14:textId="77777777" w:rsidR="00E8069C" w:rsidRDefault="00E8069C">
            <w:r>
              <w:t>Sana Hafeez</w:t>
            </w:r>
          </w:p>
        </w:tc>
        <w:tc>
          <w:tcPr>
            <w:tcW w:w="935" w:type="dxa"/>
          </w:tcPr>
          <w:p w14:paraId="0CDA34AF" w14:textId="77777777" w:rsidR="00E8069C" w:rsidRDefault="00E8069C">
            <w:r>
              <w:t>Abdul Hafeez</w:t>
            </w:r>
          </w:p>
        </w:tc>
        <w:tc>
          <w:tcPr>
            <w:tcW w:w="957" w:type="dxa"/>
          </w:tcPr>
          <w:p w14:paraId="2A23E642" w14:textId="77777777" w:rsidR="00E8069C" w:rsidRDefault="00E8069C">
            <w:r>
              <w:t xml:space="preserve"> B-111541-P</w:t>
            </w:r>
          </w:p>
        </w:tc>
        <w:tc>
          <w:tcPr>
            <w:tcW w:w="700" w:type="dxa"/>
          </w:tcPr>
          <w:p w14:paraId="7ED458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46223D" w14:textId="77777777" w:rsidR="00E8069C" w:rsidRDefault="00E8069C">
            <w:r>
              <w:t>14.3375</w:t>
            </w:r>
          </w:p>
        </w:tc>
        <w:tc>
          <w:tcPr>
            <w:tcW w:w="598" w:type="dxa"/>
          </w:tcPr>
          <w:p w14:paraId="249C4A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EEE07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24D81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583CF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CC15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6B6D8C" w14:textId="77777777" w:rsidR="00E8069C" w:rsidRDefault="00E8069C">
            <w:r>
              <w:t>51.3375</w:t>
            </w:r>
          </w:p>
        </w:tc>
      </w:tr>
      <w:tr w:rsidR="00E8069C" w14:paraId="40E53413" w14:textId="77777777" w:rsidTr="00E8069C">
        <w:tc>
          <w:tcPr>
            <w:tcW w:w="1133" w:type="dxa"/>
          </w:tcPr>
          <w:p w14:paraId="6D6AECD4" w14:textId="77777777" w:rsidR="00E8069C" w:rsidRDefault="00E8069C">
            <w:r>
              <w:t>1585</w:t>
            </w:r>
          </w:p>
        </w:tc>
        <w:tc>
          <w:tcPr>
            <w:tcW w:w="615" w:type="dxa"/>
          </w:tcPr>
          <w:p w14:paraId="5D6474A9" w14:textId="77777777" w:rsidR="00E8069C" w:rsidRDefault="00E8069C">
            <w:r>
              <w:t>6309</w:t>
            </w:r>
          </w:p>
        </w:tc>
        <w:tc>
          <w:tcPr>
            <w:tcW w:w="960" w:type="dxa"/>
          </w:tcPr>
          <w:p w14:paraId="71DC63AA" w14:textId="77777777" w:rsidR="00E8069C" w:rsidRDefault="00E8069C">
            <w:r>
              <w:t>Saba Yasin</w:t>
            </w:r>
          </w:p>
        </w:tc>
        <w:tc>
          <w:tcPr>
            <w:tcW w:w="935" w:type="dxa"/>
          </w:tcPr>
          <w:p w14:paraId="2EE85CA8" w14:textId="77777777" w:rsidR="00E8069C" w:rsidRDefault="00E8069C">
            <w:r>
              <w:t>Muhammad Yasin</w:t>
            </w:r>
          </w:p>
        </w:tc>
        <w:tc>
          <w:tcPr>
            <w:tcW w:w="957" w:type="dxa"/>
          </w:tcPr>
          <w:p w14:paraId="23376217" w14:textId="77777777" w:rsidR="00E8069C" w:rsidRDefault="00E8069C">
            <w:r>
              <w:t>95189-p</w:t>
            </w:r>
          </w:p>
        </w:tc>
        <w:tc>
          <w:tcPr>
            <w:tcW w:w="700" w:type="dxa"/>
          </w:tcPr>
          <w:p w14:paraId="7DF0B9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07848A" w14:textId="77777777" w:rsidR="00E8069C" w:rsidRDefault="00E8069C">
            <w:r>
              <w:t>14.825532</w:t>
            </w:r>
          </w:p>
        </w:tc>
        <w:tc>
          <w:tcPr>
            <w:tcW w:w="598" w:type="dxa"/>
          </w:tcPr>
          <w:p w14:paraId="16745D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24866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454D6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2B81BE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1417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E7E913" w14:textId="77777777" w:rsidR="00E8069C" w:rsidRDefault="00E8069C">
            <w:r>
              <w:t>51.325532</w:t>
            </w:r>
          </w:p>
        </w:tc>
      </w:tr>
      <w:tr w:rsidR="00E8069C" w14:paraId="0E418832" w14:textId="77777777" w:rsidTr="00E8069C">
        <w:tc>
          <w:tcPr>
            <w:tcW w:w="1133" w:type="dxa"/>
          </w:tcPr>
          <w:p w14:paraId="340BA341" w14:textId="77777777" w:rsidR="00E8069C" w:rsidRDefault="00E8069C">
            <w:r>
              <w:t>1586</w:t>
            </w:r>
          </w:p>
        </w:tc>
        <w:tc>
          <w:tcPr>
            <w:tcW w:w="615" w:type="dxa"/>
          </w:tcPr>
          <w:p w14:paraId="358DEF2D" w14:textId="77777777" w:rsidR="00E8069C" w:rsidRDefault="00E8069C">
            <w:r>
              <w:t>16045</w:t>
            </w:r>
          </w:p>
        </w:tc>
        <w:tc>
          <w:tcPr>
            <w:tcW w:w="960" w:type="dxa"/>
          </w:tcPr>
          <w:p w14:paraId="211D5071" w14:textId="77777777" w:rsidR="00E8069C" w:rsidRDefault="00E8069C">
            <w:r>
              <w:t>Sabah Jabbar</w:t>
            </w:r>
          </w:p>
        </w:tc>
        <w:tc>
          <w:tcPr>
            <w:tcW w:w="935" w:type="dxa"/>
          </w:tcPr>
          <w:p w14:paraId="7CA3B046" w14:textId="77777777" w:rsidR="00E8069C" w:rsidRDefault="00E8069C">
            <w:r>
              <w:t>CHOUDHRY ABDUL JABBAR</w:t>
            </w:r>
          </w:p>
        </w:tc>
        <w:tc>
          <w:tcPr>
            <w:tcW w:w="957" w:type="dxa"/>
          </w:tcPr>
          <w:p w14:paraId="2EAE7A99" w14:textId="77777777" w:rsidR="00E8069C" w:rsidRDefault="00E8069C">
            <w:r>
              <w:t>110395-P</w:t>
            </w:r>
          </w:p>
        </w:tc>
        <w:tc>
          <w:tcPr>
            <w:tcW w:w="700" w:type="dxa"/>
          </w:tcPr>
          <w:p w14:paraId="3F2CCA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5422FE" w14:textId="77777777" w:rsidR="00E8069C" w:rsidRDefault="00E8069C">
            <w:r>
              <w:t>14.820833</w:t>
            </w:r>
          </w:p>
        </w:tc>
        <w:tc>
          <w:tcPr>
            <w:tcW w:w="598" w:type="dxa"/>
          </w:tcPr>
          <w:p w14:paraId="1ACF48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1E769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B7D832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BEDB4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2438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8ABB55" w14:textId="77777777" w:rsidR="00E8069C" w:rsidRDefault="00E8069C">
            <w:r>
              <w:t>51.320833</w:t>
            </w:r>
          </w:p>
        </w:tc>
      </w:tr>
      <w:tr w:rsidR="00E8069C" w14:paraId="10DDDAD5" w14:textId="77777777" w:rsidTr="00E8069C">
        <w:tc>
          <w:tcPr>
            <w:tcW w:w="1133" w:type="dxa"/>
          </w:tcPr>
          <w:p w14:paraId="03129140" w14:textId="77777777" w:rsidR="00E8069C" w:rsidRDefault="00E8069C">
            <w:r>
              <w:t>1587</w:t>
            </w:r>
          </w:p>
        </w:tc>
        <w:tc>
          <w:tcPr>
            <w:tcW w:w="615" w:type="dxa"/>
          </w:tcPr>
          <w:p w14:paraId="4E5B5C19" w14:textId="77777777" w:rsidR="00E8069C" w:rsidRDefault="00E8069C">
            <w:r>
              <w:t>20125</w:t>
            </w:r>
          </w:p>
        </w:tc>
        <w:tc>
          <w:tcPr>
            <w:tcW w:w="960" w:type="dxa"/>
          </w:tcPr>
          <w:p w14:paraId="21E8F88F" w14:textId="77777777" w:rsidR="00E8069C" w:rsidRDefault="00E8069C">
            <w:r>
              <w:t>Abberah Ibrahim</w:t>
            </w:r>
          </w:p>
        </w:tc>
        <w:tc>
          <w:tcPr>
            <w:tcW w:w="935" w:type="dxa"/>
          </w:tcPr>
          <w:p w14:paraId="019458C0" w14:textId="77777777" w:rsidR="00E8069C" w:rsidRDefault="00E8069C">
            <w:r>
              <w:t>MUHAMMAD IBRAHIM</w:t>
            </w:r>
          </w:p>
        </w:tc>
        <w:tc>
          <w:tcPr>
            <w:tcW w:w="957" w:type="dxa"/>
          </w:tcPr>
          <w:p w14:paraId="331D6636" w14:textId="77777777" w:rsidR="00E8069C" w:rsidRDefault="00E8069C">
            <w:r>
              <w:t>105473-P</w:t>
            </w:r>
          </w:p>
        </w:tc>
        <w:tc>
          <w:tcPr>
            <w:tcW w:w="700" w:type="dxa"/>
          </w:tcPr>
          <w:p w14:paraId="7E6182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EAF012" w14:textId="77777777" w:rsidR="00E8069C" w:rsidRDefault="00E8069C">
            <w:r>
              <w:t>14.316667</w:t>
            </w:r>
          </w:p>
        </w:tc>
        <w:tc>
          <w:tcPr>
            <w:tcW w:w="598" w:type="dxa"/>
          </w:tcPr>
          <w:p w14:paraId="3908E8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BE5B7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C7820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AD511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18C09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A10F89" w14:textId="77777777" w:rsidR="00E8069C" w:rsidRDefault="00E8069C">
            <w:r>
              <w:t>51.316667</w:t>
            </w:r>
          </w:p>
        </w:tc>
      </w:tr>
      <w:tr w:rsidR="00E8069C" w14:paraId="2818B7F2" w14:textId="77777777" w:rsidTr="00E8069C">
        <w:tc>
          <w:tcPr>
            <w:tcW w:w="1133" w:type="dxa"/>
          </w:tcPr>
          <w:p w14:paraId="2A20CBC3" w14:textId="77777777" w:rsidR="00E8069C" w:rsidRDefault="00E8069C">
            <w:r>
              <w:t>1588</w:t>
            </w:r>
          </w:p>
        </w:tc>
        <w:tc>
          <w:tcPr>
            <w:tcW w:w="615" w:type="dxa"/>
          </w:tcPr>
          <w:p w14:paraId="54381A17" w14:textId="77777777" w:rsidR="00E8069C" w:rsidRDefault="00E8069C">
            <w:r>
              <w:t>5972</w:t>
            </w:r>
          </w:p>
        </w:tc>
        <w:tc>
          <w:tcPr>
            <w:tcW w:w="960" w:type="dxa"/>
          </w:tcPr>
          <w:p w14:paraId="074DB967" w14:textId="77777777" w:rsidR="00E8069C" w:rsidRDefault="00E8069C">
            <w:r>
              <w:t>Waqas Fazil</w:t>
            </w:r>
          </w:p>
        </w:tc>
        <w:tc>
          <w:tcPr>
            <w:tcW w:w="935" w:type="dxa"/>
          </w:tcPr>
          <w:p w14:paraId="4BCE5E1D" w14:textId="77777777" w:rsidR="00E8069C" w:rsidRDefault="00E8069C">
            <w:r>
              <w:t>Muhammad Fazil</w:t>
            </w:r>
          </w:p>
        </w:tc>
        <w:tc>
          <w:tcPr>
            <w:tcW w:w="957" w:type="dxa"/>
          </w:tcPr>
          <w:p w14:paraId="46FD5321" w14:textId="77777777" w:rsidR="00E8069C" w:rsidRDefault="00E8069C">
            <w:r>
              <w:t>3860-AJK</w:t>
            </w:r>
          </w:p>
        </w:tc>
        <w:tc>
          <w:tcPr>
            <w:tcW w:w="700" w:type="dxa"/>
          </w:tcPr>
          <w:p w14:paraId="455CDBE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66D075C" w14:textId="77777777" w:rsidR="00E8069C" w:rsidRDefault="00E8069C">
            <w:r>
              <w:t>17.310345</w:t>
            </w:r>
          </w:p>
        </w:tc>
        <w:tc>
          <w:tcPr>
            <w:tcW w:w="598" w:type="dxa"/>
          </w:tcPr>
          <w:p w14:paraId="6FC011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5D6452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37DE6F16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B587B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962F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B2A2B4" w14:textId="77777777" w:rsidR="00E8069C" w:rsidRDefault="00E8069C">
            <w:r>
              <w:t>51.310345</w:t>
            </w:r>
          </w:p>
        </w:tc>
      </w:tr>
      <w:tr w:rsidR="00E8069C" w14:paraId="16860348" w14:textId="77777777" w:rsidTr="00E8069C">
        <w:tc>
          <w:tcPr>
            <w:tcW w:w="1133" w:type="dxa"/>
          </w:tcPr>
          <w:p w14:paraId="57558F9C" w14:textId="77777777" w:rsidR="00E8069C" w:rsidRDefault="00E8069C">
            <w:r>
              <w:t>1589</w:t>
            </w:r>
          </w:p>
        </w:tc>
        <w:tc>
          <w:tcPr>
            <w:tcW w:w="615" w:type="dxa"/>
          </w:tcPr>
          <w:p w14:paraId="4AE4C6A2" w14:textId="77777777" w:rsidR="00E8069C" w:rsidRDefault="00E8069C">
            <w:r>
              <w:t>7257</w:t>
            </w:r>
          </w:p>
        </w:tc>
        <w:tc>
          <w:tcPr>
            <w:tcW w:w="960" w:type="dxa"/>
          </w:tcPr>
          <w:p w14:paraId="45A5083F" w14:textId="77777777" w:rsidR="00E8069C" w:rsidRDefault="00E8069C">
            <w:r>
              <w:t>Malik Muhammad Gohar Akram</w:t>
            </w:r>
          </w:p>
        </w:tc>
        <w:tc>
          <w:tcPr>
            <w:tcW w:w="935" w:type="dxa"/>
          </w:tcPr>
          <w:p w14:paraId="673A3918" w14:textId="77777777" w:rsidR="00E8069C" w:rsidRDefault="00E8069C">
            <w:r>
              <w:t>Malik Muhammad Akram Kanhoon</w:t>
            </w:r>
          </w:p>
        </w:tc>
        <w:tc>
          <w:tcPr>
            <w:tcW w:w="957" w:type="dxa"/>
          </w:tcPr>
          <w:p w14:paraId="3FAD3040" w14:textId="77777777" w:rsidR="00E8069C" w:rsidRDefault="00E8069C">
            <w:r>
              <w:t>107606-p</w:t>
            </w:r>
          </w:p>
        </w:tc>
        <w:tc>
          <w:tcPr>
            <w:tcW w:w="700" w:type="dxa"/>
          </w:tcPr>
          <w:p w14:paraId="71962A7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E810FE" w14:textId="77777777" w:rsidR="00E8069C" w:rsidRDefault="00E8069C">
            <w:r>
              <w:t>14.804082</w:t>
            </w:r>
          </w:p>
        </w:tc>
        <w:tc>
          <w:tcPr>
            <w:tcW w:w="598" w:type="dxa"/>
          </w:tcPr>
          <w:p w14:paraId="69E09A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88334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24E138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DE10FC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2788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A037B5" w14:textId="77777777" w:rsidR="00E8069C" w:rsidRDefault="00E8069C">
            <w:r>
              <w:t>51.304082</w:t>
            </w:r>
          </w:p>
        </w:tc>
      </w:tr>
      <w:tr w:rsidR="00E8069C" w14:paraId="320DFF82" w14:textId="77777777" w:rsidTr="00E8069C">
        <w:tc>
          <w:tcPr>
            <w:tcW w:w="1133" w:type="dxa"/>
          </w:tcPr>
          <w:p w14:paraId="2E38A38B" w14:textId="77777777" w:rsidR="00E8069C" w:rsidRDefault="00E8069C">
            <w:r>
              <w:t>1590</w:t>
            </w:r>
          </w:p>
        </w:tc>
        <w:tc>
          <w:tcPr>
            <w:tcW w:w="615" w:type="dxa"/>
          </w:tcPr>
          <w:p w14:paraId="1B3F0B1E" w14:textId="77777777" w:rsidR="00E8069C" w:rsidRDefault="00E8069C">
            <w:r>
              <w:t>17209</w:t>
            </w:r>
          </w:p>
        </w:tc>
        <w:tc>
          <w:tcPr>
            <w:tcW w:w="960" w:type="dxa"/>
          </w:tcPr>
          <w:p w14:paraId="5C9A3F62" w14:textId="77777777" w:rsidR="00E8069C" w:rsidRDefault="00E8069C">
            <w:r>
              <w:t>Aleena Malik</w:t>
            </w:r>
          </w:p>
        </w:tc>
        <w:tc>
          <w:tcPr>
            <w:tcW w:w="935" w:type="dxa"/>
          </w:tcPr>
          <w:p w14:paraId="247E895D" w14:textId="77777777" w:rsidR="00E8069C" w:rsidRDefault="00E8069C">
            <w:r>
              <w:t>MALIK GHULAM MURTAZA</w:t>
            </w:r>
          </w:p>
        </w:tc>
        <w:tc>
          <w:tcPr>
            <w:tcW w:w="957" w:type="dxa"/>
          </w:tcPr>
          <w:p w14:paraId="25688ACE" w14:textId="77777777" w:rsidR="00E8069C" w:rsidRDefault="00E8069C">
            <w:r>
              <w:t xml:space="preserve">109586-P </w:t>
            </w:r>
          </w:p>
        </w:tc>
        <w:tc>
          <w:tcPr>
            <w:tcW w:w="700" w:type="dxa"/>
          </w:tcPr>
          <w:p w14:paraId="779190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510A63" w14:textId="77777777" w:rsidR="00E8069C" w:rsidRDefault="00E8069C">
            <w:r>
              <w:t>14.291667</w:t>
            </w:r>
          </w:p>
        </w:tc>
        <w:tc>
          <w:tcPr>
            <w:tcW w:w="598" w:type="dxa"/>
          </w:tcPr>
          <w:p w14:paraId="0E08379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C490AC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2F17E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EB41D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E566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9DE95A" w14:textId="77777777" w:rsidR="00E8069C" w:rsidRDefault="00E8069C">
            <w:r>
              <w:t>51.291667</w:t>
            </w:r>
          </w:p>
        </w:tc>
      </w:tr>
      <w:tr w:rsidR="00E8069C" w14:paraId="0F91D77F" w14:textId="77777777" w:rsidTr="00E8069C">
        <w:tc>
          <w:tcPr>
            <w:tcW w:w="1133" w:type="dxa"/>
          </w:tcPr>
          <w:p w14:paraId="5E0FE196" w14:textId="77777777" w:rsidR="00E8069C" w:rsidRDefault="00E8069C">
            <w:r>
              <w:t>1591</w:t>
            </w:r>
          </w:p>
        </w:tc>
        <w:tc>
          <w:tcPr>
            <w:tcW w:w="615" w:type="dxa"/>
          </w:tcPr>
          <w:p w14:paraId="0ADF5F1B" w14:textId="77777777" w:rsidR="00E8069C" w:rsidRDefault="00E8069C">
            <w:r>
              <w:t>7335</w:t>
            </w:r>
          </w:p>
        </w:tc>
        <w:tc>
          <w:tcPr>
            <w:tcW w:w="960" w:type="dxa"/>
          </w:tcPr>
          <w:p w14:paraId="365048E1" w14:textId="77777777" w:rsidR="00E8069C" w:rsidRDefault="00E8069C">
            <w:r>
              <w:t>Haseeb Ahmed</w:t>
            </w:r>
          </w:p>
        </w:tc>
        <w:tc>
          <w:tcPr>
            <w:tcW w:w="935" w:type="dxa"/>
          </w:tcPr>
          <w:p w14:paraId="4108B0D0" w14:textId="77777777" w:rsidR="00E8069C" w:rsidRDefault="00E8069C">
            <w:r>
              <w:t>SAIF ULLAH</w:t>
            </w:r>
          </w:p>
        </w:tc>
        <w:tc>
          <w:tcPr>
            <w:tcW w:w="957" w:type="dxa"/>
          </w:tcPr>
          <w:p w14:paraId="0573E393" w14:textId="77777777" w:rsidR="00E8069C" w:rsidRDefault="00E8069C">
            <w:r>
              <w:t>104800-P</w:t>
            </w:r>
          </w:p>
        </w:tc>
        <w:tc>
          <w:tcPr>
            <w:tcW w:w="700" w:type="dxa"/>
          </w:tcPr>
          <w:p w14:paraId="4F6FD3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1BEE5B" w14:textId="77777777" w:rsidR="00E8069C" w:rsidRDefault="00E8069C">
            <w:r>
              <w:t>14.773913</w:t>
            </w:r>
          </w:p>
        </w:tc>
        <w:tc>
          <w:tcPr>
            <w:tcW w:w="598" w:type="dxa"/>
          </w:tcPr>
          <w:p w14:paraId="1A93DE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DD95A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0C20A8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F1B54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785E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C736E5" w14:textId="77777777" w:rsidR="00E8069C" w:rsidRDefault="00E8069C">
            <w:r>
              <w:t>51.273913</w:t>
            </w:r>
          </w:p>
        </w:tc>
      </w:tr>
      <w:tr w:rsidR="00E8069C" w14:paraId="060A72E2" w14:textId="77777777" w:rsidTr="00E8069C">
        <w:tc>
          <w:tcPr>
            <w:tcW w:w="1133" w:type="dxa"/>
          </w:tcPr>
          <w:p w14:paraId="6904D09E" w14:textId="77777777" w:rsidR="00E8069C" w:rsidRDefault="00E8069C">
            <w:r>
              <w:t>1592</w:t>
            </w:r>
          </w:p>
        </w:tc>
        <w:tc>
          <w:tcPr>
            <w:tcW w:w="615" w:type="dxa"/>
          </w:tcPr>
          <w:p w14:paraId="627E0485" w14:textId="77777777" w:rsidR="00E8069C" w:rsidRDefault="00E8069C">
            <w:r>
              <w:t>18933</w:t>
            </w:r>
          </w:p>
        </w:tc>
        <w:tc>
          <w:tcPr>
            <w:tcW w:w="960" w:type="dxa"/>
          </w:tcPr>
          <w:p w14:paraId="1780423A" w14:textId="77777777" w:rsidR="00E8069C" w:rsidRDefault="00E8069C">
            <w:r>
              <w:t>Ramsha Munawar</w:t>
            </w:r>
          </w:p>
        </w:tc>
        <w:tc>
          <w:tcPr>
            <w:tcW w:w="935" w:type="dxa"/>
          </w:tcPr>
          <w:p w14:paraId="2E7971BB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040CD16E" w14:textId="77777777" w:rsidR="00E8069C" w:rsidRDefault="00E8069C">
            <w:r>
              <w:t>110334-P</w:t>
            </w:r>
          </w:p>
        </w:tc>
        <w:tc>
          <w:tcPr>
            <w:tcW w:w="700" w:type="dxa"/>
          </w:tcPr>
          <w:p w14:paraId="5A1DA83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ECC3175" w14:textId="77777777" w:rsidR="00E8069C" w:rsidRDefault="00E8069C">
            <w:r>
              <w:t>14.254167</w:t>
            </w:r>
          </w:p>
        </w:tc>
        <w:tc>
          <w:tcPr>
            <w:tcW w:w="598" w:type="dxa"/>
          </w:tcPr>
          <w:p w14:paraId="3A9234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FB2B7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BF0F3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FB726B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5518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A2F7D6" w14:textId="77777777" w:rsidR="00E8069C" w:rsidRDefault="00E8069C">
            <w:r>
              <w:t>51.254167</w:t>
            </w:r>
          </w:p>
        </w:tc>
      </w:tr>
      <w:tr w:rsidR="00E8069C" w14:paraId="24CB9A0C" w14:textId="77777777" w:rsidTr="00E8069C">
        <w:tc>
          <w:tcPr>
            <w:tcW w:w="1133" w:type="dxa"/>
          </w:tcPr>
          <w:p w14:paraId="59E60D09" w14:textId="77777777" w:rsidR="00E8069C" w:rsidRDefault="00E8069C">
            <w:r>
              <w:t>1593</w:t>
            </w:r>
          </w:p>
        </w:tc>
        <w:tc>
          <w:tcPr>
            <w:tcW w:w="615" w:type="dxa"/>
          </w:tcPr>
          <w:p w14:paraId="0FA7C4BD" w14:textId="77777777" w:rsidR="00E8069C" w:rsidRDefault="00E8069C">
            <w:r>
              <w:t>17907</w:t>
            </w:r>
          </w:p>
        </w:tc>
        <w:tc>
          <w:tcPr>
            <w:tcW w:w="960" w:type="dxa"/>
          </w:tcPr>
          <w:p w14:paraId="32334381" w14:textId="77777777" w:rsidR="00E8069C" w:rsidRDefault="00E8069C">
            <w:r>
              <w:t>Iqra Rashid</w:t>
            </w:r>
          </w:p>
        </w:tc>
        <w:tc>
          <w:tcPr>
            <w:tcW w:w="935" w:type="dxa"/>
          </w:tcPr>
          <w:p w14:paraId="73B17238" w14:textId="77777777" w:rsidR="00E8069C" w:rsidRDefault="00E8069C">
            <w:r>
              <w:t>Usman Tahir</w:t>
            </w:r>
          </w:p>
        </w:tc>
        <w:tc>
          <w:tcPr>
            <w:tcW w:w="957" w:type="dxa"/>
          </w:tcPr>
          <w:p w14:paraId="7977BDAF" w14:textId="77777777" w:rsidR="00E8069C" w:rsidRDefault="00E8069C">
            <w:r>
              <w:t>93470-P</w:t>
            </w:r>
          </w:p>
        </w:tc>
        <w:tc>
          <w:tcPr>
            <w:tcW w:w="700" w:type="dxa"/>
          </w:tcPr>
          <w:p w14:paraId="12F9C3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C2DA5F" w14:textId="77777777" w:rsidR="00E8069C" w:rsidRDefault="00E8069C">
            <w:r>
              <w:t>14.238298</w:t>
            </w:r>
          </w:p>
        </w:tc>
        <w:tc>
          <w:tcPr>
            <w:tcW w:w="598" w:type="dxa"/>
          </w:tcPr>
          <w:p w14:paraId="58401A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3CA5E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B56AC7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5CE48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C632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824CDD" w14:textId="77777777" w:rsidR="00E8069C" w:rsidRDefault="00E8069C">
            <w:r>
              <w:t>51.238298</w:t>
            </w:r>
          </w:p>
        </w:tc>
      </w:tr>
      <w:tr w:rsidR="00E8069C" w14:paraId="622BF129" w14:textId="77777777" w:rsidTr="00E8069C">
        <w:tc>
          <w:tcPr>
            <w:tcW w:w="1133" w:type="dxa"/>
          </w:tcPr>
          <w:p w14:paraId="31E17715" w14:textId="77777777" w:rsidR="00E8069C" w:rsidRDefault="00E8069C">
            <w:r>
              <w:t>1594</w:t>
            </w:r>
          </w:p>
        </w:tc>
        <w:tc>
          <w:tcPr>
            <w:tcW w:w="615" w:type="dxa"/>
          </w:tcPr>
          <w:p w14:paraId="32C392F9" w14:textId="77777777" w:rsidR="00E8069C" w:rsidRDefault="00E8069C">
            <w:r>
              <w:t>16059</w:t>
            </w:r>
          </w:p>
        </w:tc>
        <w:tc>
          <w:tcPr>
            <w:tcW w:w="960" w:type="dxa"/>
          </w:tcPr>
          <w:p w14:paraId="13EA3C3E" w14:textId="77777777" w:rsidR="00E8069C" w:rsidRDefault="00E8069C">
            <w:r>
              <w:t>Aiza Irfan</w:t>
            </w:r>
          </w:p>
        </w:tc>
        <w:tc>
          <w:tcPr>
            <w:tcW w:w="935" w:type="dxa"/>
          </w:tcPr>
          <w:p w14:paraId="1C15CB93" w14:textId="77777777" w:rsidR="00E8069C" w:rsidRDefault="00E8069C">
            <w:r>
              <w:t>Mian Irfan Amin</w:t>
            </w:r>
          </w:p>
        </w:tc>
        <w:tc>
          <w:tcPr>
            <w:tcW w:w="957" w:type="dxa"/>
          </w:tcPr>
          <w:p w14:paraId="0B2F90F6" w14:textId="77777777" w:rsidR="00E8069C" w:rsidRDefault="00E8069C">
            <w:r>
              <w:t>110512-P</w:t>
            </w:r>
          </w:p>
        </w:tc>
        <w:tc>
          <w:tcPr>
            <w:tcW w:w="700" w:type="dxa"/>
          </w:tcPr>
          <w:p w14:paraId="2BACC1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95E373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1A4374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C7857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958EECB" w14:textId="77777777" w:rsidR="00E8069C" w:rsidRDefault="00E8069C">
            <w:r>
              <w:t>4.5</w:t>
            </w:r>
          </w:p>
        </w:tc>
        <w:tc>
          <w:tcPr>
            <w:tcW w:w="596" w:type="dxa"/>
          </w:tcPr>
          <w:p w14:paraId="33CDA82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B9BC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8771F7" w14:textId="77777777" w:rsidR="00E8069C" w:rsidRDefault="00E8069C">
            <w:r>
              <w:t>51.2375</w:t>
            </w:r>
          </w:p>
        </w:tc>
      </w:tr>
      <w:tr w:rsidR="00E8069C" w14:paraId="065DCDC1" w14:textId="77777777" w:rsidTr="00E8069C">
        <w:tc>
          <w:tcPr>
            <w:tcW w:w="1133" w:type="dxa"/>
          </w:tcPr>
          <w:p w14:paraId="4ACFA954" w14:textId="77777777" w:rsidR="00E8069C" w:rsidRDefault="00E8069C">
            <w:r>
              <w:t>1595</w:t>
            </w:r>
          </w:p>
        </w:tc>
        <w:tc>
          <w:tcPr>
            <w:tcW w:w="615" w:type="dxa"/>
          </w:tcPr>
          <w:p w14:paraId="0419965E" w14:textId="77777777" w:rsidR="00E8069C" w:rsidRDefault="00E8069C">
            <w:r>
              <w:t>16272</w:t>
            </w:r>
          </w:p>
        </w:tc>
        <w:tc>
          <w:tcPr>
            <w:tcW w:w="960" w:type="dxa"/>
          </w:tcPr>
          <w:p w14:paraId="64AA55EF" w14:textId="77777777" w:rsidR="00E8069C" w:rsidRDefault="00E8069C">
            <w:r>
              <w:t>Zainab Shahab</w:t>
            </w:r>
          </w:p>
        </w:tc>
        <w:tc>
          <w:tcPr>
            <w:tcW w:w="935" w:type="dxa"/>
          </w:tcPr>
          <w:p w14:paraId="75AF9E18" w14:textId="77777777" w:rsidR="00E8069C" w:rsidRDefault="00E8069C">
            <w:r>
              <w:t>Shahab Pervez</w:t>
            </w:r>
          </w:p>
        </w:tc>
        <w:tc>
          <w:tcPr>
            <w:tcW w:w="957" w:type="dxa"/>
          </w:tcPr>
          <w:p w14:paraId="6D50EA9D" w14:textId="77777777" w:rsidR="00E8069C" w:rsidRDefault="00E8069C">
            <w:r>
              <w:t>5851-AJK</w:t>
            </w:r>
          </w:p>
        </w:tc>
        <w:tc>
          <w:tcPr>
            <w:tcW w:w="700" w:type="dxa"/>
          </w:tcPr>
          <w:p w14:paraId="082AD7E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EA88F21" w14:textId="77777777" w:rsidR="00E8069C" w:rsidRDefault="00E8069C">
            <w:r>
              <w:t>14.719149</w:t>
            </w:r>
          </w:p>
        </w:tc>
        <w:tc>
          <w:tcPr>
            <w:tcW w:w="598" w:type="dxa"/>
          </w:tcPr>
          <w:p w14:paraId="5387CE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00C22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423FAA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535489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2803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2DFD5E" w14:textId="77777777" w:rsidR="00E8069C" w:rsidRDefault="00E8069C">
            <w:r>
              <w:t>51.219149</w:t>
            </w:r>
          </w:p>
        </w:tc>
      </w:tr>
      <w:tr w:rsidR="00E8069C" w14:paraId="6092215D" w14:textId="77777777" w:rsidTr="00E8069C">
        <w:tc>
          <w:tcPr>
            <w:tcW w:w="1133" w:type="dxa"/>
          </w:tcPr>
          <w:p w14:paraId="57AB06FB" w14:textId="77777777" w:rsidR="00E8069C" w:rsidRDefault="00E8069C">
            <w:r>
              <w:t>1596</w:t>
            </w:r>
          </w:p>
        </w:tc>
        <w:tc>
          <w:tcPr>
            <w:tcW w:w="615" w:type="dxa"/>
          </w:tcPr>
          <w:p w14:paraId="09220EE7" w14:textId="77777777" w:rsidR="00E8069C" w:rsidRDefault="00E8069C">
            <w:r>
              <w:t>6064</w:t>
            </w:r>
          </w:p>
        </w:tc>
        <w:tc>
          <w:tcPr>
            <w:tcW w:w="960" w:type="dxa"/>
          </w:tcPr>
          <w:p w14:paraId="7AA26F42" w14:textId="77777777" w:rsidR="00E8069C" w:rsidRDefault="00E8069C">
            <w:r>
              <w:t>Sana Asim</w:t>
            </w:r>
          </w:p>
        </w:tc>
        <w:tc>
          <w:tcPr>
            <w:tcW w:w="935" w:type="dxa"/>
          </w:tcPr>
          <w:p w14:paraId="449331C9" w14:textId="77777777" w:rsidR="00E8069C" w:rsidRDefault="00E8069C">
            <w:r>
              <w:t>Asim Saeed / Umer Aziz</w:t>
            </w:r>
          </w:p>
        </w:tc>
        <w:tc>
          <w:tcPr>
            <w:tcW w:w="957" w:type="dxa"/>
          </w:tcPr>
          <w:p w14:paraId="5DE9BAC5" w14:textId="77777777" w:rsidR="00E8069C" w:rsidRDefault="00E8069C">
            <w:r>
              <w:t>101124-P</w:t>
            </w:r>
          </w:p>
        </w:tc>
        <w:tc>
          <w:tcPr>
            <w:tcW w:w="700" w:type="dxa"/>
          </w:tcPr>
          <w:p w14:paraId="53E31A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879AE3" w14:textId="77777777" w:rsidR="00E8069C" w:rsidRDefault="00E8069C">
            <w:r>
              <w:t>13.716667</w:t>
            </w:r>
          </w:p>
        </w:tc>
        <w:tc>
          <w:tcPr>
            <w:tcW w:w="598" w:type="dxa"/>
          </w:tcPr>
          <w:p w14:paraId="4F4DD8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7F038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B703DF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771C53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CBD9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66C4A0" w14:textId="77777777" w:rsidR="00E8069C" w:rsidRDefault="00E8069C">
            <w:r>
              <w:t>51.216667</w:t>
            </w:r>
          </w:p>
        </w:tc>
      </w:tr>
      <w:tr w:rsidR="00E8069C" w14:paraId="21E0931C" w14:textId="77777777" w:rsidTr="00E8069C">
        <w:tc>
          <w:tcPr>
            <w:tcW w:w="1133" w:type="dxa"/>
          </w:tcPr>
          <w:p w14:paraId="6116D4B6" w14:textId="77777777" w:rsidR="00E8069C" w:rsidRDefault="00E8069C">
            <w:r>
              <w:t>1597</w:t>
            </w:r>
          </w:p>
        </w:tc>
        <w:tc>
          <w:tcPr>
            <w:tcW w:w="615" w:type="dxa"/>
          </w:tcPr>
          <w:p w14:paraId="28B702D9" w14:textId="77777777" w:rsidR="00E8069C" w:rsidRDefault="00E8069C">
            <w:r>
              <w:t>3696</w:t>
            </w:r>
          </w:p>
        </w:tc>
        <w:tc>
          <w:tcPr>
            <w:tcW w:w="960" w:type="dxa"/>
          </w:tcPr>
          <w:p w14:paraId="0FF500B2" w14:textId="77777777" w:rsidR="00E8069C" w:rsidRDefault="00E8069C">
            <w:r>
              <w:t>Waqar Ahmed</w:t>
            </w:r>
          </w:p>
        </w:tc>
        <w:tc>
          <w:tcPr>
            <w:tcW w:w="935" w:type="dxa"/>
          </w:tcPr>
          <w:p w14:paraId="4528798A" w14:textId="77777777" w:rsidR="00E8069C" w:rsidRDefault="00E8069C">
            <w:r>
              <w:t>Shah Dino</w:t>
            </w:r>
          </w:p>
        </w:tc>
        <w:tc>
          <w:tcPr>
            <w:tcW w:w="957" w:type="dxa"/>
          </w:tcPr>
          <w:p w14:paraId="3CCB8AE9" w14:textId="77777777" w:rsidR="00E8069C" w:rsidRDefault="00E8069C">
            <w:r>
              <w:t>78935-S</w:t>
            </w:r>
          </w:p>
        </w:tc>
        <w:tc>
          <w:tcPr>
            <w:tcW w:w="700" w:type="dxa"/>
          </w:tcPr>
          <w:p w14:paraId="06CD710B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12767A2E" w14:textId="77777777" w:rsidR="00E8069C" w:rsidRDefault="00E8069C">
            <w:r>
              <w:t>14.710204</w:t>
            </w:r>
          </w:p>
        </w:tc>
        <w:tc>
          <w:tcPr>
            <w:tcW w:w="598" w:type="dxa"/>
          </w:tcPr>
          <w:p w14:paraId="6639FF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10201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7AD294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915E8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866B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D3C2AF" w14:textId="77777777" w:rsidR="00E8069C" w:rsidRDefault="00E8069C">
            <w:r>
              <w:t>51.210204</w:t>
            </w:r>
          </w:p>
        </w:tc>
      </w:tr>
      <w:tr w:rsidR="00E8069C" w14:paraId="22741045" w14:textId="77777777" w:rsidTr="00E8069C">
        <w:tc>
          <w:tcPr>
            <w:tcW w:w="1133" w:type="dxa"/>
          </w:tcPr>
          <w:p w14:paraId="3F78635A" w14:textId="77777777" w:rsidR="00E8069C" w:rsidRDefault="00E8069C">
            <w:r>
              <w:t>1598</w:t>
            </w:r>
          </w:p>
        </w:tc>
        <w:tc>
          <w:tcPr>
            <w:tcW w:w="615" w:type="dxa"/>
          </w:tcPr>
          <w:p w14:paraId="6B8D5847" w14:textId="77777777" w:rsidR="00E8069C" w:rsidRDefault="00E8069C">
            <w:r>
              <w:t>17925</w:t>
            </w:r>
          </w:p>
        </w:tc>
        <w:tc>
          <w:tcPr>
            <w:tcW w:w="960" w:type="dxa"/>
          </w:tcPr>
          <w:p w14:paraId="2880951B" w14:textId="77777777" w:rsidR="00E8069C" w:rsidRDefault="00E8069C">
            <w:r>
              <w:t>Namra Attique</w:t>
            </w:r>
          </w:p>
        </w:tc>
        <w:tc>
          <w:tcPr>
            <w:tcW w:w="935" w:type="dxa"/>
          </w:tcPr>
          <w:p w14:paraId="67E4E348" w14:textId="77777777" w:rsidR="00E8069C" w:rsidRDefault="00E8069C">
            <w:r>
              <w:t>Muhammad Attique</w:t>
            </w:r>
          </w:p>
        </w:tc>
        <w:tc>
          <w:tcPr>
            <w:tcW w:w="957" w:type="dxa"/>
          </w:tcPr>
          <w:p w14:paraId="52F01D04" w14:textId="77777777" w:rsidR="00E8069C" w:rsidRDefault="00E8069C">
            <w:r>
              <w:t xml:space="preserve">112476-P </w:t>
            </w:r>
          </w:p>
        </w:tc>
        <w:tc>
          <w:tcPr>
            <w:tcW w:w="700" w:type="dxa"/>
          </w:tcPr>
          <w:p w14:paraId="78F62D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2E700F" w14:textId="77777777" w:rsidR="00E8069C" w:rsidRDefault="00E8069C">
            <w:r>
              <w:t>14.208163</w:t>
            </w:r>
          </w:p>
        </w:tc>
        <w:tc>
          <w:tcPr>
            <w:tcW w:w="598" w:type="dxa"/>
          </w:tcPr>
          <w:p w14:paraId="6B8DA8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9625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26895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47062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73CE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CB1F15" w14:textId="77777777" w:rsidR="00E8069C" w:rsidRDefault="00E8069C">
            <w:r>
              <w:t>51.208163</w:t>
            </w:r>
          </w:p>
        </w:tc>
      </w:tr>
      <w:tr w:rsidR="00E8069C" w14:paraId="0561E1C7" w14:textId="77777777" w:rsidTr="00E8069C">
        <w:tc>
          <w:tcPr>
            <w:tcW w:w="1133" w:type="dxa"/>
          </w:tcPr>
          <w:p w14:paraId="59A0DDEA" w14:textId="77777777" w:rsidR="00E8069C" w:rsidRDefault="00E8069C">
            <w:r>
              <w:t>1599</w:t>
            </w:r>
          </w:p>
        </w:tc>
        <w:tc>
          <w:tcPr>
            <w:tcW w:w="615" w:type="dxa"/>
          </w:tcPr>
          <w:p w14:paraId="7A093170" w14:textId="77777777" w:rsidR="00E8069C" w:rsidRDefault="00E8069C">
            <w:r>
              <w:t>15714</w:t>
            </w:r>
          </w:p>
        </w:tc>
        <w:tc>
          <w:tcPr>
            <w:tcW w:w="960" w:type="dxa"/>
          </w:tcPr>
          <w:p w14:paraId="4DBA82C8" w14:textId="77777777" w:rsidR="00E8069C" w:rsidRDefault="00E8069C">
            <w:r>
              <w:t>Maria Nawaz</w:t>
            </w:r>
          </w:p>
        </w:tc>
        <w:tc>
          <w:tcPr>
            <w:tcW w:w="935" w:type="dxa"/>
          </w:tcPr>
          <w:p w14:paraId="07381E7B" w14:textId="77777777" w:rsidR="00E8069C" w:rsidRDefault="00E8069C">
            <w:r>
              <w:t>Ahmad Nawaz</w:t>
            </w:r>
          </w:p>
        </w:tc>
        <w:tc>
          <w:tcPr>
            <w:tcW w:w="957" w:type="dxa"/>
          </w:tcPr>
          <w:p w14:paraId="0EF616C6" w14:textId="77777777" w:rsidR="00E8069C" w:rsidRDefault="00E8069C">
            <w:r>
              <w:t>114398-P</w:t>
            </w:r>
          </w:p>
        </w:tc>
        <w:tc>
          <w:tcPr>
            <w:tcW w:w="700" w:type="dxa"/>
          </w:tcPr>
          <w:p w14:paraId="1C40E2B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4783F2" w14:textId="77777777" w:rsidR="00E8069C" w:rsidRDefault="00E8069C">
            <w:r>
              <w:t>14.175</w:t>
            </w:r>
          </w:p>
        </w:tc>
        <w:tc>
          <w:tcPr>
            <w:tcW w:w="598" w:type="dxa"/>
          </w:tcPr>
          <w:p w14:paraId="529D84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E295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9690C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53C1EF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7BF3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449054" w14:textId="77777777" w:rsidR="00E8069C" w:rsidRDefault="00E8069C">
            <w:r>
              <w:t>51.175</w:t>
            </w:r>
          </w:p>
        </w:tc>
      </w:tr>
      <w:tr w:rsidR="00E8069C" w14:paraId="2C2B2B6F" w14:textId="77777777" w:rsidTr="00E8069C">
        <w:tc>
          <w:tcPr>
            <w:tcW w:w="1133" w:type="dxa"/>
          </w:tcPr>
          <w:p w14:paraId="171F3B21" w14:textId="77777777" w:rsidR="00E8069C" w:rsidRDefault="00E8069C">
            <w:r>
              <w:t>1600</w:t>
            </w:r>
          </w:p>
        </w:tc>
        <w:tc>
          <w:tcPr>
            <w:tcW w:w="615" w:type="dxa"/>
          </w:tcPr>
          <w:p w14:paraId="29EA7CC4" w14:textId="77777777" w:rsidR="00E8069C" w:rsidRDefault="00E8069C">
            <w:r>
              <w:t>15201</w:t>
            </w:r>
          </w:p>
        </w:tc>
        <w:tc>
          <w:tcPr>
            <w:tcW w:w="960" w:type="dxa"/>
          </w:tcPr>
          <w:p w14:paraId="23C144E5" w14:textId="77777777" w:rsidR="00E8069C" w:rsidRDefault="00E8069C">
            <w:r>
              <w:t>Mehreen Fatima</w:t>
            </w:r>
          </w:p>
        </w:tc>
        <w:tc>
          <w:tcPr>
            <w:tcW w:w="935" w:type="dxa"/>
          </w:tcPr>
          <w:p w14:paraId="487CC8ED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76350DBA" w14:textId="77777777" w:rsidR="00E8069C" w:rsidRDefault="00E8069C">
            <w:r>
              <w:t>112236-P</w:t>
            </w:r>
          </w:p>
        </w:tc>
        <w:tc>
          <w:tcPr>
            <w:tcW w:w="700" w:type="dxa"/>
          </w:tcPr>
          <w:p w14:paraId="35836B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B02E32" w14:textId="77777777" w:rsidR="00E8069C" w:rsidRDefault="00E8069C">
            <w:r>
              <w:t>14.145833</w:t>
            </w:r>
          </w:p>
        </w:tc>
        <w:tc>
          <w:tcPr>
            <w:tcW w:w="598" w:type="dxa"/>
          </w:tcPr>
          <w:p w14:paraId="3AE8E9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58EC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7FABB0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66EA57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231E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57E64F" w14:textId="77777777" w:rsidR="00E8069C" w:rsidRDefault="00E8069C">
            <w:r>
              <w:t>51.145833</w:t>
            </w:r>
          </w:p>
        </w:tc>
      </w:tr>
      <w:tr w:rsidR="00E8069C" w14:paraId="3B3A391B" w14:textId="77777777" w:rsidTr="00E8069C">
        <w:tc>
          <w:tcPr>
            <w:tcW w:w="1133" w:type="dxa"/>
          </w:tcPr>
          <w:p w14:paraId="0F2E06C9" w14:textId="77777777" w:rsidR="00E8069C" w:rsidRDefault="00E8069C">
            <w:r>
              <w:t>1601</w:t>
            </w:r>
          </w:p>
        </w:tc>
        <w:tc>
          <w:tcPr>
            <w:tcW w:w="615" w:type="dxa"/>
          </w:tcPr>
          <w:p w14:paraId="01D55C59" w14:textId="77777777" w:rsidR="00E8069C" w:rsidRDefault="00E8069C">
            <w:r>
              <w:t>20170</w:t>
            </w:r>
          </w:p>
        </w:tc>
        <w:tc>
          <w:tcPr>
            <w:tcW w:w="960" w:type="dxa"/>
          </w:tcPr>
          <w:p w14:paraId="71446D7D" w14:textId="77777777" w:rsidR="00E8069C" w:rsidRDefault="00E8069C">
            <w:r>
              <w:t>Syeda Shifa Gillani</w:t>
            </w:r>
          </w:p>
        </w:tc>
        <w:tc>
          <w:tcPr>
            <w:tcW w:w="935" w:type="dxa"/>
          </w:tcPr>
          <w:p w14:paraId="6929463A" w14:textId="77777777" w:rsidR="00E8069C" w:rsidRDefault="00E8069C">
            <w:r>
              <w:t>Syed ashfaq ur rehman gillani</w:t>
            </w:r>
          </w:p>
        </w:tc>
        <w:tc>
          <w:tcPr>
            <w:tcW w:w="957" w:type="dxa"/>
          </w:tcPr>
          <w:p w14:paraId="6F780C8A" w14:textId="77777777" w:rsidR="00E8069C" w:rsidRDefault="00E8069C">
            <w:r>
              <w:t xml:space="preserve">B-103016-P </w:t>
            </w:r>
          </w:p>
        </w:tc>
        <w:tc>
          <w:tcPr>
            <w:tcW w:w="700" w:type="dxa"/>
          </w:tcPr>
          <w:p w14:paraId="0CB2602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220355A" w14:textId="77777777" w:rsidR="00E8069C" w:rsidRDefault="00E8069C">
            <w:r>
              <w:t>14.6375</w:t>
            </w:r>
          </w:p>
        </w:tc>
        <w:tc>
          <w:tcPr>
            <w:tcW w:w="598" w:type="dxa"/>
          </w:tcPr>
          <w:p w14:paraId="18AB8E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85641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5D9FA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2C350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FD58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48498B" w14:textId="77777777" w:rsidR="00E8069C" w:rsidRDefault="00E8069C">
            <w:r>
              <w:t>51.1375</w:t>
            </w:r>
          </w:p>
        </w:tc>
      </w:tr>
      <w:tr w:rsidR="00E8069C" w14:paraId="42AE7A17" w14:textId="77777777" w:rsidTr="00E8069C">
        <w:tc>
          <w:tcPr>
            <w:tcW w:w="1133" w:type="dxa"/>
          </w:tcPr>
          <w:p w14:paraId="43AD91F5" w14:textId="77777777" w:rsidR="00E8069C" w:rsidRDefault="00E8069C">
            <w:r>
              <w:t>1602</w:t>
            </w:r>
          </w:p>
        </w:tc>
        <w:tc>
          <w:tcPr>
            <w:tcW w:w="615" w:type="dxa"/>
          </w:tcPr>
          <w:p w14:paraId="09A09966" w14:textId="77777777" w:rsidR="00E8069C" w:rsidRDefault="00E8069C">
            <w:r>
              <w:t>19044</w:t>
            </w:r>
          </w:p>
        </w:tc>
        <w:tc>
          <w:tcPr>
            <w:tcW w:w="960" w:type="dxa"/>
          </w:tcPr>
          <w:p w14:paraId="7129A349" w14:textId="77777777" w:rsidR="00E8069C" w:rsidRDefault="00E8069C">
            <w:r>
              <w:t>Abeer Khalid</w:t>
            </w:r>
          </w:p>
        </w:tc>
        <w:tc>
          <w:tcPr>
            <w:tcW w:w="935" w:type="dxa"/>
          </w:tcPr>
          <w:p w14:paraId="656A216D" w14:textId="77777777" w:rsidR="00E8069C" w:rsidRDefault="00E8069C">
            <w:r>
              <w:t>Zain Ahmed</w:t>
            </w:r>
          </w:p>
        </w:tc>
        <w:tc>
          <w:tcPr>
            <w:tcW w:w="957" w:type="dxa"/>
          </w:tcPr>
          <w:p w14:paraId="339140D1" w14:textId="77777777" w:rsidR="00E8069C" w:rsidRDefault="00E8069C">
            <w:r>
              <w:t>105555-P</w:t>
            </w:r>
          </w:p>
        </w:tc>
        <w:tc>
          <w:tcPr>
            <w:tcW w:w="700" w:type="dxa"/>
          </w:tcPr>
          <w:p w14:paraId="02FFA3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1FD0F1" w14:textId="77777777" w:rsidR="00E8069C" w:rsidRDefault="00E8069C">
            <w:r>
              <w:t>14.126531</w:t>
            </w:r>
          </w:p>
        </w:tc>
        <w:tc>
          <w:tcPr>
            <w:tcW w:w="598" w:type="dxa"/>
          </w:tcPr>
          <w:p w14:paraId="739F7A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2B863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CA019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8AAF9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44F8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EB5F29" w14:textId="77777777" w:rsidR="00E8069C" w:rsidRDefault="00E8069C">
            <w:r>
              <w:t>51.126531</w:t>
            </w:r>
          </w:p>
        </w:tc>
      </w:tr>
      <w:tr w:rsidR="00E8069C" w14:paraId="7AE74167" w14:textId="77777777" w:rsidTr="00E8069C">
        <w:tc>
          <w:tcPr>
            <w:tcW w:w="1133" w:type="dxa"/>
          </w:tcPr>
          <w:p w14:paraId="3A8EA829" w14:textId="77777777" w:rsidR="00E8069C" w:rsidRDefault="00E8069C">
            <w:r>
              <w:t>1603</w:t>
            </w:r>
          </w:p>
        </w:tc>
        <w:tc>
          <w:tcPr>
            <w:tcW w:w="615" w:type="dxa"/>
          </w:tcPr>
          <w:p w14:paraId="58690D8B" w14:textId="77777777" w:rsidR="00E8069C" w:rsidRDefault="00E8069C">
            <w:r>
              <w:t>20283</w:t>
            </w:r>
          </w:p>
        </w:tc>
        <w:tc>
          <w:tcPr>
            <w:tcW w:w="960" w:type="dxa"/>
          </w:tcPr>
          <w:p w14:paraId="51397798" w14:textId="77777777" w:rsidR="00E8069C" w:rsidRDefault="00E8069C">
            <w:r>
              <w:t>Wardah Arshad</w:t>
            </w:r>
          </w:p>
        </w:tc>
        <w:tc>
          <w:tcPr>
            <w:tcW w:w="935" w:type="dxa"/>
          </w:tcPr>
          <w:p w14:paraId="24ADE3DA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3E0AEFAC" w14:textId="77777777" w:rsidR="00E8069C" w:rsidRDefault="00E8069C">
            <w:r>
              <w:t>109340-P</w:t>
            </w:r>
          </w:p>
        </w:tc>
        <w:tc>
          <w:tcPr>
            <w:tcW w:w="700" w:type="dxa"/>
          </w:tcPr>
          <w:p w14:paraId="4CDBD4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867E52" w14:textId="77777777" w:rsidR="00E8069C" w:rsidRDefault="00E8069C">
            <w:r>
              <w:t>14.081633</w:t>
            </w:r>
          </w:p>
        </w:tc>
        <w:tc>
          <w:tcPr>
            <w:tcW w:w="598" w:type="dxa"/>
          </w:tcPr>
          <w:p w14:paraId="4AA8E12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D2C5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FA1BA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69032C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DBC1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9BD280" w14:textId="77777777" w:rsidR="00E8069C" w:rsidRDefault="00E8069C">
            <w:r>
              <w:t>51.081633</w:t>
            </w:r>
          </w:p>
        </w:tc>
      </w:tr>
      <w:tr w:rsidR="00E8069C" w14:paraId="6DE8E36D" w14:textId="77777777" w:rsidTr="00E8069C">
        <w:tc>
          <w:tcPr>
            <w:tcW w:w="1133" w:type="dxa"/>
          </w:tcPr>
          <w:p w14:paraId="14C50282" w14:textId="77777777" w:rsidR="00E8069C" w:rsidRDefault="00E8069C">
            <w:r>
              <w:t>1604</w:t>
            </w:r>
          </w:p>
        </w:tc>
        <w:tc>
          <w:tcPr>
            <w:tcW w:w="615" w:type="dxa"/>
          </w:tcPr>
          <w:p w14:paraId="4DB16755" w14:textId="77777777" w:rsidR="00E8069C" w:rsidRDefault="00E8069C">
            <w:r>
              <w:t>17334</w:t>
            </w:r>
          </w:p>
        </w:tc>
        <w:tc>
          <w:tcPr>
            <w:tcW w:w="960" w:type="dxa"/>
          </w:tcPr>
          <w:p w14:paraId="29D602C5" w14:textId="77777777" w:rsidR="00E8069C" w:rsidRDefault="00E8069C">
            <w:r>
              <w:t>Iqra Khalid</w:t>
            </w:r>
          </w:p>
        </w:tc>
        <w:tc>
          <w:tcPr>
            <w:tcW w:w="935" w:type="dxa"/>
          </w:tcPr>
          <w:p w14:paraId="1234FFB5" w14:textId="77777777" w:rsidR="00E8069C" w:rsidRDefault="00E8069C">
            <w:r>
              <w:t>Muhammad Khalid Asad</w:t>
            </w:r>
          </w:p>
        </w:tc>
        <w:tc>
          <w:tcPr>
            <w:tcW w:w="957" w:type="dxa"/>
          </w:tcPr>
          <w:p w14:paraId="164288D1" w14:textId="77777777" w:rsidR="00E8069C" w:rsidRDefault="00E8069C">
            <w:r>
              <w:t>107390-B</w:t>
            </w:r>
          </w:p>
        </w:tc>
        <w:tc>
          <w:tcPr>
            <w:tcW w:w="700" w:type="dxa"/>
          </w:tcPr>
          <w:p w14:paraId="1288851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66550B" w14:textId="77777777" w:rsidR="00E8069C" w:rsidRDefault="00E8069C">
            <w:r>
              <w:t>12.370833</w:t>
            </w:r>
          </w:p>
        </w:tc>
        <w:tc>
          <w:tcPr>
            <w:tcW w:w="598" w:type="dxa"/>
          </w:tcPr>
          <w:p w14:paraId="62D935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E18E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21AA51" w14:textId="77777777" w:rsidR="00E8069C" w:rsidRDefault="00E8069C">
            <w:r>
              <w:t>3.666667</w:t>
            </w:r>
          </w:p>
        </w:tc>
        <w:tc>
          <w:tcPr>
            <w:tcW w:w="596" w:type="dxa"/>
          </w:tcPr>
          <w:p w14:paraId="778F9A2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1A85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7C2D77" w14:textId="77777777" w:rsidR="00E8069C" w:rsidRDefault="00E8069C">
            <w:r>
              <w:t>51.0375</w:t>
            </w:r>
          </w:p>
        </w:tc>
      </w:tr>
      <w:tr w:rsidR="00E8069C" w14:paraId="6A32D181" w14:textId="77777777" w:rsidTr="00E8069C">
        <w:tc>
          <w:tcPr>
            <w:tcW w:w="1133" w:type="dxa"/>
          </w:tcPr>
          <w:p w14:paraId="1A69CB74" w14:textId="77777777" w:rsidR="00E8069C" w:rsidRDefault="00E8069C">
            <w:r>
              <w:t>1605</w:t>
            </w:r>
          </w:p>
        </w:tc>
        <w:tc>
          <w:tcPr>
            <w:tcW w:w="615" w:type="dxa"/>
          </w:tcPr>
          <w:p w14:paraId="1E1E29D9" w14:textId="77777777" w:rsidR="00E8069C" w:rsidRDefault="00E8069C">
            <w:r>
              <w:t>15243</w:t>
            </w:r>
          </w:p>
        </w:tc>
        <w:tc>
          <w:tcPr>
            <w:tcW w:w="960" w:type="dxa"/>
          </w:tcPr>
          <w:p w14:paraId="063828A0" w14:textId="77777777" w:rsidR="00E8069C" w:rsidRDefault="00E8069C">
            <w:r>
              <w:t>Isha Tariq</w:t>
            </w:r>
          </w:p>
        </w:tc>
        <w:tc>
          <w:tcPr>
            <w:tcW w:w="935" w:type="dxa"/>
          </w:tcPr>
          <w:p w14:paraId="337B3DD8" w14:textId="77777777" w:rsidR="00E8069C" w:rsidRDefault="00E8069C">
            <w:r>
              <w:t xml:space="preserve">Tariq Mahmood </w:t>
            </w:r>
          </w:p>
        </w:tc>
        <w:tc>
          <w:tcPr>
            <w:tcW w:w="957" w:type="dxa"/>
          </w:tcPr>
          <w:p w14:paraId="1A005865" w14:textId="77777777" w:rsidR="00E8069C" w:rsidRDefault="00E8069C">
            <w:r>
              <w:t>6041-AJK</w:t>
            </w:r>
          </w:p>
        </w:tc>
        <w:tc>
          <w:tcPr>
            <w:tcW w:w="700" w:type="dxa"/>
          </w:tcPr>
          <w:p w14:paraId="6A2E0DE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3D89205" w14:textId="77777777" w:rsidR="00E8069C" w:rsidRDefault="00E8069C">
            <w:r>
              <w:t>14.023762</w:t>
            </w:r>
          </w:p>
        </w:tc>
        <w:tc>
          <w:tcPr>
            <w:tcW w:w="598" w:type="dxa"/>
          </w:tcPr>
          <w:p w14:paraId="26666C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54F5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52669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43628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AACD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8DB3AD" w14:textId="77777777" w:rsidR="00E8069C" w:rsidRDefault="00E8069C">
            <w:r>
              <w:t>51.023762</w:t>
            </w:r>
          </w:p>
        </w:tc>
      </w:tr>
      <w:tr w:rsidR="00E8069C" w14:paraId="1E2C457D" w14:textId="77777777" w:rsidTr="00E8069C">
        <w:tc>
          <w:tcPr>
            <w:tcW w:w="1133" w:type="dxa"/>
          </w:tcPr>
          <w:p w14:paraId="3A9C4404" w14:textId="77777777" w:rsidR="00E8069C" w:rsidRDefault="00E8069C">
            <w:r>
              <w:t>1606</w:t>
            </w:r>
          </w:p>
        </w:tc>
        <w:tc>
          <w:tcPr>
            <w:tcW w:w="615" w:type="dxa"/>
          </w:tcPr>
          <w:p w14:paraId="249AF335" w14:textId="77777777" w:rsidR="00E8069C" w:rsidRDefault="00E8069C">
            <w:r>
              <w:t>6479</w:t>
            </w:r>
          </w:p>
        </w:tc>
        <w:tc>
          <w:tcPr>
            <w:tcW w:w="960" w:type="dxa"/>
          </w:tcPr>
          <w:p w14:paraId="6770F52B" w14:textId="77777777" w:rsidR="00E8069C" w:rsidRDefault="00E8069C">
            <w:r>
              <w:t>Arooj Nasir</w:t>
            </w:r>
          </w:p>
        </w:tc>
        <w:tc>
          <w:tcPr>
            <w:tcW w:w="935" w:type="dxa"/>
          </w:tcPr>
          <w:p w14:paraId="737A664F" w14:textId="77777777" w:rsidR="00E8069C" w:rsidRDefault="00E8069C">
            <w:r>
              <w:t>Nasir Mehmood</w:t>
            </w:r>
          </w:p>
        </w:tc>
        <w:tc>
          <w:tcPr>
            <w:tcW w:w="957" w:type="dxa"/>
          </w:tcPr>
          <w:p w14:paraId="39B3CFEC" w14:textId="77777777" w:rsidR="00E8069C" w:rsidRDefault="00E8069C">
            <w:r>
              <w:t>114206-P</w:t>
            </w:r>
          </w:p>
        </w:tc>
        <w:tc>
          <w:tcPr>
            <w:tcW w:w="700" w:type="dxa"/>
          </w:tcPr>
          <w:p w14:paraId="2269DF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B8DD3A" w14:textId="77777777" w:rsidR="00E8069C" w:rsidRDefault="00E8069C">
            <w:r>
              <w:t>14.520833</w:t>
            </w:r>
          </w:p>
        </w:tc>
        <w:tc>
          <w:tcPr>
            <w:tcW w:w="598" w:type="dxa"/>
          </w:tcPr>
          <w:p w14:paraId="190BE1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CA2C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2172A77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DC4DB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19B6F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8D5615" w14:textId="77777777" w:rsidR="00E8069C" w:rsidRDefault="00E8069C">
            <w:r>
              <w:t>51.020833</w:t>
            </w:r>
          </w:p>
        </w:tc>
      </w:tr>
      <w:tr w:rsidR="00E8069C" w14:paraId="4A33341D" w14:textId="77777777" w:rsidTr="00E8069C">
        <w:tc>
          <w:tcPr>
            <w:tcW w:w="1133" w:type="dxa"/>
          </w:tcPr>
          <w:p w14:paraId="2372886E" w14:textId="77777777" w:rsidR="00E8069C" w:rsidRDefault="00E8069C">
            <w:r>
              <w:t>1607</w:t>
            </w:r>
          </w:p>
        </w:tc>
        <w:tc>
          <w:tcPr>
            <w:tcW w:w="615" w:type="dxa"/>
          </w:tcPr>
          <w:p w14:paraId="7F67CA38" w14:textId="77777777" w:rsidR="00E8069C" w:rsidRDefault="00E8069C">
            <w:r>
              <w:t>17501</w:t>
            </w:r>
          </w:p>
        </w:tc>
        <w:tc>
          <w:tcPr>
            <w:tcW w:w="960" w:type="dxa"/>
          </w:tcPr>
          <w:p w14:paraId="4BC5D3F5" w14:textId="77777777" w:rsidR="00E8069C" w:rsidRDefault="00E8069C">
            <w:r>
              <w:t>Maleeha Ahmed</w:t>
            </w:r>
          </w:p>
        </w:tc>
        <w:tc>
          <w:tcPr>
            <w:tcW w:w="935" w:type="dxa"/>
          </w:tcPr>
          <w:p w14:paraId="7F614387" w14:textId="77777777" w:rsidR="00E8069C" w:rsidRDefault="00E8069C">
            <w:r>
              <w:t>Tanveer Ahmed</w:t>
            </w:r>
          </w:p>
        </w:tc>
        <w:tc>
          <w:tcPr>
            <w:tcW w:w="957" w:type="dxa"/>
          </w:tcPr>
          <w:p w14:paraId="516896F7" w14:textId="77777777" w:rsidR="00E8069C" w:rsidRDefault="00E8069C">
            <w:r>
              <w:t>719812-01-M</w:t>
            </w:r>
          </w:p>
        </w:tc>
        <w:tc>
          <w:tcPr>
            <w:tcW w:w="700" w:type="dxa"/>
          </w:tcPr>
          <w:p w14:paraId="7042B23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BADF63" w14:textId="77777777" w:rsidR="00E8069C" w:rsidRDefault="00E8069C">
            <w:r>
              <w:t>14.007905</w:t>
            </w:r>
          </w:p>
        </w:tc>
        <w:tc>
          <w:tcPr>
            <w:tcW w:w="598" w:type="dxa"/>
          </w:tcPr>
          <w:p w14:paraId="2118AD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D2A3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C5B9D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576FC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B7A4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2F85F7" w14:textId="77777777" w:rsidR="00E8069C" w:rsidRDefault="00E8069C">
            <w:r>
              <w:t>51.007905</w:t>
            </w:r>
          </w:p>
        </w:tc>
      </w:tr>
      <w:tr w:rsidR="00E8069C" w14:paraId="4662817A" w14:textId="77777777" w:rsidTr="00E8069C">
        <w:tc>
          <w:tcPr>
            <w:tcW w:w="1133" w:type="dxa"/>
          </w:tcPr>
          <w:p w14:paraId="29631F24" w14:textId="77777777" w:rsidR="00E8069C" w:rsidRDefault="00E8069C">
            <w:r>
              <w:t>1608</w:t>
            </w:r>
          </w:p>
        </w:tc>
        <w:tc>
          <w:tcPr>
            <w:tcW w:w="615" w:type="dxa"/>
          </w:tcPr>
          <w:p w14:paraId="01985334" w14:textId="77777777" w:rsidR="00E8069C" w:rsidRDefault="00E8069C">
            <w:r>
              <w:t>16098</w:t>
            </w:r>
          </w:p>
        </w:tc>
        <w:tc>
          <w:tcPr>
            <w:tcW w:w="960" w:type="dxa"/>
          </w:tcPr>
          <w:p w14:paraId="4BBCA152" w14:textId="77777777" w:rsidR="00E8069C" w:rsidRDefault="00E8069C">
            <w:r>
              <w:t>Wajahat Ali Khan</w:t>
            </w:r>
          </w:p>
        </w:tc>
        <w:tc>
          <w:tcPr>
            <w:tcW w:w="935" w:type="dxa"/>
          </w:tcPr>
          <w:p w14:paraId="1E859FCF" w14:textId="77777777" w:rsidR="00E8069C" w:rsidRDefault="00E8069C">
            <w:r>
              <w:t>Talat Shahid Ali</w:t>
            </w:r>
          </w:p>
        </w:tc>
        <w:tc>
          <w:tcPr>
            <w:tcW w:w="957" w:type="dxa"/>
          </w:tcPr>
          <w:p w14:paraId="07507F0D" w14:textId="77777777" w:rsidR="00E8069C" w:rsidRDefault="00E8069C">
            <w:r>
              <w:t>109216-P</w:t>
            </w:r>
          </w:p>
        </w:tc>
        <w:tc>
          <w:tcPr>
            <w:tcW w:w="700" w:type="dxa"/>
          </w:tcPr>
          <w:p w14:paraId="08C7FD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5FE71A" w14:textId="77777777" w:rsidR="00E8069C" w:rsidRDefault="00E8069C">
            <w:r>
              <w:t>13.653061</w:t>
            </w:r>
          </w:p>
        </w:tc>
        <w:tc>
          <w:tcPr>
            <w:tcW w:w="598" w:type="dxa"/>
          </w:tcPr>
          <w:p w14:paraId="2931BD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4142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B27318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06F61B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81A8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383553" w14:textId="77777777" w:rsidR="00E8069C" w:rsidRDefault="00E8069C">
            <w:r>
              <w:t>50.986394</w:t>
            </w:r>
          </w:p>
        </w:tc>
      </w:tr>
      <w:tr w:rsidR="00E8069C" w14:paraId="6A57180E" w14:textId="77777777" w:rsidTr="00E8069C">
        <w:tc>
          <w:tcPr>
            <w:tcW w:w="1133" w:type="dxa"/>
          </w:tcPr>
          <w:p w14:paraId="4C0DF45F" w14:textId="77777777" w:rsidR="00E8069C" w:rsidRDefault="00E8069C">
            <w:r>
              <w:t>1609</w:t>
            </w:r>
          </w:p>
        </w:tc>
        <w:tc>
          <w:tcPr>
            <w:tcW w:w="615" w:type="dxa"/>
          </w:tcPr>
          <w:p w14:paraId="21A92234" w14:textId="77777777" w:rsidR="00E8069C" w:rsidRDefault="00E8069C">
            <w:r>
              <w:t>4284</w:t>
            </w:r>
          </w:p>
        </w:tc>
        <w:tc>
          <w:tcPr>
            <w:tcW w:w="960" w:type="dxa"/>
          </w:tcPr>
          <w:p w14:paraId="7091F908" w14:textId="77777777" w:rsidR="00E8069C" w:rsidRDefault="00E8069C">
            <w:r>
              <w:t>Shiza Butt</w:t>
            </w:r>
          </w:p>
        </w:tc>
        <w:tc>
          <w:tcPr>
            <w:tcW w:w="935" w:type="dxa"/>
          </w:tcPr>
          <w:p w14:paraId="2B0BA770" w14:textId="77777777" w:rsidR="00E8069C" w:rsidRDefault="00E8069C">
            <w:r>
              <w:t>Umer Butt</w:t>
            </w:r>
          </w:p>
        </w:tc>
        <w:tc>
          <w:tcPr>
            <w:tcW w:w="957" w:type="dxa"/>
          </w:tcPr>
          <w:p w14:paraId="79232D28" w14:textId="77777777" w:rsidR="00E8069C" w:rsidRDefault="00E8069C">
            <w:r>
              <w:t>103172-P</w:t>
            </w:r>
          </w:p>
        </w:tc>
        <w:tc>
          <w:tcPr>
            <w:tcW w:w="700" w:type="dxa"/>
          </w:tcPr>
          <w:p w14:paraId="66AF66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F29F61" w14:textId="77777777" w:rsidR="00E8069C" w:rsidRDefault="00E8069C">
            <w:r>
              <w:t>14.4375</w:t>
            </w:r>
          </w:p>
        </w:tc>
        <w:tc>
          <w:tcPr>
            <w:tcW w:w="598" w:type="dxa"/>
          </w:tcPr>
          <w:p w14:paraId="03D94F4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C397E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4A6964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5E1536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4976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477B6E" w14:textId="77777777" w:rsidR="00E8069C" w:rsidRDefault="00E8069C">
            <w:r>
              <w:t>50.9375</w:t>
            </w:r>
          </w:p>
        </w:tc>
      </w:tr>
      <w:tr w:rsidR="00E8069C" w14:paraId="12EE0F45" w14:textId="77777777" w:rsidTr="00E8069C">
        <w:tc>
          <w:tcPr>
            <w:tcW w:w="1133" w:type="dxa"/>
          </w:tcPr>
          <w:p w14:paraId="2A42BCE9" w14:textId="77777777" w:rsidR="00E8069C" w:rsidRDefault="00E8069C">
            <w:r>
              <w:t>1610</w:t>
            </w:r>
          </w:p>
        </w:tc>
        <w:tc>
          <w:tcPr>
            <w:tcW w:w="615" w:type="dxa"/>
          </w:tcPr>
          <w:p w14:paraId="53E5EAE4" w14:textId="77777777" w:rsidR="00E8069C" w:rsidRDefault="00E8069C">
            <w:r>
              <w:t>15393</w:t>
            </w:r>
          </w:p>
        </w:tc>
        <w:tc>
          <w:tcPr>
            <w:tcW w:w="960" w:type="dxa"/>
          </w:tcPr>
          <w:p w14:paraId="36711DBF" w14:textId="77777777" w:rsidR="00E8069C" w:rsidRDefault="00E8069C">
            <w:r>
              <w:t>Hafiza Maria Dilshad</w:t>
            </w:r>
          </w:p>
        </w:tc>
        <w:tc>
          <w:tcPr>
            <w:tcW w:w="935" w:type="dxa"/>
          </w:tcPr>
          <w:p w14:paraId="2C8EF7F6" w14:textId="77777777" w:rsidR="00E8069C" w:rsidRDefault="00E8069C">
            <w:r>
              <w:t>Dilshad Ahmad</w:t>
            </w:r>
          </w:p>
        </w:tc>
        <w:tc>
          <w:tcPr>
            <w:tcW w:w="957" w:type="dxa"/>
          </w:tcPr>
          <w:p w14:paraId="03CB6E77" w14:textId="77777777" w:rsidR="00E8069C" w:rsidRDefault="00E8069C">
            <w:r>
              <w:t>109584-P</w:t>
            </w:r>
          </w:p>
        </w:tc>
        <w:tc>
          <w:tcPr>
            <w:tcW w:w="700" w:type="dxa"/>
          </w:tcPr>
          <w:p w14:paraId="38ACAAF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27347F" w14:textId="77777777" w:rsidR="00E8069C" w:rsidRDefault="00E8069C">
            <w:r>
              <w:t>13.933333</w:t>
            </w:r>
          </w:p>
        </w:tc>
        <w:tc>
          <w:tcPr>
            <w:tcW w:w="598" w:type="dxa"/>
          </w:tcPr>
          <w:p w14:paraId="2215CE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A08AC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F7B7B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604F20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A26DD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5DA0C9" w14:textId="77777777" w:rsidR="00E8069C" w:rsidRDefault="00E8069C">
            <w:r>
              <w:t>50.933333</w:t>
            </w:r>
          </w:p>
        </w:tc>
      </w:tr>
      <w:tr w:rsidR="00E8069C" w14:paraId="66EAB2BE" w14:textId="77777777" w:rsidTr="00E8069C">
        <w:tc>
          <w:tcPr>
            <w:tcW w:w="1133" w:type="dxa"/>
          </w:tcPr>
          <w:p w14:paraId="51CC9226" w14:textId="77777777" w:rsidR="00E8069C" w:rsidRDefault="00E8069C">
            <w:r>
              <w:t>1611</w:t>
            </w:r>
          </w:p>
        </w:tc>
        <w:tc>
          <w:tcPr>
            <w:tcW w:w="615" w:type="dxa"/>
          </w:tcPr>
          <w:p w14:paraId="39CB6F14" w14:textId="77777777" w:rsidR="00E8069C" w:rsidRDefault="00E8069C">
            <w:r>
              <w:t>18701</w:t>
            </w:r>
          </w:p>
        </w:tc>
        <w:tc>
          <w:tcPr>
            <w:tcW w:w="960" w:type="dxa"/>
          </w:tcPr>
          <w:p w14:paraId="4C7114A7" w14:textId="77777777" w:rsidR="00E8069C" w:rsidRDefault="00E8069C">
            <w:r>
              <w:t>Muhammad Ismail</w:t>
            </w:r>
          </w:p>
        </w:tc>
        <w:tc>
          <w:tcPr>
            <w:tcW w:w="935" w:type="dxa"/>
          </w:tcPr>
          <w:p w14:paraId="293221F6" w14:textId="77777777" w:rsidR="00E8069C" w:rsidRDefault="00E8069C">
            <w:r>
              <w:t>MUHAMMAD YQOOB</w:t>
            </w:r>
          </w:p>
        </w:tc>
        <w:tc>
          <w:tcPr>
            <w:tcW w:w="957" w:type="dxa"/>
          </w:tcPr>
          <w:p w14:paraId="034DA54D" w14:textId="77777777" w:rsidR="00E8069C" w:rsidRDefault="00E8069C">
            <w:r>
              <w:t>114048-p</w:t>
            </w:r>
          </w:p>
        </w:tc>
        <w:tc>
          <w:tcPr>
            <w:tcW w:w="700" w:type="dxa"/>
          </w:tcPr>
          <w:p w14:paraId="0FB0DB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D7E74B" w14:textId="77777777" w:rsidR="00E8069C" w:rsidRDefault="00E8069C">
            <w:r>
              <w:t>16.889888</w:t>
            </w:r>
          </w:p>
        </w:tc>
        <w:tc>
          <w:tcPr>
            <w:tcW w:w="598" w:type="dxa"/>
          </w:tcPr>
          <w:p w14:paraId="0BD0CED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9BB01F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43C080EF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B1F2B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CE6C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1C475D" w14:textId="77777777" w:rsidR="00E8069C" w:rsidRDefault="00E8069C">
            <w:r>
              <w:t>50.889888</w:t>
            </w:r>
          </w:p>
        </w:tc>
      </w:tr>
      <w:tr w:rsidR="00E8069C" w14:paraId="0309723E" w14:textId="77777777" w:rsidTr="00E8069C">
        <w:tc>
          <w:tcPr>
            <w:tcW w:w="1133" w:type="dxa"/>
          </w:tcPr>
          <w:p w14:paraId="54D81BCF" w14:textId="77777777" w:rsidR="00E8069C" w:rsidRDefault="00E8069C">
            <w:r>
              <w:t>1612</w:t>
            </w:r>
          </w:p>
        </w:tc>
        <w:tc>
          <w:tcPr>
            <w:tcW w:w="615" w:type="dxa"/>
          </w:tcPr>
          <w:p w14:paraId="543637A9" w14:textId="77777777" w:rsidR="00E8069C" w:rsidRDefault="00E8069C">
            <w:r>
              <w:t>5258</w:t>
            </w:r>
          </w:p>
        </w:tc>
        <w:tc>
          <w:tcPr>
            <w:tcW w:w="960" w:type="dxa"/>
          </w:tcPr>
          <w:p w14:paraId="3F023486" w14:textId="77777777" w:rsidR="00E8069C" w:rsidRDefault="00E8069C">
            <w:r>
              <w:t>Shahla Karam</w:t>
            </w:r>
          </w:p>
        </w:tc>
        <w:tc>
          <w:tcPr>
            <w:tcW w:w="935" w:type="dxa"/>
          </w:tcPr>
          <w:p w14:paraId="52A5C242" w14:textId="77777777" w:rsidR="00E8069C" w:rsidRDefault="00E8069C">
            <w:r>
              <w:t>Malik Karam Hussain</w:t>
            </w:r>
          </w:p>
        </w:tc>
        <w:tc>
          <w:tcPr>
            <w:tcW w:w="957" w:type="dxa"/>
          </w:tcPr>
          <w:p w14:paraId="3C1A460D" w14:textId="77777777" w:rsidR="00E8069C" w:rsidRDefault="00E8069C">
            <w:r>
              <w:t>103563-P</w:t>
            </w:r>
          </w:p>
        </w:tc>
        <w:tc>
          <w:tcPr>
            <w:tcW w:w="700" w:type="dxa"/>
          </w:tcPr>
          <w:p w14:paraId="73D144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322135" w14:textId="77777777" w:rsidR="00E8069C" w:rsidRDefault="00E8069C">
            <w:r>
              <w:t>14.382609</w:t>
            </w:r>
          </w:p>
        </w:tc>
        <w:tc>
          <w:tcPr>
            <w:tcW w:w="598" w:type="dxa"/>
          </w:tcPr>
          <w:p w14:paraId="2430CF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98857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944BCC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D0B38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8053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FF5FC1" w14:textId="77777777" w:rsidR="00E8069C" w:rsidRDefault="00E8069C">
            <w:r>
              <w:t>50.882609</w:t>
            </w:r>
          </w:p>
        </w:tc>
      </w:tr>
      <w:tr w:rsidR="00E8069C" w14:paraId="2205BC52" w14:textId="77777777" w:rsidTr="00E8069C">
        <w:tc>
          <w:tcPr>
            <w:tcW w:w="1133" w:type="dxa"/>
          </w:tcPr>
          <w:p w14:paraId="1C706335" w14:textId="77777777" w:rsidR="00E8069C" w:rsidRDefault="00E8069C">
            <w:r>
              <w:t>1613</w:t>
            </w:r>
          </w:p>
        </w:tc>
        <w:tc>
          <w:tcPr>
            <w:tcW w:w="615" w:type="dxa"/>
          </w:tcPr>
          <w:p w14:paraId="1DFDAEEC" w14:textId="77777777" w:rsidR="00E8069C" w:rsidRDefault="00E8069C">
            <w:r>
              <w:t>1093</w:t>
            </w:r>
          </w:p>
        </w:tc>
        <w:tc>
          <w:tcPr>
            <w:tcW w:w="960" w:type="dxa"/>
          </w:tcPr>
          <w:p w14:paraId="282C5B84" w14:textId="77777777" w:rsidR="00E8069C" w:rsidRDefault="00E8069C">
            <w:r>
              <w:t>Mariam Nissa Ullah</w:t>
            </w:r>
          </w:p>
        </w:tc>
        <w:tc>
          <w:tcPr>
            <w:tcW w:w="935" w:type="dxa"/>
          </w:tcPr>
          <w:p w14:paraId="48BFB13E" w14:textId="77777777" w:rsidR="00E8069C" w:rsidRDefault="00E8069C">
            <w:r>
              <w:t>Habib Ullah</w:t>
            </w:r>
          </w:p>
        </w:tc>
        <w:tc>
          <w:tcPr>
            <w:tcW w:w="957" w:type="dxa"/>
          </w:tcPr>
          <w:p w14:paraId="7CFF6CA3" w14:textId="77777777" w:rsidR="00E8069C" w:rsidRDefault="00E8069C">
            <w:r>
              <w:t>94656-P</w:t>
            </w:r>
          </w:p>
        </w:tc>
        <w:tc>
          <w:tcPr>
            <w:tcW w:w="700" w:type="dxa"/>
          </w:tcPr>
          <w:p w14:paraId="532528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9D3D96" w14:textId="77777777" w:rsidR="00E8069C" w:rsidRDefault="00E8069C">
            <w:r>
              <w:t>14.670833</w:t>
            </w:r>
          </w:p>
        </w:tc>
        <w:tc>
          <w:tcPr>
            <w:tcW w:w="598" w:type="dxa"/>
          </w:tcPr>
          <w:p w14:paraId="525090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B6771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E03882C" w14:textId="77777777" w:rsidR="00E8069C" w:rsidRDefault="00E8069C">
            <w:r>
              <w:t>3.666667</w:t>
            </w:r>
          </w:p>
        </w:tc>
        <w:tc>
          <w:tcPr>
            <w:tcW w:w="596" w:type="dxa"/>
          </w:tcPr>
          <w:p w14:paraId="588BB9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4AFDB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F40236" w14:textId="77777777" w:rsidR="00E8069C" w:rsidRDefault="00E8069C">
            <w:r>
              <w:t>50.8375</w:t>
            </w:r>
          </w:p>
        </w:tc>
      </w:tr>
      <w:tr w:rsidR="00E8069C" w14:paraId="7E052CB5" w14:textId="77777777" w:rsidTr="00E8069C">
        <w:tc>
          <w:tcPr>
            <w:tcW w:w="1133" w:type="dxa"/>
          </w:tcPr>
          <w:p w14:paraId="51165328" w14:textId="77777777" w:rsidR="00E8069C" w:rsidRDefault="00E8069C">
            <w:r>
              <w:t>1614</w:t>
            </w:r>
          </w:p>
        </w:tc>
        <w:tc>
          <w:tcPr>
            <w:tcW w:w="615" w:type="dxa"/>
          </w:tcPr>
          <w:p w14:paraId="1B3F24B2" w14:textId="77777777" w:rsidR="00E8069C" w:rsidRDefault="00E8069C">
            <w:r>
              <w:t>18140</w:t>
            </w:r>
          </w:p>
        </w:tc>
        <w:tc>
          <w:tcPr>
            <w:tcW w:w="960" w:type="dxa"/>
          </w:tcPr>
          <w:p w14:paraId="606F87EB" w14:textId="77777777" w:rsidR="00E8069C" w:rsidRDefault="00E8069C">
            <w:r>
              <w:t>Ayesha Arshed</w:t>
            </w:r>
          </w:p>
        </w:tc>
        <w:tc>
          <w:tcPr>
            <w:tcW w:w="935" w:type="dxa"/>
          </w:tcPr>
          <w:p w14:paraId="31BE389C" w14:textId="77777777" w:rsidR="00E8069C" w:rsidRDefault="00E8069C">
            <w:r>
              <w:t>Muhammad Arshed</w:t>
            </w:r>
          </w:p>
        </w:tc>
        <w:tc>
          <w:tcPr>
            <w:tcW w:w="957" w:type="dxa"/>
          </w:tcPr>
          <w:p w14:paraId="698E8446" w14:textId="77777777" w:rsidR="00E8069C" w:rsidRDefault="00E8069C">
            <w:r>
              <w:t>107607-P</w:t>
            </w:r>
          </w:p>
        </w:tc>
        <w:tc>
          <w:tcPr>
            <w:tcW w:w="700" w:type="dxa"/>
          </w:tcPr>
          <w:p w14:paraId="7F6AB5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C1E9A2" w14:textId="77777777" w:rsidR="00E8069C" w:rsidRDefault="00E8069C">
            <w:r>
              <w:t>14.326531</w:t>
            </w:r>
          </w:p>
        </w:tc>
        <w:tc>
          <w:tcPr>
            <w:tcW w:w="598" w:type="dxa"/>
          </w:tcPr>
          <w:p w14:paraId="192CC8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1BE3C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6FEFD7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F4EE82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2D91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456A21" w14:textId="77777777" w:rsidR="00E8069C" w:rsidRDefault="00E8069C">
            <w:r>
              <w:t>50.826531</w:t>
            </w:r>
          </w:p>
        </w:tc>
      </w:tr>
      <w:tr w:rsidR="00E8069C" w14:paraId="33978807" w14:textId="77777777" w:rsidTr="00E8069C">
        <w:tc>
          <w:tcPr>
            <w:tcW w:w="1133" w:type="dxa"/>
          </w:tcPr>
          <w:p w14:paraId="279108DA" w14:textId="77777777" w:rsidR="00E8069C" w:rsidRDefault="00E8069C">
            <w:r>
              <w:t>1615</w:t>
            </w:r>
          </w:p>
        </w:tc>
        <w:tc>
          <w:tcPr>
            <w:tcW w:w="615" w:type="dxa"/>
          </w:tcPr>
          <w:p w14:paraId="37C54BAF" w14:textId="77777777" w:rsidR="00E8069C" w:rsidRDefault="00E8069C">
            <w:r>
              <w:t>15075</w:t>
            </w:r>
          </w:p>
        </w:tc>
        <w:tc>
          <w:tcPr>
            <w:tcW w:w="960" w:type="dxa"/>
          </w:tcPr>
          <w:p w14:paraId="26F544A1" w14:textId="77777777" w:rsidR="00E8069C" w:rsidRDefault="00E8069C">
            <w:r>
              <w:t>Farooq Ahmed</w:t>
            </w:r>
          </w:p>
        </w:tc>
        <w:tc>
          <w:tcPr>
            <w:tcW w:w="935" w:type="dxa"/>
          </w:tcPr>
          <w:p w14:paraId="2A5695FA" w14:textId="77777777" w:rsidR="00E8069C" w:rsidRDefault="00E8069C">
            <w:r>
              <w:t>Ghulam Fareed</w:t>
            </w:r>
          </w:p>
        </w:tc>
        <w:tc>
          <w:tcPr>
            <w:tcW w:w="957" w:type="dxa"/>
          </w:tcPr>
          <w:p w14:paraId="56C46838" w14:textId="77777777" w:rsidR="00E8069C" w:rsidRDefault="00E8069C">
            <w:r>
              <w:t>105055-P</w:t>
            </w:r>
          </w:p>
        </w:tc>
        <w:tc>
          <w:tcPr>
            <w:tcW w:w="700" w:type="dxa"/>
          </w:tcPr>
          <w:p w14:paraId="516A715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8B0259" w14:textId="77777777" w:rsidR="00E8069C" w:rsidRDefault="00E8069C">
            <w:r>
              <w:t>13.491667</w:t>
            </w:r>
          </w:p>
        </w:tc>
        <w:tc>
          <w:tcPr>
            <w:tcW w:w="598" w:type="dxa"/>
          </w:tcPr>
          <w:p w14:paraId="1EE618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3A5C5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F4BE28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792FF4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D10D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FB5FD0" w14:textId="77777777" w:rsidR="00E8069C" w:rsidRDefault="00E8069C">
            <w:r>
              <w:t>50.825</w:t>
            </w:r>
          </w:p>
        </w:tc>
      </w:tr>
      <w:tr w:rsidR="00E8069C" w14:paraId="35896D97" w14:textId="77777777" w:rsidTr="00E8069C">
        <w:tc>
          <w:tcPr>
            <w:tcW w:w="1133" w:type="dxa"/>
          </w:tcPr>
          <w:p w14:paraId="574A49BC" w14:textId="77777777" w:rsidR="00E8069C" w:rsidRDefault="00E8069C">
            <w:r>
              <w:t>1616</w:t>
            </w:r>
          </w:p>
        </w:tc>
        <w:tc>
          <w:tcPr>
            <w:tcW w:w="615" w:type="dxa"/>
          </w:tcPr>
          <w:p w14:paraId="7E27E6F0" w14:textId="77777777" w:rsidR="00E8069C" w:rsidRDefault="00E8069C">
            <w:r>
              <w:t>18757</w:t>
            </w:r>
          </w:p>
        </w:tc>
        <w:tc>
          <w:tcPr>
            <w:tcW w:w="960" w:type="dxa"/>
          </w:tcPr>
          <w:p w14:paraId="5BD391FA" w14:textId="77777777" w:rsidR="00E8069C" w:rsidRDefault="00E8069C">
            <w:r>
              <w:t>Amjad Imam</w:t>
            </w:r>
          </w:p>
        </w:tc>
        <w:tc>
          <w:tcPr>
            <w:tcW w:w="935" w:type="dxa"/>
          </w:tcPr>
          <w:p w14:paraId="5E940959" w14:textId="77777777" w:rsidR="00E8069C" w:rsidRDefault="00E8069C">
            <w:r>
              <w:t>Imam Bakhsh</w:t>
            </w:r>
          </w:p>
        </w:tc>
        <w:tc>
          <w:tcPr>
            <w:tcW w:w="957" w:type="dxa"/>
          </w:tcPr>
          <w:p w14:paraId="703779E4" w14:textId="77777777" w:rsidR="00E8069C" w:rsidRDefault="00E8069C">
            <w:r>
              <w:t>110204-P</w:t>
            </w:r>
          </w:p>
        </w:tc>
        <w:tc>
          <w:tcPr>
            <w:tcW w:w="700" w:type="dxa"/>
          </w:tcPr>
          <w:p w14:paraId="4E0917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DB821B" w14:textId="77777777" w:rsidR="00E8069C" w:rsidRDefault="00E8069C">
            <w:r>
              <w:t>13.3125</w:t>
            </w:r>
          </w:p>
        </w:tc>
        <w:tc>
          <w:tcPr>
            <w:tcW w:w="598" w:type="dxa"/>
          </w:tcPr>
          <w:p w14:paraId="791B15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1E860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095ACA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0EECEED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92B6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6E0A2E" w14:textId="77777777" w:rsidR="00E8069C" w:rsidRDefault="00E8069C">
            <w:r>
              <w:t>50.8125</w:t>
            </w:r>
          </w:p>
        </w:tc>
      </w:tr>
      <w:tr w:rsidR="00E8069C" w14:paraId="11FFD61F" w14:textId="77777777" w:rsidTr="00E8069C">
        <w:tc>
          <w:tcPr>
            <w:tcW w:w="1133" w:type="dxa"/>
          </w:tcPr>
          <w:p w14:paraId="743DFC64" w14:textId="77777777" w:rsidR="00E8069C" w:rsidRDefault="00E8069C">
            <w:r>
              <w:t>1617</w:t>
            </w:r>
          </w:p>
        </w:tc>
        <w:tc>
          <w:tcPr>
            <w:tcW w:w="615" w:type="dxa"/>
          </w:tcPr>
          <w:p w14:paraId="2CCA1EE3" w14:textId="77777777" w:rsidR="00E8069C" w:rsidRDefault="00E8069C">
            <w:r>
              <w:t>17276</w:t>
            </w:r>
          </w:p>
        </w:tc>
        <w:tc>
          <w:tcPr>
            <w:tcW w:w="960" w:type="dxa"/>
          </w:tcPr>
          <w:p w14:paraId="610FC726" w14:textId="77777777" w:rsidR="00E8069C" w:rsidRDefault="00E8069C">
            <w:r>
              <w:t>Dilawar Abbas</w:t>
            </w:r>
          </w:p>
        </w:tc>
        <w:tc>
          <w:tcPr>
            <w:tcW w:w="935" w:type="dxa"/>
          </w:tcPr>
          <w:p w14:paraId="3557F118" w14:textId="77777777" w:rsidR="00E8069C" w:rsidRDefault="00E8069C">
            <w:r>
              <w:t>Sajjad Hussain</w:t>
            </w:r>
          </w:p>
        </w:tc>
        <w:tc>
          <w:tcPr>
            <w:tcW w:w="957" w:type="dxa"/>
          </w:tcPr>
          <w:p w14:paraId="09C8FBF7" w14:textId="77777777" w:rsidR="00E8069C" w:rsidRDefault="00E8069C">
            <w:r>
              <w:t>116716-P</w:t>
            </w:r>
          </w:p>
        </w:tc>
        <w:tc>
          <w:tcPr>
            <w:tcW w:w="700" w:type="dxa"/>
          </w:tcPr>
          <w:p w14:paraId="32CEEC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4FE7BC" w14:textId="77777777" w:rsidR="00E8069C" w:rsidRDefault="00E8069C">
            <w:r>
              <w:t>13.441667</w:t>
            </w:r>
          </w:p>
        </w:tc>
        <w:tc>
          <w:tcPr>
            <w:tcW w:w="598" w:type="dxa"/>
          </w:tcPr>
          <w:p w14:paraId="5F79F9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696EC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CB7600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507AB0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C651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436ED7" w14:textId="77777777" w:rsidR="00E8069C" w:rsidRDefault="00E8069C">
            <w:r>
              <w:t>50.775</w:t>
            </w:r>
          </w:p>
        </w:tc>
      </w:tr>
      <w:tr w:rsidR="00E8069C" w14:paraId="3028F183" w14:textId="77777777" w:rsidTr="00E8069C">
        <w:tc>
          <w:tcPr>
            <w:tcW w:w="1133" w:type="dxa"/>
          </w:tcPr>
          <w:p w14:paraId="1EC61697" w14:textId="77777777" w:rsidR="00E8069C" w:rsidRDefault="00E8069C">
            <w:r>
              <w:t>1618</w:t>
            </w:r>
          </w:p>
        </w:tc>
        <w:tc>
          <w:tcPr>
            <w:tcW w:w="615" w:type="dxa"/>
          </w:tcPr>
          <w:p w14:paraId="44FDB4E3" w14:textId="77777777" w:rsidR="00E8069C" w:rsidRDefault="00E8069C">
            <w:r>
              <w:t>19021</w:t>
            </w:r>
          </w:p>
        </w:tc>
        <w:tc>
          <w:tcPr>
            <w:tcW w:w="960" w:type="dxa"/>
          </w:tcPr>
          <w:p w14:paraId="54113B42" w14:textId="77777777" w:rsidR="00E8069C" w:rsidRDefault="00E8069C">
            <w:r>
              <w:t>Tabinda Hayat</w:t>
            </w:r>
          </w:p>
        </w:tc>
        <w:tc>
          <w:tcPr>
            <w:tcW w:w="935" w:type="dxa"/>
          </w:tcPr>
          <w:p w14:paraId="341B482A" w14:textId="77777777" w:rsidR="00E8069C" w:rsidRDefault="00E8069C">
            <w:r>
              <w:t>Noman Khalid</w:t>
            </w:r>
          </w:p>
        </w:tc>
        <w:tc>
          <w:tcPr>
            <w:tcW w:w="957" w:type="dxa"/>
          </w:tcPr>
          <w:p w14:paraId="15AC5066" w14:textId="77777777" w:rsidR="00E8069C" w:rsidRDefault="00E8069C">
            <w:r>
              <w:t>113649-P</w:t>
            </w:r>
          </w:p>
        </w:tc>
        <w:tc>
          <w:tcPr>
            <w:tcW w:w="700" w:type="dxa"/>
          </w:tcPr>
          <w:p w14:paraId="05C9BD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7F0E03" w14:textId="77777777" w:rsidR="00E8069C" w:rsidRDefault="00E8069C">
            <w:r>
              <w:t>15.7375</w:t>
            </w:r>
          </w:p>
        </w:tc>
        <w:tc>
          <w:tcPr>
            <w:tcW w:w="598" w:type="dxa"/>
          </w:tcPr>
          <w:p w14:paraId="504953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0F310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D8E6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10EF01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1CD8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A0F6CC" w14:textId="77777777" w:rsidR="00E8069C" w:rsidRDefault="00E8069C">
            <w:r>
              <w:t>50.7375</w:t>
            </w:r>
          </w:p>
        </w:tc>
      </w:tr>
      <w:tr w:rsidR="00E8069C" w14:paraId="3DD2657E" w14:textId="77777777" w:rsidTr="00E8069C">
        <w:tc>
          <w:tcPr>
            <w:tcW w:w="1133" w:type="dxa"/>
          </w:tcPr>
          <w:p w14:paraId="2DC5FCBE" w14:textId="77777777" w:rsidR="00E8069C" w:rsidRDefault="00E8069C">
            <w:r>
              <w:t>1619</w:t>
            </w:r>
          </w:p>
        </w:tc>
        <w:tc>
          <w:tcPr>
            <w:tcW w:w="615" w:type="dxa"/>
          </w:tcPr>
          <w:p w14:paraId="09CA761F" w14:textId="77777777" w:rsidR="00E8069C" w:rsidRDefault="00E8069C">
            <w:r>
              <w:t>5490</w:t>
            </w:r>
          </w:p>
        </w:tc>
        <w:tc>
          <w:tcPr>
            <w:tcW w:w="960" w:type="dxa"/>
          </w:tcPr>
          <w:p w14:paraId="372234F1" w14:textId="77777777" w:rsidR="00E8069C" w:rsidRDefault="00E8069C">
            <w:r>
              <w:t>Atiya Mahmood</w:t>
            </w:r>
          </w:p>
        </w:tc>
        <w:tc>
          <w:tcPr>
            <w:tcW w:w="935" w:type="dxa"/>
          </w:tcPr>
          <w:p w14:paraId="3655C570" w14:textId="77777777" w:rsidR="00E8069C" w:rsidRDefault="00E8069C">
            <w:r>
              <w:t>Mahmood Akhtar Amer</w:t>
            </w:r>
          </w:p>
        </w:tc>
        <w:tc>
          <w:tcPr>
            <w:tcW w:w="957" w:type="dxa"/>
          </w:tcPr>
          <w:p w14:paraId="138422E5" w14:textId="77777777" w:rsidR="00E8069C" w:rsidRDefault="00E8069C">
            <w:r>
              <w:t>103283-P</w:t>
            </w:r>
          </w:p>
        </w:tc>
        <w:tc>
          <w:tcPr>
            <w:tcW w:w="700" w:type="dxa"/>
          </w:tcPr>
          <w:p w14:paraId="3654D9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1B2838" w14:textId="77777777" w:rsidR="00E8069C" w:rsidRDefault="00E8069C">
            <w:r>
              <w:t>14.228571</w:t>
            </w:r>
          </w:p>
        </w:tc>
        <w:tc>
          <w:tcPr>
            <w:tcW w:w="598" w:type="dxa"/>
          </w:tcPr>
          <w:p w14:paraId="5CE2ECF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AAC7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C0FE03" w14:textId="77777777" w:rsidR="00E8069C" w:rsidRDefault="00E8069C">
            <w:r>
              <w:t>1.5</w:t>
            </w:r>
          </w:p>
        </w:tc>
        <w:tc>
          <w:tcPr>
            <w:tcW w:w="596" w:type="dxa"/>
          </w:tcPr>
          <w:p w14:paraId="78DD85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551D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562B93" w14:textId="77777777" w:rsidR="00E8069C" w:rsidRDefault="00E8069C">
            <w:r>
              <w:t>50.728571</w:t>
            </w:r>
          </w:p>
        </w:tc>
      </w:tr>
      <w:tr w:rsidR="00E8069C" w14:paraId="48C61B97" w14:textId="77777777" w:rsidTr="00E8069C">
        <w:tc>
          <w:tcPr>
            <w:tcW w:w="1133" w:type="dxa"/>
          </w:tcPr>
          <w:p w14:paraId="4B8C6A5D" w14:textId="77777777" w:rsidR="00E8069C" w:rsidRDefault="00E8069C">
            <w:r>
              <w:t>1620</w:t>
            </w:r>
          </w:p>
        </w:tc>
        <w:tc>
          <w:tcPr>
            <w:tcW w:w="615" w:type="dxa"/>
          </w:tcPr>
          <w:p w14:paraId="033B9C96" w14:textId="77777777" w:rsidR="00E8069C" w:rsidRDefault="00E8069C">
            <w:r>
              <w:t>15870</w:t>
            </w:r>
          </w:p>
        </w:tc>
        <w:tc>
          <w:tcPr>
            <w:tcW w:w="960" w:type="dxa"/>
          </w:tcPr>
          <w:p w14:paraId="20F2E8CF" w14:textId="77777777" w:rsidR="00E8069C" w:rsidRDefault="00E8069C">
            <w:r>
              <w:t>Bilal Afsar</w:t>
            </w:r>
          </w:p>
        </w:tc>
        <w:tc>
          <w:tcPr>
            <w:tcW w:w="935" w:type="dxa"/>
          </w:tcPr>
          <w:p w14:paraId="21DA02A9" w14:textId="77777777" w:rsidR="00E8069C" w:rsidRDefault="00E8069C">
            <w:r>
              <w:t>AFSAR ALI BHATTI</w:t>
            </w:r>
          </w:p>
        </w:tc>
        <w:tc>
          <w:tcPr>
            <w:tcW w:w="957" w:type="dxa"/>
          </w:tcPr>
          <w:p w14:paraId="43A4D417" w14:textId="77777777" w:rsidR="00E8069C" w:rsidRDefault="00E8069C">
            <w:r>
              <w:t>111722-P</w:t>
            </w:r>
          </w:p>
        </w:tc>
        <w:tc>
          <w:tcPr>
            <w:tcW w:w="700" w:type="dxa"/>
          </w:tcPr>
          <w:p w14:paraId="5382B7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D803E6" w14:textId="77777777" w:rsidR="00E8069C" w:rsidRDefault="00E8069C">
            <w:r>
              <w:t>13.220833</w:t>
            </w:r>
          </w:p>
        </w:tc>
        <w:tc>
          <w:tcPr>
            <w:tcW w:w="598" w:type="dxa"/>
          </w:tcPr>
          <w:p w14:paraId="721A7C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34790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1150166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7DE394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D321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BEDA36" w14:textId="77777777" w:rsidR="00E8069C" w:rsidRDefault="00E8069C">
            <w:r>
              <w:t>50.720833</w:t>
            </w:r>
          </w:p>
        </w:tc>
      </w:tr>
      <w:tr w:rsidR="00E8069C" w14:paraId="4135246F" w14:textId="77777777" w:rsidTr="00E8069C">
        <w:tc>
          <w:tcPr>
            <w:tcW w:w="1133" w:type="dxa"/>
          </w:tcPr>
          <w:p w14:paraId="731D3EC1" w14:textId="77777777" w:rsidR="00E8069C" w:rsidRDefault="00E8069C">
            <w:r>
              <w:t>1621</w:t>
            </w:r>
          </w:p>
        </w:tc>
        <w:tc>
          <w:tcPr>
            <w:tcW w:w="615" w:type="dxa"/>
          </w:tcPr>
          <w:p w14:paraId="2B82FE79" w14:textId="77777777" w:rsidR="00E8069C" w:rsidRDefault="00E8069C">
            <w:r>
              <w:t>15131</w:t>
            </w:r>
          </w:p>
        </w:tc>
        <w:tc>
          <w:tcPr>
            <w:tcW w:w="960" w:type="dxa"/>
          </w:tcPr>
          <w:p w14:paraId="5B694325" w14:textId="77777777" w:rsidR="00E8069C" w:rsidRDefault="00E8069C">
            <w:r>
              <w:t>Aqsa Tahir</w:t>
            </w:r>
          </w:p>
        </w:tc>
        <w:tc>
          <w:tcPr>
            <w:tcW w:w="935" w:type="dxa"/>
          </w:tcPr>
          <w:p w14:paraId="7041BE73" w14:textId="77777777" w:rsidR="00E8069C" w:rsidRDefault="00E8069C">
            <w:r>
              <w:t>tahir mehmood</w:t>
            </w:r>
          </w:p>
        </w:tc>
        <w:tc>
          <w:tcPr>
            <w:tcW w:w="957" w:type="dxa"/>
          </w:tcPr>
          <w:p w14:paraId="25344414" w14:textId="77777777" w:rsidR="00E8069C" w:rsidRDefault="00E8069C">
            <w:r>
              <w:t>65837-p</w:t>
            </w:r>
          </w:p>
        </w:tc>
        <w:tc>
          <w:tcPr>
            <w:tcW w:w="700" w:type="dxa"/>
          </w:tcPr>
          <w:p w14:paraId="518E1E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3ECD12" w14:textId="77777777" w:rsidR="00E8069C" w:rsidRDefault="00E8069C">
            <w:r>
              <w:t>12.191111</w:t>
            </w:r>
          </w:p>
        </w:tc>
        <w:tc>
          <w:tcPr>
            <w:tcW w:w="598" w:type="dxa"/>
          </w:tcPr>
          <w:p w14:paraId="084E08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9B872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9BB0FD" w14:textId="77777777" w:rsidR="00E8069C" w:rsidRDefault="00E8069C">
            <w:r>
              <w:t>6.0</w:t>
            </w:r>
          </w:p>
        </w:tc>
        <w:tc>
          <w:tcPr>
            <w:tcW w:w="596" w:type="dxa"/>
          </w:tcPr>
          <w:p w14:paraId="68E1B5F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0FDA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3FD759" w14:textId="77777777" w:rsidR="00E8069C" w:rsidRDefault="00E8069C">
            <w:r>
              <w:t>50.691111</w:t>
            </w:r>
          </w:p>
        </w:tc>
      </w:tr>
      <w:tr w:rsidR="00E8069C" w14:paraId="1C1FDDF4" w14:textId="77777777" w:rsidTr="00E8069C">
        <w:tc>
          <w:tcPr>
            <w:tcW w:w="1133" w:type="dxa"/>
          </w:tcPr>
          <w:p w14:paraId="2EC38B85" w14:textId="77777777" w:rsidR="00E8069C" w:rsidRDefault="00E8069C">
            <w:r>
              <w:t>1622</w:t>
            </w:r>
          </w:p>
        </w:tc>
        <w:tc>
          <w:tcPr>
            <w:tcW w:w="615" w:type="dxa"/>
          </w:tcPr>
          <w:p w14:paraId="06C26FDA" w14:textId="77777777" w:rsidR="00E8069C" w:rsidRDefault="00E8069C">
            <w:r>
              <w:t>17556</w:t>
            </w:r>
          </w:p>
        </w:tc>
        <w:tc>
          <w:tcPr>
            <w:tcW w:w="960" w:type="dxa"/>
          </w:tcPr>
          <w:p w14:paraId="6C49BE1B" w14:textId="77777777" w:rsidR="00E8069C" w:rsidRDefault="00E8069C">
            <w:r>
              <w:t>Aaya Noor Zahid</w:t>
            </w:r>
          </w:p>
        </w:tc>
        <w:tc>
          <w:tcPr>
            <w:tcW w:w="935" w:type="dxa"/>
          </w:tcPr>
          <w:p w14:paraId="640F0FB0" w14:textId="77777777" w:rsidR="00E8069C" w:rsidRDefault="00E8069C">
            <w:r>
              <w:t>Zahid Hussain</w:t>
            </w:r>
          </w:p>
        </w:tc>
        <w:tc>
          <w:tcPr>
            <w:tcW w:w="957" w:type="dxa"/>
          </w:tcPr>
          <w:p w14:paraId="30D9B2C6" w14:textId="77777777" w:rsidR="00E8069C" w:rsidRDefault="00E8069C">
            <w:r>
              <w:t>109693-P</w:t>
            </w:r>
          </w:p>
        </w:tc>
        <w:tc>
          <w:tcPr>
            <w:tcW w:w="700" w:type="dxa"/>
          </w:tcPr>
          <w:p w14:paraId="26C637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4723B6" w14:textId="77777777" w:rsidR="00E8069C" w:rsidRDefault="00E8069C">
            <w:r>
              <w:t>13.681633</w:t>
            </w:r>
          </w:p>
        </w:tc>
        <w:tc>
          <w:tcPr>
            <w:tcW w:w="598" w:type="dxa"/>
          </w:tcPr>
          <w:p w14:paraId="4D31BB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F9F5C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55A40A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F82CC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EF25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7ABFE0" w14:textId="77777777" w:rsidR="00E8069C" w:rsidRDefault="00E8069C">
            <w:r>
              <w:t>50.681633</w:t>
            </w:r>
          </w:p>
        </w:tc>
      </w:tr>
      <w:tr w:rsidR="00E8069C" w14:paraId="67921FF8" w14:textId="77777777" w:rsidTr="00E8069C">
        <w:tc>
          <w:tcPr>
            <w:tcW w:w="1133" w:type="dxa"/>
          </w:tcPr>
          <w:p w14:paraId="0D928A7F" w14:textId="77777777" w:rsidR="00E8069C" w:rsidRDefault="00E8069C">
            <w:r>
              <w:t>1623</w:t>
            </w:r>
          </w:p>
        </w:tc>
        <w:tc>
          <w:tcPr>
            <w:tcW w:w="615" w:type="dxa"/>
          </w:tcPr>
          <w:p w14:paraId="5C947616" w14:textId="77777777" w:rsidR="00E8069C" w:rsidRDefault="00E8069C">
            <w:r>
              <w:t>19095</w:t>
            </w:r>
          </w:p>
        </w:tc>
        <w:tc>
          <w:tcPr>
            <w:tcW w:w="960" w:type="dxa"/>
          </w:tcPr>
          <w:p w14:paraId="4683245A" w14:textId="77777777" w:rsidR="00E8069C" w:rsidRDefault="00E8069C">
            <w:r>
              <w:t>Noor Ul Huda</w:t>
            </w:r>
          </w:p>
        </w:tc>
        <w:tc>
          <w:tcPr>
            <w:tcW w:w="935" w:type="dxa"/>
          </w:tcPr>
          <w:p w14:paraId="30165BED" w14:textId="77777777" w:rsidR="00E8069C" w:rsidRDefault="00E8069C">
            <w:r>
              <w:t>Muhammad Hammad Arshad</w:t>
            </w:r>
          </w:p>
        </w:tc>
        <w:tc>
          <w:tcPr>
            <w:tcW w:w="957" w:type="dxa"/>
          </w:tcPr>
          <w:p w14:paraId="64D154A8" w14:textId="77777777" w:rsidR="00E8069C" w:rsidRDefault="00E8069C">
            <w:r>
              <w:t>103574-P</w:t>
            </w:r>
          </w:p>
        </w:tc>
        <w:tc>
          <w:tcPr>
            <w:tcW w:w="700" w:type="dxa"/>
          </w:tcPr>
          <w:p w14:paraId="01A240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9A5A97" w14:textId="77777777" w:rsidR="00E8069C" w:rsidRDefault="00E8069C">
            <w:r>
              <w:t>14.157447</w:t>
            </w:r>
          </w:p>
        </w:tc>
        <w:tc>
          <w:tcPr>
            <w:tcW w:w="598" w:type="dxa"/>
          </w:tcPr>
          <w:p w14:paraId="64923B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F16CF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0EE45DA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0FFA9B4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23DF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50F34A" w14:textId="77777777" w:rsidR="00E8069C" w:rsidRDefault="00E8069C">
            <w:r>
              <w:t>50.657447</w:t>
            </w:r>
          </w:p>
        </w:tc>
      </w:tr>
      <w:tr w:rsidR="00E8069C" w14:paraId="307E56E3" w14:textId="77777777" w:rsidTr="00E8069C">
        <w:tc>
          <w:tcPr>
            <w:tcW w:w="1133" w:type="dxa"/>
          </w:tcPr>
          <w:p w14:paraId="6BE14EDF" w14:textId="77777777" w:rsidR="00E8069C" w:rsidRDefault="00E8069C">
            <w:r>
              <w:t>1624</w:t>
            </w:r>
          </w:p>
        </w:tc>
        <w:tc>
          <w:tcPr>
            <w:tcW w:w="615" w:type="dxa"/>
          </w:tcPr>
          <w:p w14:paraId="79948BC2" w14:textId="77777777" w:rsidR="00E8069C" w:rsidRDefault="00E8069C">
            <w:r>
              <w:t>17088</w:t>
            </w:r>
          </w:p>
        </w:tc>
        <w:tc>
          <w:tcPr>
            <w:tcW w:w="960" w:type="dxa"/>
          </w:tcPr>
          <w:p w14:paraId="52C28DEE" w14:textId="77777777" w:rsidR="00E8069C" w:rsidRDefault="00E8069C">
            <w:r>
              <w:t>Alishba Rasool</w:t>
            </w:r>
          </w:p>
        </w:tc>
        <w:tc>
          <w:tcPr>
            <w:tcW w:w="935" w:type="dxa"/>
          </w:tcPr>
          <w:p w14:paraId="0CCBD86D" w14:textId="77777777" w:rsidR="00E8069C" w:rsidRDefault="00E8069C">
            <w:r>
              <w:t>Rasool Bux</w:t>
            </w:r>
          </w:p>
        </w:tc>
        <w:tc>
          <w:tcPr>
            <w:tcW w:w="957" w:type="dxa"/>
          </w:tcPr>
          <w:p w14:paraId="033A95D5" w14:textId="77777777" w:rsidR="00E8069C" w:rsidRDefault="00E8069C">
            <w:r>
              <w:t>80220-S</w:t>
            </w:r>
          </w:p>
        </w:tc>
        <w:tc>
          <w:tcPr>
            <w:tcW w:w="700" w:type="dxa"/>
          </w:tcPr>
          <w:p w14:paraId="0E6C7F83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3647836" w14:textId="77777777" w:rsidR="00E8069C" w:rsidRDefault="00E8069C">
            <w:r>
              <w:t>14.096296</w:t>
            </w:r>
          </w:p>
        </w:tc>
        <w:tc>
          <w:tcPr>
            <w:tcW w:w="598" w:type="dxa"/>
          </w:tcPr>
          <w:p w14:paraId="7064B5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97330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D8C7C6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718DBA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2C88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7B627D" w14:textId="77777777" w:rsidR="00E8069C" w:rsidRDefault="00E8069C">
            <w:r>
              <w:t>50.596296</w:t>
            </w:r>
          </w:p>
        </w:tc>
      </w:tr>
      <w:tr w:rsidR="00E8069C" w14:paraId="76921C93" w14:textId="77777777" w:rsidTr="00E8069C">
        <w:tc>
          <w:tcPr>
            <w:tcW w:w="1133" w:type="dxa"/>
          </w:tcPr>
          <w:p w14:paraId="79D81781" w14:textId="77777777" w:rsidR="00E8069C" w:rsidRDefault="00E8069C">
            <w:r>
              <w:t>1625</w:t>
            </w:r>
          </w:p>
        </w:tc>
        <w:tc>
          <w:tcPr>
            <w:tcW w:w="615" w:type="dxa"/>
          </w:tcPr>
          <w:p w14:paraId="36BE6BF7" w14:textId="77777777" w:rsidR="00E8069C" w:rsidRDefault="00E8069C">
            <w:r>
              <w:t>16134</w:t>
            </w:r>
          </w:p>
        </w:tc>
        <w:tc>
          <w:tcPr>
            <w:tcW w:w="960" w:type="dxa"/>
          </w:tcPr>
          <w:p w14:paraId="4240A86A" w14:textId="77777777" w:rsidR="00E8069C" w:rsidRDefault="00E8069C">
            <w:r>
              <w:t>Dr. Humna Chaudri</w:t>
            </w:r>
          </w:p>
        </w:tc>
        <w:tc>
          <w:tcPr>
            <w:tcW w:w="935" w:type="dxa"/>
          </w:tcPr>
          <w:p w14:paraId="4589C180" w14:textId="77777777" w:rsidR="00E8069C" w:rsidRDefault="00E8069C">
            <w:r>
              <w:t>Muhammad Javed</w:t>
            </w:r>
          </w:p>
        </w:tc>
        <w:tc>
          <w:tcPr>
            <w:tcW w:w="957" w:type="dxa"/>
          </w:tcPr>
          <w:p w14:paraId="50D120EB" w14:textId="77777777" w:rsidR="00E8069C" w:rsidRDefault="00E8069C">
            <w:r>
              <w:t>109882-P</w:t>
            </w:r>
          </w:p>
        </w:tc>
        <w:tc>
          <w:tcPr>
            <w:tcW w:w="700" w:type="dxa"/>
          </w:tcPr>
          <w:p w14:paraId="574AB1A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8D7256" w14:textId="77777777" w:rsidR="00E8069C" w:rsidRDefault="00E8069C">
            <w:r>
              <w:t>15.558333</w:t>
            </w:r>
          </w:p>
        </w:tc>
        <w:tc>
          <w:tcPr>
            <w:tcW w:w="598" w:type="dxa"/>
          </w:tcPr>
          <w:p w14:paraId="38683F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6A77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972111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8056A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CCF85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605462" w14:textId="77777777" w:rsidR="00E8069C" w:rsidRDefault="00E8069C">
            <w:r>
              <w:t>50.558333</w:t>
            </w:r>
          </w:p>
        </w:tc>
      </w:tr>
      <w:tr w:rsidR="00E8069C" w14:paraId="118B2C50" w14:textId="77777777" w:rsidTr="00E8069C">
        <w:tc>
          <w:tcPr>
            <w:tcW w:w="1133" w:type="dxa"/>
          </w:tcPr>
          <w:p w14:paraId="5E5F1F99" w14:textId="77777777" w:rsidR="00E8069C" w:rsidRDefault="00E8069C">
            <w:r>
              <w:t>1626</w:t>
            </w:r>
          </w:p>
        </w:tc>
        <w:tc>
          <w:tcPr>
            <w:tcW w:w="615" w:type="dxa"/>
          </w:tcPr>
          <w:p w14:paraId="6A83AF7D" w14:textId="77777777" w:rsidR="00E8069C" w:rsidRDefault="00E8069C">
            <w:r>
              <w:t>18481</w:t>
            </w:r>
          </w:p>
        </w:tc>
        <w:tc>
          <w:tcPr>
            <w:tcW w:w="960" w:type="dxa"/>
          </w:tcPr>
          <w:p w14:paraId="58F044B9" w14:textId="77777777" w:rsidR="00E8069C" w:rsidRDefault="00E8069C">
            <w:r>
              <w:t>Naveed Fazal</w:t>
            </w:r>
          </w:p>
        </w:tc>
        <w:tc>
          <w:tcPr>
            <w:tcW w:w="935" w:type="dxa"/>
          </w:tcPr>
          <w:p w14:paraId="14893FC8" w14:textId="77777777" w:rsidR="00E8069C" w:rsidRDefault="00E8069C">
            <w:r>
              <w:t>Fazal Hussain</w:t>
            </w:r>
          </w:p>
        </w:tc>
        <w:tc>
          <w:tcPr>
            <w:tcW w:w="957" w:type="dxa"/>
          </w:tcPr>
          <w:p w14:paraId="70609593" w14:textId="77777777" w:rsidR="00E8069C" w:rsidRDefault="00E8069C">
            <w:r>
              <w:t>5996-AJK</w:t>
            </w:r>
          </w:p>
        </w:tc>
        <w:tc>
          <w:tcPr>
            <w:tcW w:w="700" w:type="dxa"/>
          </w:tcPr>
          <w:p w14:paraId="5B569B2A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48B88B4" w14:textId="77777777" w:rsidR="00E8069C" w:rsidRDefault="00E8069C">
            <w:r>
              <w:t>16.556364</w:t>
            </w:r>
          </w:p>
        </w:tc>
        <w:tc>
          <w:tcPr>
            <w:tcW w:w="598" w:type="dxa"/>
          </w:tcPr>
          <w:p w14:paraId="180831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53E970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72F2FD9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84B80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90AB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0D192B" w14:textId="77777777" w:rsidR="00E8069C" w:rsidRDefault="00E8069C">
            <w:r>
              <w:t>50.556364</w:t>
            </w:r>
          </w:p>
        </w:tc>
      </w:tr>
      <w:tr w:rsidR="00E8069C" w14:paraId="0AD62961" w14:textId="77777777" w:rsidTr="00E8069C">
        <w:tc>
          <w:tcPr>
            <w:tcW w:w="1133" w:type="dxa"/>
          </w:tcPr>
          <w:p w14:paraId="232FBA8E" w14:textId="77777777" w:rsidR="00E8069C" w:rsidRDefault="00E8069C">
            <w:r>
              <w:t>1627</w:t>
            </w:r>
          </w:p>
        </w:tc>
        <w:tc>
          <w:tcPr>
            <w:tcW w:w="615" w:type="dxa"/>
          </w:tcPr>
          <w:p w14:paraId="5D042AE4" w14:textId="77777777" w:rsidR="00E8069C" w:rsidRDefault="00E8069C">
            <w:r>
              <w:t>7894</w:t>
            </w:r>
          </w:p>
        </w:tc>
        <w:tc>
          <w:tcPr>
            <w:tcW w:w="960" w:type="dxa"/>
          </w:tcPr>
          <w:p w14:paraId="03EE61B8" w14:textId="77777777" w:rsidR="00E8069C" w:rsidRDefault="00E8069C">
            <w:r>
              <w:t>Rabia Shafiq</w:t>
            </w:r>
          </w:p>
        </w:tc>
        <w:tc>
          <w:tcPr>
            <w:tcW w:w="935" w:type="dxa"/>
          </w:tcPr>
          <w:p w14:paraId="6B27911B" w14:textId="77777777" w:rsidR="00E8069C" w:rsidRDefault="00E8069C">
            <w:r>
              <w:t>Muhammad Shafiq</w:t>
            </w:r>
          </w:p>
        </w:tc>
        <w:tc>
          <w:tcPr>
            <w:tcW w:w="957" w:type="dxa"/>
          </w:tcPr>
          <w:p w14:paraId="67F69AAA" w14:textId="77777777" w:rsidR="00E8069C" w:rsidRDefault="00E8069C">
            <w:r>
              <w:t>74009-S</w:t>
            </w:r>
          </w:p>
        </w:tc>
        <w:tc>
          <w:tcPr>
            <w:tcW w:w="700" w:type="dxa"/>
          </w:tcPr>
          <w:p w14:paraId="40004141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64D42278" w14:textId="77777777" w:rsidR="00E8069C" w:rsidRDefault="00E8069C">
            <w:r>
              <w:t>14.008</w:t>
            </w:r>
          </w:p>
        </w:tc>
        <w:tc>
          <w:tcPr>
            <w:tcW w:w="598" w:type="dxa"/>
          </w:tcPr>
          <w:p w14:paraId="393B36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B41A3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B5DB134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463E4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4EFA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FA4281" w14:textId="77777777" w:rsidR="00E8069C" w:rsidRDefault="00E8069C">
            <w:r>
              <w:t>50.508</w:t>
            </w:r>
          </w:p>
        </w:tc>
      </w:tr>
      <w:tr w:rsidR="00E8069C" w14:paraId="3D442A53" w14:textId="77777777" w:rsidTr="00E8069C">
        <w:tc>
          <w:tcPr>
            <w:tcW w:w="1133" w:type="dxa"/>
          </w:tcPr>
          <w:p w14:paraId="54FE31E6" w14:textId="77777777" w:rsidR="00E8069C" w:rsidRDefault="00E8069C">
            <w:r>
              <w:t>1628</w:t>
            </w:r>
          </w:p>
        </w:tc>
        <w:tc>
          <w:tcPr>
            <w:tcW w:w="615" w:type="dxa"/>
          </w:tcPr>
          <w:p w14:paraId="2FB387F9" w14:textId="77777777" w:rsidR="00E8069C" w:rsidRDefault="00E8069C">
            <w:r>
              <w:t>18474</w:t>
            </w:r>
          </w:p>
        </w:tc>
        <w:tc>
          <w:tcPr>
            <w:tcW w:w="960" w:type="dxa"/>
          </w:tcPr>
          <w:p w14:paraId="15742DCE" w14:textId="77777777" w:rsidR="00E8069C" w:rsidRDefault="00E8069C">
            <w:r>
              <w:t>Afia Rafique</w:t>
            </w:r>
          </w:p>
        </w:tc>
        <w:tc>
          <w:tcPr>
            <w:tcW w:w="935" w:type="dxa"/>
          </w:tcPr>
          <w:p w14:paraId="250E0337" w14:textId="77777777" w:rsidR="00E8069C" w:rsidRDefault="00E8069C">
            <w:r>
              <w:t>Muhammad Rafique</w:t>
            </w:r>
          </w:p>
        </w:tc>
        <w:tc>
          <w:tcPr>
            <w:tcW w:w="957" w:type="dxa"/>
          </w:tcPr>
          <w:p w14:paraId="259E247B" w14:textId="77777777" w:rsidR="00E8069C" w:rsidRDefault="00E8069C">
            <w:r>
              <w:t>110640-P</w:t>
            </w:r>
          </w:p>
        </w:tc>
        <w:tc>
          <w:tcPr>
            <w:tcW w:w="700" w:type="dxa"/>
          </w:tcPr>
          <w:p w14:paraId="3E5144D8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ECAF9B8" w14:textId="77777777" w:rsidR="00E8069C" w:rsidRDefault="00E8069C">
            <w:r>
              <w:t>15.5</w:t>
            </w:r>
          </w:p>
        </w:tc>
        <w:tc>
          <w:tcPr>
            <w:tcW w:w="598" w:type="dxa"/>
          </w:tcPr>
          <w:p w14:paraId="5BDAED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CB74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3AA57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4E99B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F866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78117F" w14:textId="77777777" w:rsidR="00E8069C" w:rsidRDefault="00E8069C">
            <w:r>
              <w:t>50.5</w:t>
            </w:r>
          </w:p>
        </w:tc>
      </w:tr>
      <w:tr w:rsidR="00E8069C" w14:paraId="096DCEFD" w14:textId="77777777" w:rsidTr="00E8069C">
        <w:tc>
          <w:tcPr>
            <w:tcW w:w="1133" w:type="dxa"/>
          </w:tcPr>
          <w:p w14:paraId="7B188F49" w14:textId="77777777" w:rsidR="00E8069C" w:rsidRDefault="00E8069C">
            <w:r>
              <w:t>1629</w:t>
            </w:r>
          </w:p>
        </w:tc>
        <w:tc>
          <w:tcPr>
            <w:tcW w:w="615" w:type="dxa"/>
          </w:tcPr>
          <w:p w14:paraId="4683F04D" w14:textId="77777777" w:rsidR="00E8069C" w:rsidRDefault="00E8069C">
            <w:r>
              <w:t>17991</w:t>
            </w:r>
          </w:p>
        </w:tc>
        <w:tc>
          <w:tcPr>
            <w:tcW w:w="960" w:type="dxa"/>
          </w:tcPr>
          <w:p w14:paraId="4EA68307" w14:textId="77777777" w:rsidR="00E8069C" w:rsidRDefault="00E8069C">
            <w:r>
              <w:t>Danish Anwar Jagial</w:t>
            </w:r>
          </w:p>
        </w:tc>
        <w:tc>
          <w:tcPr>
            <w:tcW w:w="935" w:type="dxa"/>
          </w:tcPr>
          <w:p w14:paraId="64FD8134" w14:textId="77777777" w:rsidR="00E8069C" w:rsidRDefault="00E8069C">
            <w:r>
              <w:t>Anwar ul Haq</w:t>
            </w:r>
          </w:p>
        </w:tc>
        <w:tc>
          <w:tcPr>
            <w:tcW w:w="957" w:type="dxa"/>
          </w:tcPr>
          <w:p w14:paraId="6C5283AD" w14:textId="77777777" w:rsidR="00E8069C" w:rsidRDefault="00E8069C">
            <w:r>
              <w:t>110675-P</w:t>
            </w:r>
          </w:p>
        </w:tc>
        <w:tc>
          <w:tcPr>
            <w:tcW w:w="700" w:type="dxa"/>
          </w:tcPr>
          <w:p w14:paraId="710F38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050186" w14:textId="77777777" w:rsidR="00E8069C" w:rsidRDefault="00E8069C">
            <w:r>
              <w:t>13.15</w:t>
            </w:r>
          </w:p>
        </w:tc>
        <w:tc>
          <w:tcPr>
            <w:tcW w:w="598" w:type="dxa"/>
          </w:tcPr>
          <w:p w14:paraId="0B1855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85EE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1BDB2E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17B421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6478B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77D687" w14:textId="77777777" w:rsidR="00E8069C" w:rsidRDefault="00E8069C">
            <w:r>
              <w:t>50.483333</w:t>
            </w:r>
          </w:p>
        </w:tc>
      </w:tr>
      <w:tr w:rsidR="00E8069C" w14:paraId="6E6A0DDD" w14:textId="77777777" w:rsidTr="00E8069C">
        <w:tc>
          <w:tcPr>
            <w:tcW w:w="1133" w:type="dxa"/>
          </w:tcPr>
          <w:p w14:paraId="54AA807F" w14:textId="77777777" w:rsidR="00E8069C" w:rsidRDefault="00E8069C">
            <w:r>
              <w:t>1630</w:t>
            </w:r>
          </w:p>
        </w:tc>
        <w:tc>
          <w:tcPr>
            <w:tcW w:w="615" w:type="dxa"/>
          </w:tcPr>
          <w:p w14:paraId="276AA805" w14:textId="77777777" w:rsidR="00E8069C" w:rsidRDefault="00E8069C">
            <w:r>
              <w:t>18762</w:t>
            </w:r>
          </w:p>
        </w:tc>
        <w:tc>
          <w:tcPr>
            <w:tcW w:w="960" w:type="dxa"/>
          </w:tcPr>
          <w:p w14:paraId="41BC9119" w14:textId="77777777" w:rsidR="00E8069C" w:rsidRDefault="00E8069C">
            <w:r>
              <w:t>Sahar Younas</w:t>
            </w:r>
          </w:p>
        </w:tc>
        <w:tc>
          <w:tcPr>
            <w:tcW w:w="935" w:type="dxa"/>
          </w:tcPr>
          <w:p w14:paraId="7A173848" w14:textId="77777777" w:rsidR="00E8069C" w:rsidRDefault="00E8069C">
            <w:r>
              <w:t>Muhammad Younas</w:t>
            </w:r>
          </w:p>
        </w:tc>
        <w:tc>
          <w:tcPr>
            <w:tcW w:w="957" w:type="dxa"/>
          </w:tcPr>
          <w:p w14:paraId="67D717F1" w14:textId="77777777" w:rsidR="00E8069C" w:rsidRDefault="00E8069C">
            <w:r>
              <w:t>111161-P</w:t>
            </w:r>
          </w:p>
        </w:tc>
        <w:tc>
          <w:tcPr>
            <w:tcW w:w="700" w:type="dxa"/>
          </w:tcPr>
          <w:p w14:paraId="4084F4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9D3B36" w14:textId="77777777" w:rsidR="00E8069C" w:rsidRDefault="00E8069C">
            <w:r>
              <w:t>15.445833</w:t>
            </w:r>
          </w:p>
        </w:tc>
        <w:tc>
          <w:tcPr>
            <w:tcW w:w="598" w:type="dxa"/>
          </w:tcPr>
          <w:p w14:paraId="75F56F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C4002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47CDD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AB05E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26A4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7EC575" w14:textId="77777777" w:rsidR="00E8069C" w:rsidRDefault="00E8069C">
            <w:r>
              <w:t>50.445833</w:t>
            </w:r>
          </w:p>
        </w:tc>
      </w:tr>
      <w:tr w:rsidR="00E8069C" w14:paraId="61151F04" w14:textId="77777777" w:rsidTr="00E8069C">
        <w:tc>
          <w:tcPr>
            <w:tcW w:w="1133" w:type="dxa"/>
          </w:tcPr>
          <w:p w14:paraId="75A2DADB" w14:textId="77777777" w:rsidR="00E8069C" w:rsidRDefault="00E8069C">
            <w:r>
              <w:t>1631</w:t>
            </w:r>
          </w:p>
        </w:tc>
        <w:tc>
          <w:tcPr>
            <w:tcW w:w="615" w:type="dxa"/>
          </w:tcPr>
          <w:p w14:paraId="67291209" w14:textId="77777777" w:rsidR="00E8069C" w:rsidRDefault="00E8069C">
            <w:r>
              <w:t>5358</w:t>
            </w:r>
          </w:p>
        </w:tc>
        <w:tc>
          <w:tcPr>
            <w:tcW w:w="960" w:type="dxa"/>
          </w:tcPr>
          <w:p w14:paraId="2DA5CC3F" w14:textId="77777777" w:rsidR="00E8069C" w:rsidRDefault="00E8069C">
            <w:r>
              <w:t>Farhan Ali Anwer</w:t>
            </w:r>
          </w:p>
        </w:tc>
        <w:tc>
          <w:tcPr>
            <w:tcW w:w="935" w:type="dxa"/>
          </w:tcPr>
          <w:p w14:paraId="4C9952B8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310741C6" w14:textId="77777777" w:rsidR="00E8069C" w:rsidRDefault="00E8069C">
            <w:r>
              <w:t>51881-P</w:t>
            </w:r>
          </w:p>
        </w:tc>
        <w:tc>
          <w:tcPr>
            <w:tcW w:w="700" w:type="dxa"/>
          </w:tcPr>
          <w:p w14:paraId="2023E7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65631B" w14:textId="77777777" w:rsidR="00E8069C" w:rsidRDefault="00E8069C">
            <w:r>
              <w:t>11.414286</w:t>
            </w:r>
          </w:p>
        </w:tc>
        <w:tc>
          <w:tcPr>
            <w:tcW w:w="598" w:type="dxa"/>
          </w:tcPr>
          <w:p w14:paraId="7897BF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89310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A2BF679" w14:textId="77777777" w:rsidR="00E8069C" w:rsidRDefault="00E8069C">
            <w:r>
              <w:t>6.5</w:t>
            </w:r>
          </w:p>
        </w:tc>
        <w:tc>
          <w:tcPr>
            <w:tcW w:w="596" w:type="dxa"/>
          </w:tcPr>
          <w:p w14:paraId="639B5AB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F337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9AA0BB" w14:textId="77777777" w:rsidR="00E8069C" w:rsidRDefault="00E8069C">
            <w:r>
              <w:t>50.414286</w:t>
            </w:r>
          </w:p>
        </w:tc>
      </w:tr>
      <w:tr w:rsidR="00E8069C" w14:paraId="4733AE16" w14:textId="77777777" w:rsidTr="00E8069C">
        <w:tc>
          <w:tcPr>
            <w:tcW w:w="1133" w:type="dxa"/>
          </w:tcPr>
          <w:p w14:paraId="0253CAAD" w14:textId="77777777" w:rsidR="00E8069C" w:rsidRDefault="00E8069C">
            <w:r>
              <w:t>1632</w:t>
            </w:r>
          </w:p>
        </w:tc>
        <w:tc>
          <w:tcPr>
            <w:tcW w:w="615" w:type="dxa"/>
          </w:tcPr>
          <w:p w14:paraId="0D20B139" w14:textId="77777777" w:rsidR="00E8069C" w:rsidRDefault="00E8069C">
            <w:r>
              <w:t>16848</w:t>
            </w:r>
          </w:p>
        </w:tc>
        <w:tc>
          <w:tcPr>
            <w:tcW w:w="960" w:type="dxa"/>
          </w:tcPr>
          <w:p w14:paraId="3A3B9B98" w14:textId="77777777" w:rsidR="00E8069C" w:rsidRDefault="00E8069C">
            <w:r>
              <w:t>Raja Asmar-Ul-Hassan</w:t>
            </w:r>
          </w:p>
        </w:tc>
        <w:tc>
          <w:tcPr>
            <w:tcW w:w="935" w:type="dxa"/>
          </w:tcPr>
          <w:p w14:paraId="1BCCDF6D" w14:textId="77777777" w:rsidR="00E8069C" w:rsidRDefault="00E8069C">
            <w:r>
              <w:t>RAJA AZIZ-UL-HASSAN</w:t>
            </w:r>
          </w:p>
        </w:tc>
        <w:tc>
          <w:tcPr>
            <w:tcW w:w="957" w:type="dxa"/>
          </w:tcPr>
          <w:p w14:paraId="1DA41DD5" w14:textId="77777777" w:rsidR="00E8069C" w:rsidRDefault="00E8069C">
            <w:r>
              <w:t>108793-P</w:t>
            </w:r>
          </w:p>
        </w:tc>
        <w:tc>
          <w:tcPr>
            <w:tcW w:w="700" w:type="dxa"/>
          </w:tcPr>
          <w:p w14:paraId="30E916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1F9006" w14:textId="77777777" w:rsidR="00E8069C" w:rsidRDefault="00E8069C">
            <w:r>
              <w:t>14.495833</w:t>
            </w:r>
          </w:p>
        </w:tc>
        <w:tc>
          <w:tcPr>
            <w:tcW w:w="598" w:type="dxa"/>
          </w:tcPr>
          <w:p w14:paraId="4AE531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AF07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BC8AB5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7A221E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0222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F0CEA1" w14:textId="77777777" w:rsidR="00E8069C" w:rsidRDefault="00E8069C">
            <w:r>
              <w:t>50.329166</w:t>
            </w:r>
          </w:p>
        </w:tc>
      </w:tr>
      <w:tr w:rsidR="00E8069C" w14:paraId="2D50198B" w14:textId="77777777" w:rsidTr="00E8069C">
        <w:tc>
          <w:tcPr>
            <w:tcW w:w="1133" w:type="dxa"/>
          </w:tcPr>
          <w:p w14:paraId="24AA534B" w14:textId="77777777" w:rsidR="00E8069C" w:rsidRDefault="00E8069C">
            <w:r>
              <w:t>1633</w:t>
            </w:r>
          </w:p>
        </w:tc>
        <w:tc>
          <w:tcPr>
            <w:tcW w:w="615" w:type="dxa"/>
          </w:tcPr>
          <w:p w14:paraId="59D2B7A5" w14:textId="77777777" w:rsidR="00E8069C" w:rsidRDefault="00E8069C">
            <w:r>
              <w:t>16567</w:t>
            </w:r>
          </w:p>
        </w:tc>
        <w:tc>
          <w:tcPr>
            <w:tcW w:w="960" w:type="dxa"/>
          </w:tcPr>
          <w:p w14:paraId="03DC12AE" w14:textId="77777777" w:rsidR="00E8069C" w:rsidRDefault="00E8069C">
            <w:r>
              <w:t>Maham Fatima</w:t>
            </w:r>
          </w:p>
        </w:tc>
        <w:tc>
          <w:tcPr>
            <w:tcW w:w="935" w:type="dxa"/>
          </w:tcPr>
          <w:p w14:paraId="2CC5599B" w14:textId="77777777" w:rsidR="00E8069C" w:rsidRDefault="00E8069C">
            <w:r>
              <w:t>Tahir Mehmood</w:t>
            </w:r>
          </w:p>
        </w:tc>
        <w:tc>
          <w:tcPr>
            <w:tcW w:w="957" w:type="dxa"/>
          </w:tcPr>
          <w:p w14:paraId="2A0B5239" w14:textId="77777777" w:rsidR="00E8069C" w:rsidRDefault="00E8069C">
            <w:r>
              <w:t>112145-P</w:t>
            </w:r>
          </w:p>
        </w:tc>
        <w:tc>
          <w:tcPr>
            <w:tcW w:w="700" w:type="dxa"/>
          </w:tcPr>
          <w:p w14:paraId="269A97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A61B4D" w14:textId="77777777" w:rsidR="00E8069C" w:rsidRDefault="00E8069C">
            <w:r>
              <w:t>15.320833</w:t>
            </w:r>
          </w:p>
        </w:tc>
        <w:tc>
          <w:tcPr>
            <w:tcW w:w="598" w:type="dxa"/>
          </w:tcPr>
          <w:p w14:paraId="667201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BC3B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4F7DB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95D50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1B47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86D2C0" w14:textId="77777777" w:rsidR="00E8069C" w:rsidRDefault="00E8069C">
            <w:r>
              <w:t>50.320833</w:t>
            </w:r>
          </w:p>
        </w:tc>
      </w:tr>
      <w:tr w:rsidR="00E8069C" w14:paraId="552EC78D" w14:textId="77777777" w:rsidTr="00E8069C">
        <w:tc>
          <w:tcPr>
            <w:tcW w:w="1133" w:type="dxa"/>
          </w:tcPr>
          <w:p w14:paraId="74F0C4D5" w14:textId="77777777" w:rsidR="00E8069C" w:rsidRDefault="00E8069C">
            <w:r>
              <w:t>1634</w:t>
            </w:r>
          </w:p>
        </w:tc>
        <w:tc>
          <w:tcPr>
            <w:tcW w:w="615" w:type="dxa"/>
          </w:tcPr>
          <w:p w14:paraId="015A4015" w14:textId="77777777" w:rsidR="00E8069C" w:rsidRDefault="00E8069C">
            <w:r>
              <w:t>17530</w:t>
            </w:r>
          </w:p>
        </w:tc>
        <w:tc>
          <w:tcPr>
            <w:tcW w:w="960" w:type="dxa"/>
          </w:tcPr>
          <w:p w14:paraId="7E590937" w14:textId="77777777" w:rsidR="00E8069C" w:rsidRDefault="00E8069C">
            <w:r>
              <w:t>Uzma Majeed</w:t>
            </w:r>
          </w:p>
        </w:tc>
        <w:tc>
          <w:tcPr>
            <w:tcW w:w="935" w:type="dxa"/>
          </w:tcPr>
          <w:p w14:paraId="38C38DE6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41278CCB" w14:textId="77777777" w:rsidR="00E8069C" w:rsidRDefault="00E8069C">
            <w:r>
              <w:t>112240-P</w:t>
            </w:r>
          </w:p>
        </w:tc>
        <w:tc>
          <w:tcPr>
            <w:tcW w:w="700" w:type="dxa"/>
          </w:tcPr>
          <w:p w14:paraId="323503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DADE10" w14:textId="77777777" w:rsidR="00E8069C" w:rsidRDefault="00E8069C">
            <w:r>
              <w:t>15.3125</w:t>
            </w:r>
          </w:p>
        </w:tc>
        <w:tc>
          <w:tcPr>
            <w:tcW w:w="598" w:type="dxa"/>
          </w:tcPr>
          <w:p w14:paraId="0585D9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079D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32A10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75950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6A9F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72B8F8" w14:textId="77777777" w:rsidR="00E8069C" w:rsidRDefault="00E8069C">
            <w:r>
              <w:t>50.3125</w:t>
            </w:r>
          </w:p>
        </w:tc>
      </w:tr>
      <w:tr w:rsidR="00E8069C" w14:paraId="15978B92" w14:textId="77777777" w:rsidTr="00E8069C">
        <w:tc>
          <w:tcPr>
            <w:tcW w:w="1133" w:type="dxa"/>
          </w:tcPr>
          <w:p w14:paraId="7EAA54AB" w14:textId="77777777" w:rsidR="00E8069C" w:rsidRDefault="00E8069C">
            <w:r>
              <w:t>1635</w:t>
            </w:r>
          </w:p>
        </w:tc>
        <w:tc>
          <w:tcPr>
            <w:tcW w:w="615" w:type="dxa"/>
          </w:tcPr>
          <w:p w14:paraId="58911152" w14:textId="77777777" w:rsidR="00E8069C" w:rsidRDefault="00E8069C">
            <w:r>
              <w:t>7011</w:t>
            </w:r>
          </w:p>
        </w:tc>
        <w:tc>
          <w:tcPr>
            <w:tcW w:w="960" w:type="dxa"/>
          </w:tcPr>
          <w:p w14:paraId="5052689B" w14:textId="77777777" w:rsidR="00E8069C" w:rsidRDefault="00E8069C">
            <w:r>
              <w:t>Aneela Akram</w:t>
            </w:r>
          </w:p>
        </w:tc>
        <w:tc>
          <w:tcPr>
            <w:tcW w:w="935" w:type="dxa"/>
          </w:tcPr>
          <w:p w14:paraId="0483D8C8" w14:textId="77777777" w:rsidR="00E8069C" w:rsidRDefault="00E8069C">
            <w:r>
              <w:t>Malik Muhammad Akram</w:t>
            </w:r>
          </w:p>
        </w:tc>
        <w:tc>
          <w:tcPr>
            <w:tcW w:w="957" w:type="dxa"/>
          </w:tcPr>
          <w:p w14:paraId="5120154C" w14:textId="77777777" w:rsidR="00E8069C" w:rsidRDefault="00E8069C">
            <w:r>
              <w:t>104446-P</w:t>
            </w:r>
          </w:p>
        </w:tc>
        <w:tc>
          <w:tcPr>
            <w:tcW w:w="700" w:type="dxa"/>
          </w:tcPr>
          <w:p w14:paraId="17A61F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08781D" w14:textId="77777777" w:rsidR="00E8069C" w:rsidRDefault="00E8069C">
            <w:r>
              <w:t>12.812245</w:t>
            </w:r>
          </w:p>
        </w:tc>
        <w:tc>
          <w:tcPr>
            <w:tcW w:w="598" w:type="dxa"/>
          </w:tcPr>
          <w:p w14:paraId="6EF4E9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AAA10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EF90FB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6199E3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B671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3A0325" w14:textId="77777777" w:rsidR="00E8069C" w:rsidRDefault="00E8069C">
            <w:r>
              <w:t>50.312245</w:t>
            </w:r>
          </w:p>
        </w:tc>
      </w:tr>
      <w:tr w:rsidR="00E8069C" w14:paraId="4E054BF4" w14:textId="77777777" w:rsidTr="00E8069C">
        <w:tc>
          <w:tcPr>
            <w:tcW w:w="1133" w:type="dxa"/>
          </w:tcPr>
          <w:p w14:paraId="71D20D71" w14:textId="77777777" w:rsidR="00E8069C" w:rsidRDefault="00E8069C">
            <w:r>
              <w:t>1636</w:t>
            </w:r>
          </w:p>
        </w:tc>
        <w:tc>
          <w:tcPr>
            <w:tcW w:w="615" w:type="dxa"/>
          </w:tcPr>
          <w:p w14:paraId="69303C9F" w14:textId="77777777" w:rsidR="00E8069C" w:rsidRDefault="00E8069C">
            <w:r>
              <w:t>17189</w:t>
            </w:r>
          </w:p>
        </w:tc>
        <w:tc>
          <w:tcPr>
            <w:tcW w:w="960" w:type="dxa"/>
          </w:tcPr>
          <w:p w14:paraId="7A929E76" w14:textId="77777777" w:rsidR="00E8069C" w:rsidRDefault="00E8069C">
            <w:r>
              <w:t>Laiba Ali</w:t>
            </w:r>
          </w:p>
        </w:tc>
        <w:tc>
          <w:tcPr>
            <w:tcW w:w="935" w:type="dxa"/>
          </w:tcPr>
          <w:p w14:paraId="65D61AFD" w14:textId="77777777" w:rsidR="00E8069C" w:rsidRDefault="00E8069C">
            <w:r>
              <w:t>Asghar Ali</w:t>
            </w:r>
          </w:p>
        </w:tc>
        <w:tc>
          <w:tcPr>
            <w:tcW w:w="957" w:type="dxa"/>
          </w:tcPr>
          <w:p w14:paraId="61D63B24" w14:textId="77777777" w:rsidR="00E8069C" w:rsidRDefault="00E8069C">
            <w:r>
              <w:t>108816-P</w:t>
            </w:r>
          </w:p>
        </w:tc>
        <w:tc>
          <w:tcPr>
            <w:tcW w:w="700" w:type="dxa"/>
          </w:tcPr>
          <w:p w14:paraId="2AC148C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10D706" w14:textId="77777777" w:rsidR="00E8069C" w:rsidRDefault="00E8069C">
            <w:r>
              <w:t>15.308333</w:t>
            </w:r>
          </w:p>
        </w:tc>
        <w:tc>
          <w:tcPr>
            <w:tcW w:w="598" w:type="dxa"/>
          </w:tcPr>
          <w:p w14:paraId="2515E2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ADF2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4CA35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E224F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6376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C6D5D0" w14:textId="77777777" w:rsidR="00E8069C" w:rsidRDefault="00E8069C">
            <w:r>
              <w:t>50.308333</w:t>
            </w:r>
          </w:p>
        </w:tc>
      </w:tr>
      <w:tr w:rsidR="00E8069C" w14:paraId="0FF742FC" w14:textId="77777777" w:rsidTr="00E8069C">
        <w:tc>
          <w:tcPr>
            <w:tcW w:w="1133" w:type="dxa"/>
          </w:tcPr>
          <w:p w14:paraId="3C3F9CBE" w14:textId="77777777" w:rsidR="00E8069C" w:rsidRDefault="00E8069C">
            <w:r>
              <w:t>1637</w:t>
            </w:r>
          </w:p>
        </w:tc>
        <w:tc>
          <w:tcPr>
            <w:tcW w:w="615" w:type="dxa"/>
          </w:tcPr>
          <w:p w14:paraId="0387609C" w14:textId="77777777" w:rsidR="00E8069C" w:rsidRDefault="00E8069C">
            <w:r>
              <w:t>16729</w:t>
            </w:r>
          </w:p>
        </w:tc>
        <w:tc>
          <w:tcPr>
            <w:tcW w:w="960" w:type="dxa"/>
          </w:tcPr>
          <w:p w14:paraId="7B920441" w14:textId="77777777" w:rsidR="00E8069C" w:rsidRDefault="00E8069C">
            <w:r>
              <w:t>Sarfraz Ahmad</w:t>
            </w:r>
          </w:p>
        </w:tc>
        <w:tc>
          <w:tcPr>
            <w:tcW w:w="935" w:type="dxa"/>
          </w:tcPr>
          <w:p w14:paraId="2BBA2BAC" w14:textId="77777777" w:rsidR="00E8069C" w:rsidRDefault="00E8069C">
            <w:r>
              <w:t>Riaz Ahmad</w:t>
            </w:r>
          </w:p>
        </w:tc>
        <w:tc>
          <w:tcPr>
            <w:tcW w:w="957" w:type="dxa"/>
          </w:tcPr>
          <w:p w14:paraId="202A3B48" w14:textId="77777777" w:rsidR="00E8069C" w:rsidRDefault="00E8069C">
            <w:r>
              <w:t>104709-P</w:t>
            </w:r>
          </w:p>
        </w:tc>
        <w:tc>
          <w:tcPr>
            <w:tcW w:w="700" w:type="dxa"/>
          </w:tcPr>
          <w:p w14:paraId="62D335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C96545" w14:textId="77777777" w:rsidR="00E8069C" w:rsidRDefault="00E8069C">
            <w:r>
              <w:t>15.808</w:t>
            </w:r>
          </w:p>
        </w:tc>
        <w:tc>
          <w:tcPr>
            <w:tcW w:w="598" w:type="dxa"/>
          </w:tcPr>
          <w:p w14:paraId="583EF88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D16BE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7251F0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62382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4D3D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3EDED5" w14:textId="77777777" w:rsidR="00E8069C" w:rsidRDefault="00E8069C">
            <w:r>
              <w:t>50.308</w:t>
            </w:r>
          </w:p>
        </w:tc>
      </w:tr>
      <w:tr w:rsidR="00E8069C" w14:paraId="544F32B3" w14:textId="77777777" w:rsidTr="00E8069C">
        <w:tc>
          <w:tcPr>
            <w:tcW w:w="1133" w:type="dxa"/>
          </w:tcPr>
          <w:p w14:paraId="1BD17A77" w14:textId="77777777" w:rsidR="00E8069C" w:rsidRDefault="00E8069C">
            <w:r>
              <w:t>1638</w:t>
            </w:r>
          </w:p>
        </w:tc>
        <w:tc>
          <w:tcPr>
            <w:tcW w:w="615" w:type="dxa"/>
          </w:tcPr>
          <w:p w14:paraId="11129A45" w14:textId="77777777" w:rsidR="00E8069C" w:rsidRDefault="00E8069C">
            <w:r>
              <w:t>16115</w:t>
            </w:r>
          </w:p>
        </w:tc>
        <w:tc>
          <w:tcPr>
            <w:tcW w:w="960" w:type="dxa"/>
          </w:tcPr>
          <w:p w14:paraId="11B4FF18" w14:textId="77777777" w:rsidR="00E8069C" w:rsidRDefault="00E8069C">
            <w:r>
              <w:t>Alishbah Maqsood</w:t>
            </w:r>
          </w:p>
        </w:tc>
        <w:tc>
          <w:tcPr>
            <w:tcW w:w="935" w:type="dxa"/>
          </w:tcPr>
          <w:p w14:paraId="67AAEDC5" w14:textId="77777777" w:rsidR="00E8069C" w:rsidRDefault="00E8069C">
            <w:r>
              <w:t>Muhammad Maqsood Afzal Khan</w:t>
            </w:r>
          </w:p>
        </w:tc>
        <w:tc>
          <w:tcPr>
            <w:tcW w:w="957" w:type="dxa"/>
          </w:tcPr>
          <w:p w14:paraId="2370854C" w14:textId="77777777" w:rsidR="00E8069C" w:rsidRDefault="00E8069C">
            <w:r>
              <w:t>112158-P</w:t>
            </w:r>
          </w:p>
        </w:tc>
        <w:tc>
          <w:tcPr>
            <w:tcW w:w="700" w:type="dxa"/>
          </w:tcPr>
          <w:p w14:paraId="26EF03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6EB882" w14:textId="77777777" w:rsidR="00E8069C" w:rsidRDefault="00E8069C">
            <w:r>
              <w:t>15.3</w:t>
            </w:r>
          </w:p>
        </w:tc>
        <w:tc>
          <w:tcPr>
            <w:tcW w:w="598" w:type="dxa"/>
          </w:tcPr>
          <w:p w14:paraId="44A9271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4CC13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9C64F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1DA54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F0A3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AC4139" w14:textId="77777777" w:rsidR="00E8069C" w:rsidRDefault="00E8069C">
            <w:r>
              <w:t>50.3</w:t>
            </w:r>
          </w:p>
        </w:tc>
      </w:tr>
      <w:tr w:rsidR="00E8069C" w14:paraId="0D273A43" w14:textId="77777777" w:rsidTr="00E8069C">
        <w:tc>
          <w:tcPr>
            <w:tcW w:w="1133" w:type="dxa"/>
          </w:tcPr>
          <w:p w14:paraId="7D58D4C4" w14:textId="77777777" w:rsidR="00E8069C" w:rsidRDefault="00E8069C">
            <w:r>
              <w:t>1639</w:t>
            </w:r>
          </w:p>
        </w:tc>
        <w:tc>
          <w:tcPr>
            <w:tcW w:w="615" w:type="dxa"/>
          </w:tcPr>
          <w:p w14:paraId="556DD800" w14:textId="77777777" w:rsidR="00E8069C" w:rsidRDefault="00E8069C">
            <w:r>
              <w:t>15165</w:t>
            </w:r>
          </w:p>
        </w:tc>
        <w:tc>
          <w:tcPr>
            <w:tcW w:w="960" w:type="dxa"/>
          </w:tcPr>
          <w:p w14:paraId="72045189" w14:textId="77777777" w:rsidR="00E8069C" w:rsidRDefault="00E8069C">
            <w:r>
              <w:t>Muhammad Hamza</w:t>
            </w:r>
          </w:p>
        </w:tc>
        <w:tc>
          <w:tcPr>
            <w:tcW w:w="935" w:type="dxa"/>
          </w:tcPr>
          <w:p w14:paraId="2AB8F74C" w14:textId="77777777" w:rsidR="00E8069C" w:rsidRDefault="00E8069C">
            <w:r>
              <w:t>Muhammad Ashfaq</w:t>
            </w:r>
          </w:p>
        </w:tc>
        <w:tc>
          <w:tcPr>
            <w:tcW w:w="957" w:type="dxa"/>
          </w:tcPr>
          <w:p w14:paraId="14F3E246" w14:textId="77777777" w:rsidR="00E8069C" w:rsidRDefault="00E8069C">
            <w:r>
              <w:t>109591-P</w:t>
            </w:r>
          </w:p>
        </w:tc>
        <w:tc>
          <w:tcPr>
            <w:tcW w:w="700" w:type="dxa"/>
          </w:tcPr>
          <w:p w14:paraId="033216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9731E7" w14:textId="77777777" w:rsidR="00E8069C" w:rsidRDefault="00E8069C">
            <w:r>
              <w:t>13.966667</w:t>
            </w:r>
          </w:p>
        </w:tc>
        <w:tc>
          <w:tcPr>
            <w:tcW w:w="598" w:type="dxa"/>
          </w:tcPr>
          <w:p w14:paraId="4A6244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E090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035641" w14:textId="77777777" w:rsidR="00E8069C" w:rsidRDefault="00E8069C">
            <w:r>
              <w:t>1.333333</w:t>
            </w:r>
          </w:p>
        </w:tc>
        <w:tc>
          <w:tcPr>
            <w:tcW w:w="596" w:type="dxa"/>
          </w:tcPr>
          <w:p w14:paraId="7B10EE6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96C9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C6869E" w14:textId="77777777" w:rsidR="00E8069C" w:rsidRDefault="00E8069C">
            <w:r>
              <w:t>50.3</w:t>
            </w:r>
          </w:p>
        </w:tc>
      </w:tr>
      <w:tr w:rsidR="00E8069C" w14:paraId="2D101005" w14:textId="77777777" w:rsidTr="00E8069C">
        <w:tc>
          <w:tcPr>
            <w:tcW w:w="1133" w:type="dxa"/>
          </w:tcPr>
          <w:p w14:paraId="34F2CE2B" w14:textId="77777777" w:rsidR="00E8069C" w:rsidRDefault="00E8069C">
            <w:r>
              <w:t>1640</w:t>
            </w:r>
          </w:p>
        </w:tc>
        <w:tc>
          <w:tcPr>
            <w:tcW w:w="615" w:type="dxa"/>
          </w:tcPr>
          <w:p w14:paraId="5DFAAE38" w14:textId="77777777" w:rsidR="00E8069C" w:rsidRDefault="00E8069C">
            <w:r>
              <w:t>4920</w:t>
            </w:r>
          </w:p>
        </w:tc>
        <w:tc>
          <w:tcPr>
            <w:tcW w:w="960" w:type="dxa"/>
          </w:tcPr>
          <w:p w14:paraId="74FA8D35" w14:textId="77777777" w:rsidR="00E8069C" w:rsidRDefault="00E8069C">
            <w:r>
              <w:t>Mavra Hafeez</w:t>
            </w:r>
          </w:p>
        </w:tc>
        <w:tc>
          <w:tcPr>
            <w:tcW w:w="935" w:type="dxa"/>
          </w:tcPr>
          <w:p w14:paraId="4B08158D" w14:textId="77777777" w:rsidR="00E8069C" w:rsidRDefault="00E8069C">
            <w:r>
              <w:t>Sh.Hafeez Ullah</w:t>
            </w:r>
          </w:p>
        </w:tc>
        <w:tc>
          <w:tcPr>
            <w:tcW w:w="957" w:type="dxa"/>
          </w:tcPr>
          <w:p w14:paraId="102FA043" w14:textId="77777777" w:rsidR="00E8069C" w:rsidRDefault="00E8069C">
            <w:r>
              <w:t>106701-P</w:t>
            </w:r>
          </w:p>
        </w:tc>
        <w:tc>
          <w:tcPr>
            <w:tcW w:w="700" w:type="dxa"/>
          </w:tcPr>
          <w:p w14:paraId="10C50F5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E95344" w14:textId="77777777" w:rsidR="00E8069C" w:rsidRDefault="00E8069C">
            <w:r>
              <w:t>12.779592</w:t>
            </w:r>
          </w:p>
        </w:tc>
        <w:tc>
          <w:tcPr>
            <w:tcW w:w="598" w:type="dxa"/>
          </w:tcPr>
          <w:p w14:paraId="7C2C446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49D2A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232E68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50B8082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1E69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B8EAB0" w14:textId="77777777" w:rsidR="00E8069C" w:rsidRDefault="00E8069C">
            <w:r>
              <w:t>50.279592</w:t>
            </w:r>
          </w:p>
        </w:tc>
      </w:tr>
      <w:tr w:rsidR="00E8069C" w14:paraId="084F998A" w14:textId="77777777" w:rsidTr="00E8069C">
        <w:tc>
          <w:tcPr>
            <w:tcW w:w="1133" w:type="dxa"/>
          </w:tcPr>
          <w:p w14:paraId="5C435E7D" w14:textId="77777777" w:rsidR="00E8069C" w:rsidRDefault="00E8069C">
            <w:r>
              <w:t>1641</w:t>
            </w:r>
          </w:p>
        </w:tc>
        <w:tc>
          <w:tcPr>
            <w:tcW w:w="615" w:type="dxa"/>
          </w:tcPr>
          <w:p w14:paraId="5816DDAB" w14:textId="77777777" w:rsidR="00E8069C" w:rsidRDefault="00E8069C">
            <w:r>
              <w:t>6592</w:t>
            </w:r>
          </w:p>
        </w:tc>
        <w:tc>
          <w:tcPr>
            <w:tcW w:w="960" w:type="dxa"/>
          </w:tcPr>
          <w:p w14:paraId="0042CEF4" w14:textId="77777777" w:rsidR="00E8069C" w:rsidRDefault="00E8069C">
            <w:r>
              <w:t>Sana Jamil</w:t>
            </w:r>
          </w:p>
        </w:tc>
        <w:tc>
          <w:tcPr>
            <w:tcW w:w="935" w:type="dxa"/>
          </w:tcPr>
          <w:p w14:paraId="1E0A1459" w14:textId="77777777" w:rsidR="00E8069C" w:rsidRDefault="00E8069C">
            <w:r>
              <w:t>Jamil Ahmed</w:t>
            </w:r>
          </w:p>
        </w:tc>
        <w:tc>
          <w:tcPr>
            <w:tcW w:w="957" w:type="dxa"/>
          </w:tcPr>
          <w:p w14:paraId="03BB6C89" w14:textId="77777777" w:rsidR="00E8069C" w:rsidRDefault="00E8069C">
            <w:r>
              <w:t>88461-P</w:t>
            </w:r>
          </w:p>
        </w:tc>
        <w:tc>
          <w:tcPr>
            <w:tcW w:w="700" w:type="dxa"/>
          </w:tcPr>
          <w:p w14:paraId="43B4F5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4456CA" w14:textId="77777777" w:rsidR="00E8069C" w:rsidRDefault="00E8069C">
            <w:r>
              <w:t>12.773913</w:t>
            </w:r>
          </w:p>
        </w:tc>
        <w:tc>
          <w:tcPr>
            <w:tcW w:w="598" w:type="dxa"/>
          </w:tcPr>
          <w:p w14:paraId="28C231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01B02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4CEBED4" w14:textId="77777777" w:rsidR="00E8069C" w:rsidRDefault="00E8069C">
            <w:r>
              <w:t>5.0</w:t>
            </w:r>
          </w:p>
        </w:tc>
        <w:tc>
          <w:tcPr>
            <w:tcW w:w="596" w:type="dxa"/>
          </w:tcPr>
          <w:p w14:paraId="0A7B80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FE15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9D0EDA" w14:textId="77777777" w:rsidR="00E8069C" w:rsidRDefault="00E8069C">
            <w:r>
              <w:t>50.273913</w:t>
            </w:r>
          </w:p>
        </w:tc>
      </w:tr>
      <w:tr w:rsidR="00E8069C" w14:paraId="3E3C2DD7" w14:textId="77777777" w:rsidTr="00E8069C">
        <w:tc>
          <w:tcPr>
            <w:tcW w:w="1133" w:type="dxa"/>
          </w:tcPr>
          <w:p w14:paraId="70C1FC86" w14:textId="77777777" w:rsidR="00E8069C" w:rsidRDefault="00E8069C">
            <w:r>
              <w:t>1642</w:t>
            </w:r>
          </w:p>
        </w:tc>
        <w:tc>
          <w:tcPr>
            <w:tcW w:w="615" w:type="dxa"/>
          </w:tcPr>
          <w:p w14:paraId="29C48C8A" w14:textId="77777777" w:rsidR="00E8069C" w:rsidRDefault="00E8069C">
            <w:r>
              <w:t>18041</w:t>
            </w:r>
          </w:p>
        </w:tc>
        <w:tc>
          <w:tcPr>
            <w:tcW w:w="960" w:type="dxa"/>
          </w:tcPr>
          <w:p w14:paraId="74504818" w14:textId="77777777" w:rsidR="00E8069C" w:rsidRDefault="00E8069C">
            <w:r>
              <w:t>Ayesha Noreen</w:t>
            </w:r>
          </w:p>
        </w:tc>
        <w:tc>
          <w:tcPr>
            <w:tcW w:w="935" w:type="dxa"/>
          </w:tcPr>
          <w:p w14:paraId="46EAC93D" w14:textId="77777777" w:rsidR="00E8069C" w:rsidRDefault="00E8069C">
            <w:r>
              <w:t>MUHAMMAD TUFAIL SUKHERA</w:t>
            </w:r>
          </w:p>
        </w:tc>
        <w:tc>
          <w:tcPr>
            <w:tcW w:w="957" w:type="dxa"/>
          </w:tcPr>
          <w:p w14:paraId="38370134" w14:textId="77777777" w:rsidR="00E8069C" w:rsidRDefault="00E8069C">
            <w:r>
              <w:t>108686-P</w:t>
            </w:r>
          </w:p>
        </w:tc>
        <w:tc>
          <w:tcPr>
            <w:tcW w:w="700" w:type="dxa"/>
          </w:tcPr>
          <w:p w14:paraId="7CA2FA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70C5BD" w14:textId="77777777" w:rsidR="00E8069C" w:rsidRDefault="00E8069C">
            <w:r>
              <w:t>15.225</w:t>
            </w:r>
          </w:p>
        </w:tc>
        <w:tc>
          <w:tcPr>
            <w:tcW w:w="598" w:type="dxa"/>
          </w:tcPr>
          <w:p w14:paraId="685E90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E776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B04F8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6E8364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761C4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27A044" w14:textId="77777777" w:rsidR="00E8069C" w:rsidRDefault="00E8069C">
            <w:r>
              <w:t>50.225</w:t>
            </w:r>
          </w:p>
        </w:tc>
      </w:tr>
      <w:tr w:rsidR="00E8069C" w14:paraId="5579999A" w14:textId="77777777" w:rsidTr="00E8069C">
        <w:tc>
          <w:tcPr>
            <w:tcW w:w="1133" w:type="dxa"/>
          </w:tcPr>
          <w:p w14:paraId="25B7627B" w14:textId="77777777" w:rsidR="00E8069C" w:rsidRDefault="00E8069C">
            <w:r>
              <w:t>1643</w:t>
            </w:r>
          </w:p>
        </w:tc>
        <w:tc>
          <w:tcPr>
            <w:tcW w:w="615" w:type="dxa"/>
          </w:tcPr>
          <w:p w14:paraId="6715FB69" w14:textId="77777777" w:rsidR="00E8069C" w:rsidRDefault="00E8069C">
            <w:r>
              <w:t>16934</w:t>
            </w:r>
          </w:p>
        </w:tc>
        <w:tc>
          <w:tcPr>
            <w:tcW w:w="960" w:type="dxa"/>
          </w:tcPr>
          <w:p w14:paraId="515AEB92" w14:textId="77777777" w:rsidR="00E8069C" w:rsidRDefault="00E8069C">
            <w:r>
              <w:t>Mizna Ali</w:t>
            </w:r>
          </w:p>
        </w:tc>
        <w:tc>
          <w:tcPr>
            <w:tcW w:w="935" w:type="dxa"/>
          </w:tcPr>
          <w:p w14:paraId="280C269E" w14:textId="77777777" w:rsidR="00E8069C" w:rsidRDefault="00E8069C">
            <w:r>
              <w:t>Aftab Ali Bokhari</w:t>
            </w:r>
          </w:p>
        </w:tc>
        <w:tc>
          <w:tcPr>
            <w:tcW w:w="957" w:type="dxa"/>
          </w:tcPr>
          <w:p w14:paraId="7532486C" w14:textId="77777777" w:rsidR="00E8069C" w:rsidRDefault="00E8069C">
            <w:r>
              <w:t xml:space="preserve">111143-P </w:t>
            </w:r>
          </w:p>
        </w:tc>
        <w:tc>
          <w:tcPr>
            <w:tcW w:w="700" w:type="dxa"/>
          </w:tcPr>
          <w:p w14:paraId="23C1C7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10DAFD" w14:textId="77777777" w:rsidR="00E8069C" w:rsidRDefault="00E8069C">
            <w:r>
              <w:t>15.220833</w:t>
            </w:r>
          </w:p>
        </w:tc>
        <w:tc>
          <w:tcPr>
            <w:tcW w:w="598" w:type="dxa"/>
          </w:tcPr>
          <w:p w14:paraId="0DADFE4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0149A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774682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CCBF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DA188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EB4317" w14:textId="77777777" w:rsidR="00E8069C" w:rsidRDefault="00E8069C">
            <w:r>
              <w:t>50.220833</w:t>
            </w:r>
          </w:p>
        </w:tc>
      </w:tr>
      <w:tr w:rsidR="00E8069C" w14:paraId="42157709" w14:textId="77777777" w:rsidTr="00E8069C">
        <w:tc>
          <w:tcPr>
            <w:tcW w:w="1133" w:type="dxa"/>
          </w:tcPr>
          <w:p w14:paraId="35069764" w14:textId="77777777" w:rsidR="00E8069C" w:rsidRDefault="00E8069C">
            <w:r>
              <w:t>1644</w:t>
            </w:r>
          </w:p>
        </w:tc>
        <w:tc>
          <w:tcPr>
            <w:tcW w:w="615" w:type="dxa"/>
          </w:tcPr>
          <w:p w14:paraId="381FF94A" w14:textId="77777777" w:rsidR="00E8069C" w:rsidRDefault="00E8069C">
            <w:r>
              <w:t>18743</w:t>
            </w:r>
          </w:p>
        </w:tc>
        <w:tc>
          <w:tcPr>
            <w:tcW w:w="960" w:type="dxa"/>
          </w:tcPr>
          <w:p w14:paraId="3DAB4E45" w14:textId="77777777" w:rsidR="00E8069C" w:rsidRDefault="00E8069C">
            <w:r>
              <w:t>Bushra Syed</w:t>
            </w:r>
          </w:p>
        </w:tc>
        <w:tc>
          <w:tcPr>
            <w:tcW w:w="935" w:type="dxa"/>
          </w:tcPr>
          <w:p w14:paraId="6FE6845B" w14:textId="77777777" w:rsidR="00E8069C" w:rsidRDefault="00E8069C">
            <w:r>
              <w:t>Syed Shabbir Akhtar</w:t>
            </w:r>
          </w:p>
        </w:tc>
        <w:tc>
          <w:tcPr>
            <w:tcW w:w="957" w:type="dxa"/>
          </w:tcPr>
          <w:p w14:paraId="79708859" w14:textId="77777777" w:rsidR="00E8069C" w:rsidRDefault="00E8069C">
            <w:r>
              <w:t xml:space="preserve">110761-P </w:t>
            </w:r>
          </w:p>
        </w:tc>
        <w:tc>
          <w:tcPr>
            <w:tcW w:w="700" w:type="dxa"/>
          </w:tcPr>
          <w:p w14:paraId="402877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760F80" w14:textId="77777777" w:rsidR="00E8069C" w:rsidRDefault="00E8069C">
            <w:r>
              <w:t>13.719588</w:t>
            </w:r>
          </w:p>
        </w:tc>
        <w:tc>
          <w:tcPr>
            <w:tcW w:w="598" w:type="dxa"/>
          </w:tcPr>
          <w:p w14:paraId="2B3DA0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4BE9E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58C65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3DBEC5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A82F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1FF563" w14:textId="77777777" w:rsidR="00E8069C" w:rsidRDefault="00E8069C">
            <w:r>
              <w:t>50.219588</w:t>
            </w:r>
          </w:p>
        </w:tc>
      </w:tr>
      <w:tr w:rsidR="00E8069C" w14:paraId="574DA9CF" w14:textId="77777777" w:rsidTr="00E8069C">
        <w:tc>
          <w:tcPr>
            <w:tcW w:w="1133" w:type="dxa"/>
          </w:tcPr>
          <w:p w14:paraId="4C846438" w14:textId="77777777" w:rsidR="00E8069C" w:rsidRDefault="00E8069C">
            <w:r>
              <w:t>1645</w:t>
            </w:r>
          </w:p>
        </w:tc>
        <w:tc>
          <w:tcPr>
            <w:tcW w:w="615" w:type="dxa"/>
          </w:tcPr>
          <w:p w14:paraId="109930A8" w14:textId="77777777" w:rsidR="00E8069C" w:rsidRDefault="00E8069C">
            <w:r>
              <w:t>6557</w:t>
            </w:r>
          </w:p>
        </w:tc>
        <w:tc>
          <w:tcPr>
            <w:tcW w:w="960" w:type="dxa"/>
          </w:tcPr>
          <w:p w14:paraId="5FEC59DF" w14:textId="77777777" w:rsidR="00E8069C" w:rsidRDefault="00E8069C">
            <w:r>
              <w:t>Sana Azim</w:t>
            </w:r>
          </w:p>
        </w:tc>
        <w:tc>
          <w:tcPr>
            <w:tcW w:w="935" w:type="dxa"/>
          </w:tcPr>
          <w:p w14:paraId="0940ACBD" w14:textId="77777777" w:rsidR="00E8069C" w:rsidRDefault="00E8069C">
            <w:r>
              <w:t>Syed Qasim Azim</w:t>
            </w:r>
          </w:p>
        </w:tc>
        <w:tc>
          <w:tcPr>
            <w:tcW w:w="957" w:type="dxa"/>
          </w:tcPr>
          <w:p w14:paraId="112F7148" w14:textId="77777777" w:rsidR="00E8069C" w:rsidRDefault="00E8069C">
            <w:r>
              <w:t>96949-P</w:t>
            </w:r>
          </w:p>
        </w:tc>
        <w:tc>
          <w:tcPr>
            <w:tcW w:w="700" w:type="dxa"/>
          </w:tcPr>
          <w:p w14:paraId="426F7F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8CA0A9" w14:textId="77777777" w:rsidR="00E8069C" w:rsidRDefault="00E8069C">
            <w:r>
              <w:t>15.208333</w:t>
            </w:r>
          </w:p>
        </w:tc>
        <w:tc>
          <w:tcPr>
            <w:tcW w:w="598" w:type="dxa"/>
          </w:tcPr>
          <w:p w14:paraId="0FFC58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D255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254AE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FB7AB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3E2B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27F0CC" w14:textId="77777777" w:rsidR="00E8069C" w:rsidRDefault="00E8069C">
            <w:r>
              <w:t>50.208333</w:t>
            </w:r>
          </w:p>
        </w:tc>
      </w:tr>
      <w:tr w:rsidR="00E8069C" w14:paraId="3BF3A51E" w14:textId="77777777" w:rsidTr="00E8069C">
        <w:tc>
          <w:tcPr>
            <w:tcW w:w="1133" w:type="dxa"/>
          </w:tcPr>
          <w:p w14:paraId="59785306" w14:textId="77777777" w:rsidR="00E8069C" w:rsidRDefault="00E8069C">
            <w:r>
              <w:t>1646</w:t>
            </w:r>
          </w:p>
        </w:tc>
        <w:tc>
          <w:tcPr>
            <w:tcW w:w="615" w:type="dxa"/>
          </w:tcPr>
          <w:p w14:paraId="2A8B086D" w14:textId="77777777" w:rsidR="00E8069C" w:rsidRDefault="00E8069C">
            <w:r>
              <w:t>20134</w:t>
            </w:r>
          </w:p>
        </w:tc>
        <w:tc>
          <w:tcPr>
            <w:tcW w:w="960" w:type="dxa"/>
          </w:tcPr>
          <w:p w14:paraId="32CF029C" w14:textId="77777777" w:rsidR="00E8069C" w:rsidRDefault="00E8069C">
            <w:r>
              <w:t>Zareen Akhtar</w:t>
            </w:r>
          </w:p>
        </w:tc>
        <w:tc>
          <w:tcPr>
            <w:tcW w:w="935" w:type="dxa"/>
          </w:tcPr>
          <w:p w14:paraId="4AA3D950" w14:textId="77777777" w:rsidR="00E8069C" w:rsidRDefault="00E8069C">
            <w:r>
              <w:t>Akhtar Ali</w:t>
            </w:r>
          </w:p>
        </w:tc>
        <w:tc>
          <w:tcPr>
            <w:tcW w:w="957" w:type="dxa"/>
          </w:tcPr>
          <w:p w14:paraId="0AD4A636" w14:textId="77777777" w:rsidR="00E8069C" w:rsidRDefault="00E8069C">
            <w:r>
              <w:t>112225-P</w:t>
            </w:r>
          </w:p>
        </w:tc>
        <w:tc>
          <w:tcPr>
            <w:tcW w:w="700" w:type="dxa"/>
          </w:tcPr>
          <w:p w14:paraId="612AA0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5E3FB4" w14:textId="77777777" w:rsidR="00E8069C" w:rsidRDefault="00E8069C">
            <w:r>
              <w:t>15.204167</w:t>
            </w:r>
          </w:p>
        </w:tc>
        <w:tc>
          <w:tcPr>
            <w:tcW w:w="598" w:type="dxa"/>
          </w:tcPr>
          <w:p w14:paraId="29BEA7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22E0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1D761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8473A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9090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F3B856" w14:textId="77777777" w:rsidR="00E8069C" w:rsidRDefault="00E8069C">
            <w:r>
              <w:t>50.204167</w:t>
            </w:r>
          </w:p>
        </w:tc>
      </w:tr>
      <w:tr w:rsidR="00E8069C" w14:paraId="3A35E981" w14:textId="77777777" w:rsidTr="00E8069C">
        <w:tc>
          <w:tcPr>
            <w:tcW w:w="1133" w:type="dxa"/>
          </w:tcPr>
          <w:p w14:paraId="0D123CA1" w14:textId="77777777" w:rsidR="00E8069C" w:rsidRDefault="00E8069C">
            <w:r>
              <w:t>1647</w:t>
            </w:r>
          </w:p>
        </w:tc>
        <w:tc>
          <w:tcPr>
            <w:tcW w:w="615" w:type="dxa"/>
          </w:tcPr>
          <w:p w14:paraId="42C080CF" w14:textId="77777777" w:rsidR="00E8069C" w:rsidRDefault="00E8069C">
            <w:r>
              <w:t>17057</w:t>
            </w:r>
          </w:p>
        </w:tc>
        <w:tc>
          <w:tcPr>
            <w:tcW w:w="960" w:type="dxa"/>
          </w:tcPr>
          <w:p w14:paraId="6E1A537F" w14:textId="77777777" w:rsidR="00E8069C" w:rsidRDefault="00E8069C">
            <w:r>
              <w:t>Nisar Fatima</w:t>
            </w:r>
          </w:p>
        </w:tc>
        <w:tc>
          <w:tcPr>
            <w:tcW w:w="935" w:type="dxa"/>
          </w:tcPr>
          <w:p w14:paraId="0302283A" w14:textId="77777777" w:rsidR="00E8069C" w:rsidRDefault="00E8069C">
            <w:r>
              <w:t>Meer Muhammad Sajid</w:t>
            </w:r>
          </w:p>
        </w:tc>
        <w:tc>
          <w:tcPr>
            <w:tcW w:w="957" w:type="dxa"/>
          </w:tcPr>
          <w:p w14:paraId="04CDDA91" w14:textId="77777777" w:rsidR="00E8069C" w:rsidRDefault="00E8069C">
            <w:r>
              <w:t>111576-p</w:t>
            </w:r>
          </w:p>
        </w:tc>
        <w:tc>
          <w:tcPr>
            <w:tcW w:w="700" w:type="dxa"/>
          </w:tcPr>
          <w:p w14:paraId="799774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4B25F5" w14:textId="77777777" w:rsidR="00E8069C" w:rsidRDefault="00E8069C">
            <w:r>
              <w:t>15.2</w:t>
            </w:r>
          </w:p>
        </w:tc>
        <w:tc>
          <w:tcPr>
            <w:tcW w:w="598" w:type="dxa"/>
          </w:tcPr>
          <w:p w14:paraId="57FBF3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C325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80B40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8871E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B46E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019174" w14:textId="77777777" w:rsidR="00E8069C" w:rsidRDefault="00E8069C">
            <w:r>
              <w:t>50.2</w:t>
            </w:r>
          </w:p>
        </w:tc>
      </w:tr>
      <w:tr w:rsidR="00E8069C" w14:paraId="45A642FD" w14:textId="77777777" w:rsidTr="00E8069C">
        <w:tc>
          <w:tcPr>
            <w:tcW w:w="1133" w:type="dxa"/>
          </w:tcPr>
          <w:p w14:paraId="414BD5F3" w14:textId="77777777" w:rsidR="00E8069C" w:rsidRDefault="00E8069C">
            <w:r>
              <w:t>1648</w:t>
            </w:r>
          </w:p>
        </w:tc>
        <w:tc>
          <w:tcPr>
            <w:tcW w:w="615" w:type="dxa"/>
          </w:tcPr>
          <w:p w14:paraId="2A5A6433" w14:textId="77777777" w:rsidR="00E8069C" w:rsidRDefault="00E8069C">
            <w:r>
              <w:t>3760</w:t>
            </w:r>
          </w:p>
        </w:tc>
        <w:tc>
          <w:tcPr>
            <w:tcW w:w="960" w:type="dxa"/>
          </w:tcPr>
          <w:p w14:paraId="68C2CDDE" w14:textId="77777777" w:rsidR="00E8069C" w:rsidRDefault="00E8069C">
            <w:r>
              <w:t>Tayyaba Sarwar</w:t>
            </w:r>
          </w:p>
        </w:tc>
        <w:tc>
          <w:tcPr>
            <w:tcW w:w="935" w:type="dxa"/>
          </w:tcPr>
          <w:p w14:paraId="1460B995" w14:textId="77777777" w:rsidR="00E8069C" w:rsidRDefault="00E8069C">
            <w:r>
              <w:t>Abdullah Sarwar</w:t>
            </w:r>
          </w:p>
        </w:tc>
        <w:tc>
          <w:tcPr>
            <w:tcW w:w="957" w:type="dxa"/>
          </w:tcPr>
          <w:p w14:paraId="5DBC4D3D" w14:textId="77777777" w:rsidR="00E8069C" w:rsidRDefault="00E8069C">
            <w:r>
              <w:t>105259-P</w:t>
            </w:r>
          </w:p>
        </w:tc>
        <w:tc>
          <w:tcPr>
            <w:tcW w:w="700" w:type="dxa"/>
          </w:tcPr>
          <w:p w14:paraId="471365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220FA4" w14:textId="77777777" w:rsidR="00E8069C" w:rsidRDefault="00E8069C">
            <w:r>
              <w:t>15.2</w:t>
            </w:r>
          </w:p>
        </w:tc>
        <w:tc>
          <w:tcPr>
            <w:tcW w:w="598" w:type="dxa"/>
          </w:tcPr>
          <w:p w14:paraId="0BBEEA2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29E9B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F885A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92CF0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01F1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88515D" w14:textId="77777777" w:rsidR="00E8069C" w:rsidRDefault="00E8069C">
            <w:r>
              <w:t>50.2</w:t>
            </w:r>
          </w:p>
        </w:tc>
      </w:tr>
      <w:tr w:rsidR="00E8069C" w14:paraId="56623D09" w14:textId="77777777" w:rsidTr="00E8069C">
        <w:tc>
          <w:tcPr>
            <w:tcW w:w="1133" w:type="dxa"/>
          </w:tcPr>
          <w:p w14:paraId="1664B476" w14:textId="77777777" w:rsidR="00E8069C" w:rsidRDefault="00E8069C">
            <w:r>
              <w:t>1649</w:t>
            </w:r>
          </w:p>
        </w:tc>
        <w:tc>
          <w:tcPr>
            <w:tcW w:w="615" w:type="dxa"/>
          </w:tcPr>
          <w:p w14:paraId="46AC1735" w14:textId="77777777" w:rsidR="00E8069C" w:rsidRDefault="00E8069C">
            <w:r>
              <w:t>16581</w:t>
            </w:r>
          </w:p>
        </w:tc>
        <w:tc>
          <w:tcPr>
            <w:tcW w:w="960" w:type="dxa"/>
          </w:tcPr>
          <w:p w14:paraId="530326B1" w14:textId="77777777" w:rsidR="00E8069C" w:rsidRDefault="00E8069C">
            <w:r>
              <w:t>Javeria Akhter</w:t>
            </w:r>
          </w:p>
        </w:tc>
        <w:tc>
          <w:tcPr>
            <w:tcW w:w="935" w:type="dxa"/>
          </w:tcPr>
          <w:p w14:paraId="3AF0375B" w14:textId="77777777" w:rsidR="00E8069C" w:rsidRDefault="00E8069C">
            <w:r>
              <w:t>Ali Akhter</w:t>
            </w:r>
          </w:p>
        </w:tc>
        <w:tc>
          <w:tcPr>
            <w:tcW w:w="957" w:type="dxa"/>
          </w:tcPr>
          <w:p w14:paraId="2C887CD8" w14:textId="77777777" w:rsidR="00E8069C" w:rsidRDefault="00E8069C">
            <w:r>
              <w:t>112172-P</w:t>
            </w:r>
          </w:p>
        </w:tc>
        <w:tc>
          <w:tcPr>
            <w:tcW w:w="700" w:type="dxa"/>
          </w:tcPr>
          <w:p w14:paraId="6E40CB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C1F07A" w14:textId="77777777" w:rsidR="00E8069C" w:rsidRDefault="00E8069C">
            <w:r>
              <w:t>15.195833</w:t>
            </w:r>
          </w:p>
        </w:tc>
        <w:tc>
          <w:tcPr>
            <w:tcW w:w="598" w:type="dxa"/>
          </w:tcPr>
          <w:p w14:paraId="193341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76DC8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F5FBA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7C5329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3329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CAAD2D" w14:textId="77777777" w:rsidR="00E8069C" w:rsidRDefault="00E8069C">
            <w:r>
              <w:t>50.195833</w:t>
            </w:r>
          </w:p>
        </w:tc>
      </w:tr>
      <w:tr w:rsidR="00E8069C" w14:paraId="059C09C6" w14:textId="77777777" w:rsidTr="00E8069C">
        <w:tc>
          <w:tcPr>
            <w:tcW w:w="1133" w:type="dxa"/>
          </w:tcPr>
          <w:p w14:paraId="11CC6A20" w14:textId="77777777" w:rsidR="00E8069C" w:rsidRDefault="00E8069C">
            <w:r>
              <w:t>1650</w:t>
            </w:r>
          </w:p>
        </w:tc>
        <w:tc>
          <w:tcPr>
            <w:tcW w:w="615" w:type="dxa"/>
          </w:tcPr>
          <w:p w14:paraId="7AF37E10" w14:textId="77777777" w:rsidR="00E8069C" w:rsidRDefault="00E8069C">
            <w:r>
              <w:t>6640</w:t>
            </w:r>
          </w:p>
        </w:tc>
        <w:tc>
          <w:tcPr>
            <w:tcW w:w="960" w:type="dxa"/>
          </w:tcPr>
          <w:p w14:paraId="6A38178F" w14:textId="77777777" w:rsidR="00E8069C" w:rsidRDefault="00E8069C">
            <w:r>
              <w:t>Anam Nasim</w:t>
            </w:r>
          </w:p>
        </w:tc>
        <w:tc>
          <w:tcPr>
            <w:tcW w:w="935" w:type="dxa"/>
          </w:tcPr>
          <w:p w14:paraId="04ECB5F9" w14:textId="77777777" w:rsidR="00E8069C" w:rsidRDefault="00E8069C">
            <w:r>
              <w:t>Muhammad Nasim Khan</w:t>
            </w:r>
          </w:p>
        </w:tc>
        <w:tc>
          <w:tcPr>
            <w:tcW w:w="957" w:type="dxa"/>
          </w:tcPr>
          <w:p w14:paraId="080DCFF3" w14:textId="77777777" w:rsidR="00E8069C" w:rsidRDefault="00E8069C">
            <w:r>
              <w:t>101013-P</w:t>
            </w:r>
          </w:p>
        </w:tc>
        <w:tc>
          <w:tcPr>
            <w:tcW w:w="700" w:type="dxa"/>
          </w:tcPr>
          <w:p w14:paraId="3EC86D7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A1BDA14" w14:textId="77777777" w:rsidR="00E8069C" w:rsidRDefault="00E8069C">
            <w:r>
              <w:t>13.677551</w:t>
            </w:r>
          </w:p>
        </w:tc>
        <w:tc>
          <w:tcPr>
            <w:tcW w:w="598" w:type="dxa"/>
          </w:tcPr>
          <w:p w14:paraId="0989EA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E5358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42CA4B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B5761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4C3B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80CF43" w14:textId="77777777" w:rsidR="00E8069C" w:rsidRDefault="00E8069C">
            <w:r>
              <w:t>50.177551</w:t>
            </w:r>
          </w:p>
        </w:tc>
      </w:tr>
      <w:tr w:rsidR="00E8069C" w14:paraId="11FBB2F2" w14:textId="77777777" w:rsidTr="00E8069C">
        <w:tc>
          <w:tcPr>
            <w:tcW w:w="1133" w:type="dxa"/>
          </w:tcPr>
          <w:p w14:paraId="4E2F9F89" w14:textId="77777777" w:rsidR="00E8069C" w:rsidRDefault="00E8069C">
            <w:r>
              <w:t>1651</w:t>
            </w:r>
          </w:p>
        </w:tc>
        <w:tc>
          <w:tcPr>
            <w:tcW w:w="615" w:type="dxa"/>
          </w:tcPr>
          <w:p w14:paraId="20E45474" w14:textId="77777777" w:rsidR="00E8069C" w:rsidRDefault="00E8069C">
            <w:r>
              <w:t>18889</w:t>
            </w:r>
          </w:p>
        </w:tc>
        <w:tc>
          <w:tcPr>
            <w:tcW w:w="960" w:type="dxa"/>
          </w:tcPr>
          <w:p w14:paraId="7288B09E" w14:textId="77777777" w:rsidR="00E8069C" w:rsidRDefault="00E8069C">
            <w:r>
              <w:t>Dr Ayesha Tariq</w:t>
            </w:r>
          </w:p>
        </w:tc>
        <w:tc>
          <w:tcPr>
            <w:tcW w:w="935" w:type="dxa"/>
          </w:tcPr>
          <w:p w14:paraId="00EC8C5F" w14:textId="77777777" w:rsidR="00E8069C" w:rsidRDefault="00E8069C">
            <w:r>
              <w:t xml:space="preserve">Tariq Mehmood </w:t>
            </w:r>
          </w:p>
        </w:tc>
        <w:tc>
          <w:tcPr>
            <w:tcW w:w="957" w:type="dxa"/>
          </w:tcPr>
          <w:p w14:paraId="0DD1CC71" w14:textId="77777777" w:rsidR="00E8069C" w:rsidRDefault="00E8069C">
            <w:r>
              <w:t xml:space="preserve">115065_P </w:t>
            </w:r>
          </w:p>
        </w:tc>
        <w:tc>
          <w:tcPr>
            <w:tcW w:w="700" w:type="dxa"/>
          </w:tcPr>
          <w:p w14:paraId="4B9106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ADFCF2" w14:textId="77777777" w:rsidR="00E8069C" w:rsidRDefault="00E8069C">
            <w:r>
              <w:t>15.134694</w:t>
            </w:r>
          </w:p>
        </w:tc>
        <w:tc>
          <w:tcPr>
            <w:tcW w:w="598" w:type="dxa"/>
          </w:tcPr>
          <w:p w14:paraId="4ECD9D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2477B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12501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C9893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6042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E381E9" w14:textId="77777777" w:rsidR="00E8069C" w:rsidRDefault="00E8069C">
            <w:r>
              <w:t>50.134694</w:t>
            </w:r>
          </w:p>
        </w:tc>
      </w:tr>
      <w:tr w:rsidR="00E8069C" w14:paraId="3A42BE25" w14:textId="77777777" w:rsidTr="00E8069C">
        <w:tc>
          <w:tcPr>
            <w:tcW w:w="1133" w:type="dxa"/>
          </w:tcPr>
          <w:p w14:paraId="000CA597" w14:textId="77777777" w:rsidR="00E8069C" w:rsidRDefault="00E8069C">
            <w:r>
              <w:t>1652</w:t>
            </w:r>
          </w:p>
        </w:tc>
        <w:tc>
          <w:tcPr>
            <w:tcW w:w="615" w:type="dxa"/>
          </w:tcPr>
          <w:p w14:paraId="22A01B91" w14:textId="77777777" w:rsidR="00E8069C" w:rsidRDefault="00E8069C">
            <w:r>
              <w:t>16846</w:t>
            </w:r>
          </w:p>
        </w:tc>
        <w:tc>
          <w:tcPr>
            <w:tcW w:w="960" w:type="dxa"/>
          </w:tcPr>
          <w:p w14:paraId="734E4790" w14:textId="77777777" w:rsidR="00E8069C" w:rsidRDefault="00E8069C">
            <w:r>
              <w:t>Mahad Naeem</w:t>
            </w:r>
          </w:p>
        </w:tc>
        <w:tc>
          <w:tcPr>
            <w:tcW w:w="935" w:type="dxa"/>
          </w:tcPr>
          <w:p w14:paraId="1D1C60DE" w14:textId="77777777" w:rsidR="00E8069C" w:rsidRDefault="00E8069C">
            <w:r>
              <w:t>naeem ilyas qureshi</w:t>
            </w:r>
          </w:p>
        </w:tc>
        <w:tc>
          <w:tcPr>
            <w:tcW w:w="957" w:type="dxa"/>
          </w:tcPr>
          <w:p w14:paraId="64BCDA5F" w14:textId="77777777" w:rsidR="00E8069C" w:rsidRDefault="00E8069C">
            <w:r>
              <w:t>109633-p</w:t>
            </w:r>
          </w:p>
        </w:tc>
        <w:tc>
          <w:tcPr>
            <w:tcW w:w="700" w:type="dxa"/>
          </w:tcPr>
          <w:p w14:paraId="25CA46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07DA4F" w14:textId="77777777" w:rsidR="00E8069C" w:rsidRDefault="00E8069C">
            <w:r>
              <w:t>15.125</w:t>
            </w:r>
          </w:p>
        </w:tc>
        <w:tc>
          <w:tcPr>
            <w:tcW w:w="598" w:type="dxa"/>
          </w:tcPr>
          <w:p w14:paraId="344EDD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A361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ECA80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F60B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2C9E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C8D290" w14:textId="77777777" w:rsidR="00E8069C" w:rsidRDefault="00E8069C">
            <w:r>
              <w:t>50.125</w:t>
            </w:r>
          </w:p>
        </w:tc>
      </w:tr>
      <w:tr w:rsidR="00E8069C" w14:paraId="47B77DA6" w14:textId="77777777" w:rsidTr="00E8069C">
        <w:tc>
          <w:tcPr>
            <w:tcW w:w="1133" w:type="dxa"/>
          </w:tcPr>
          <w:p w14:paraId="2D85777F" w14:textId="77777777" w:rsidR="00E8069C" w:rsidRDefault="00E8069C">
            <w:r>
              <w:t>1653</w:t>
            </w:r>
          </w:p>
        </w:tc>
        <w:tc>
          <w:tcPr>
            <w:tcW w:w="615" w:type="dxa"/>
          </w:tcPr>
          <w:p w14:paraId="5B87A50E" w14:textId="77777777" w:rsidR="00E8069C" w:rsidRDefault="00E8069C">
            <w:r>
              <w:t>6970</w:t>
            </w:r>
          </w:p>
        </w:tc>
        <w:tc>
          <w:tcPr>
            <w:tcW w:w="960" w:type="dxa"/>
          </w:tcPr>
          <w:p w14:paraId="7DD3FD9F" w14:textId="77777777" w:rsidR="00E8069C" w:rsidRDefault="00E8069C">
            <w:r>
              <w:t>Imtisal Mujahid</w:t>
            </w:r>
          </w:p>
        </w:tc>
        <w:tc>
          <w:tcPr>
            <w:tcW w:w="935" w:type="dxa"/>
          </w:tcPr>
          <w:p w14:paraId="48B5C069" w14:textId="77777777" w:rsidR="00E8069C" w:rsidRDefault="00E8069C">
            <w:r>
              <w:t>Rao mujahid ahmed</w:t>
            </w:r>
          </w:p>
        </w:tc>
        <w:tc>
          <w:tcPr>
            <w:tcW w:w="957" w:type="dxa"/>
          </w:tcPr>
          <w:p w14:paraId="7FA35B86" w14:textId="77777777" w:rsidR="00E8069C" w:rsidRDefault="00E8069C">
            <w:r>
              <w:t>105725-p</w:t>
            </w:r>
          </w:p>
        </w:tc>
        <w:tc>
          <w:tcPr>
            <w:tcW w:w="700" w:type="dxa"/>
          </w:tcPr>
          <w:p w14:paraId="16ECB7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4DF888" w14:textId="77777777" w:rsidR="00E8069C" w:rsidRDefault="00E8069C">
            <w:r>
              <w:t>15.120833</w:t>
            </w:r>
          </w:p>
        </w:tc>
        <w:tc>
          <w:tcPr>
            <w:tcW w:w="598" w:type="dxa"/>
          </w:tcPr>
          <w:p w14:paraId="544426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8EF66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8EB94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66FB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C6E4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4A0BE8" w14:textId="77777777" w:rsidR="00E8069C" w:rsidRDefault="00E8069C">
            <w:r>
              <w:t>50.120833</w:t>
            </w:r>
          </w:p>
        </w:tc>
      </w:tr>
      <w:tr w:rsidR="00E8069C" w14:paraId="2442BCC4" w14:textId="77777777" w:rsidTr="00E8069C">
        <w:tc>
          <w:tcPr>
            <w:tcW w:w="1133" w:type="dxa"/>
          </w:tcPr>
          <w:p w14:paraId="655C3640" w14:textId="77777777" w:rsidR="00E8069C" w:rsidRDefault="00E8069C">
            <w:r>
              <w:t>1654</w:t>
            </w:r>
          </w:p>
        </w:tc>
        <w:tc>
          <w:tcPr>
            <w:tcW w:w="615" w:type="dxa"/>
          </w:tcPr>
          <w:p w14:paraId="48F1B707" w14:textId="77777777" w:rsidR="00E8069C" w:rsidRDefault="00E8069C">
            <w:r>
              <w:t>17883</w:t>
            </w:r>
          </w:p>
        </w:tc>
        <w:tc>
          <w:tcPr>
            <w:tcW w:w="960" w:type="dxa"/>
          </w:tcPr>
          <w:p w14:paraId="7C0769FF" w14:textId="77777777" w:rsidR="00E8069C" w:rsidRDefault="00E8069C">
            <w:r>
              <w:t>Muhammad Abdullah Shah</w:t>
            </w:r>
          </w:p>
        </w:tc>
        <w:tc>
          <w:tcPr>
            <w:tcW w:w="935" w:type="dxa"/>
          </w:tcPr>
          <w:p w14:paraId="437A4F67" w14:textId="77777777" w:rsidR="00E8069C" w:rsidRDefault="00E8069C">
            <w:r>
              <w:t>MUHAMMAD ZAHID SHAH</w:t>
            </w:r>
          </w:p>
        </w:tc>
        <w:tc>
          <w:tcPr>
            <w:tcW w:w="957" w:type="dxa"/>
          </w:tcPr>
          <w:p w14:paraId="4644EE52" w14:textId="77777777" w:rsidR="00E8069C" w:rsidRDefault="00E8069C">
            <w:r>
              <w:t>113240-P</w:t>
            </w:r>
          </w:p>
        </w:tc>
        <w:tc>
          <w:tcPr>
            <w:tcW w:w="700" w:type="dxa"/>
          </w:tcPr>
          <w:p w14:paraId="505067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8D732D" w14:textId="77777777" w:rsidR="00E8069C" w:rsidRDefault="00E8069C">
            <w:r>
              <w:t>13.44898</w:t>
            </w:r>
          </w:p>
        </w:tc>
        <w:tc>
          <w:tcPr>
            <w:tcW w:w="598" w:type="dxa"/>
          </w:tcPr>
          <w:p w14:paraId="488853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09598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EBBADF6" w14:textId="77777777" w:rsidR="00E8069C" w:rsidRDefault="00E8069C">
            <w:r>
              <w:t>4.166667</w:t>
            </w:r>
          </w:p>
        </w:tc>
        <w:tc>
          <w:tcPr>
            <w:tcW w:w="596" w:type="dxa"/>
          </w:tcPr>
          <w:p w14:paraId="110D99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B823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38207A" w14:textId="77777777" w:rsidR="00E8069C" w:rsidRDefault="00E8069C">
            <w:r>
              <w:t>50.115647</w:t>
            </w:r>
          </w:p>
        </w:tc>
      </w:tr>
      <w:tr w:rsidR="00E8069C" w14:paraId="26C3B858" w14:textId="77777777" w:rsidTr="00E8069C">
        <w:tc>
          <w:tcPr>
            <w:tcW w:w="1133" w:type="dxa"/>
          </w:tcPr>
          <w:p w14:paraId="2F5079E1" w14:textId="77777777" w:rsidR="00E8069C" w:rsidRDefault="00E8069C">
            <w:r>
              <w:t>1655</w:t>
            </w:r>
          </w:p>
        </w:tc>
        <w:tc>
          <w:tcPr>
            <w:tcW w:w="615" w:type="dxa"/>
          </w:tcPr>
          <w:p w14:paraId="6B56BE9A" w14:textId="77777777" w:rsidR="00E8069C" w:rsidRDefault="00E8069C">
            <w:r>
              <w:t>17894</w:t>
            </w:r>
          </w:p>
        </w:tc>
        <w:tc>
          <w:tcPr>
            <w:tcW w:w="960" w:type="dxa"/>
          </w:tcPr>
          <w:p w14:paraId="79DAFFB2" w14:textId="77777777" w:rsidR="00E8069C" w:rsidRDefault="00E8069C">
            <w:r>
              <w:t>Inshaal Nasir</w:t>
            </w:r>
          </w:p>
        </w:tc>
        <w:tc>
          <w:tcPr>
            <w:tcW w:w="935" w:type="dxa"/>
          </w:tcPr>
          <w:p w14:paraId="61904347" w14:textId="77777777" w:rsidR="00E8069C" w:rsidRDefault="00E8069C">
            <w:r>
              <w:t>Nasir Mahmood</w:t>
            </w:r>
          </w:p>
        </w:tc>
        <w:tc>
          <w:tcPr>
            <w:tcW w:w="957" w:type="dxa"/>
          </w:tcPr>
          <w:p w14:paraId="7671DF1E" w14:textId="77777777" w:rsidR="00E8069C" w:rsidRDefault="00E8069C">
            <w:r>
              <w:t>109374-P</w:t>
            </w:r>
          </w:p>
        </w:tc>
        <w:tc>
          <w:tcPr>
            <w:tcW w:w="700" w:type="dxa"/>
          </w:tcPr>
          <w:p w14:paraId="7C9002E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CC8EE5" w14:textId="77777777" w:rsidR="00E8069C" w:rsidRDefault="00E8069C">
            <w:r>
              <w:t>15.102128</w:t>
            </w:r>
          </w:p>
        </w:tc>
        <w:tc>
          <w:tcPr>
            <w:tcW w:w="598" w:type="dxa"/>
          </w:tcPr>
          <w:p w14:paraId="3192B0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8BBE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06043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8DC54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9509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892100" w14:textId="77777777" w:rsidR="00E8069C" w:rsidRDefault="00E8069C">
            <w:r>
              <w:t>50.102128</w:t>
            </w:r>
          </w:p>
        </w:tc>
      </w:tr>
      <w:tr w:rsidR="00E8069C" w14:paraId="4CCF14D7" w14:textId="77777777" w:rsidTr="00E8069C">
        <w:tc>
          <w:tcPr>
            <w:tcW w:w="1133" w:type="dxa"/>
          </w:tcPr>
          <w:p w14:paraId="3D83DC6A" w14:textId="77777777" w:rsidR="00E8069C" w:rsidRDefault="00E8069C">
            <w:r>
              <w:t>1656</w:t>
            </w:r>
          </w:p>
        </w:tc>
        <w:tc>
          <w:tcPr>
            <w:tcW w:w="615" w:type="dxa"/>
          </w:tcPr>
          <w:p w14:paraId="7650CE0A" w14:textId="77777777" w:rsidR="00E8069C" w:rsidRDefault="00E8069C">
            <w:r>
              <w:t>16081</w:t>
            </w:r>
          </w:p>
        </w:tc>
        <w:tc>
          <w:tcPr>
            <w:tcW w:w="960" w:type="dxa"/>
          </w:tcPr>
          <w:p w14:paraId="14FD5F21" w14:textId="77777777" w:rsidR="00E8069C" w:rsidRDefault="00E8069C">
            <w:r>
              <w:t>Komal Shahid Abbasi</w:t>
            </w:r>
          </w:p>
        </w:tc>
        <w:tc>
          <w:tcPr>
            <w:tcW w:w="935" w:type="dxa"/>
          </w:tcPr>
          <w:p w14:paraId="57373FFE" w14:textId="77777777" w:rsidR="00E8069C" w:rsidRDefault="00E8069C">
            <w:r>
              <w:t>Muhammad Shahid Abbasi</w:t>
            </w:r>
          </w:p>
        </w:tc>
        <w:tc>
          <w:tcPr>
            <w:tcW w:w="957" w:type="dxa"/>
          </w:tcPr>
          <w:p w14:paraId="7D9EC64A" w14:textId="77777777" w:rsidR="00E8069C" w:rsidRDefault="00E8069C">
            <w:r>
              <w:t>113008-P</w:t>
            </w:r>
          </w:p>
        </w:tc>
        <w:tc>
          <w:tcPr>
            <w:tcW w:w="700" w:type="dxa"/>
          </w:tcPr>
          <w:p w14:paraId="1B8D5D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4F4297" w14:textId="77777777" w:rsidR="00E8069C" w:rsidRDefault="00E8069C">
            <w:r>
              <w:t>15.083333</w:t>
            </w:r>
          </w:p>
        </w:tc>
        <w:tc>
          <w:tcPr>
            <w:tcW w:w="598" w:type="dxa"/>
          </w:tcPr>
          <w:p w14:paraId="10BA49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A9AC9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4E296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696BE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1E4C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5EB192" w14:textId="77777777" w:rsidR="00E8069C" w:rsidRDefault="00E8069C">
            <w:r>
              <w:t>50.083333</w:t>
            </w:r>
          </w:p>
        </w:tc>
      </w:tr>
      <w:tr w:rsidR="00E8069C" w14:paraId="44CF9001" w14:textId="77777777" w:rsidTr="00E8069C">
        <w:tc>
          <w:tcPr>
            <w:tcW w:w="1133" w:type="dxa"/>
          </w:tcPr>
          <w:p w14:paraId="3F5F5E0A" w14:textId="77777777" w:rsidR="00E8069C" w:rsidRDefault="00E8069C">
            <w:r>
              <w:t>1657</w:t>
            </w:r>
          </w:p>
        </w:tc>
        <w:tc>
          <w:tcPr>
            <w:tcW w:w="615" w:type="dxa"/>
          </w:tcPr>
          <w:p w14:paraId="20D6CF3A" w14:textId="77777777" w:rsidR="00E8069C" w:rsidRDefault="00E8069C">
            <w:r>
              <w:t>6627</w:t>
            </w:r>
          </w:p>
        </w:tc>
        <w:tc>
          <w:tcPr>
            <w:tcW w:w="960" w:type="dxa"/>
          </w:tcPr>
          <w:p w14:paraId="6BD8B31E" w14:textId="77777777" w:rsidR="00E8069C" w:rsidRDefault="00E8069C">
            <w:r>
              <w:t>Yasir</w:t>
            </w:r>
          </w:p>
        </w:tc>
        <w:tc>
          <w:tcPr>
            <w:tcW w:w="935" w:type="dxa"/>
          </w:tcPr>
          <w:p w14:paraId="735C77F0" w14:textId="77777777" w:rsidR="00E8069C" w:rsidRDefault="00E8069C">
            <w:r>
              <w:t>Nasir Khan</w:t>
            </w:r>
          </w:p>
        </w:tc>
        <w:tc>
          <w:tcPr>
            <w:tcW w:w="957" w:type="dxa"/>
          </w:tcPr>
          <w:p w14:paraId="3D721DB6" w14:textId="77777777" w:rsidR="00E8069C" w:rsidRDefault="00E8069C">
            <w:r>
              <w:t>4371-F</w:t>
            </w:r>
          </w:p>
        </w:tc>
        <w:tc>
          <w:tcPr>
            <w:tcW w:w="700" w:type="dxa"/>
          </w:tcPr>
          <w:p w14:paraId="0C66A771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5932497B" w14:textId="77777777" w:rsidR="00E8069C" w:rsidRDefault="00E8069C">
            <w:r>
              <w:t>13.583333</w:t>
            </w:r>
          </w:p>
        </w:tc>
        <w:tc>
          <w:tcPr>
            <w:tcW w:w="598" w:type="dxa"/>
          </w:tcPr>
          <w:p w14:paraId="7939CC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6EC0C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E64C5C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60C5C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532B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C9124B" w14:textId="77777777" w:rsidR="00E8069C" w:rsidRDefault="00E8069C">
            <w:r>
              <w:t>50.083333</w:t>
            </w:r>
          </w:p>
        </w:tc>
      </w:tr>
      <w:tr w:rsidR="00E8069C" w14:paraId="1A990525" w14:textId="77777777" w:rsidTr="00E8069C">
        <w:tc>
          <w:tcPr>
            <w:tcW w:w="1133" w:type="dxa"/>
          </w:tcPr>
          <w:p w14:paraId="69D44F27" w14:textId="77777777" w:rsidR="00E8069C" w:rsidRDefault="00E8069C">
            <w:r>
              <w:t>1658</w:t>
            </w:r>
          </w:p>
        </w:tc>
        <w:tc>
          <w:tcPr>
            <w:tcW w:w="615" w:type="dxa"/>
          </w:tcPr>
          <w:p w14:paraId="22AB09C7" w14:textId="77777777" w:rsidR="00E8069C" w:rsidRDefault="00E8069C">
            <w:r>
              <w:t>17536</w:t>
            </w:r>
          </w:p>
        </w:tc>
        <w:tc>
          <w:tcPr>
            <w:tcW w:w="960" w:type="dxa"/>
          </w:tcPr>
          <w:p w14:paraId="16A2EE23" w14:textId="77777777" w:rsidR="00E8069C" w:rsidRDefault="00E8069C">
            <w:r>
              <w:t>Ghazia Fatima</w:t>
            </w:r>
          </w:p>
        </w:tc>
        <w:tc>
          <w:tcPr>
            <w:tcW w:w="935" w:type="dxa"/>
          </w:tcPr>
          <w:p w14:paraId="03967C33" w14:textId="77777777" w:rsidR="00E8069C" w:rsidRDefault="00E8069C">
            <w:r>
              <w:t>Javed Iftikhar</w:t>
            </w:r>
          </w:p>
        </w:tc>
        <w:tc>
          <w:tcPr>
            <w:tcW w:w="957" w:type="dxa"/>
          </w:tcPr>
          <w:p w14:paraId="3F276EF1" w14:textId="77777777" w:rsidR="00E8069C" w:rsidRDefault="00E8069C">
            <w:r>
              <w:t xml:space="preserve">51826-P </w:t>
            </w:r>
          </w:p>
        </w:tc>
        <w:tc>
          <w:tcPr>
            <w:tcW w:w="700" w:type="dxa"/>
          </w:tcPr>
          <w:p w14:paraId="067E32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6BB53A" w14:textId="77777777" w:rsidR="00E8069C" w:rsidRDefault="00E8069C">
            <w:r>
              <w:t>11.071698</w:t>
            </w:r>
          </w:p>
        </w:tc>
        <w:tc>
          <w:tcPr>
            <w:tcW w:w="598" w:type="dxa"/>
          </w:tcPr>
          <w:p w14:paraId="69142E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446E4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4732E5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28784F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858F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E05E93" w14:textId="77777777" w:rsidR="00E8069C" w:rsidRDefault="00E8069C">
            <w:r>
              <w:t>50.071698</w:t>
            </w:r>
          </w:p>
        </w:tc>
      </w:tr>
      <w:tr w:rsidR="00E8069C" w14:paraId="64B8B066" w14:textId="77777777" w:rsidTr="00E8069C">
        <w:tc>
          <w:tcPr>
            <w:tcW w:w="1133" w:type="dxa"/>
          </w:tcPr>
          <w:p w14:paraId="7B672AD0" w14:textId="77777777" w:rsidR="00E8069C" w:rsidRDefault="00E8069C">
            <w:r>
              <w:t>1659</w:t>
            </w:r>
          </w:p>
        </w:tc>
        <w:tc>
          <w:tcPr>
            <w:tcW w:w="615" w:type="dxa"/>
          </w:tcPr>
          <w:p w14:paraId="06587BDC" w14:textId="77777777" w:rsidR="00E8069C" w:rsidRDefault="00E8069C">
            <w:r>
              <w:t>15720</w:t>
            </w:r>
          </w:p>
        </w:tc>
        <w:tc>
          <w:tcPr>
            <w:tcW w:w="960" w:type="dxa"/>
          </w:tcPr>
          <w:p w14:paraId="0B9449EB" w14:textId="77777777" w:rsidR="00E8069C" w:rsidRDefault="00E8069C">
            <w:r>
              <w:t>Samia Naseer</w:t>
            </w:r>
          </w:p>
        </w:tc>
        <w:tc>
          <w:tcPr>
            <w:tcW w:w="935" w:type="dxa"/>
          </w:tcPr>
          <w:p w14:paraId="52E4692D" w14:textId="77777777" w:rsidR="00E8069C" w:rsidRDefault="00E8069C">
            <w:r>
              <w:t>Naseer Ahmed</w:t>
            </w:r>
          </w:p>
        </w:tc>
        <w:tc>
          <w:tcPr>
            <w:tcW w:w="957" w:type="dxa"/>
          </w:tcPr>
          <w:p w14:paraId="1FA3D504" w14:textId="77777777" w:rsidR="00E8069C" w:rsidRDefault="00E8069C">
            <w:r>
              <w:t>113176-P</w:t>
            </w:r>
          </w:p>
        </w:tc>
        <w:tc>
          <w:tcPr>
            <w:tcW w:w="700" w:type="dxa"/>
          </w:tcPr>
          <w:p w14:paraId="225810C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890E18" w14:textId="77777777" w:rsidR="00E8069C" w:rsidRDefault="00E8069C">
            <w:r>
              <w:t>15.0625</w:t>
            </w:r>
          </w:p>
        </w:tc>
        <w:tc>
          <w:tcPr>
            <w:tcW w:w="598" w:type="dxa"/>
          </w:tcPr>
          <w:p w14:paraId="4FEE7A1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CEE09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8A834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5DA27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20F63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92F474" w14:textId="77777777" w:rsidR="00E8069C" w:rsidRDefault="00E8069C">
            <w:r>
              <w:t>50.0625</w:t>
            </w:r>
          </w:p>
        </w:tc>
      </w:tr>
      <w:tr w:rsidR="00E8069C" w14:paraId="3A1FD505" w14:textId="77777777" w:rsidTr="00E8069C">
        <w:tc>
          <w:tcPr>
            <w:tcW w:w="1133" w:type="dxa"/>
          </w:tcPr>
          <w:p w14:paraId="1C5423FB" w14:textId="77777777" w:rsidR="00E8069C" w:rsidRDefault="00E8069C">
            <w:r>
              <w:t>1660</w:t>
            </w:r>
          </w:p>
        </w:tc>
        <w:tc>
          <w:tcPr>
            <w:tcW w:w="615" w:type="dxa"/>
          </w:tcPr>
          <w:p w14:paraId="514AF04E" w14:textId="77777777" w:rsidR="00E8069C" w:rsidRDefault="00E8069C">
            <w:r>
              <w:t>16638</w:t>
            </w:r>
          </w:p>
        </w:tc>
        <w:tc>
          <w:tcPr>
            <w:tcW w:w="960" w:type="dxa"/>
          </w:tcPr>
          <w:p w14:paraId="42F1AEC9" w14:textId="77777777" w:rsidR="00E8069C" w:rsidRDefault="00E8069C">
            <w:r>
              <w:t>Maira Tariq</w:t>
            </w:r>
          </w:p>
        </w:tc>
        <w:tc>
          <w:tcPr>
            <w:tcW w:w="935" w:type="dxa"/>
          </w:tcPr>
          <w:p w14:paraId="4CCB35AD" w14:textId="77777777" w:rsidR="00E8069C" w:rsidRDefault="00E8069C">
            <w:r>
              <w:t>Tariq Iqbal</w:t>
            </w:r>
          </w:p>
        </w:tc>
        <w:tc>
          <w:tcPr>
            <w:tcW w:w="957" w:type="dxa"/>
          </w:tcPr>
          <w:p w14:paraId="2AD713D4" w14:textId="77777777" w:rsidR="00E8069C" w:rsidRDefault="00E8069C">
            <w:r>
              <w:t>111271-P</w:t>
            </w:r>
          </w:p>
        </w:tc>
        <w:tc>
          <w:tcPr>
            <w:tcW w:w="700" w:type="dxa"/>
          </w:tcPr>
          <w:p w14:paraId="2E3588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BCA2E2" w14:textId="77777777" w:rsidR="00E8069C" w:rsidRDefault="00E8069C">
            <w:r>
              <w:t>15.054167</w:t>
            </w:r>
          </w:p>
        </w:tc>
        <w:tc>
          <w:tcPr>
            <w:tcW w:w="598" w:type="dxa"/>
          </w:tcPr>
          <w:p w14:paraId="1DC1AF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69A9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A3617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0DE8C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BC85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54FAA1" w14:textId="77777777" w:rsidR="00E8069C" w:rsidRDefault="00E8069C">
            <w:r>
              <w:t>50.054167</w:t>
            </w:r>
          </w:p>
        </w:tc>
      </w:tr>
      <w:tr w:rsidR="00E8069C" w14:paraId="4DD176A5" w14:textId="77777777" w:rsidTr="00E8069C">
        <w:tc>
          <w:tcPr>
            <w:tcW w:w="1133" w:type="dxa"/>
          </w:tcPr>
          <w:p w14:paraId="723BF52F" w14:textId="77777777" w:rsidR="00E8069C" w:rsidRDefault="00E8069C">
            <w:r>
              <w:t>1661</w:t>
            </w:r>
          </w:p>
        </w:tc>
        <w:tc>
          <w:tcPr>
            <w:tcW w:w="615" w:type="dxa"/>
          </w:tcPr>
          <w:p w14:paraId="74E461F3" w14:textId="77777777" w:rsidR="00E8069C" w:rsidRDefault="00E8069C">
            <w:r>
              <w:t>16576</w:t>
            </w:r>
          </w:p>
        </w:tc>
        <w:tc>
          <w:tcPr>
            <w:tcW w:w="960" w:type="dxa"/>
          </w:tcPr>
          <w:p w14:paraId="788E954E" w14:textId="77777777" w:rsidR="00E8069C" w:rsidRDefault="00E8069C">
            <w:r>
              <w:t>Noor Ul Ain Moeen</w:t>
            </w:r>
          </w:p>
        </w:tc>
        <w:tc>
          <w:tcPr>
            <w:tcW w:w="935" w:type="dxa"/>
          </w:tcPr>
          <w:p w14:paraId="1102DAD5" w14:textId="77777777" w:rsidR="00E8069C" w:rsidRDefault="00E8069C">
            <w:r>
              <w:t>Moeen Ud Din Chishti</w:t>
            </w:r>
          </w:p>
        </w:tc>
        <w:tc>
          <w:tcPr>
            <w:tcW w:w="957" w:type="dxa"/>
          </w:tcPr>
          <w:p w14:paraId="3591DCD8" w14:textId="77777777" w:rsidR="00E8069C" w:rsidRDefault="00E8069C">
            <w:r>
              <w:t>108981-P</w:t>
            </w:r>
          </w:p>
        </w:tc>
        <w:tc>
          <w:tcPr>
            <w:tcW w:w="700" w:type="dxa"/>
          </w:tcPr>
          <w:p w14:paraId="12EA66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648852" w14:textId="77777777" w:rsidR="00E8069C" w:rsidRDefault="00E8069C">
            <w:r>
              <w:t>15.05</w:t>
            </w:r>
          </w:p>
        </w:tc>
        <w:tc>
          <w:tcPr>
            <w:tcW w:w="598" w:type="dxa"/>
          </w:tcPr>
          <w:p w14:paraId="3CCE898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7EF4C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81765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8A5F8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2A85D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5C23AD" w14:textId="77777777" w:rsidR="00E8069C" w:rsidRDefault="00E8069C">
            <w:r>
              <w:t>50.05</w:t>
            </w:r>
          </w:p>
        </w:tc>
      </w:tr>
      <w:tr w:rsidR="00E8069C" w14:paraId="6376DEEE" w14:textId="77777777" w:rsidTr="00E8069C">
        <w:tc>
          <w:tcPr>
            <w:tcW w:w="1133" w:type="dxa"/>
          </w:tcPr>
          <w:p w14:paraId="77C17DC4" w14:textId="77777777" w:rsidR="00E8069C" w:rsidRDefault="00E8069C">
            <w:r>
              <w:t>1662</w:t>
            </w:r>
          </w:p>
        </w:tc>
        <w:tc>
          <w:tcPr>
            <w:tcW w:w="615" w:type="dxa"/>
          </w:tcPr>
          <w:p w14:paraId="056894B2" w14:textId="77777777" w:rsidR="00E8069C" w:rsidRDefault="00E8069C">
            <w:r>
              <w:t>6156</w:t>
            </w:r>
          </w:p>
        </w:tc>
        <w:tc>
          <w:tcPr>
            <w:tcW w:w="960" w:type="dxa"/>
          </w:tcPr>
          <w:p w14:paraId="181D19CD" w14:textId="77777777" w:rsidR="00E8069C" w:rsidRDefault="00E8069C">
            <w:r>
              <w:t>Tahreem Ahmad</w:t>
            </w:r>
          </w:p>
        </w:tc>
        <w:tc>
          <w:tcPr>
            <w:tcW w:w="935" w:type="dxa"/>
          </w:tcPr>
          <w:p w14:paraId="2F739C99" w14:textId="77777777" w:rsidR="00E8069C" w:rsidRDefault="00E8069C">
            <w:r>
              <w:t>Nazir Ahmad</w:t>
            </w:r>
          </w:p>
        </w:tc>
        <w:tc>
          <w:tcPr>
            <w:tcW w:w="957" w:type="dxa"/>
          </w:tcPr>
          <w:p w14:paraId="014B6C3B" w14:textId="77777777" w:rsidR="00E8069C" w:rsidRDefault="00E8069C">
            <w:r>
              <w:t>107300-P</w:t>
            </w:r>
          </w:p>
        </w:tc>
        <w:tc>
          <w:tcPr>
            <w:tcW w:w="700" w:type="dxa"/>
          </w:tcPr>
          <w:p w14:paraId="6D7533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38D4B5" w14:textId="77777777" w:rsidR="00E8069C" w:rsidRDefault="00E8069C">
            <w:r>
              <w:t>15.041667</w:t>
            </w:r>
          </w:p>
        </w:tc>
        <w:tc>
          <w:tcPr>
            <w:tcW w:w="598" w:type="dxa"/>
          </w:tcPr>
          <w:p w14:paraId="534506B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2032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2F57E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34B28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5622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823D50" w14:textId="77777777" w:rsidR="00E8069C" w:rsidRDefault="00E8069C">
            <w:r>
              <w:t>50.041667</w:t>
            </w:r>
          </w:p>
        </w:tc>
      </w:tr>
      <w:tr w:rsidR="00E8069C" w14:paraId="6D70B395" w14:textId="77777777" w:rsidTr="00E8069C">
        <w:tc>
          <w:tcPr>
            <w:tcW w:w="1133" w:type="dxa"/>
          </w:tcPr>
          <w:p w14:paraId="62534B7E" w14:textId="77777777" w:rsidR="00E8069C" w:rsidRDefault="00E8069C">
            <w:r>
              <w:t>1663</w:t>
            </w:r>
          </w:p>
        </w:tc>
        <w:tc>
          <w:tcPr>
            <w:tcW w:w="615" w:type="dxa"/>
          </w:tcPr>
          <w:p w14:paraId="695F00ED" w14:textId="77777777" w:rsidR="00E8069C" w:rsidRDefault="00E8069C">
            <w:r>
              <w:t>15853</w:t>
            </w:r>
          </w:p>
        </w:tc>
        <w:tc>
          <w:tcPr>
            <w:tcW w:w="960" w:type="dxa"/>
          </w:tcPr>
          <w:p w14:paraId="7CB38306" w14:textId="77777777" w:rsidR="00E8069C" w:rsidRDefault="00E8069C">
            <w:r>
              <w:t>Saba Shaheen</w:t>
            </w:r>
          </w:p>
        </w:tc>
        <w:tc>
          <w:tcPr>
            <w:tcW w:w="935" w:type="dxa"/>
          </w:tcPr>
          <w:p w14:paraId="0DB671D9" w14:textId="77777777" w:rsidR="00E8069C" w:rsidRDefault="00E8069C">
            <w:r>
              <w:t>Muhammad Amin khan</w:t>
            </w:r>
          </w:p>
        </w:tc>
        <w:tc>
          <w:tcPr>
            <w:tcW w:w="957" w:type="dxa"/>
          </w:tcPr>
          <w:p w14:paraId="2B3A3E44" w14:textId="77777777" w:rsidR="00E8069C" w:rsidRDefault="00E8069C">
            <w:r>
              <w:t>110755-p</w:t>
            </w:r>
          </w:p>
        </w:tc>
        <w:tc>
          <w:tcPr>
            <w:tcW w:w="700" w:type="dxa"/>
          </w:tcPr>
          <w:p w14:paraId="0ED669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8DDB28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271D786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9FFBD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8CBEA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67A96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EBE5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BDBFB7" w14:textId="77777777" w:rsidR="00E8069C" w:rsidRDefault="00E8069C">
            <w:r>
              <w:t>49.995833</w:t>
            </w:r>
          </w:p>
        </w:tc>
      </w:tr>
      <w:tr w:rsidR="00E8069C" w14:paraId="43B5CB10" w14:textId="77777777" w:rsidTr="00E8069C">
        <w:tc>
          <w:tcPr>
            <w:tcW w:w="1133" w:type="dxa"/>
          </w:tcPr>
          <w:p w14:paraId="17A64EBF" w14:textId="77777777" w:rsidR="00E8069C" w:rsidRDefault="00E8069C">
            <w:r>
              <w:t>1664</w:t>
            </w:r>
          </w:p>
        </w:tc>
        <w:tc>
          <w:tcPr>
            <w:tcW w:w="615" w:type="dxa"/>
          </w:tcPr>
          <w:p w14:paraId="4B083416" w14:textId="77777777" w:rsidR="00E8069C" w:rsidRDefault="00E8069C">
            <w:r>
              <w:t>17335</w:t>
            </w:r>
          </w:p>
        </w:tc>
        <w:tc>
          <w:tcPr>
            <w:tcW w:w="960" w:type="dxa"/>
          </w:tcPr>
          <w:p w14:paraId="14C30C4F" w14:textId="77777777" w:rsidR="00E8069C" w:rsidRDefault="00E8069C">
            <w:r>
              <w:t>Dr Samia Qasim</w:t>
            </w:r>
          </w:p>
        </w:tc>
        <w:tc>
          <w:tcPr>
            <w:tcW w:w="935" w:type="dxa"/>
          </w:tcPr>
          <w:p w14:paraId="19BBDDC9" w14:textId="77777777" w:rsidR="00E8069C" w:rsidRDefault="00E8069C">
            <w:r>
              <w:t>Muhammad Qasim</w:t>
            </w:r>
          </w:p>
        </w:tc>
        <w:tc>
          <w:tcPr>
            <w:tcW w:w="957" w:type="dxa"/>
          </w:tcPr>
          <w:p w14:paraId="57382C81" w14:textId="77777777" w:rsidR="00E8069C" w:rsidRDefault="00E8069C">
            <w:r>
              <w:t>108939-P</w:t>
            </w:r>
          </w:p>
        </w:tc>
        <w:tc>
          <w:tcPr>
            <w:tcW w:w="700" w:type="dxa"/>
          </w:tcPr>
          <w:p w14:paraId="045FCBC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191B1B" w14:textId="77777777" w:rsidR="00E8069C" w:rsidRDefault="00E8069C">
            <w:r>
              <w:t>14.995833</w:t>
            </w:r>
          </w:p>
        </w:tc>
        <w:tc>
          <w:tcPr>
            <w:tcW w:w="598" w:type="dxa"/>
          </w:tcPr>
          <w:p w14:paraId="6031D32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7E01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064AB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76CF5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0DFB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7279C1" w14:textId="77777777" w:rsidR="00E8069C" w:rsidRDefault="00E8069C">
            <w:r>
              <w:t>49.995833</w:t>
            </w:r>
          </w:p>
        </w:tc>
      </w:tr>
      <w:tr w:rsidR="00E8069C" w14:paraId="70715C34" w14:textId="77777777" w:rsidTr="00E8069C">
        <w:tc>
          <w:tcPr>
            <w:tcW w:w="1133" w:type="dxa"/>
          </w:tcPr>
          <w:p w14:paraId="303BF8A9" w14:textId="77777777" w:rsidR="00E8069C" w:rsidRDefault="00E8069C">
            <w:r>
              <w:t>1665</w:t>
            </w:r>
          </w:p>
        </w:tc>
        <w:tc>
          <w:tcPr>
            <w:tcW w:w="615" w:type="dxa"/>
          </w:tcPr>
          <w:p w14:paraId="56179CA4" w14:textId="77777777" w:rsidR="00E8069C" w:rsidRDefault="00E8069C">
            <w:r>
              <w:t>17544</w:t>
            </w:r>
          </w:p>
        </w:tc>
        <w:tc>
          <w:tcPr>
            <w:tcW w:w="960" w:type="dxa"/>
          </w:tcPr>
          <w:p w14:paraId="62E11884" w14:textId="77777777" w:rsidR="00E8069C" w:rsidRDefault="00E8069C">
            <w:r>
              <w:t>Wardah Tahir</w:t>
            </w:r>
          </w:p>
        </w:tc>
        <w:tc>
          <w:tcPr>
            <w:tcW w:w="935" w:type="dxa"/>
          </w:tcPr>
          <w:p w14:paraId="70767118" w14:textId="77777777" w:rsidR="00E8069C" w:rsidRDefault="00E8069C">
            <w:r>
              <w:t>Muhammad Tahir Bhatti</w:t>
            </w:r>
          </w:p>
        </w:tc>
        <w:tc>
          <w:tcPr>
            <w:tcW w:w="957" w:type="dxa"/>
          </w:tcPr>
          <w:p w14:paraId="0ADD8A33" w14:textId="77777777" w:rsidR="00E8069C" w:rsidRDefault="00E8069C">
            <w:r>
              <w:t>110388-P</w:t>
            </w:r>
          </w:p>
        </w:tc>
        <w:tc>
          <w:tcPr>
            <w:tcW w:w="700" w:type="dxa"/>
          </w:tcPr>
          <w:p w14:paraId="06ACE3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A05814" w14:textId="77777777" w:rsidR="00E8069C" w:rsidRDefault="00E8069C">
            <w:r>
              <w:t>14.9875</w:t>
            </w:r>
          </w:p>
        </w:tc>
        <w:tc>
          <w:tcPr>
            <w:tcW w:w="598" w:type="dxa"/>
          </w:tcPr>
          <w:p w14:paraId="6F5FC2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A404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4C861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C250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8D33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FC2701" w14:textId="77777777" w:rsidR="00E8069C" w:rsidRDefault="00E8069C">
            <w:r>
              <w:t>49.9875</w:t>
            </w:r>
          </w:p>
        </w:tc>
      </w:tr>
      <w:tr w:rsidR="00E8069C" w14:paraId="50E9B221" w14:textId="77777777" w:rsidTr="00E8069C">
        <w:tc>
          <w:tcPr>
            <w:tcW w:w="1133" w:type="dxa"/>
          </w:tcPr>
          <w:p w14:paraId="47EB270F" w14:textId="77777777" w:rsidR="00E8069C" w:rsidRDefault="00E8069C">
            <w:r>
              <w:t>1666</w:t>
            </w:r>
          </w:p>
        </w:tc>
        <w:tc>
          <w:tcPr>
            <w:tcW w:w="615" w:type="dxa"/>
          </w:tcPr>
          <w:p w14:paraId="36136D92" w14:textId="77777777" w:rsidR="00E8069C" w:rsidRDefault="00E8069C">
            <w:r>
              <w:t>17217</w:t>
            </w:r>
          </w:p>
        </w:tc>
        <w:tc>
          <w:tcPr>
            <w:tcW w:w="960" w:type="dxa"/>
          </w:tcPr>
          <w:p w14:paraId="225F3888" w14:textId="77777777" w:rsidR="00E8069C" w:rsidRDefault="00E8069C">
            <w:r>
              <w:t>Tayyebah Jamal</w:t>
            </w:r>
          </w:p>
        </w:tc>
        <w:tc>
          <w:tcPr>
            <w:tcW w:w="935" w:type="dxa"/>
          </w:tcPr>
          <w:p w14:paraId="3A087F9D" w14:textId="77777777" w:rsidR="00E8069C" w:rsidRDefault="00E8069C">
            <w:r>
              <w:t>Jamal ul Din</w:t>
            </w:r>
          </w:p>
        </w:tc>
        <w:tc>
          <w:tcPr>
            <w:tcW w:w="957" w:type="dxa"/>
          </w:tcPr>
          <w:p w14:paraId="73148B70" w14:textId="77777777" w:rsidR="00E8069C" w:rsidRDefault="00E8069C">
            <w:r>
              <w:t>112204-P</w:t>
            </w:r>
          </w:p>
        </w:tc>
        <w:tc>
          <w:tcPr>
            <w:tcW w:w="700" w:type="dxa"/>
          </w:tcPr>
          <w:p w14:paraId="1C343E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595367" w14:textId="77777777" w:rsidR="00E8069C" w:rsidRDefault="00E8069C">
            <w:r>
              <w:t>14.983333</w:t>
            </w:r>
          </w:p>
        </w:tc>
        <w:tc>
          <w:tcPr>
            <w:tcW w:w="598" w:type="dxa"/>
          </w:tcPr>
          <w:p w14:paraId="4CE15A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5DAB0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76E04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8772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3860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EBD224" w14:textId="77777777" w:rsidR="00E8069C" w:rsidRDefault="00E8069C">
            <w:r>
              <w:t>49.983333</w:t>
            </w:r>
          </w:p>
        </w:tc>
      </w:tr>
      <w:tr w:rsidR="00E8069C" w14:paraId="4EFD6FF4" w14:textId="77777777" w:rsidTr="00E8069C">
        <w:tc>
          <w:tcPr>
            <w:tcW w:w="1133" w:type="dxa"/>
          </w:tcPr>
          <w:p w14:paraId="306369FD" w14:textId="77777777" w:rsidR="00E8069C" w:rsidRDefault="00E8069C">
            <w:r>
              <w:t>1667</w:t>
            </w:r>
          </w:p>
        </w:tc>
        <w:tc>
          <w:tcPr>
            <w:tcW w:w="615" w:type="dxa"/>
          </w:tcPr>
          <w:p w14:paraId="00CEA8C8" w14:textId="77777777" w:rsidR="00E8069C" w:rsidRDefault="00E8069C">
            <w:r>
              <w:t>16519</w:t>
            </w:r>
          </w:p>
        </w:tc>
        <w:tc>
          <w:tcPr>
            <w:tcW w:w="960" w:type="dxa"/>
          </w:tcPr>
          <w:p w14:paraId="132DC059" w14:textId="77777777" w:rsidR="00E8069C" w:rsidRDefault="00E8069C">
            <w:r>
              <w:t>Bisma Naz</w:t>
            </w:r>
          </w:p>
        </w:tc>
        <w:tc>
          <w:tcPr>
            <w:tcW w:w="935" w:type="dxa"/>
          </w:tcPr>
          <w:p w14:paraId="5D38D8F1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68E78D3F" w14:textId="77777777" w:rsidR="00E8069C" w:rsidRDefault="00E8069C">
            <w:r>
              <w:t>111241-P</w:t>
            </w:r>
          </w:p>
        </w:tc>
        <w:tc>
          <w:tcPr>
            <w:tcW w:w="700" w:type="dxa"/>
          </w:tcPr>
          <w:p w14:paraId="48FE3B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4C2C69" w14:textId="77777777" w:rsidR="00E8069C" w:rsidRDefault="00E8069C">
            <w:r>
              <w:t>14.958333</w:t>
            </w:r>
          </w:p>
        </w:tc>
        <w:tc>
          <w:tcPr>
            <w:tcW w:w="598" w:type="dxa"/>
          </w:tcPr>
          <w:p w14:paraId="715093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423F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7C25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0AE3A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F8E6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A4D146" w14:textId="77777777" w:rsidR="00E8069C" w:rsidRDefault="00E8069C">
            <w:r>
              <w:t>49.958333</w:t>
            </w:r>
          </w:p>
        </w:tc>
      </w:tr>
      <w:tr w:rsidR="00E8069C" w14:paraId="6A8A7A28" w14:textId="77777777" w:rsidTr="00E8069C">
        <w:tc>
          <w:tcPr>
            <w:tcW w:w="1133" w:type="dxa"/>
          </w:tcPr>
          <w:p w14:paraId="6BBCB17D" w14:textId="77777777" w:rsidR="00E8069C" w:rsidRDefault="00E8069C">
            <w:r>
              <w:t>1668</w:t>
            </w:r>
          </w:p>
        </w:tc>
        <w:tc>
          <w:tcPr>
            <w:tcW w:w="615" w:type="dxa"/>
          </w:tcPr>
          <w:p w14:paraId="4599A64D" w14:textId="77777777" w:rsidR="00E8069C" w:rsidRDefault="00E8069C">
            <w:r>
              <w:t>17987</w:t>
            </w:r>
          </w:p>
        </w:tc>
        <w:tc>
          <w:tcPr>
            <w:tcW w:w="960" w:type="dxa"/>
          </w:tcPr>
          <w:p w14:paraId="328DB5DC" w14:textId="77777777" w:rsidR="00E8069C" w:rsidRDefault="00E8069C">
            <w:r>
              <w:t>Aeman Saleem</w:t>
            </w:r>
          </w:p>
        </w:tc>
        <w:tc>
          <w:tcPr>
            <w:tcW w:w="935" w:type="dxa"/>
          </w:tcPr>
          <w:p w14:paraId="01868341" w14:textId="77777777" w:rsidR="00E8069C" w:rsidRDefault="00E8069C">
            <w:r>
              <w:t>Saleem Tariq</w:t>
            </w:r>
          </w:p>
        </w:tc>
        <w:tc>
          <w:tcPr>
            <w:tcW w:w="957" w:type="dxa"/>
          </w:tcPr>
          <w:p w14:paraId="20660F49" w14:textId="77777777" w:rsidR="00E8069C" w:rsidRDefault="00E8069C">
            <w:r>
              <w:t>110557-P</w:t>
            </w:r>
          </w:p>
        </w:tc>
        <w:tc>
          <w:tcPr>
            <w:tcW w:w="700" w:type="dxa"/>
          </w:tcPr>
          <w:p w14:paraId="707AA2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C9ABAA" w14:textId="77777777" w:rsidR="00E8069C" w:rsidRDefault="00E8069C">
            <w:r>
              <w:t>14.945833</w:t>
            </w:r>
          </w:p>
        </w:tc>
        <w:tc>
          <w:tcPr>
            <w:tcW w:w="598" w:type="dxa"/>
          </w:tcPr>
          <w:p w14:paraId="72CB6C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00F46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ABE96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260F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201E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3A2AD7" w14:textId="77777777" w:rsidR="00E8069C" w:rsidRDefault="00E8069C">
            <w:r>
              <w:t>49.945833</w:t>
            </w:r>
          </w:p>
        </w:tc>
      </w:tr>
      <w:tr w:rsidR="00E8069C" w14:paraId="65445638" w14:textId="77777777" w:rsidTr="00E8069C">
        <w:tc>
          <w:tcPr>
            <w:tcW w:w="1133" w:type="dxa"/>
          </w:tcPr>
          <w:p w14:paraId="5D7D3AB4" w14:textId="77777777" w:rsidR="00E8069C" w:rsidRDefault="00E8069C">
            <w:r>
              <w:t>1669</w:t>
            </w:r>
          </w:p>
        </w:tc>
        <w:tc>
          <w:tcPr>
            <w:tcW w:w="615" w:type="dxa"/>
          </w:tcPr>
          <w:p w14:paraId="220293A9" w14:textId="77777777" w:rsidR="00E8069C" w:rsidRDefault="00E8069C">
            <w:r>
              <w:t>4089</w:t>
            </w:r>
          </w:p>
        </w:tc>
        <w:tc>
          <w:tcPr>
            <w:tcW w:w="960" w:type="dxa"/>
          </w:tcPr>
          <w:p w14:paraId="57E785B2" w14:textId="77777777" w:rsidR="00E8069C" w:rsidRDefault="00E8069C">
            <w:r>
              <w:t>Muhammad Talha Shabbir</w:t>
            </w:r>
          </w:p>
        </w:tc>
        <w:tc>
          <w:tcPr>
            <w:tcW w:w="935" w:type="dxa"/>
          </w:tcPr>
          <w:p w14:paraId="6800EC8E" w14:textId="77777777" w:rsidR="00E8069C" w:rsidRDefault="00E8069C">
            <w:r>
              <w:t>Malik Shabbir Ahmad</w:t>
            </w:r>
          </w:p>
        </w:tc>
        <w:tc>
          <w:tcPr>
            <w:tcW w:w="957" w:type="dxa"/>
          </w:tcPr>
          <w:p w14:paraId="067FFD33" w14:textId="77777777" w:rsidR="00E8069C" w:rsidRDefault="00E8069C">
            <w:r>
              <w:t>106356-P</w:t>
            </w:r>
          </w:p>
        </w:tc>
        <w:tc>
          <w:tcPr>
            <w:tcW w:w="700" w:type="dxa"/>
          </w:tcPr>
          <w:p w14:paraId="50A542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E58CC6" w14:textId="77777777" w:rsidR="00E8069C" w:rsidRDefault="00E8069C">
            <w:r>
              <w:t>12.6125</w:t>
            </w:r>
          </w:p>
        </w:tc>
        <w:tc>
          <w:tcPr>
            <w:tcW w:w="598" w:type="dxa"/>
          </w:tcPr>
          <w:p w14:paraId="775684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1339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83C9A8" w14:textId="77777777" w:rsidR="00E8069C" w:rsidRDefault="00E8069C">
            <w:r>
              <w:t>2.333333</w:t>
            </w:r>
          </w:p>
        </w:tc>
        <w:tc>
          <w:tcPr>
            <w:tcW w:w="596" w:type="dxa"/>
          </w:tcPr>
          <w:p w14:paraId="5BDC18F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B745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E6A493" w14:textId="77777777" w:rsidR="00E8069C" w:rsidRDefault="00E8069C">
            <w:r>
              <w:t>49.945833</w:t>
            </w:r>
          </w:p>
        </w:tc>
      </w:tr>
      <w:tr w:rsidR="00E8069C" w14:paraId="50D050DD" w14:textId="77777777" w:rsidTr="00E8069C">
        <w:tc>
          <w:tcPr>
            <w:tcW w:w="1133" w:type="dxa"/>
          </w:tcPr>
          <w:p w14:paraId="09AC92BE" w14:textId="77777777" w:rsidR="00E8069C" w:rsidRDefault="00E8069C">
            <w:r>
              <w:t>1670</w:t>
            </w:r>
          </w:p>
        </w:tc>
        <w:tc>
          <w:tcPr>
            <w:tcW w:w="615" w:type="dxa"/>
          </w:tcPr>
          <w:p w14:paraId="7578A9FB" w14:textId="77777777" w:rsidR="00E8069C" w:rsidRDefault="00E8069C">
            <w:r>
              <w:t>20162</w:t>
            </w:r>
          </w:p>
        </w:tc>
        <w:tc>
          <w:tcPr>
            <w:tcW w:w="960" w:type="dxa"/>
          </w:tcPr>
          <w:p w14:paraId="311E0263" w14:textId="77777777" w:rsidR="00E8069C" w:rsidRDefault="00E8069C">
            <w:r>
              <w:t>Ayesha Qureshi</w:t>
            </w:r>
          </w:p>
        </w:tc>
        <w:tc>
          <w:tcPr>
            <w:tcW w:w="935" w:type="dxa"/>
          </w:tcPr>
          <w:p w14:paraId="674E61B6" w14:textId="77777777" w:rsidR="00E8069C" w:rsidRDefault="00E8069C">
            <w:r>
              <w:t>AIIa Ud Din</w:t>
            </w:r>
          </w:p>
        </w:tc>
        <w:tc>
          <w:tcPr>
            <w:tcW w:w="957" w:type="dxa"/>
          </w:tcPr>
          <w:p w14:paraId="4507637A" w14:textId="77777777" w:rsidR="00E8069C" w:rsidRDefault="00E8069C">
            <w:r>
              <w:t>111331-P</w:t>
            </w:r>
          </w:p>
        </w:tc>
        <w:tc>
          <w:tcPr>
            <w:tcW w:w="700" w:type="dxa"/>
          </w:tcPr>
          <w:p w14:paraId="15F666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CFB607" w14:textId="77777777" w:rsidR="00E8069C" w:rsidRDefault="00E8069C">
            <w:r>
              <w:t>12.941667</w:t>
            </w:r>
          </w:p>
        </w:tc>
        <w:tc>
          <w:tcPr>
            <w:tcW w:w="598" w:type="dxa"/>
          </w:tcPr>
          <w:p w14:paraId="4386F6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B7ACA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68799C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30E2CD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DA0AE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E1ADAB" w14:textId="77777777" w:rsidR="00E8069C" w:rsidRDefault="00E8069C">
            <w:r>
              <w:t>49.941667</w:t>
            </w:r>
          </w:p>
        </w:tc>
      </w:tr>
      <w:tr w:rsidR="00E8069C" w14:paraId="3DA679F8" w14:textId="77777777" w:rsidTr="00E8069C">
        <w:tc>
          <w:tcPr>
            <w:tcW w:w="1133" w:type="dxa"/>
          </w:tcPr>
          <w:p w14:paraId="62BAFCA9" w14:textId="77777777" w:rsidR="00E8069C" w:rsidRDefault="00E8069C">
            <w:r>
              <w:t>1671</w:t>
            </w:r>
          </w:p>
        </w:tc>
        <w:tc>
          <w:tcPr>
            <w:tcW w:w="615" w:type="dxa"/>
          </w:tcPr>
          <w:p w14:paraId="1BF17534" w14:textId="77777777" w:rsidR="00E8069C" w:rsidRDefault="00E8069C">
            <w:r>
              <w:t>17249</w:t>
            </w:r>
          </w:p>
        </w:tc>
        <w:tc>
          <w:tcPr>
            <w:tcW w:w="960" w:type="dxa"/>
          </w:tcPr>
          <w:p w14:paraId="192A195F" w14:textId="77777777" w:rsidR="00E8069C" w:rsidRDefault="00E8069C">
            <w:r>
              <w:t>Zainnazeer</w:t>
            </w:r>
          </w:p>
        </w:tc>
        <w:tc>
          <w:tcPr>
            <w:tcW w:w="935" w:type="dxa"/>
          </w:tcPr>
          <w:p w14:paraId="7F1BFDF1" w14:textId="77777777" w:rsidR="00E8069C" w:rsidRDefault="00E8069C">
            <w:r>
              <w:t>Muhammad Nazeer</w:t>
            </w:r>
          </w:p>
        </w:tc>
        <w:tc>
          <w:tcPr>
            <w:tcW w:w="957" w:type="dxa"/>
          </w:tcPr>
          <w:p w14:paraId="6FE9FBBC" w14:textId="77777777" w:rsidR="00E8069C" w:rsidRDefault="00E8069C">
            <w:r>
              <w:t>114308-p</w:t>
            </w:r>
          </w:p>
        </w:tc>
        <w:tc>
          <w:tcPr>
            <w:tcW w:w="700" w:type="dxa"/>
          </w:tcPr>
          <w:p w14:paraId="7820898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49F783" w14:textId="77777777" w:rsidR="00E8069C" w:rsidRDefault="00E8069C">
            <w:r>
              <w:t>14.9375</w:t>
            </w:r>
          </w:p>
        </w:tc>
        <w:tc>
          <w:tcPr>
            <w:tcW w:w="598" w:type="dxa"/>
          </w:tcPr>
          <w:p w14:paraId="17A917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0520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B8BBD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0B69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C8C1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C57F04" w14:textId="77777777" w:rsidR="00E8069C" w:rsidRDefault="00E8069C">
            <w:r>
              <w:t>49.9375</w:t>
            </w:r>
          </w:p>
        </w:tc>
      </w:tr>
      <w:tr w:rsidR="00E8069C" w14:paraId="450851E8" w14:textId="77777777" w:rsidTr="00E8069C">
        <w:tc>
          <w:tcPr>
            <w:tcW w:w="1133" w:type="dxa"/>
          </w:tcPr>
          <w:p w14:paraId="36A1FDCE" w14:textId="77777777" w:rsidR="00E8069C" w:rsidRDefault="00E8069C">
            <w:r>
              <w:t>1672</w:t>
            </w:r>
          </w:p>
        </w:tc>
        <w:tc>
          <w:tcPr>
            <w:tcW w:w="615" w:type="dxa"/>
          </w:tcPr>
          <w:p w14:paraId="292F2D99" w14:textId="77777777" w:rsidR="00E8069C" w:rsidRDefault="00E8069C">
            <w:r>
              <w:t>16521</w:t>
            </w:r>
          </w:p>
        </w:tc>
        <w:tc>
          <w:tcPr>
            <w:tcW w:w="960" w:type="dxa"/>
          </w:tcPr>
          <w:p w14:paraId="11F5218C" w14:textId="77777777" w:rsidR="00E8069C" w:rsidRDefault="00E8069C">
            <w:r>
              <w:t>Shoukat Ali</w:t>
            </w:r>
          </w:p>
        </w:tc>
        <w:tc>
          <w:tcPr>
            <w:tcW w:w="935" w:type="dxa"/>
          </w:tcPr>
          <w:p w14:paraId="0414BEF8" w14:textId="77777777" w:rsidR="00E8069C" w:rsidRDefault="00E8069C">
            <w:r>
              <w:t>Muhammad Ismael</w:t>
            </w:r>
          </w:p>
        </w:tc>
        <w:tc>
          <w:tcPr>
            <w:tcW w:w="957" w:type="dxa"/>
          </w:tcPr>
          <w:p w14:paraId="2AEEF208" w14:textId="77777777" w:rsidR="00E8069C" w:rsidRDefault="00E8069C">
            <w:r>
              <w:t>117081-P</w:t>
            </w:r>
          </w:p>
        </w:tc>
        <w:tc>
          <w:tcPr>
            <w:tcW w:w="700" w:type="dxa"/>
          </w:tcPr>
          <w:p w14:paraId="306BD9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803496" w14:textId="77777777" w:rsidR="00E8069C" w:rsidRDefault="00E8069C">
            <w:r>
              <w:t>12.920833</w:t>
            </w:r>
          </w:p>
        </w:tc>
        <w:tc>
          <w:tcPr>
            <w:tcW w:w="598" w:type="dxa"/>
          </w:tcPr>
          <w:p w14:paraId="356E35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F84C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8CBF50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99444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1652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5D4AB7" w14:textId="77777777" w:rsidR="00E8069C" w:rsidRDefault="00E8069C">
            <w:r>
              <w:t>49.920833</w:t>
            </w:r>
          </w:p>
        </w:tc>
      </w:tr>
      <w:tr w:rsidR="00E8069C" w14:paraId="66986E5E" w14:textId="77777777" w:rsidTr="00E8069C">
        <w:tc>
          <w:tcPr>
            <w:tcW w:w="1133" w:type="dxa"/>
          </w:tcPr>
          <w:p w14:paraId="6B3AFBD5" w14:textId="77777777" w:rsidR="00E8069C" w:rsidRDefault="00E8069C">
            <w:r>
              <w:t>1673</w:t>
            </w:r>
          </w:p>
        </w:tc>
        <w:tc>
          <w:tcPr>
            <w:tcW w:w="615" w:type="dxa"/>
          </w:tcPr>
          <w:p w14:paraId="0CC78196" w14:textId="77777777" w:rsidR="00E8069C" w:rsidRDefault="00E8069C">
            <w:r>
              <w:t>18171</w:t>
            </w:r>
          </w:p>
        </w:tc>
        <w:tc>
          <w:tcPr>
            <w:tcW w:w="960" w:type="dxa"/>
          </w:tcPr>
          <w:p w14:paraId="5CC31083" w14:textId="77777777" w:rsidR="00E8069C" w:rsidRDefault="00E8069C">
            <w:r>
              <w:t>Mateen Shanawar</w:t>
            </w:r>
          </w:p>
        </w:tc>
        <w:tc>
          <w:tcPr>
            <w:tcW w:w="935" w:type="dxa"/>
          </w:tcPr>
          <w:p w14:paraId="425D5432" w14:textId="77777777" w:rsidR="00E8069C" w:rsidRDefault="00E8069C">
            <w:r>
              <w:t>muhammad imtiaz</w:t>
            </w:r>
          </w:p>
        </w:tc>
        <w:tc>
          <w:tcPr>
            <w:tcW w:w="957" w:type="dxa"/>
          </w:tcPr>
          <w:p w14:paraId="1173DD81" w14:textId="77777777" w:rsidR="00E8069C" w:rsidRDefault="00E8069C">
            <w:r>
              <w:t>111111_p</w:t>
            </w:r>
          </w:p>
        </w:tc>
        <w:tc>
          <w:tcPr>
            <w:tcW w:w="700" w:type="dxa"/>
          </w:tcPr>
          <w:p w14:paraId="5A784C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41A93AD" w14:textId="77777777" w:rsidR="00E8069C" w:rsidRDefault="00E8069C">
            <w:r>
              <w:t>14.920833</w:t>
            </w:r>
          </w:p>
        </w:tc>
        <w:tc>
          <w:tcPr>
            <w:tcW w:w="598" w:type="dxa"/>
          </w:tcPr>
          <w:p w14:paraId="1AA025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DA98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08576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00F0A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23ED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4852AB" w14:textId="77777777" w:rsidR="00E8069C" w:rsidRDefault="00E8069C">
            <w:r>
              <w:t>49.920833</w:t>
            </w:r>
          </w:p>
        </w:tc>
      </w:tr>
      <w:tr w:rsidR="00E8069C" w14:paraId="6BC66637" w14:textId="77777777" w:rsidTr="00E8069C">
        <w:tc>
          <w:tcPr>
            <w:tcW w:w="1133" w:type="dxa"/>
          </w:tcPr>
          <w:p w14:paraId="00CEFCEB" w14:textId="77777777" w:rsidR="00E8069C" w:rsidRDefault="00E8069C">
            <w:r>
              <w:t>1674</w:t>
            </w:r>
          </w:p>
        </w:tc>
        <w:tc>
          <w:tcPr>
            <w:tcW w:w="615" w:type="dxa"/>
          </w:tcPr>
          <w:p w14:paraId="5AA44B17" w14:textId="77777777" w:rsidR="00E8069C" w:rsidRDefault="00E8069C">
            <w:r>
              <w:t>4463</w:t>
            </w:r>
          </w:p>
        </w:tc>
        <w:tc>
          <w:tcPr>
            <w:tcW w:w="960" w:type="dxa"/>
          </w:tcPr>
          <w:p w14:paraId="6BE1884F" w14:textId="77777777" w:rsidR="00E8069C" w:rsidRDefault="00E8069C">
            <w:r>
              <w:t>Hira Saeed</w:t>
            </w:r>
          </w:p>
        </w:tc>
        <w:tc>
          <w:tcPr>
            <w:tcW w:w="935" w:type="dxa"/>
          </w:tcPr>
          <w:p w14:paraId="463723DA" w14:textId="77777777" w:rsidR="00E8069C" w:rsidRDefault="00E8069C">
            <w:r>
              <w:t>Muhammad Saeed Alam</w:t>
            </w:r>
          </w:p>
        </w:tc>
        <w:tc>
          <w:tcPr>
            <w:tcW w:w="957" w:type="dxa"/>
          </w:tcPr>
          <w:p w14:paraId="4C67446D" w14:textId="77777777" w:rsidR="00E8069C" w:rsidRDefault="00E8069C">
            <w:r>
              <w:t>107531-P</w:t>
            </w:r>
          </w:p>
        </w:tc>
        <w:tc>
          <w:tcPr>
            <w:tcW w:w="700" w:type="dxa"/>
          </w:tcPr>
          <w:p w14:paraId="40BAA8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E6867C" w14:textId="77777777" w:rsidR="00E8069C" w:rsidRDefault="00E8069C">
            <w:r>
              <w:t>14.914894</w:t>
            </w:r>
          </w:p>
        </w:tc>
        <w:tc>
          <w:tcPr>
            <w:tcW w:w="598" w:type="dxa"/>
          </w:tcPr>
          <w:p w14:paraId="4DC22A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E06AD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70466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4A888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64A7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787252" w14:textId="77777777" w:rsidR="00E8069C" w:rsidRDefault="00E8069C">
            <w:r>
              <w:t>49.914894</w:t>
            </w:r>
          </w:p>
        </w:tc>
      </w:tr>
      <w:tr w:rsidR="00E8069C" w14:paraId="528518BA" w14:textId="77777777" w:rsidTr="00E8069C">
        <w:tc>
          <w:tcPr>
            <w:tcW w:w="1133" w:type="dxa"/>
          </w:tcPr>
          <w:p w14:paraId="354C2F30" w14:textId="77777777" w:rsidR="00E8069C" w:rsidRDefault="00E8069C">
            <w:r>
              <w:t>1675</w:t>
            </w:r>
          </w:p>
        </w:tc>
        <w:tc>
          <w:tcPr>
            <w:tcW w:w="615" w:type="dxa"/>
          </w:tcPr>
          <w:p w14:paraId="7E8F320B" w14:textId="77777777" w:rsidR="00E8069C" w:rsidRDefault="00E8069C">
            <w:r>
              <w:t>17548</w:t>
            </w:r>
          </w:p>
        </w:tc>
        <w:tc>
          <w:tcPr>
            <w:tcW w:w="960" w:type="dxa"/>
          </w:tcPr>
          <w:p w14:paraId="567FD644" w14:textId="77777777" w:rsidR="00E8069C" w:rsidRDefault="00E8069C">
            <w:r>
              <w:t>Rimsha Ghafoor</w:t>
            </w:r>
          </w:p>
        </w:tc>
        <w:tc>
          <w:tcPr>
            <w:tcW w:w="935" w:type="dxa"/>
          </w:tcPr>
          <w:p w14:paraId="014BDBBA" w14:textId="77777777" w:rsidR="00E8069C" w:rsidRDefault="00E8069C">
            <w:r>
              <w:t>Muhammad Ghafoor</w:t>
            </w:r>
          </w:p>
        </w:tc>
        <w:tc>
          <w:tcPr>
            <w:tcW w:w="957" w:type="dxa"/>
          </w:tcPr>
          <w:p w14:paraId="56392D0F" w14:textId="77777777" w:rsidR="00E8069C" w:rsidRDefault="00E8069C">
            <w:r>
              <w:t>111098-p</w:t>
            </w:r>
          </w:p>
        </w:tc>
        <w:tc>
          <w:tcPr>
            <w:tcW w:w="700" w:type="dxa"/>
          </w:tcPr>
          <w:p w14:paraId="2C35FD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521FDB" w14:textId="77777777" w:rsidR="00E8069C" w:rsidRDefault="00E8069C">
            <w:r>
              <w:t>14.9125</w:t>
            </w:r>
          </w:p>
        </w:tc>
        <w:tc>
          <w:tcPr>
            <w:tcW w:w="598" w:type="dxa"/>
          </w:tcPr>
          <w:p w14:paraId="1F9CE3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BDA4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58299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3FF4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9E19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53D7A8" w14:textId="77777777" w:rsidR="00E8069C" w:rsidRDefault="00E8069C">
            <w:r>
              <w:t>49.9125</w:t>
            </w:r>
          </w:p>
        </w:tc>
      </w:tr>
      <w:tr w:rsidR="00E8069C" w14:paraId="7B8942A2" w14:textId="77777777" w:rsidTr="00E8069C">
        <w:tc>
          <w:tcPr>
            <w:tcW w:w="1133" w:type="dxa"/>
          </w:tcPr>
          <w:p w14:paraId="57128976" w14:textId="77777777" w:rsidR="00E8069C" w:rsidRDefault="00E8069C">
            <w:r>
              <w:t>1676</w:t>
            </w:r>
          </w:p>
        </w:tc>
        <w:tc>
          <w:tcPr>
            <w:tcW w:w="615" w:type="dxa"/>
          </w:tcPr>
          <w:p w14:paraId="7A5F0BE3" w14:textId="77777777" w:rsidR="00E8069C" w:rsidRDefault="00E8069C">
            <w:r>
              <w:t>16016</w:t>
            </w:r>
          </w:p>
        </w:tc>
        <w:tc>
          <w:tcPr>
            <w:tcW w:w="960" w:type="dxa"/>
          </w:tcPr>
          <w:p w14:paraId="2B57F19C" w14:textId="77777777" w:rsidR="00E8069C" w:rsidRDefault="00E8069C">
            <w:r>
              <w:t>Sana Khalid</w:t>
            </w:r>
          </w:p>
        </w:tc>
        <w:tc>
          <w:tcPr>
            <w:tcW w:w="935" w:type="dxa"/>
          </w:tcPr>
          <w:p w14:paraId="67DCC81C" w14:textId="77777777" w:rsidR="00E8069C" w:rsidRDefault="00E8069C">
            <w:r>
              <w:t>Muhammad Khalid Shah</w:t>
            </w:r>
          </w:p>
        </w:tc>
        <w:tc>
          <w:tcPr>
            <w:tcW w:w="957" w:type="dxa"/>
          </w:tcPr>
          <w:p w14:paraId="1BF5BD3B" w14:textId="77777777" w:rsidR="00E8069C" w:rsidRDefault="00E8069C">
            <w:r>
              <w:t>109532-P</w:t>
            </w:r>
          </w:p>
        </w:tc>
        <w:tc>
          <w:tcPr>
            <w:tcW w:w="700" w:type="dxa"/>
          </w:tcPr>
          <w:p w14:paraId="08B6FA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BFA099" w14:textId="77777777" w:rsidR="00E8069C" w:rsidRDefault="00E8069C">
            <w:r>
              <w:t>14.9</w:t>
            </w:r>
          </w:p>
        </w:tc>
        <w:tc>
          <w:tcPr>
            <w:tcW w:w="598" w:type="dxa"/>
          </w:tcPr>
          <w:p w14:paraId="4880F4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31F5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A11F4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39C7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B98BD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36EF5A" w14:textId="77777777" w:rsidR="00E8069C" w:rsidRDefault="00E8069C">
            <w:r>
              <w:t>49.9</w:t>
            </w:r>
          </w:p>
        </w:tc>
      </w:tr>
      <w:tr w:rsidR="00E8069C" w14:paraId="6561D5EF" w14:textId="77777777" w:rsidTr="00E8069C">
        <w:tc>
          <w:tcPr>
            <w:tcW w:w="1133" w:type="dxa"/>
          </w:tcPr>
          <w:p w14:paraId="5BCE3E94" w14:textId="77777777" w:rsidR="00E8069C" w:rsidRDefault="00E8069C">
            <w:r>
              <w:t>1677</w:t>
            </w:r>
          </w:p>
        </w:tc>
        <w:tc>
          <w:tcPr>
            <w:tcW w:w="615" w:type="dxa"/>
          </w:tcPr>
          <w:p w14:paraId="7A47EDF6" w14:textId="77777777" w:rsidR="00E8069C" w:rsidRDefault="00E8069C">
            <w:r>
              <w:t>16650</w:t>
            </w:r>
          </w:p>
        </w:tc>
        <w:tc>
          <w:tcPr>
            <w:tcW w:w="960" w:type="dxa"/>
          </w:tcPr>
          <w:p w14:paraId="3480EA5B" w14:textId="77777777" w:rsidR="00E8069C" w:rsidRDefault="00E8069C">
            <w:r>
              <w:t>Bilal Mehmood</w:t>
            </w:r>
          </w:p>
        </w:tc>
        <w:tc>
          <w:tcPr>
            <w:tcW w:w="935" w:type="dxa"/>
          </w:tcPr>
          <w:p w14:paraId="50AB85CA" w14:textId="77777777" w:rsidR="00E8069C" w:rsidRDefault="00E8069C">
            <w:r>
              <w:t>Mehmood Ahmad</w:t>
            </w:r>
          </w:p>
        </w:tc>
        <w:tc>
          <w:tcPr>
            <w:tcW w:w="957" w:type="dxa"/>
          </w:tcPr>
          <w:p w14:paraId="5F388354" w14:textId="77777777" w:rsidR="00E8069C" w:rsidRDefault="00E8069C">
            <w:r>
              <w:t>110386-P</w:t>
            </w:r>
          </w:p>
        </w:tc>
        <w:tc>
          <w:tcPr>
            <w:tcW w:w="700" w:type="dxa"/>
          </w:tcPr>
          <w:p w14:paraId="73A938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F2D86B" w14:textId="77777777" w:rsidR="00E8069C" w:rsidRDefault="00E8069C">
            <w:r>
              <w:t>15.395833</w:t>
            </w:r>
          </w:p>
        </w:tc>
        <w:tc>
          <w:tcPr>
            <w:tcW w:w="598" w:type="dxa"/>
          </w:tcPr>
          <w:p w14:paraId="286563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A33AC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131F1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99C88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342E1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D8E8A4" w14:textId="77777777" w:rsidR="00E8069C" w:rsidRDefault="00E8069C">
            <w:r>
              <w:t>49.895833</w:t>
            </w:r>
          </w:p>
        </w:tc>
      </w:tr>
      <w:tr w:rsidR="00E8069C" w14:paraId="710D524D" w14:textId="77777777" w:rsidTr="00E8069C">
        <w:tc>
          <w:tcPr>
            <w:tcW w:w="1133" w:type="dxa"/>
          </w:tcPr>
          <w:p w14:paraId="7559236A" w14:textId="77777777" w:rsidR="00E8069C" w:rsidRDefault="00E8069C">
            <w:r>
              <w:t>1678</w:t>
            </w:r>
          </w:p>
        </w:tc>
        <w:tc>
          <w:tcPr>
            <w:tcW w:w="615" w:type="dxa"/>
          </w:tcPr>
          <w:p w14:paraId="5CA77624" w14:textId="77777777" w:rsidR="00E8069C" w:rsidRDefault="00E8069C">
            <w:r>
              <w:t>4062</w:t>
            </w:r>
          </w:p>
        </w:tc>
        <w:tc>
          <w:tcPr>
            <w:tcW w:w="960" w:type="dxa"/>
          </w:tcPr>
          <w:p w14:paraId="1F6C3439" w14:textId="77777777" w:rsidR="00E8069C" w:rsidRDefault="00E8069C">
            <w:r>
              <w:t>Sadia Ali</w:t>
            </w:r>
          </w:p>
        </w:tc>
        <w:tc>
          <w:tcPr>
            <w:tcW w:w="935" w:type="dxa"/>
          </w:tcPr>
          <w:p w14:paraId="151C2CD3" w14:textId="77777777" w:rsidR="00E8069C" w:rsidRDefault="00E8069C">
            <w:r>
              <w:t>Farzand Ali Ch</w:t>
            </w:r>
          </w:p>
        </w:tc>
        <w:tc>
          <w:tcPr>
            <w:tcW w:w="957" w:type="dxa"/>
          </w:tcPr>
          <w:p w14:paraId="74F06461" w14:textId="77777777" w:rsidR="00E8069C" w:rsidRDefault="00E8069C">
            <w:r>
              <w:t>107261-P</w:t>
            </w:r>
          </w:p>
        </w:tc>
        <w:tc>
          <w:tcPr>
            <w:tcW w:w="700" w:type="dxa"/>
          </w:tcPr>
          <w:p w14:paraId="6F801B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A77657" w14:textId="77777777" w:rsidR="00E8069C" w:rsidRDefault="00E8069C">
            <w:r>
              <w:t>12.891667</w:t>
            </w:r>
          </w:p>
        </w:tc>
        <w:tc>
          <w:tcPr>
            <w:tcW w:w="598" w:type="dxa"/>
          </w:tcPr>
          <w:p w14:paraId="5373A5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9834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2B127D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77146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ADC8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DF7EB9" w14:textId="77777777" w:rsidR="00E8069C" w:rsidRDefault="00E8069C">
            <w:r>
              <w:t>49.891667</w:t>
            </w:r>
          </w:p>
        </w:tc>
      </w:tr>
      <w:tr w:rsidR="00E8069C" w14:paraId="1202EC83" w14:textId="77777777" w:rsidTr="00E8069C">
        <w:tc>
          <w:tcPr>
            <w:tcW w:w="1133" w:type="dxa"/>
          </w:tcPr>
          <w:p w14:paraId="271B3EAC" w14:textId="77777777" w:rsidR="00E8069C" w:rsidRDefault="00E8069C">
            <w:r>
              <w:t>1679</w:t>
            </w:r>
          </w:p>
        </w:tc>
        <w:tc>
          <w:tcPr>
            <w:tcW w:w="615" w:type="dxa"/>
          </w:tcPr>
          <w:p w14:paraId="3E021E49" w14:textId="77777777" w:rsidR="00E8069C" w:rsidRDefault="00E8069C">
            <w:r>
              <w:t>15245</w:t>
            </w:r>
          </w:p>
        </w:tc>
        <w:tc>
          <w:tcPr>
            <w:tcW w:w="960" w:type="dxa"/>
          </w:tcPr>
          <w:p w14:paraId="7250AF88" w14:textId="77777777" w:rsidR="00E8069C" w:rsidRDefault="00E8069C">
            <w:r>
              <w:t>Iqra Aziz</w:t>
            </w:r>
          </w:p>
        </w:tc>
        <w:tc>
          <w:tcPr>
            <w:tcW w:w="935" w:type="dxa"/>
          </w:tcPr>
          <w:p w14:paraId="1C6AEC85" w14:textId="77777777" w:rsidR="00E8069C" w:rsidRDefault="00E8069C">
            <w:r>
              <w:t>Aziz ur Rehman</w:t>
            </w:r>
          </w:p>
        </w:tc>
        <w:tc>
          <w:tcPr>
            <w:tcW w:w="957" w:type="dxa"/>
          </w:tcPr>
          <w:p w14:paraId="4D006463" w14:textId="77777777" w:rsidR="00E8069C" w:rsidRDefault="00E8069C">
            <w:r>
              <w:t>112224-P</w:t>
            </w:r>
          </w:p>
        </w:tc>
        <w:tc>
          <w:tcPr>
            <w:tcW w:w="700" w:type="dxa"/>
          </w:tcPr>
          <w:p w14:paraId="6A0676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023A69" w14:textId="77777777" w:rsidR="00E8069C" w:rsidRDefault="00E8069C">
            <w:r>
              <w:t>14.883333</w:t>
            </w:r>
          </w:p>
        </w:tc>
        <w:tc>
          <w:tcPr>
            <w:tcW w:w="598" w:type="dxa"/>
          </w:tcPr>
          <w:p w14:paraId="118796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B4DD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AA2EA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DCCF5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EB07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83F2B5" w14:textId="77777777" w:rsidR="00E8069C" w:rsidRDefault="00E8069C">
            <w:r>
              <w:t>49.883333</w:t>
            </w:r>
          </w:p>
        </w:tc>
      </w:tr>
      <w:tr w:rsidR="00E8069C" w14:paraId="14326B16" w14:textId="77777777" w:rsidTr="00E8069C">
        <w:tc>
          <w:tcPr>
            <w:tcW w:w="1133" w:type="dxa"/>
          </w:tcPr>
          <w:p w14:paraId="15382081" w14:textId="77777777" w:rsidR="00E8069C" w:rsidRDefault="00E8069C">
            <w:r>
              <w:t>1680</w:t>
            </w:r>
          </w:p>
        </w:tc>
        <w:tc>
          <w:tcPr>
            <w:tcW w:w="615" w:type="dxa"/>
          </w:tcPr>
          <w:p w14:paraId="120662B5" w14:textId="77777777" w:rsidR="00E8069C" w:rsidRDefault="00E8069C">
            <w:r>
              <w:t>18707</w:t>
            </w:r>
          </w:p>
        </w:tc>
        <w:tc>
          <w:tcPr>
            <w:tcW w:w="960" w:type="dxa"/>
          </w:tcPr>
          <w:p w14:paraId="1A056298" w14:textId="77777777" w:rsidR="00E8069C" w:rsidRDefault="00E8069C">
            <w:r>
              <w:t>Ansub Taaruf</w:t>
            </w:r>
          </w:p>
        </w:tc>
        <w:tc>
          <w:tcPr>
            <w:tcW w:w="935" w:type="dxa"/>
          </w:tcPr>
          <w:p w14:paraId="5BA41478" w14:textId="77777777" w:rsidR="00E8069C" w:rsidRDefault="00E8069C">
            <w:r>
              <w:t>Rana Taaruf Ali Khan</w:t>
            </w:r>
          </w:p>
        </w:tc>
        <w:tc>
          <w:tcPr>
            <w:tcW w:w="957" w:type="dxa"/>
          </w:tcPr>
          <w:p w14:paraId="40B222B9" w14:textId="77777777" w:rsidR="00E8069C" w:rsidRDefault="00E8069C">
            <w:r>
              <w:t>111133-P</w:t>
            </w:r>
          </w:p>
        </w:tc>
        <w:tc>
          <w:tcPr>
            <w:tcW w:w="700" w:type="dxa"/>
          </w:tcPr>
          <w:p w14:paraId="2D5DC27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FA4BEA" w14:textId="77777777" w:rsidR="00E8069C" w:rsidRDefault="00E8069C">
            <w:r>
              <w:t>14.875</w:t>
            </w:r>
          </w:p>
        </w:tc>
        <w:tc>
          <w:tcPr>
            <w:tcW w:w="598" w:type="dxa"/>
          </w:tcPr>
          <w:p w14:paraId="1D3F0D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E56D2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99D2B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A36831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5138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EE39F5" w14:textId="77777777" w:rsidR="00E8069C" w:rsidRDefault="00E8069C">
            <w:r>
              <w:t>49.875</w:t>
            </w:r>
          </w:p>
        </w:tc>
      </w:tr>
      <w:tr w:rsidR="00E8069C" w14:paraId="521F59E4" w14:textId="77777777" w:rsidTr="00E8069C">
        <w:tc>
          <w:tcPr>
            <w:tcW w:w="1133" w:type="dxa"/>
          </w:tcPr>
          <w:p w14:paraId="6D42E0DD" w14:textId="77777777" w:rsidR="00E8069C" w:rsidRDefault="00E8069C">
            <w:r>
              <w:t>1681</w:t>
            </w:r>
          </w:p>
        </w:tc>
        <w:tc>
          <w:tcPr>
            <w:tcW w:w="615" w:type="dxa"/>
          </w:tcPr>
          <w:p w14:paraId="1CC11A2D" w14:textId="77777777" w:rsidR="00E8069C" w:rsidRDefault="00E8069C">
            <w:r>
              <w:t>16322</w:t>
            </w:r>
          </w:p>
        </w:tc>
        <w:tc>
          <w:tcPr>
            <w:tcW w:w="960" w:type="dxa"/>
          </w:tcPr>
          <w:p w14:paraId="3715F642" w14:textId="77777777" w:rsidR="00E8069C" w:rsidRDefault="00E8069C">
            <w:r>
              <w:t>Ameena</w:t>
            </w:r>
          </w:p>
        </w:tc>
        <w:tc>
          <w:tcPr>
            <w:tcW w:w="935" w:type="dxa"/>
          </w:tcPr>
          <w:p w14:paraId="60950782" w14:textId="77777777" w:rsidR="00E8069C" w:rsidRDefault="00E8069C">
            <w:r>
              <w:t>Muhammad Athar</w:t>
            </w:r>
          </w:p>
        </w:tc>
        <w:tc>
          <w:tcPr>
            <w:tcW w:w="957" w:type="dxa"/>
          </w:tcPr>
          <w:p w14:paraId="504DF5A5" w14:textId="77777777" w:rsidR="00E8069C" w:rsidRDefault="00E8069C">
            <w:r>
              <w:t>111962-P</w:t>
            </w:r>
          </w:p>
        </w:tc>
        <w:tc>
          <w:tcPr>
            <w:tcW w:w="700" w:type="dxa"/>
          </w:tcPr>
          <w:p w14:paraId="724C27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9D1E54" w14:textId="77777777" w:rsidR="00E8069C" w:rsidRDefault="00E8069C">
            <w:r>
              <w:t>14.866667</w:t>
            </w:r>
          </w:p>
        </w:tc>
        <w:tc>
          <w:tcPr>
            <w:tcW w:w="598" w:type="dxa"/>
          </w:tcPr>
          <w:p w14:paraId="1CA15D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9A25D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ABC64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9E1C1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D09C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1D890B" w14:textId="77777777" w:rsidR="00E8069C" w:rsidRDefault="00E8069C">
            <w:r>
              <w:t>49.866667</w:t>
            </w:r>
          </w:p>
        </w:tc>
      </w:tr>
      <w:tr w:rsidR="00E8069C" w14:paraId="12F95F71" w14:textId="77777777" w:rsidTr="00E8069C">
        <w:tc>
          <w:tcPr>
            <w:tcW w:w="1133" w:type="dxa"/>
          </w:tcPr>
          <w:p w14:paraId="17C85314" w14:textId="77777777" w:rsidR="00E8069C" w:rsidRDefault="00E8069C">
            <w:r>
              <w:t>1682</w:t>
            </w:r>
          </w:p>
        </w:tc>
        <w:tc>
          <w:tcPr>
            <w:tcW w:w="615" w:type="dxa"/>
          </w:tcPr>
          <w:p w14:paraId="1CDA022D" w14:textId="77777777" w:rsidR="00E8069C" w:rsidRDefault="00E8069C">
            <w:r>
              <w:t>18752</w:t>
            </w:r>
          </w:p>
        </w:tc>
        <w:tc>
          <w:tcPr>
            <w:tcW w:w="960" w:type="dxa"/>
          </w:tcPr>
          <w:p w14:paraId="729227B3" w14:textId="77777777" w:rsidR="00E8069C" w:rsidRDefault="00E8069C">
            <w:r>
              <w:t>Nayyab Khan</w:t>
            </w:r>
          </w:p>
        </w:tc>
        <w:tc>
          <w:tcPr>
            <w:tcW w:w="935" w:type="dxa"/>
          </w:tcPr>
          <w:p w14:paraId="6C09F66F" w14:textId="77777777" w:rsidR="00E8069C" w:rsidRDefault="00E8069C">
            <w:r>
              <w:t>Babar Iqbal</w:t>
            </w:r>
          </w:p>
        </w:tc>
        <w:tc>
          <w:tcPr>
            <w:tcW w:w="957" w:type="dxa"/>
          </w:tcPr>
          <w:p w14:paraId="553FFCA1" w14:textId="77777777" w:rsidR="00E8069C" w:rsidRDefault="00E8069C">
            <w:r>
              <w:t>112815-P</w:t>
            </w:r>
          </w:p>
        </w:tc>
        <w:tc>
          <w:tcPr>
            <w:tcW w:w="700" w:type="dxa"/>
          </w:tcPr>
          <w:p w14:paraId="26E6FF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E1D596" w14:textId="77777777" w:rsidR="00E8069C" w:rsidRDefault="00E8069C">
            <w:r>
              <w:t>14.8625</w:t>
            </w:r>
          </w:p>
        </w:tc>
        <w:tc>
          <w:tcPr>
            <w:tcW w:w="598" w:type="dxa"/>
          </w:tcPr>
          <w:p w14:paraId="20CB9E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9CD6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D3004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BF81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DD00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731BAC" w14:textId="77777777" w:rsidR="00E8069C" w:rsidRDefault="00E8069C">
            <w:r>
              <w:t>49.8625</w:t>
            </w:r>
          </w:p>
        </w:tc>
      </w:tr>
      <w:tr w:rsidR="00E8069C" w14:paraId="2AFFD4D7" w14:textId="77777777" w:rsidTr="00E8069C">
        <w:tc>
          <w:tcPr>
            <w:tcW w:w="1133" w:type="dxa"/>
          </w:tcPr>
          <w:p w14:paraId="03CF303F" w14:textId="77777777" w:rsidR="00E8069C" w:rsidRDefault="00E8069C">
            <w:r>
              <w:t>1683</w:t>
            </w:r>
          </w:p>
        </w:tc>
        <w:tc>
          <w:tcPr>
            <w:tcW w:w="615" w:type="dxa"/>
          </w:tcPr>
          <w:p w14:paraId="58703C3B" w14:textId="77777777" w:rsidR="00E8069C" w:rsidRDefault="00E8069C">
            <w:r>
              <w:t>16783</w:t>
            </w:r>
          </w:p>
        </w:tc>
        <w:tc>
          <w:tcPr>
            <w:tcW w:w="960" w:type="dxa"/>
          </w:tcPr>
          <w:p w14:paraId="64C390C1" w14:textId="77777777" w:rsidR="00E8069C" w:rsidRDefault="00E8069C">
            <w:r>
              <w:t>Hafiza Maham Noor</w:t>
            </w:r>
          </w:p>
        </w:tc>
        <w:tc>
          <w:tcPr>
            <w:tcW w:w="935" w:type="dxa"/>
          </w:tcPr>
          <w:p w14:paraId="3D95167A" w14:textId="77777777" w:rsidR="00E8069C" w:rsidRDefault="00E8069C">
            <w:r>
              <w:t>Muhammad Ishfaque Khan</w:t>
            </w:r>
          </w:p>
        </w:tc>
        <w:tc>
          <w:tcPr>
            <w:tcW w:w="957" w:type="dxa"/>
          </w:tcPr>
          <w:p w14:paraId="1B8C2269" w14:textId="77777777" w:rsidR="00E8069C" w:rsidRDefault="00E8069C">
            <w:r>
              <w:t>112245-P</w:t>
            </w:r>
          </w:p>
        </w:tc>
        <w:tc>
          <w:tcPr>
            <w:tcW w:w="700" w:type="dxa"/>
          </w:tcPr>
          <w:p w14:paraId="226F7A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C64A7C" w14:textId="77777777" w:rsidR="00E8069C" w:rsidRDefault="00E8069C">
            <w:r>
              <w:t>14.858333</w:t>
            </w:r>
          </w:p>
        </w:tc>
        <w:tc>
          <w:tcPr>
            <w:tcW w:w="598" w:type="dxa"/>
          </w:tcPr>
          <w:p w14:paraId="37244C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8DAE2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5F00E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B1BB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7184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E756F6" w14:textId="77777777" w:rsidR="00E8069C" w:rsidRDefault="00E8069C">
            <w:r>
              <w:t>49.858333</w:t>
            </w:r>
          </w:p>
        </w:tc>
      </w:tr>
      <w:tr w:rsidR="00E8069C" w14:paraId="3348670B" w14:textId="77777777" w:rsidTr="00E8069C">
        <w:tc>
          <w:tcPr>
            <w:tcW w:w="1133" w:type="dxa"/>
          </w:tcPr>
          <w:p w14:paraId="3394FBCC" w14:textId="77777777" w:rsidR="00E8069C" w:rsidRDefault="00E8069C">
            <w:r>
              <w:t>1684</w:t>
            </w:r>
          </w:p>
        </w:tc>
        <w:tc>
          <w:tcPr>
            <w:tcW w:w="615" w:type="dxa"/>
          </w:tcPr>
          <w:p w14:paraId="40A86290" w14:textId="77777777" w:rsidR="00E8069C" w:rsidRDefault="00E8069C">
            <w:r>
              <w:t>16974</w:t>
            </w:r>
          </w:p>
        </w:tc>
        <w:tc>
          <w:tcPr>
            <w:tcW w:w="960" w:type="dxa"/>
          </w:tcPr>
          <w:p w14:paraId="16D9FB7E" w14:textId="77777777" w:rsidR="00E8069C" w:rsidRDefault="00E8069C">
            <w:r>
              <w:t>Amna Shafaqat</w:t>
            </w:r>
          </w:p>
        </w:tc>
        <w:tc>
          <w:tcPr>
            <w:tcW w:w="935" w:type="dxa"/>
          </w:tcPr>
          <w:p w14:paraId="4391C7B2" w14:textId="77777777" w:rsidR="00E8069C" w:rsidRDefault="00E8069C">
            <w:r>
              <w:t>SHAFAQAT JAVAID</w:t>
            </w:r>
          </w:p>
        </w:tc>
        <w:tc>
          <w:tcPr>
            <w:tcW w:w="957" w:type="dxa"/>
          </w:tcPr>
          <w:p w14:paraId="4AA6D6F9" w14:textId="77777777" w:rsidR="00E8069C" w:rsidRDefault="00E8069C">
            <w:r>
              <w:t>116994-P</w:t>
            </w:r>
          </w:p>
        </w:tc>
        <w:tc>
          <w:tcPr>
            <w:tcW w:w="700" w:type="dxa"/>
          </w:tcPr>
          <w:p w14:paraId="61CE7A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31FA12" w14:textId="77777777" w:rsidR="00E8069C" w:rsidRDefault="00E8069C">
            <w:r>
              <w:t>15.35</w:t>
            </w:r>
          </w:p>
        </w:tc>
        <w:tc>
          <w:tcPr>
            <w:tcW w:w="598" w:type="dxa"/>
          </w:tcPr>
          <w:p w14:paraId="1D5369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0A8D6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3DEB98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2802A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DC6B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1907AE" w14:textId="77777777" w:rsidR="00E8069C" w:rsidRDefault="00E8069C">
            <w:r>
              <w:t>49.85</w:t>
            </w:r>
          </w:p>
        </w:tc>
      </w:tr>
      <w:tr w:rsidR="00E8069C" w14:paraId="55286ABE" w14:textId="77777777" w:rsidTr="00E8069C">
        <w:tc>
          <w:tcPr>
            <w:tcW w:w="1133" w:type="dxa"/>
          </w:tcPr>
          <w:p w14:paraId="7BA5D9C0" w14:textId="77777777" w:rsidR="00E8069C" w:rsidRDefault="00E8069C">
            <w:r>
              <w:t>1685</w:t>
            </w:r>
          </w:p>
        </w:tc>
        <w:tc>
          <w:tcPr>
            <w:tcW w:w="615" w:type="dxa"/>
          </w:tcPr>
          <w:p w14:paraId="0652534B" w14:textId="77777777" w:rsidR="00E8069C" w:rsidRDefault="00E8069C">
            <w:r>
              <w:t>4067</w:t>
            </w:r>
          </w:p>
        </w:tc>
        <w:tc>
          <w:tcPr>
            <w:tcW w:w="960" w:type="dxa"/>
          </w:tcPr>
          <w:p w14:paraId="1F522510" w14:textId="77777777" w:rsidR="00E8069C" w:rsidRDefault="00E8069C">
            <w:r>
              <w:t>Kamran Hussain</w:t>
            </w:r>
          </w:p>
        </w:tc>
        <w:tc>
          <w:tcPr>
            <w:tcW w:w="935" w:type="dxa"/>
          </w:tcPr>
          <w:p w14:paraId="2D648EDC" w14:textId="77777777" w:rsidR="00E8069C" w:rsidRDefault="00E8069C">
            <w:r>
              <w:t>Muhammad Youqoob</w:t>
            </w:r>
          </w:p>
        </w:tc>
        <w:tc>
          <w:tcPr>
            <w:tcW w:w="957" w:type="dxa"/>
          </w:tcPr>
          <w:p w14:paraId="05C962AB" w14:textId="77777777" w:rsidR="00E8069C" w:rsidRDefault="00E8069C">
            <w:r>
              <w:t>106045-p</w:t>
            </w:r>
          </w:p>
        </w:tc>
        <w:tc>
          <w:tcPr>
            <w:tcW w:w="700" w:type="dxa"/>
          </w:tcPr>
          <w:p w14:paraId="015ADB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A04CA0" w14:textId="77777777" w:rsidR="00E8069C" w:rsidRDefault="00E8069C">
            <w:r>
              <w:t>14.833333</w:t>
            </w:r>
          </w:p>
        </w:tc>
        <w:tc>
          <w:tcPr>
            <w:tcW w:w="598" w:type="dxa"/>
          </w:tcPr>
          <w:p w14:paraId="41A844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647E6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51CBE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07FC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7E66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1E5178" w14:textId="77777777" w:rsidR="00E8069C" w:rsidRDefault="00E8069C">
            <w:r>
              <w:t>49.833333</w:t>
            </w:r>
          </w:p>
        </w:tc>
      </w:tr>
      <w:tr w:rsidR="00E8069C" w14:paraId="79840EAD" w14:textId="77777777" w:rsidTr="00E8069C">
        <w:tc>
          <w:tcPr>
            <w:tcW w:w="1133" w:type="dxa"/>
          </w:tcPr>
          <w:p w14:paraId="0A93E87F" w14:textId="77777777" w:rsidR="00E8069C" w:rsidRDefault="00E8069C">
            <w:r>
              <w:t>1686</w:t>
            </w:r>
          </w:p>
        </w:tc>
        <w:tc>
          <w:tcPr>
            <w:tcW w:w="615" w:type="dxa"/>
          </w:tcPr>
          <w:p w14:paraId="379E210B" w14:textId="77777777" w:rsidR="00E8069C" w:rsidRDefault="00E8069C">
            <w:r>
              <w:t>15244</w:t>
            </w:r>
          </w:p>
        </w:tc>
        <w:tc>
          <w:tcPr>
            <w:tcW w:w="960" w:type="dxa"/>
          </w:tcPr>
          <w:p w14:paraId="48666CCD" w14:textId="77777777" w:rsidR="00E8069C" w:rsidRDefault="00E8069C">
            <w:r>
              <w:t>Saba Hassan</w:t>
            </w:r>
          </w:p>
        </w:tc>
        <w:tc>
          <w:tcPr>
            <w:tcW w:w="935" w:type="dxa"/>
          </w:tcPr>
          <w:p w14:paraId="1C68CB18" w14:textId="77777777" w:rsidR="00E8069C" w:rsidRDefault="00E8069C">
            <w:r>
              <w:t>Akhtar Hassan Khan</w:t>
            </w:r>
          </w:p>
        </w:tc>
        <w:tc>
          <w:tcPr>
            <w:tcW w:w="957" w:type="dxa"/>
          </w:tcPr>
          <w:p w14:paraId="7B440A4B" w14:textId="77777777" w:rsidR="00E8069C" w:rsidRDefault="00E8069C">
            <w:r>
              <w:t>107245-P</w:t>
            </w:r>
          </w:p>
        </w:tc>
        <w:tc>
          <w:tcPr>
            <w:tcW w:w="700" w:type="dxa"/>
          </w:tcPr>
          <w:p w14:paraId="03864A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E880F6" w14:textId="77777777" w:rsidR="00E8069C" w:rsidRDefault="00E8069C">
            <w:r>
              <w:t>14.829167</w:t>
            </w:r>
          </w:p>
        </w:tc>
        <w:tc>
          <w:tcPr>
            <w:tcW w:w="598" w:type="dxa"/>
          </w:tcPr>
          <w:p w14:paraId="5FA82B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A2F1B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1FBD3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3AAC8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DEFC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8CE042" w14:textId="77777777" w:rsidR="00E8069C" w:rsidRDefault="00E8069C">
            <w:r>
              <w:t>49.829167</w:t>
            </w:r>
          </w:p>
        </w:tc>
      </w:tr>
      <w:tr w:rsidR="00E8069C" w14:paraId="2B84A099" w14:textId="77777777" w:rsidTr="00E8069C">
        <w:tc>
          <w:tcPr>
            <w:tcW w:w="1133" w:type="dxa"/>
          </w:tcPr>
          <w:p w14:paraId="5A3406B8" w14:textId="77777777" w:rsidR="00E8069C" w:rsidRDefault="00E8069C">
            <w:r>
              <w:t>1687</w:t>
            </w:r>
          </w:p>
        </w:tc>
        <w:tc>
          <w:tcPr>
            <w:tcW w:w="615" w:type="dxa"/>
          </w:tcPr>
          <w:p w14:paraId="7CE5CCC9" w14:textId="77777777" w:rsidR="00E8069C" w:rsidRDefault="00E8069C">
            <w:r>
              <w:t>15504</w:t>
            </w:r>
          </w:p>
        </w:tc>
        <w:tc>
          <w:tcPr>
            <w:tcW w:w="960" w:type="dxa"/>
          </w:tcPr>
          <w:p w14:paraId="16EE4065" w14:textId="77777777" w:rsidR="00E8069C" w:rsidRDefault="00E8069C">
            <w:r>
              <w:t>Maria Islam</w:t>
            </w:r>
          </w:p>
        </w:tc>
        <w:tc>
          <w:tcPr>
            <w:tcW w:w="935" w:type="dxa"/>
          </w:tcPr>
          <w:p w14:paraId="4D292274" w14:textId="77777777" w:rsidR="00E8069C" w:rsidRDefault="00E8069C">
            <w:r>
              <w:t>Muhammad Islam</w:t>
            </w:r>
          </w:p>
        </w:tc>
        <w:tc>
          <w:tcPr>
            <w:tcW w:w="957" w:type="dxa"/>
          </w:tcPr>
          <w:p w14:paraId="3E1BAC15" w14:textId="77777777" w:rsidR="00E8069C" w:rsidRDefault="00E8069C">
            <w:r>
              <w:t>110989-P</w:t>
            </w:r>
          </w:p>
        </w:tc>
        <w:tc>
          <w:tcPr>
            <w:tcW w:w="700" w:type="dxa"/>
          </w:tcPr>
          <w:p w14:paraId="57A0A3B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B4AD52" w14:textId="77777777" w:rsidR="00E8069C" w:rsidRDefault="00E8069C">
            <w:r>
              <w:t>14.829167</w:t>
            </w:r>
          </w:p>
        </w:tc>
        <w:tc>
          <w:tcPr>
            <w:tcW w:w="598" w:type="dxa"/>
          </w:tcPr>
          <w:p w14:paraId="5669EB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7B3BC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B10B5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0C34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3FAD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F5387C" w14:textId="77777777" w:rsidR="00E8069C" w:rsidRDefault="00E8069C">
            <w:r>
              <w:t>49.829167</w:t>
            </w:r>
          </w:p>
        </w:tc>
      </w:tr>
      <w:tr w:rsidR="00E8069C" w14:paraId="5A3D11AE" w14:textId="77777777" w:rsidTr="00E8069C">
        <w:tc>
          <w:tcPr>
            <w:tcW w:w="1133" w:type="dxa"/>
          </w:tcPr>
          <w:p w14:paraId="1A11E63A" w14:textId="77777777" w:rsidR="00E8069C" w:rsidRDefault="00E8069C">
            <w:r>
              <w:t>1688</w:t>
            </w:r>
          </w:p>
        </w:tc>
        <w:tc>
          <w:tcPr>
            <w:tcW w:w="615" w:type="dxa"/>
          </w:tcPr>
          <w:p w14:paraId="6E921D76" w14:textId="77777777" w:rsidR="00E8069C" w:rsidRDefault="00E8069C">
            <w:r>
              <w:t>15197</w:t>
            </w:r>
          </w:p>
        </w:tc>
        <w:tc>
          <w:tcPr>
            <w:tcW w:w="960" w:type="dxa"/>
          </w:tcPr>
          <w:p w14:paraId="76813BF6" w14:textId="77777777" w:rsidR="00E8069C" w:rsidRDefault="00E8069C">
            <w:r>
              <w:t>Muhammad Abdur Rehman</w:t>
            </w:r>
          </w:p>
        </w:tc>
        <w:tc>
          <w:tcPr>
            <w:tcW w:w="935" w:type="dxa"/>
          </w:tcPr>
          <w:p w14:paraId="56E6558F" w14:textId="77777777" w:rsidR="00E8069C" w:rsidRDefault="00E8069C">
            <w:r>
              <w:t>Shahid Mehmood</w:t>
            </w:r>
          </w:p>
        </w:tc>
        <w:tc>
          <w:tcPr>
            <w:tcW w:w="957" w:type="dxa"/>
          </w:tcPr>
          <w:p w14:paraId="5D6D3F44" w14:textId="77777777" w:rsidR="00E8069C" w:rsidRDefault="00E8069C">
            <w:r>
              <w:t>112553-P</w:t>
            </w:r>
          </w:p>
        </w:tc>
        <w:tc>
          <w:tcPr>
            <w:tcW w:w="700" w:type="dxa"/>
          </w:tcPr>
          <w:p w14:paraId="62E0CC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18D460" w14:textId="77777777" w:rsidR="00E8069C" w:rsidRDefault="00E8069C">
            <w:r>
              <w:t>14.825</w:t>
            </w:r>
          </w:p>
        </w:tc>
        <w:tc>
          <w:tcPr>
            <w:tcW w:w="598" w:type="dxa"/>
          </w:tcPr>
          <w:p w14:paraId="049844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8177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E3524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8D980E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3326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64CDEE" w14:textId="77777777" w:rsidR="00E8069C" w:rsidRDefault="00E8069C">
            <w:r>
              <w:t>49.825</w:t>
            </w:r>
          </w:p>
        </w:tc>
      </w:tr>
      <w:tr w:rsidR="00E8069C" w14:paraId="78C8E04A" w14:textId="77777777" w:rsidTr="00E8069C">
        <w:tc>
          <w:tcPr>
            <w:tcW w:w="1133" w:type="dxa"/>
          </w:tcPr>
          <w:p w14:paraId="73DC218A" w14:textId="77777777" w:rsidR="00E8069C" w:rsidRDefault="00E8069C">
            <w:r>
              <w:t>1689</w:t>
            </w:r>
          </w:p>
        </w:tc>
        <w:tc>
          <w:tcPr>
            <w:tcW w:w="615" w:type="dxa"/>
          </w:tcPr>
          <w:p w14:paraId="6C5FF9DF" w14:textId="77777777" w:rsidR="00E8069C" w:rsidRDefault="00E8069C">
            <w:r>
              <w:t>18696</w:t>
            </w:r>
          </w:p>
        </w:tc>
        <w:tc>
          <w:tcPr>
            <w:tcW w:w="960" w:type="dxa"/>
          </w:tcPr>
          <w:p w14:paraId="3901C2FE" w14:textId="77777777" w:rsidR="00E8069C" w:rsidRDefault="00E8069C">
            <w:r>
              <w:t>Usama Bin Abid</w:t>
            </w:r>
          </w:p>
        </w:tc>
        <w:tc>
          <w:tcPr>
            <w:tcW w:w="935" w:type="dxa"/>
          </w:tcPr>
          <w:p w14:paraId="13A2622B" w14:textId="77777777" w:rsidR="00E8069C" w:rsidRDefault="00E8069C">
            <w:r>
              <w:t>Abid Hussain</w:t>
            </w:r>
          </w:p>
        </w:tc>
        <w:tc>
          <w:tcPr>
            <w:tcW w:w="957" w:type="dxa"/>
          </w:tcPr>
          <w:p w14:paraId="579CC191" w14:textId="77777777" w:rsidR="00E8069C" w:rsidRDefault="00E8069C">
            <w:r>
              <w:t>111959-P</w:t>
            </w:r>
          </w:p>
        </w:tc>
        <w:tc>
          <w:tcPr>
            <w:tcW w:w="700" w:type="dxa"/>
          </w:tcPr>
          <w:p w14:paraId="20B6B2E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F9D5C8" w14:textId="77777777" w:rsidR="00E8069C" w:rsidRDefault="00E8069C">
            <w:r>
              <w:t>15.320833</w:t>
            </w:r>
          </w:p>
        </w:tc>
        <w:tc>
          <w:tcPr>
            <w:tcW w:w="598" w:type="dxa"/>
          </w:tcPr>
          <w:p w14:paraId="5A8B24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FBDB1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70FC6C9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349DBE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86AA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46D792" w14:textId="77777777" w:rsidR="00E8069C" w:rsidRDefault="00E8069C">
            <w:r>
              <w:t>49.820833</w:t>
            </w:r>
          </w:p>
        </w:tc>
      </w:tr>
      <w:tr w:rsidR="00E8069C" w14:paraId="4B154CB4" w14:textId="77777777" w:rsidTr="00E8069C">
        <w:tc>
          <w:tcPr>
            <w:tcW w:w="1133" w:type="dxa"/>
          </w:tcPr>
          <w:p w14:paraId="4D51786F" w14:textId="77777777" w:rsidR="00E8069C" w:rsidRDefault="00E8069C">
            <w:r>
              <w:t>1690</w:t>
            </w:r>
          </w:p>
        </w:tc>
        <w:tc>
          <w:tcPr>
            <w:tcW w:w="615" w:type="dxa"/>
          </w:tcPr>
          <w:p w14:paraId="5693CC92" w14:textId="77777777" w:rsidR="00E8069C" w:rsidRDefault="00E8069C">
            <w:r>
              <w:t>17796</w:t>
            </w:r>
          </w:p>
        </w:tc>
        <w:tc>
          <w:tcPr>
            <w:tcW w:w="960" w:type="dxa"/>
          </w:tcPr>
          <w:p w14:paraId="7F1BD680" w14:textId="77777777" w:rsidR="00E8069C" w:rsidRDefault="00E8069C">
            <w:r>
              <w:t>Maliakah Firdos</w:t>
            </w:r>
          </w:p>
        </w:tc>
        <w:tc>
          <w:tcPr>
            <w:tcW w:w="935" w:type="dxa"/>
          </w:tcPr>
          <w:p w14:paraId="6A00E80E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3FD34F28" w14:textId="77777777" w:rsidR="00E8069C" w:rsidRDefault="00E8069C">
            <w:r>
              <w:t>111046-P</w:t>
            </w:r>
          </w:p>
        </w:tc>
        <w:tc>
          <w:tcPr>
            <w:tcW w:w="700" w:type="dxa"/>
          </w:tcPr>
          <w:p w14:paraId="4B4578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2A20FA" w14:textId="77777777" w:rsidR="00E8069C" w:rsidRDefault="00E8069C">
            <w:r>
              <w:t>14.820833</w:t>
            </w:r>
          </w:p>
        </w:tc>
        <w:tc>
          <w:tcPr>
            <w:tcW w:w="598" w:type="dxa"/>
          </w:tcPr>
          <w:p w14:paraId="423FEA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201F2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58031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7B87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FA28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3FF7AC3" w14:textId="77777777" w:rsidR="00E8069C" w:rsidRDefault="00E8069C">
            <w:r>
              <w:t>49.820833</w:t>
            </w:r>
          </w:p>
        </w:tc>
      </w:tr>
      <w:tr w:rsidR="00E8069C" w14:paraId="1D598FA4" w14:textId="77777777" w:rsidTr="00E8069C">
        <w:tc>
          <w:tcPr>
            <w:tcW w:w="1133" w:type="dxa"/>
          </w:tcPr>
          <w:p w14:paraId="0B2C6245" w14:textId="77777777" w:rsidR="00E8069C" w:rsidRDefault="00E8069C">
            <w:r>
              <w:t>1691</w:t>
            </w:r>
          </w:p>
        </w:tc>
        <w:tc>
          <w:tcPr>
            <w:tcW w:w="615" w:type="dxa"/>
          </w:tcPr>
          <w:p w14:paraId="7C004CAC" w14:textId="77777777" w:rsidR="00E8069C" w:rsidRDefault="00E8069C">
            <w:r>
              <w:t>3969</w:t>
            </w:r>
          </w:p>
        </w:tc>
        <w:tc>
          <w:tcPr>
            <w:tcW w:w="960" w:type="dxa"/>
          </w:tcPr>
          <w:p w14:paraId="328A5008" w14:textId="77777777" w:rsidR="00E8069C" w:rsidRDefault="00E8069C">
            <w:r>
              <w:t>Tayyaba Farman Toor</w:t>
            </w:r>
          </w:p>
        </w:tc>
        <w:tc>
          <w:tcPr>
            <w:tcW w:w="935" w:type="dxa"/>
          </w:tcPr>
          <w:p w14:paraId="7F2D0BF5" w14:textId="77777777" w:rsidR="00E8069C" w:rsidRDefault="00E8069C">
            <w:r>
              <w:t>Muhammad Awais Anwar</w:t>
            </w:r>
          </w:p>
        </w:tc>
        <w:tc>
          <w:tcPr>
            <w:tcW w:w="957" w:type="dxa"/>
          </w:tcPr>
          <w:p w14:paraId="7E30BA06" w14:textId="77777777" w:rsidR="00E8069C" w:rsidRDefault="00E8069C">
            <w:r>
              <w:t>107179-P</w:t>
            </w:r>
          </w:p>
        </w:tc>
        <w:tc>
          <w:tcPr>
            <w:tcW w:w="700" w:type="dxa"/>
          </w:tcPr>
          <w:p w14:paraId="533095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ECE0A2" w14:textId="77777777" w:rsidR="00E8069C" w:rsidRDefault="00E8069C">
            <w:r>
              <w:t>14.808333</w:t>
            </w:r>
          </w:p>
        </w:tc>
        <w:tc>
          <w:tcPr>
            <w:tcW w:w="598" w:type="dxa"/>
          </w:tcPr>
          <w:p w14:paraId="5F7255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36E3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B8887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658B1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8CF5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B0F952" w14:textId="77777777" w:rsidR="00E8069C" w:rsidRDefault="00E8069C">
            <w:r>
              <w:t>49.808333</w:t>
            </w:r>
          </w:p>
        </w:tc>
      </w:tr>
      <w:tr w:rsidR="00E8069C" w14:paraId="4C35B9C3" w14:textId="77777777" w:rsidTr="00E8069C">
        <w:tc>
          <w:tcPr>
            <w:tcW w:w="1133" w:type="dxa"/>
          </w:tcPr>
          <w:p w14:paraId="0FE839AF" w14:textId="77777777" w:rsidR="00E8069C" w:rsidRDefault="00E8069C">
            <w:r>
              <w:t>1692</w:t>
            </w:r>
          </w:p>
        </w:tc>
        <w:tc>
          <w:tcPr>
            <w:tcW w:w="615" w:type="dxa"/>
          </w:tcPr>
          <w:p w14:paraId="041DBCDD" w14:textId="77777777" w:rsidR="00E8069C" w:rsidRDefault="00E8069C">
            <w:r>
              <w:t>18888</w:t>
            </w:r>
          </w:p>
        </w:tc>
        <w:tc>
          <w:tcPr>
            <w:tcW w:w="960" w:type="dxa"/>
          </w:tcPr>
          <w:p w14:paraId="03E32149" w14:textId="77777777" w:rsidR="00E8069C" w:rsidRDefault="00E8069C">
            <w:r>
              <w:t>Hafsah Saboor</w:t>
            </w:r>
          </w:p>
        </w:tc>
        <w:tc>
          <w:tcPr>
            <w:tcW w:w="935" w:type="dxa"/>
          </w:tcPr>
          <w:p w14:paraId="3B80AD6F" w14:textId="77777777" w:rsidR="00E8069C" w:rsidRDefault="00E8069C">
            <w:r>
              <w:t>Saad Afzal</w:t>
            </w:r>
          </w:p>
        </w:tc>
        <w:tc>
          <w:tcPr>
            <w:tcW w:w="957" w:type="dxa"/>
          </w:tcPr>
          <w:p w14:paraId="528A52D7" w14:textId="77777777" w:rsidR="00E8069C" w:rsidRDefault="00E8069C">
            <w:r>
              <w:t>96338-P</w:t>
            </w:r>
          </w:p>
        </w:tc>
        <w:tc>
          <w:tcPr>
            <w:tcW w:w="700" w:type="dxa"/>
          </w:tcPr>
          <w:p w14:paraId="47209A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C9FF22" w14:textId="77777777" w:rsidR="00E8069C" w:rsidRDefault="00E8069C">
            <w:r>
              <w:t>14.804167</w:t>
            </w:r>
          </w:p>
        </w:tc>
        <w:tc>
          <w:tcPr>
            <w:tcW w:w="598" w:type="dxa"/>
          </w:tcPr>
          <w:p w14:paraId="084DA7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218A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D6348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AB2F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3FF0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EDF751" w14:textId="77777777" w:rsidR="00E8069C" w:rsidRDefault="00E8069C">
            <w:r>
              <w:t>49.804167</w:t>
            </w:r>
          </w:p>
        </w:tc>
      </w:tr>
      <w:tr w:rsidR="00E8069C" w14:paraId="74274C8E" w14:textId="77777777" w:rsidTr="00E8069C">
        <w:tc>
          <w:tcPr>
            <w:tcW w:w="1133" w:type="dxa"/>
          </w:tcPr>
          <w:p w14:paraId="442457CA" w14:textId="77777777" w:rsidR="00E8069C" w:rsidRDefault="00E8069C">
            <w:r>
              <w:t>1693</w:t>
            </w:r>
          </w:p>
        </w:tc>
        <w:tc>
          <w:tcPr>
            <w:tcW w:w="615" w:type="dxa"/>
          </w:tcPr>
          <w:p w14:paraId="0463ED99" w14:textId="77777777" w:rsidR="00E8069C" w:rsidRDefault="00E8069C">
            <w:r>
              <w:t>17641</w:t>
            </w:r>
          </w:p>
        </w:tc>
        <w:tc>
          <w:tcPr>
            <w:tcW w:w="960" w:type="dxa"/>
          </w:tcPr>
          <w:p w14:paraId="089EB617" w14:textId="77777777" w:rsidR="00E8069C" w:rsidRDefault="00E8069C">
            <w:r>
              <w:t>Muhammad Umar Liaqat</w:t>
            </w:r>
          </w:p>
        </w:tc>
        <w:tc>
          <w:tcPr>
            <w:tcW w:w="935" w:type="dxa"/>
          </w:tcPr>
          <w:p w14:paraId="4BBC49FA" w14:textId="77777777" w:rsidR="00E8069C" w:rsidRDefault="00E8069C">
            <w:r>
              <w:t>Liaqat Ali</w:t>
            </w:r>
          </w:p>
        </w:tc>
        <w:tc>
          <w:tcPr>
            <w:tcW w:w="957" w:type="dxa"/>
          </w:tcPr>
          <w:p w14:paraId="116EC973" w14:textId="77777777" w:rsidR="00E8069C" w:rsidRDefault="00E8069C">
            <w:r>
              <w:t>113785-P</w:t>
            </w:r>
          </w:p>
        </w:tc>
        <w:tc>
          <w:tcPr>
            <w:tcW w:w="700" w:type="dxa"/>
          </w:tcPr>
          <w:p w14:paraId="58D9A7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F75EDA" w14:textId="77777777" w:rsidR="00E8069C" w:rsidRDefault="00E8069C">
            <w:r>
              <w:t>14.791667</w:t>
            </w:r>
          </w:p>
        </w:tc>
        <w:tc>
          <w:tcPr>
            <w:tcW w:w="598" w:type="dxa"/>
          </w:tcPr>
          <w:p w14:paraId="1CFE9B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A144B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D5DC9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67BC0F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A62A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B5A27D" w14:textId="77777777" w:rsidR="00E8069C" w:rsidRDefault="00E8069C">
            <w:r>
              <w:t>49.791667</w:t>
            </w:r>
          </w:p>
        </w:tc>
      </w:tr>
      <w:tr w:rsidR="00E8069C" w14:paraId="251D4346" w14:textId="77777777" w:rsidTr="00E8069C">
        <w:tc>
          <w:tcPr>
            <w:tcW w:w="1133" w:type="dxa"/>
          </w:tcPr>
          <w:p w14:paraId="22B0D7CD" w14:textId="77777777" w:rsidR="00E8069C" w:rsidRDefault="00E8069C">
            <w:r>
              <w:t>1694</w:t>
            </w:r>
          </w:p>
        </w:tc>
        <w:tc>
          <w:tcPr>
            <w:tcW w:w="615" w:type="dxa"/>
          </w:tcPr>
          <w:p w14:paraId="4BA9C825" w14:textId="77777777" w:rsidR="00E8069C" w:rsidRDefault="00E8069C">
            <w:r>
              <w:t>15610</w:t>
            </w:r>
          </w:p>
        </w:tc>
        <w:tc>
          <w:tcPr>
            <w:tcW w:w="960" w:type="dxa"/>
          </w:tcPr>
          <w:p w14:paraId="4B700184" w14:textId="77777777" w:rsidR="00E8069C" w:rsidRDefault="00E8069C">
            <w:r>
              <w:t>Ali Tahir</w:t>
            </w:r>
          </w:p>
        </w:tc>
        <w:tc>
          <w:tcPr>
            <w:tcW w:w="935" w:type="dxa"/>
          </w:tcPr>
          <w:p w14:paraId="22F70922" w14:textId="77777777" w:rsidR="00E8069C" w:rsidRDefault="00E8069C">
            <w:r>
              <w:t>TAHIR IDREES AKHTAR</w:t>
            </w:r>
          </w:p>
        </w:tc>
        <w:tc>
          <w:tcPr>
            <w:tcW w:w="957" w:type="dxa"/>
          </w:tcPr>
          <w:p w14:paraId="7A263191" w14:textId="77777777" w:rsidR="00E8069C" w:rsidRDefault="00E8069C">
            <w:r>
              <w:t>108101-P</w:t>
            </w:r>
          </w:p>
        </w:tc>
        <w:tc>
          <w:tcPr>
            <w:tcW w:w="700" w:type="dxa"/>
          </w:tcPr>
          <w:p w14:paraId="488309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14F838" w14:textId="77777777" w:rsidR="00E8069C" w:rsidRDefault="00E8069C">
            <w:r>
              <w:t>14.7875</w:t>
            </w:r>
          </w:p>
        </w:tc>
        <w:tc>
          <w:tcPr>
            <w:tcW w:w="598" w:type="dxa"/>
          </w:tcPr>
          <w:p w14:paraId="4D8365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E9BF9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67C7D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6696D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8B3F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1224DE" w14:textId="77777777" w:rsidR="00E8069C" w:rsidRDefault="00E8069C">
            <w:r>
              <w:t>49.7875</w:t>
            </w:r>
          </w:p>
        </w:tc>
      </w:tr>
      <w:tr w:rsidR="00E8069C" w14:paraId="6319CD57" w14:textId="77777777" w:rsidTr="00E8069C">
        <w:tc>
          <w:tcPr>
            <w:tcW w:w="1133" w:type="dxa"/>
          </w:tcPr>
          <w:p w14:paraId="6EAA9A2F" w14:textId="77777777" w:rsidR="00E8069C" w:rsidRDefault="00E8069C">
            <w:r>
              <w:t>1695</w:t>
            </w:r>
          </w:p>
        </w:tc>
        <w:tc>
          <w:tcPr>
            <w:tcW w:w="615" w:type="dxa"/>
          </w:tcPr>
          <w:p w14:paraId="42A95459" w14:textId="77777777" w:rsidR="00E8069C" w:rsidRDefault="00E8069C">
            <w:r>
              <w:t>485</w:t>
            </w:r>
          </w:p>
        </w:tc>
        <w:tc>
          <w:tcPr>
            <w:tcW w:w="960" w:type="dxa"/>
          </w:tcPr>
          <w:p w14:paraId="7515B4EB" w14:textId="77777777" w:rsidR="00E8069C" w:rsidRDefault="00E8069C">
            <w:r>
              <w:t>Ayesha Rasool</w:t>
            </w:r>
          </w:p>
        </w:tc>
        <w:tc>
          <w:tcPr>
            <w:tcW w:w="935" w:type="dxa"/>
          </w:tcPr>
          <w:p w14:paraId="5CCA8C5D" w14:textId="77777777" w:rsidR="00E8069C" w:rsidRDefault="00E8069C">
            <w:r>
              <w:t>Altaf Rasool Shahid</w:t>
            </w:r>
          </w:p>
        </w:tc>
        <w:tc>
          <w:tcPr>
            <w:tcW w:w="957" w:type="dxa"/>
          </w:tcPr>
          <w:p w14:paraId="6177A253" w14:textId="77777777" w:rsidR="00E8069C" w:rsidRDefault="00E8069C">
            <w:r>
              <w:t>97984-P</w:t>
            </w:r>
          </w:p>
        </w:tc>
        <w:tc>
          <w:tcPr>
            <w:tcW w:w="700" w:type="dxa"/>
          </w:tcPr>
          <w:p w14:paraId="705284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AAAECE" w14:textId="77777777" w:rsidR="00E8069C" w:rsidRDefault="00E8069C">
            <w:r>
              <w:t>14.775</w:t>
            </w:r>
          </w:p>
        </w:tc>
        <w:tc>
          <w:tcPr>
            <w:tcW w:w="598" w:type="dxa"/>
          </w:tcPr>
          <w:p w14:paraId="3700E2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EE4A3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A32E1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E2B6A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B16E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FA0EE3" w14:textId="77777777" w:rsidR="00E8069C" w:rsidRDefault="00E8069C">
            <w:r>
              <w:t>49.775</w:t>
            </w:r>
          </w:p>
        </w:tc>
      </w:tr>
      <w:tr w:rsidR="00E8069C" w14:paraId="62D533E2" w14:textId="77777777" w:rsidTr="00E8069C">
        <w:tc>
          <w:tcPr>
            <w:tcW w:w="1133" w:type="dxa"/>
          </w:tcPr>
          <w:p w14:paraId="6FE76941" w14:textId="77777777" w:rsidR="00E8069C" w:rsidRDefault="00E8069C">
            <w:r>
              <w:t>1696</w:t>
            </w:r>
          </w:p>
        </w:tc>
        <w:tc>
          <w:tcPr>
            <w:tcW w:w="615" w:type="dxa"/>
          </w:tcPr>
          <w:p w14:paraId="03DD8C60" w14:textId="77777777" w:rsidR="00E8069C" w:rsidRDefault="00E8069C">
            <w:r>
              <w:t>19126</w:t>
            </w:r>
          </w:p>
        </w:tc>
        <w:tc>
          <w:tcPr>
            <w:tcW w:w="960" w:type="dxa"/>
          </w:tcPr>
          <w:p w14:paraId="655EEBC1" w14:textId="77777777" w:rsidR="00E8069C" w:rsidRDefault="00E8069C">
            <w:r>
              <w:t>Aaila Batool</w:t>
            </w:r>
          </w:p>
        </w:tc>
        <w:tc>
          <w:tcPr>
            <w:tcW w:w="935" w:type="dxa"/>
          </w:tcPr>
          <w:p w14:paraId="058743C0" w14:textId="77777777" w:rsidR="00E8069C" w:rsidRDefault="00E8069C">
            <w:r>
              <w:t>Waheed Aslam Khan</w:t>
            </w:r>
          </w:p>
        </w:tc>
        <w:tc>
          <w:tcPr>
            <w:tcW w:w="957" w:type="dxa"/>
          </w:tcPr>
          <w:p w14:paraId="313EE129" w14:textId="77777777" w:rsidR="00E8069C" w:rsidRDefault="00E8069C">
            <w:r>
              <w:t>111432-P</w:t>
            </w:r>
          </w:p>
        </w:tc>
        <w:tc>
          <w:tcPr>
            <w:tcW w:w="700" w:type="dxa"/>
          </w:tcPr>
          <w:p w14:paraId="375057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416A8F" w14:textId="77777777" w:rsidR="00E8069C" w:rsidRDefault="00E8069C">
            <w:r>
              <w:t>14.7625</w:t>
            </w:r>
          </w:p>
        </w:tc>
        <w:tc>
          <w:tcPr>
            <w:tcW w:w="598" w:type="dxa"/>
          </w:tcPr>
          <w:p w14:paraId="08A1C5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2063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9820D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12FD0C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6987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74F484" w14:textId="77777777" w:rsidR="00E8069C" w:rsidRDefault="00E8069C">
            <w:r>
              <w:t>49.7625</w:t>
            </w:r>
          </w:p>
        </w:tc>
      </w:tr>
      <w:tr w:rsidR="00E8069C" w14:paraId="3D4B2884" w14:textId="77777777" w:rsidTr="00E8069C">
        <w:tc>
          <w:tcPr>
            <w:tcW w:w="1133" w:type="dxa"/>
          </w:tcPr>
          <w:p w14:paraId="28344D54" w14:textId="77777777" w:rsidR="00E8069C" w:rsidRDefault="00E8069C">
            <w:r>
              <w:t>1697</w:t>
            </w:r>
          </w:p>
        </w:tc>
        <w:tc>
          <w:tcPr>
            <w:tcW w:w="615" w:type="dxa"/>
          </w:tcPr>
          <w:p w14:paraId="163DE551" w14:textId="77777777" w:rsidR="00E8069C" w:rsidRDefault="00E8069C">
            <w:r>
              <w:t>17999</w:t>
            </w:r>
          </w:p>
        </w:tc>
        <w:tc>
          <w:tcPr>
            <w:tcW w:w="960" w:type="dxa"/>
          </w:tcPr>
          <w:p w14:paraId="5F930F2B" w14:textId="77777777" w:rsidR="00E8069C" w:rsidRDefault="00E8069C">
            <w:r>
              <w:t>Muhammad Usama Awais</w:t>
            </w:r>
          </w:p>
        </w:tc>
        <w:tc>
          <w:tcPr>
            <w:tcW w:w="935" w:type="dxa"/>
          </w:tcPr>
          <w:p w14:paraId="27B9CE0C" w14:textId="77777777" w:rsidR="00E8069C" w:rsidRDefault="00E8069C">
            <w:r>
              <w:t>Muhammad Awais Ansari</w:t>
            </w:r>
          </w:p>
        </w:tc>
        <w:tc>
          <w:tcPr>
            <w:tcW w:w="957" w:type="dxa"/>
          </w:tcPr>
          <w:p w14:paraId="1E226BA4" w14:textId="77777777" w:rsidR="00E8069C" w:rsidRDefault="00E8069C">
            <w:r>
              <w:t>109516-P</w:t>
            </w:r>
          </w:p>
        </w:tc>
        <w:tc>
          <w:tcPr>
            <w:tcW w:w="700" w:type="dxa"/>
          </w:tcPr>
          <w:p w14:paraId="6ADD4E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0943C9" w14:textId="77777777" w:rsidR="00E8069C" w:rsidRDefault="00E8069C">
            <w:r>
              <w:t>13.7625</w:t>
            </w:r>
          </w:p>
        </w:tc>
        <w:tc>
          <w:tcPr>
            <w:tcW w:w="598" w:type="dxa"/>
          </w:tcPr>
          <w:p w14:paraId="497A4C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E381C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F620FA" w14:textId="77777777" w:rsidR="00E8069C" w:rsidRDefault="00E8069C">
            <w:r>
              <w:t>1.0</w:t>
            </w:r>
          </w:p>
        </w:tc>
        <w:tc>
          <w:tcPr>
            <w:tcW w:w="596" w:type="dxa"/>
          </w:tcPr>
          <w:p w14:paraId="725C22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B23E7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144941" w14:textId="77777777" w:rsidR="00E8069C" w:rsidRDefault="00E8069C">
            <w:r>
              <w:t>49.7625</w:t>
            </w:r>
          </w:p>
        </w:tc>
      </w:tr>
      <w:tr w:rsidR="00E8069C" w14:paraId="5BFB623D" w14:textId="77777777" w:rsidTr="00E8069C">
        <w:tc>
          <w:tcPr>
            <w:tcW w:w="1133" w:type="dxa"/>
          </w:tcPr>
          <w:p w14:paraId="075E2AFF" w14:textId="77777777" w:rsidR="00E8069C" w:rsidRDefault="00E8069C">
            <w:r>
              <w:t>1698</w:t>
            </w:r>
          </w:p>
        </w:tc>
        <w:tc>
          <w:tcPr>
            <w:tcW w:w="615" w:type="dxa"/>
          </w:tcPr>
          <w:p w14:paraId="36C0A7CF" w14:textId="77777777" w:rsidR="00E8069C" w:rsidRDefault="00E8069C">
            <w:r>
              <w:t>18176</w:t>
            </w:r>
          </w:p>
        </w:tc>
        <w:tc>
          <w:tcPr>
            <w:tcW w:w="960" w:type="dxa"/>
          </w:tcPr>
          <w:p w14:paraId="17F29056" w14:textId="77777777" w:rsidR="00E8069C" w:rsidRDefault="00E8069C">
            <w:r>
              <w:t>Muhammad Jahangir Yousaf</w:t>
            </w:r>
          </w:p>
        </w:tc>
        <w:tc>
          <w:tcPr>
            <w:tcW w:w="935" w:type="dxa"/>
          </w:tcPr>
          <w:p w14:paraId="4F97E871" w14:textId="77777777" w:rsidR="00E8069C" w:rsidRDefault="00E8069C">
            <w:r>
              <w:t>Muhammad Yousaf</w:t>
            </w:r>
          </w:p>
        </w:tc>
        <w:tc>
          <w:tcPr>
            <w:tcW w:w="957" w:type="dxa"/>
          </w:tcPr>
          <w:p w14:paraId="11BD0F8B" w14:textId="77777777" w:rsidR="00E8069C" w:rsidRDefault="00E8069C">
            <w:r>
              <w:t xml:space="preserve">106453-P </w:t>
            </w:r>
          </w:p>
        </w:tc>
        <w:tc>
          <w:tcPr>
            <w:tcW w:w="700" w:type="dxa"/>
          </w:tcPr>
          <w:p w14:paraId="25E7B1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9F0C67" w14:textId="77777777" w:rsidR="00E8069C" w:rsidRDefault="00E8069C">
            <w:r>
              <w:t>11.595556</w:t>
            </w:r>
          </w:p>
        </w:tc>
        <w:tc>
          <w:tcPr>
            <w:tcW w:w="598" w:type="dxa"/>
          </w:tcPr>
          <w:p w14:paraId="24ABB0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9353C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4016BBB" w14:textId="77777777" w:rsidR="00E8069C" w:rsidRDefault="00E8069C">
            <w:r>
              <w:t>5.666667</w:t>
            </w:r>
          </w:p>
        </w:tc>
        <w:tc>
          <w:tcPr>
            <w:tcW w:w="596" w:type="dxa"/>
          </w:tcPr>
          <w:p w14:paraId="558EC37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EE9B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CE9372" w14:textId="77777777" w:rsidR="00E8069C" w:rsidRDefault="00E8069C">
            <w:r>
              <w:t>49.762223</w:t>
            </w:r>
          </w:p>
        </w:tc>
      </w:tr>
      <w:tr w:rsidR="00E8069C" w14:paraId="1620ED24" w14:textId="77777777" w:rsidTr="00E8069C">
        <w:tc>
          <w:tcPr>
            <w:tcW w:w="1133" w:type="dxa"/>
          </w:tcPr>
          <w:p w14:paraId="55F4B898" w14:textId="77777777" w:rsidR="00E8069C" w:rsidRDefault="00E8069C">
            <w:r>
              <w:t>1699</w:t>
            </w:r>
          </w:p>
        </w:tc>
        <w:tc>
          <w:tcPr>
            <w:tcW w:w="615" w:type="dxa"/>
          </w:tcPr>
          <w:p w14:paraId="7D607BCD" w14:textId="77777777" w:rsidR="00E8069C" w:rsidRDefault="00E8069C">
            <w:r>
              <w:t>20210</w:t>
            </w:r>
          </w:p>
        </w:tc>
        <w:tc>
          <w:tcPr>
            <w:tcW w:w="960" w:type="dxa"/>
          </w:tcPr>
          <w:p w14:paraId="797A5C35" w14:textId="77777777" w:rsidR="00E8069C" w:rsidRDefault="00E8069C">
            <w:r>
              <w:t>Zulaikhayaqoob</w:t>
            </w:r>
          </w:p>
        </w:tc>
        <w:tc>
          <w:tcPr>
            <w:tcW w:w="935" w:type="dxa"/>
          </w:tcPr>
          <w:p w14:paraId="66305D74" w14:textId="77777777" w:rsidR="00E8069C" w:rsidRDefault="00E8069C">
            <w:r>
              <w:t>M.yaqoob baig</w:t>
            </w:r>
          </w:p>
        </w:tc>
        <w:tc>
          <w:tcPr>
            <w:tcW w:w="957" w:type="dxa"/>
          </w:tcPr>
          <w:p w14:paraId="687E2340" w14:textId="77777777" w:rsidR="00E8069C" w:rsidRDefault="00E8069C">
            <w:r>
              <w:t>95398-p</w:t>
            </w:r>
          </w:p>
        </w:tc>
        <w:tc>
          <w:tcPr>
            <w:tcW w:w="700" w:type="dxa"/>
          </w:tcPr>
          <w:p w14:paraId="0FD7E0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D6FE6B" w14:textId="77777777" w:rsidR="00E8069C" w:rsidRDefault="00E8069C">
            <w:r>
              <w:t>14.761702</w:t>
            </w:r>
          </w:p>
        </w:tc>
        <w:tc>
          <w:tcPr>
            <w:tcW w:w="598" w:type="dxa"/>
          </w:tcPr>
          <w:p w14:paraId="3DEB3D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AA7B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53B32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50CEF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5D54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837B5F" w14:textId="77777777" w:rsidR="00E8069C" w:rsidRDefault="00E8069C">
            <w:r>
              <w:t>49.761702</w:t>
            </w:r>
          </w:p>
        </w:tc>
      </w:tr>
      <w:tr w:rsidR="00E8069C" w14:paraId="5FD4A51A" w14:textId="77777777" w:rsidTr="00E8069C">
        <w:tc>
          <w:tcPr>
            <w:tcW w:w="1133" w:type="dxa"/>
          </w:tcPr>
          <w:p w14:paraId="08363AD9" w14:textId="77777777" w:rsidR="00E8069C" w:rsidRDefault="00E8069C">
            <w:r>
              <w:t>1700</w:t>
            </w:r>
          </w:p>
        </w:tc>
        <w:tc>
          <w:tcPr>
            <w:tcW w:w="615" w:type="dxa"/>
          </w:tcPr>
          <w:p w14:paraId="6EF3FC84" w14:textId="77777777" w:rsidR="00E8069C" w:rsidRDefault="00E8069C">
            <w:r>
              <w:t>16845</w:t>
            </w:r>
          </w:p>
        </w:tc>
        <w:tc>
          <w:tcPr>
            <w:tcW w:w="960" w:type="dxa"/>
          </w:tcPr>
          <w:p w14:paraId="212B3763" w14:textId="77777777" w:rsidR="00E8069C" w:rsidRDefault="00E8069C">
            <w:r>
              <w:t>Umaima Ishaq</w:t>
            </w:r>
          </w:p>
        </w:tc>
        <w:tc>
          <w:tcPr>
            <w:tcW w:w="935" w:type="dxa"/>
          </w:tcPr>
          <w:p w14:paraId="11F885F1" w14:textId="77777777" w:rsidR="00E8069C" w:rsidRDefault="00E8069C">
            <w:r>
              <w:t>Muhammad Ishaq</w:t>
            </w:r>
          </w:p>
        </w:tc>
        <w:tc>
          <w:tcPr>
            <w:tcW w:w="957" w:type="dxa"/>
          </w:tcPr>
          <w:p w14:paraId="06373224" w14:textId="77777777" w:rsidR="00E8069C" w:rsidRDefault="00E8069C">
            <w:r>
              <w:t>115336-P</w:t>
            </w:r>
          </w:p>
        </w:tc>
        <w:tc>
          <w:tcPr>
            <w:tcW w:w="700" w:type="dxa"/>
          </w:tcPr>
          <w:p w14:paraId="0E995D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B2B955" w14:textId="77777777" w:rsidR="00E8069C" w:rsidRDefault="00E8069C">
            <w:r>
              <w:t>14.758333</w:t>
            </w:r>
          </w:p>
        </w:tc>
        <w:tc>
          <w:tcPr>
            <w:tcW w:w="598" w:type="dxa"/>
          </w:tcPr>
          <w:p w14:paraId="5F7CC7B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07CA5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EB6C2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CA05B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E111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63D44F" w14:textId="77777777" w:rsidR="00E8069C" w:rsidRDefault="00E8069C">
            <w:r>
              <w:t>49.758333</w:t>
            </w:r>
          </w:p>
        </w:tc>
      </w:tr>
      <w:tr w:rsidR="00E8069C" w14:paraId="7DF365D6" w14:textId="77777777" w:rsidTr="00E8069C">
        <w:tc>
          <w:tcPr>
            <w:tcW w:w="1133" w:type="dxa"/>
          </w:tcPr>
          <w:p w14:paraId="7BCEBE71" w14:textId="77777777" w:rsidR="00E8069C" w:rsidRDefault="00E8069C">
            <w:r>
              <w:t>1701</w:t>
            </w:r>
          </w:p>
        </w:tc>
        <w:tc>
          <w:tcPr>
            <w:tcW w:w="615" w:type="dxa"/>
          </w:tcPr>
          <w:p w14:paraId="6274CB38" w14:textId="77777777" w:rsidR="00E8069C" w:rsidRDefault="00E8069C">
            <w:r>
              <w:t>18976</w:t>
            </w:r>
          </w:p>
        </w:tc>
        <w:tc>
          <w:tcPr>
            <w:tcW w:w="960" w:type="dxa"/>
          </w:tcPr>
          <w:p w14:paraId="35A503EE" w14:textId="77777777" w:rsidR="00E8069C" w:rsidRDefault="00E8069C">
            <w:r>
              <w:t>Sumbal Zahid</w:t>
            </w:r>
          </w:p>
        </w:tc>
        <w:tc>
          <w:tcPr>
            <w:tcW w:w="935" w:type="dxa"/>
          </w:tcPr>
          <w:p w14:paraId="16948593" w14:textId="77777777" w:rsidR="00E8069C" w:rsidRDefault="00E8069C">
            <w:r>
              <w:t>Zahid Razzaq</w:t>
            </w:r>
          </w:p>
        </w:tc>
        <w:tc>
          <w:tcPr>
            <w:tcW w:w="957" w:type="dxa"/>
          </w:tcPr>
          <w:p w14:paraId="5AD51026" w14:textId="77777777" w:rsidR="00E8069C" w:rsidRDefault="00E8069C">
            <w:r>
              <w:t>107169-P</w:t>
            </w:r>
          </w:p>
        </w:tc>
        <w:tc>
          <w:tcPr>
            <w:tcW w:w="700" w:type="dxa"/>
          </w:tcPr>
          <w:p w14:paraId="406C91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0F1A8E" w14:textId="77777777" w:rsidR="00E8069C" w:rsidRDefault="00E8069C">
            <w:r>
              <w:t>14.745833</w:t>
            </w:r>
          </w:p>
        </w:tc>
        <w:tc>
          <w:tcPr>
            <w:tcW w:w="598" w:type="dxa"/>
          </w:tcPr>
          <w:p w14:paraId="7E7A7C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0415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CBCA1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C14F6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3BA9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DA90D8" w14:textId="77777777" w:rsidR="00E8069C" w:rsidRDefault="00E8069C">
            <w:r>
              <w:t>49.745833</w:t>
            </w:r>
          </w:p>
        </w:tc>
      </w:tr>
      <w:tr w:rsidR="00E8069C" w14:paraId="74C1D426" w14:textId="77777777" w:rsidTr="00E8069C">
        <w:tc>
          <w:tcPr>
            <w:tcW w:w="1133" w:type="dxa"/>
          </w:tcPr>
          <w:p w14:paraId="7D96CBDC" w14:textId="77777777" w:rsidR="00E8069C" w:rsidRDefault="00E8069C">
            <w:r>
              <w:t>1702</w:t>
            </w:r>
          </w:p>
        </w:tc>
        <w:tc>
          <w:tcPr>
            <w:tcW w:w="615" w:type="dxa"/>
          </w:tcPr>
          <w:p w14:paraId="7CEB161B" w14:textId="77777777" w:rsidR="00E8069C" w:rsidRDefault="00E8069C">
            <w:r>
              <w:t>18268</w:t>
            </w:r>
          </w:p>
        </w:tc>
        <w:tc>
          <w:tcPr>
            <w:tcW w:w="960" w:type="dxa"/>
          </w:tcPr>
          <w:p w14:paraId="61BBFB79" w14:textId="77777777" w:rsidR="00E8069C" w:rsidRDefault="00E8069C">
            <w:r>
              <w:t>Dr Iqra Ijaz</w:t>
            </w:r>
          </w:p>
        </w:tc>
        <w:tc>
          <w:tcPr>
            <w:tcW w:w="935" w:type="dxa"/>
          </w:tcPr>
          <w:p w14:paraId="03AB3FEE" w14:textId="77777777" w:rsidR="00E8069C" w:rsidRDefault="00E8069C">
            <w:r>
              <w:t>Ijaz Hussain Tahir</w:t>
            </w:r>
          </w:p>
        </w:tc>
        <w:tc>
          <w:tcPr>
            <w:tcW w:w="957" w:type="dxa"/>
          </w:tcPr>
          <w:p w14:paraId="5BC0414F" w14:textId="77777777" w:rsidR="00E8069C" w:rsidRDefault="00E8069C">
            <w:r>
              <w:t>108915-P</w:t>
            </w:r>
          </w:p>
        </w:tc>
        <w:tc>
          <w:tcPr>
            <w:tcW w:w="700" w:type="dxa"/>
          </w:tcPr>
          <w:p w14:paraId="1A28CA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F79174" w14:textId="77777777" w:rsidR="00E8069C" w:rsidRDefault="00E8069C">
            <w:r>
              <w:t>14.7375</w:t>
            </w:r>
          </w:p>
        </w:tc>
        <w:tc>
          <w:tcPr>
            <w:tcW w:w="598" w:type="dxa"/>
          </w:tcPr>
          <w:p w14:paraId="1993D7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B475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0CC0D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14FA0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CB1E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51088D" w14:textId="77777777" w:rsidR="00E8069C" w:rsidRDefault="00E8069C">
            <w:r>
              <w:t>49.7375</w:t>
            </w:r>
          </w:p>
        </w:tc>
      </w:tr>
      <w:tr w:rsidR="00E8069C" w14:paraId="43D41317" w14:textId="77777777" w:rsidTr="00E8069C">
        <w:tc>
          <w:tcPr>
            <w:tcW w:w="1133" w:type="dxa"/>
          </w:tcPr>
          <w:p w14:paraId="4AF4A838" w14:textId="77777777" w:rsidR="00E8069C" w:rsidRDefault="00E8069C">
            <w:r>
              <w:t>1703</w:t>
            </w:r>
          </w:p>
        </w:tc>
        <w:tc>
          <w:tcPr>
            <w:tcW w:w="615" w:type="dxa"/>
          </w:tcPr>
          <w:p w14:paraId="26391E39" w14:textId="77777777" w:rsidR="00E8069C" w:rsidRDefault="00E8069C">
            <w:r>
              <w:t>18009</w:t>
            </w:r>
          </w:p>
        </w:tc>
        <w:tc>
          <w:tcPr>
            <w:tcW w:w="960" w:type="dxa"/>
          </w:tcPr>
          <w:p w14:paraId="784938B6" w14:textId="77777777" w:rsidR="00E8069C" w:rsidRDefault="00E8069C">
            <w:r>
              <w:t>Maham Ali</w:t>
            </w:r>
          </w:p>
        </w:tc>
        <w:tc>
          <w:tcPr>
            <w:tcW w:w="935" w:type="dxa"/>
          </w:tcPr>
          <w:p w14:paraId="2C118D50" w14:textId="77777777" w:rsidR="00E8069C" w:rsidRDefault="00E8069C">
            <w:r>
              <w:t>Manzoor Ali</w:t>
            </w:r>
          </w:p>
        </w:tc>
        <w:tc>
          <w:tcPr>
            <w:tcW w:w="957" w:type="dxa"/>
          </w:tcPr>
          <w:p w14:paraId="3866FED2" w14:textId="77777777" w:rsidR="00E8069C" w:rsidRDefault="00E8069C">
            <w:r>
              <w:t>111649-P</w:t>
            </w:r>
          </w:p>
        </w:tc>
        <w:tc>
          <w:tcPr>
            <w:tcW w:w="700" w:type="dxa"/>
          </w:tcPr>
          <w:p w14:paraId="5F2045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0A94E1" w14:textId="77777777" w:rsidR="00E8069C" w:rsidRDefault="00E8069C">
            <w:r>
              <w:t>14.730435</w:t>
            </w:r>
          </w:p>
        </w:tc>
        <w:tc>
          <w:tcPr>
            <w:tcW w:w="598" w:type="dxa"/>
          </w:tcPr>
          <w:p w14:paraId="54FE6B2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61BB4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5A027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F1D2B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2553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EDFB73" w14:textId="77777777" w:rsidR="00E8069C" w:rsidRDefault="00E8069C">
            <w:r>
              <w:t>49.730435</w:t>
            </w:r>
          </w:p>
        </w:tc>
      </w:tr>
      <w:tr w:rsidR="00E8069C" w14:paraId="41D8B74D" w14:textId="77777777" w:rsidTr="00E8069C">
        <w:tc>
          <w:tcPr>
            <w:tcW w:w="1133" w:type="dxa"/>
          </w:tcPr>
          <w:p w14:paraId="39ED288E" w14:textId="77777777" w:rsidR="00E8069C" w:rsidRDefault="00E8069C">
            <w:r>
              <w:t>1704</w:t>
            </w:r>
          </w:p>
        </w:tc>
        <w:tc>
          <w:tcPr>
            <w:tcW w:w="615" w:type="dxa"/>
          </w:tcPr>
          <w:p w14:paraId="7DAFCEC8" w14:textId="77777777" w:rsidR="00E8069C" w:rsidRDefault="00E8069C">
            <w:r>
              <w:t>17672</w:t>
            </w:r>
          </w:p>
        </w:tc>
        <w:tc>
          <w:tcPr>
            <w:tcW w:w="960" w:type="dxa"/>
          </w:tcPr>
          <w:p w14:paraId="5C9CC245" w14:textId="77777777" w:rsidR="00E8069C" w:rsidRDefault="00E8069C">
            <w:r>
              <w:t>Delima Maria</w:t>
            </w:r>
          </w:p>
        </w:tc>
        <w:tc>
          <w:tcPr>
            <w:tcW w:w="935" w:type="dxa"/>
          </w:tcPr>
          <w:p w14:paraId="04D5B566" w14:textId="77777777" w:rsidR="00E8069C" w:rsidRDefault="00E8069C">
            <w:r>
              <w:t>Muhammad Sami-ur-Rehman</w:t>
            </w:r>
          </w:p>
        </w:tc>
        <w:tc>
          <w:tcPr>
            <w:tcW w:w="957" w:type="dxa"/>
          </w:tcPr>
          <w:p w14:paraId="159CC5DA" w14:textId="77777777" w:rsidR="00E8069C" w:rsidRDefault="00E8069C">
            <w:r>
              <w:t>105328-P</w:t>
            </w:r>
          </w:p>
        </w:tc>
        <w:tc>
          <w:tcPr>
            <w:tcW w:w="700" w:type="dxa"/>
          </w:tcPr>
          <w:p w14:paraId="66D2AE8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7DF5C4" w14:textId="77777777" w:rsidR="00E8069C" w:rsidRDefault="00E8069C">
            <w:r>
              <w:t>14.729167</w:t>
            </w:r>
          </w:p>
        </w:tc>
        <w:tc>
          <w:tcPr>
            <w:tcW w:w="598" w:type="dxa"/>
          </w:tcPr>
          <w:p w14:paraId="6A4A24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6E4E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C75BA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614AC0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185A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5548DA" w14:textId="77777777" w:rsidR="00E8069C" w:rsidRDefault="00E8069C">
            <w:r>
              <w:t>49.729167</w:t>
            </w:r>
          </w:p>
        </w:tc>
      </w:tr>
      <w:tr w:rsidR="00E8069C" w14:paraId="3E915040" w14:textId="77777777" w:rsidTr="00E8069C">
        <w:tc>
          <w:tcPr>
            <w:tcW w:w="1133" w:type="dxa"/>
          </w:tcPr>
          <w:p w14:paraId="31FCD23A" w14:textId="77777777" w:rsidR="00E8069C" w:rsidRDefault="00E8069C">
            <w:r>
              <w:t>1705</w:t>
            </w:r>
          </w:p>
        </w:tc>
        <w:tc>
          <w:tcPr>
            <w:tcW w:w="615" w:type="dxa"/>
          </w:tcPr>
          <w:p w14:paraId="198B739A" w14:textId="77777777" w:rsidR="00E8069C" w:rsidRDefault="00E8069C">
            <w:r>
              <w:t>18221</w:t>
            </w:r>
          </w:p>
        </w:tc>
        <w:tc>
          <w:tcPr>
            <w:tcW w:w="960" w:type="dxa"/>
          </w:tcPr>
          <w:p w14:paraId="15DE9086" w14:textId="77777777" w:rsidR="00E8069C" w:rsidRDefault="00E8069C">
            <w:r>
              <w:t>Rashiqah Naeem</w:t>
            </w:r>
          </w:p>
        </w:tc>
        <w:tc>
          <w:tcPr>
            <w:tcW w:w="935" w:type="dxa"/>
          </w:tcPr>
          <w:p w14:paraId="165B134A" w14:textId="77777777" w:rsidR="00E8069C" w:rsidRDefault="00E8069C">
            <w:r>
              <w:t xml:space="preserve">Naeem Ahmed </w:t>
            </w:r>
          </w:p>
        </w:tc>
        <w:tc>
          <w:tcPr>
            <w:tcW w:w="957" w:type="dxa"/>
          </w:tcPr>
          <w:p w14:paraId="3EFFB09C" w14:textId="77777777" w:rsidR="00E8069C" w:rsidRDefault="00E8069C">
            <w:r>
              <w:t>113166</w:t>
            </w:r>
          </w:p>
        </w:tc>
        <w:tc>
          <w:tcPr>
            <w:tcW w:w="700" w:type="dxa"/>
          </w:tcPr>
          <w:p w14:paraId="636B973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1947072" w14:textId="77777777" w:rsidR="00E8069C" w:rsidRDefault="00E8069C">
            <w:r>
              <w:t>14.729167</w:t>
            </w:r>
          </w:p>
        </w:tc>
        <w:tc>
          <w:tcPr>
            <w:tcW w:w="598" w:type="dxa"/>
          </w:tcPr>
          <w:p w14:paraId="26AA94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22840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2EE8E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EA934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4038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B95225" w14:textId="77777777" w:rsidR="00E8069C" w:rsidRDefault="00E8069C">
            <w:r>
              <w:t>49.729167</w:t>
            </w:r>
          </w:p>
        </w:tc>
      </w:tr>
      <w:tr w:rsidR="00E8069C" w14:paraId="5CA8522A" w14:textId="77777777" w:rsidTr="00E8069C">
        <w:tc>
          <w:tcPr>
            <w:tcW w:w="1133" w:type="dxa"/>
          </w:tcPr>
          <w:p w14:paraId="67C075FF" w14:textId="77777777" w:rsidR="00E8069C" w:rsidRDefault="00E8069C">
            <w:r>
              <w:t>1706</w:t>
            </w:r>
          </w:p>
        </w:tc>
        <w:tc>
          <w:tcPr>
            <w:tcW w:w="615" w:type="dxa"/>
          </w:tcPr>
          <w:p w14:paraId="53A05B0A" w14:textId="77777777" w:rsidR="00E8069C" w:rsidRDefault="00E8069C">
            <w:r>
              <w:t>5642</w:t>
            </w:r>
          </w:p>
        </w:tc>
        <w:tc>
          <w:tcPr>
            <w:tcW w:w="960" w:type="dxa"/>
          </w:tcPr>
          <w:p w14:paraId="49D170DD" w14:textId="77777777" w:rsidR="00E8069C" w:rsidRDefault="00E8069C">
            <w:r>
              <w:t>Shafaq Naseer</w:t>
            </w:r>
          </w:p>
        </w:tc>
        <w:tc>
          <w:tcPr>
            <w:tcW w:w="935" w:type="dxa"/>
          </w:tcPr>
          <w:p w14:paraId="02E3AD26" w14:textId="77777777" w:rsidR="00E8069C" w:rsidRDefault="00E8069C">
            <w:r>
              <w:t>Naseer Mehmood Awan</w:t>
            </w:r>
          </w:p>
        </w:tc>
        <w:tc>
          <w:tcPr>
            <w:tcW w:w="957" w:type="dxa"/>
          </w:tcPr>
          <w:p w14:paraId="73763CA1" w14:textId="77777777" w:rsidR="00E8069C" w:rsidRDefault="00E8069C">
            <w:r>
              <w:t>104763-P</w:t>
            </w:r>
          </w:p>
        </w:tc>
        <w:tc>
          <w:tcPr>
            <w:tcW w:w="700" w:type="dxa"/>
          </w:tcPr>
          <w:p w14:paraId="2F5198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6326B6" w14:textId="77777777" w:rsidR="00E8069C" w:rsidRDefault="00E8069C">
            <w:r>
              <w:t>13.729167</w:t>
            </w:r>
          </w:p>
        </w:tc>
        <w:tc>
          <w:tcPr>
            <w:tcW w:w="598" w:type="dxa"/>
          </w:tcPr>
          <w:p w14:paraId="3ED103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873C2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1C3788" w14:textId="77777777" w:rsidR="00E8069C" w:rsidRDefault="00E8069C">
            <w:r>
              <w:t>1.0</w:t>
            </w:r>
          </w:p>
        </w:tc>
        <w:tc>
          <w:tcPr>
            <w:tcW w:w="596" w:type="dxa"/>
          </w:tcPr>
          <w:p w14:paraId="238B24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FAFF9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2C6194" w14:textId="77777777" w:rsidR="00E8069C" w:rsidRDefault="00E8069C">
            <w:r>
              <w:t>49.729167</w:t>
            </w:r>
          </w:p>
        </w:tc>
      </w:tr>
      <w:tr w:rsidR="00E8069C" w14:paraId="119CD44B" w14:textId="77777777" w:rsidTr="00E8069C">
        <w:tc>
          <w:tcPr>
            <w:tcW w:w="1133" w:type="dxa"/>
          </w:tcPr>
          <w:p w14:paraId="40650893" w14:textId="77777777" w:rsidR="00E8069C" w:rsidRDefault="00E8069C">
            <w:r>
              <w:t>1707</w:t>
            </w:r>
          </w:p>
        </w:tc>
        <w:tc>
          <w:tcPr>
            <w:tcW w:w="615" w:type="dxa"/>
          </w:tcPr>
          <w:p w14:paraId="11E6F41B" w14:textId="77777777" w:rsidR="00E8069C" w:rsidRDefault="00E8069C">
            <w:r>
              <w:t>17002</w:t>
            </w:r>
          </w:p>
        </w:tc>
        <w:tc>
          <w:tcPr>
            <w:tcW w:w="960" w:type="dxa"/>
          </w:tcPr>
          <w:p w14:paraId="642F7A6F" w14:textId="77777777" w:rsidR="00E8069C" w:rsidRDefault="00E8069C">
            <w:r>
              <w:t>Ifra Jabeen</w:t>
            </w:r>
          </w:p>
        </w:tc>
        <w:tc>
          <w:tcPr>
            <w:tcW w:w="935" w:type="dxa"/>
          </w:tcPr>
          <w:p w14:paraId="0C78F13C" w14:textId="77777777" w:rsidR="00E8069C" w:rsidRDefault="00E8069C">
            <w:r>
              <w:t>Mohsin Imtiaz</w:t>
            </w:r>
          </w:p>
        </w:tc>
        <w:tc>
          <w:tcPr>
            <w:tcW w:w="957" w:type="dxa"/>
          </w:tcPr>
          <w:p w14:paraId="16CB3668" w14:textId="77777777" w:rsidR="00E8069C" w:rsidRDefault="00E8069C">
            <w:r>
              <w:t>103133-P</w:t>
            </w:r>
          </w:p>
        </w:tc>
        <w:tc>
          <w:tcPr>
            <w:tcW w:w="700" w:type="dxa"/>
          </w:tcPr>
          <w:p w14:paraId="61BAB1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313DAD" w14:textId="77777777" w:rsidR="00E8069C" w:rsidRDefault="00E8069C">
            <w:r>
              <w:t>14.725</w:t>
            </w:r>
          </w:p>
        </w:tc>
        <w:tc>
          <w:tcPr>
            <w:tcW w:w="598" w:type="dxa"/>
          </w:tcPr>
          <w:p w14:paraId="4617FA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E292A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202CD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065F6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A3BD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B06EF0" w14:textId="77777777" w:rsidR="00E8069C" w:rsidRDefault="00E8069C">
            <w:r>
              <w:t>49.725</w:t>
            </w:r>
          </w:p>
        </w:tc>
      </w:tr>
      <w:tr w:rsidR="00E8069C" w14:paraId="13A36196" w14:textId="77777777" w:rsidTr="00E8069C">
        <w:tc>
          <w:tcPr>
            <w:tcW w:w="1133" w:type="dxa"/>
          </w:tcPr>
          <w:p w14:paraId="4888F253" w14:textId="77777777" w:rsidR="00E8069C" w:rsidRDefault="00E8069C">
            <w:r>
              <w:t>1708</w:t>
            </w:r>
          </w:p>
        </w:tc>
        <w:tc>
          <w:tcPr>
            <w:tcW w:w="615" w:type="dxa"/>
          </w:tcPr>
          <w:p w14:paraId="36FB84BA" w14:textId="77777777" w:rsidR="00E8069C" w:rsidRDefault="00E8069C">
            <w:r>
              <w:t>17055</w:t>
            </w:r>
          </w:p>
        </w:tc>
        <w:tc>
          <w:tcPr>
            <w:tcW w:w="960" w:type="dxa"/>
          </w:tcPr>
          <w:p w14:paraId="6A1F9CEC" w14:textId="77777777" w:rsidR="00E8069C" w:rsidRDefault="00E8069C">
            <w:r>
              <w:t xml:space="preserve"> AIMEN SOHAIL</w:t>
            </w:r>
          </w:p>
        </w:tc>
        <w:tc>
          <w:tcPr>
            <w:tcW w:w="935" w:type="dxa"/>
          </w:tcPr>
          <w:p w14:paraId="59D40344" w14:textId="77777777" w:rsidR="00E8069C" w:rsidRDefault="00E8069C">
            <w:r>
              <w:t>SOHAIL SAQIB</w:t>
            </w:r>
          </w:p>
        </w:tc>
        <w:tc>
          <w:tcPr>
            <w:tcW w:w="957" w:type="dxa"/>
          </w:tcPr>
          <w:p w14:paraId="358E395F" w14:textId="77777777" w:rsidR="00E8069C" w:rsidRDefault="00E8069C">
            <w:r>
              <w:t>113185-P</w:t>
            </w:r>
          </w:p>
        </w:tc>
        <w:tc>
          <w:tcPr>
            <w:tcW w:w="700" w:type="dxa"/>
          </w:tcPr>
          <w:p w14:paraId="0A5D0B3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851BCC" w14:textId="77777777" w:rsidR="00E8069C" w:rsidRDefault="00E8069C">
            <w:r>
              <w:t>14.725</w:t>
            </w:r>
          </w:p>
        </w:tc>
        <w:tc>
          <w:tcPr>
            <w:tcW w:w="598" w:type="dxa"/>
          </w:tcPr>
          <w:p w14:paraId="438825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1432E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F2EFE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0EBA0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7398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B5FC78" w14:textId="77777777" w:rsidR="00E8069C" w:rsidRDefault="00E8069C">
            <w:r>
              <w:t>49.725</w:t>
            </w:r>
          </w:p>
        </w:tc>
      </w:tr>
      <w:tr w:rsidR="00E8069C" w14:paraId="259EA1EE" w14:textId="77777777" w:rsidTr="00E8069C">
        <w:tc>
          <w:tcPr>
            <w:tcW w:w="1133" w:type="dxa"/>
          </w:tcPr>
          <w:p w14:paraId="7DE370BC" w14:textId="77777777" w:rsidR="00E8069C" w:rsidRDefault="00E8069C">
            <w:r>
              <w:t>1709</w:t>
            </w:r>
          </w:p>
        </w:tc>
        <w:tc>
          <w:tcPr>
            <w:tcW w:w="615" w:type="dxa"/>
          </w:tcPr>
          <w:p w14:paraId="3F8F11EE" w14:textId="77777777" w:rsidR="00E8069C" w:rsidRDefault="00E8069C">
            <w:r>
              <w:t>17250</w:t>
            </w:r>
          </w:p>
        </w:tc>
        <w:tc>
          <w:tcPr>
            <w:tcW w:w="960" w:type="dxa"/>
          </w:tcPr>
          <w:p w14:paraId="6EAF9C78" w14:textId="77777777" w:rsidR="00E8069C" w:rsidRDefault="00E8069C">
            <w:r>
              <w:t>Irum Abbas</w:t>
            </w:r>
          </w:p>
        </w:tc>
        <w:tc>
          <w:tcPr>
            <w:tcW w:w="935" w:type="dxa"/>
          </w:tcPr>
          <w:p w14:paraId="62128C98" w14:textId="77777777" w:rsidR="00E8069C" w:rsidRDefault="00E8069C">
            <w:r>
              <w:t>Muhammad Abbas</w:t>
            </w:r>
          </w:p>
        </w:tc>
        <w:tc>
          <w:tcPr>
            <w:tcW w:w="957" w:type="dxa"/>
          </w:tcPr>
          <w:p w14:paraId="7CA89DB9" w14:textId="77777777" w:rsidR="00E8069C" w:rsidRDefault="00E8069C">
            <w:r>
              <w:t xml:space="preserve">111736-P </w:t>
            </w:r>
          </w:p>
        </w:tc>
        <w:tc>
          <w:tcPr>
            <w:tcW w:w="700" w:type="dxa"/>
          </w:tcPr>
          <w:p w14:paraId="039029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86BD1D" w14:textId="77777777" w:rsidR="00E8069C" w:rsidRDefault="00E8069C">
            <w:r>
              <w:t>14.720833</w:t>
            </w:r>
          </w:p>
        </w:tc>
        <w:tc>
          <w:tcPr>
            <w:tcW w:w="598" w:type="dxa"/>
          </w:tcPr>
          <w:p w14:paraId="6811F1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69BD6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93B0F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EF9F0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8435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15A66E" w14:textId="77777777" w:rsidR="00E8069C" w:rsidRDefault="00E8069C">
            <w:r>
              <w:t>49.720833</w:t>
            </w:r>
          </w:p>
        </w:tc>
      </w:tr>
      <w:tr w:rsidR="00E8069C" w14:paraId="562015C5" w14:textId="77777777" w:rsidTr="00E8069C">
        <w:tc>
          <w:tcPr>
            <w:tcW w:w="1133" w:type="dxa"/>
          </w:tcPr>
          <w:p w14:paraId="51B6E460" w14:textId="77777777" w:rsidR="00E8069C" w:rsidRDefault="00E8069C">
            <w:r>
              <w:t>1710</w:t>
            </w:r>
          </w:p>
        </w:tc>
        <w:tc>
          <w:tcPr>
            <w:tcW w:w="615" w:type="dxa"/>
          </w:tcPr>
          <w:p w14:paraId="1D2A7BEA" w14:textId="77777777" w:rsidR="00E8069C" w:rsidRDefault="00E8069C">
            <w:r>
              <w:t>5287</w:t>
            </w:r>
          </w:p>
        </w:tc>
        <w:tc>
          <w:tcPr>
            <w:tcW w:w="960" w:type="dxa"/>
          </w:tcPr>
          <w:p w14:paraId="01E07D01" w14:textId="77777777" w:rsidR="00E8069C" w:rsidRDefault="00E8069C">
            <w:r>
              <w:t>Rabia Bashir</w:t>
            </w:r>
          </w:p>
        </w:tc>
        <w:tc>
          <w:tcPr>
            <w:tcW w:w="935" w:type="dxa"/>
          </w:tcPr>
          <w:p w14:paraId="1C283D4C" w14:textId="77777777" w:rsidR="00E8069C" w:rsidRDefault="00E8069C">
            <w:r>
              <w:t>Bashir Ahmad Wani</w:t>
            </w:r>
          </w:p>
        </w:tc>
        <w:tc>
          <w:tcPr>
            <w:tcW w:w="957" w:type="dxa"/>
          </w:tcPr>
          <w:p w14:paraId="4EC44D59" w14:textId="77777777" w:rsidR="00E8069C" w:rsidRDefault="00E8069C">
            <w:r>
              <w:t>105283-P</w:t>
            </w:r>
          </w:p>
        </w:tc>
        <w:tc>
          <w:tcPr>
            <w:tcW w:w="700" w:type="dxa"/>
          </w:tcPr>
          <w:p w14:paraId="11C6CB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6A1C5B" w14:textId="77777777" w:rsidR="00E8069C" w:rsidRDefault="00E8069C">
            <w:r>
              <w:t>14.720833</w:t>
            </w:r>
          </w:p>
        </w:tc>
        <w:tc>
          <w:tcPr>
            <w:tcW w:w="598" w:type="dxa"/>
          </w:tcPr>
          <w:p w14:paraId="0BCE91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A5FA1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78420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08938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36E3D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D0A392" w14:textId="77777777" w:rsidR="00E8069C" w:rsidRDefault="00E8069C">
            <w:r>
              <w:t>49.720833</w:t>
            </w:r>
          </w:p>
        </w:tc>
      </w:tr>
      <w:tr w:rsidR="00E8069C" w14:paraId="29438DE2" w14:textId="77777777" w:rsidTr="00E8069C">
        <w:tc>
          <w:tcPr>
            <w:tcW w:w="1133" w:type="dxa"/>
          </w:tcPr>
          <w:p w14:paraId="27EFF877" w14:textId="77777777" w:rsidR="00E8069C" w:rsidRDefault="00E8069C">
            <w:r>
              <w:t>1711</w:t>
            </w:r>
          </w:p>
        </w:tc>
        <w:tc>
          <w:tcPr>
            <w:tcW w:w="615" w:type="dxa"/>
          </w:tcPr>
          <w:p w14:paraId="764D4823" w14:textId="77777777" w:rsidR="00E8069C" w:rsidRDefault="00E8069C">
            <w:r>
              <w:t>18694</w:t>
            </w:r>
          </w:p>
        </w:tc>
        <w:tc>
          <w:tcPr>
            <w:tcW w:w="960" w:type="dxa"/>
          </w:tcPr>
          <w:p w14:paraId="0DD54E7E" w14:textId="77777777" w:rsidR="00E8069C" w:rsidRDefault="00E8069C">
            <w:r>
              <w:t>Noor Zainab</w:t>
            </w:r>
          </w:p>
        </w:tc>
        <w:tc>
          <w:tcPr>
            <w:tcW w:w="935" w:type="dxa"/>
          </w:tcPr>
          <w:p w14:paraId="4B310147" w14:textId="77777777" w:rsidR="00E8069C" w:rsidRDefault="00E8069C">
            <w:r>
              <w:t>Muhammad Khalid Shair</w:t>
            </w:r>
          </w:p>
        </w:tc>
        <w:tc>
          <w:tcPr>
            <w:tcW w:w="957" w:type="dxa"/>
          </w:tcPr>
          <w:p w14:paraId="320AE1E7" w14:textId="77777777" w:rsidR="00E8069C" w:rsidRDefault="00E8069C">
            <w:r>
              <w:t>719807-01-M</w:t>
            </w:r>
          </w:p>
        </w:tc>
        <w:tc>
          <w:tcPr>
            <w:tcW w:w="700" w:type="dxa"/>
          </w:tcPr>
          <w:p w14:paraId="354FEF7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A2746E" w14:textId="77777777" w:rsidR="00E8069C" w:rsidRDefault="00E8069C">
            <w:r>
              <w:t>14.716667</w:t>
            </w:r>
          </w:p>
        </w:tc>
        <w:tc>
          <w:tcPr>
            <w:tcW w:w="598" w:type="dxa"/>
          </w:tcPr>
          <w:p w14:paraId="315995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D2AE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8CD10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23CA0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DC06B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F9BFE6" w14:textId="77777777" w:rsidR="00E8069C" w:rsidRDefault="00E8069C">
            <w:r>
              <w:t>49.716667</w:t>
            </w:r>
          </w:p>
        </w:tc>
      </w:tr>
      <w:tr w:rsidR="00E8069C" w14:paraId="6823C749" w14:textId="77777777" w:rsidTr="00E8069C">
        <w:tc>
          <w:tcPr>
            <w:tcW w:w="1133" w:type="dxa"/>
          </w:tcPr>
          <w:p w14:paraId="1FA6DAD7" w14:textId="77777777" w:rsidR="00E8069C" w:rsidRDefault="00E8069C">
            <w:r>
              <w:t>1712</w:t>
            </w:r>
          </w:p>
        </w:tc>
        <w:tc>
          <w:tcPr>
            <w:tcW w:w="615" w:type="dxa"/>
          </w:tcPr>
          <w:p w14:paraId="765ECC7D" w14:textId="77777777" w:rsidR="00E8069C" w:rsidRDefault="00E8069C">
            <w:r>
              <w:t>6788</w:t>
            </w:r>
          </w:p>
        </w:tc>
        <w:tc>
          <w:tcPr>
            <w:tcW w:w="960" w:type="dxa"/>
          </w:tcPr>
          <w:p w14:paraId="2DD7CC99" w14:textId="77777777" w:rsidR="00E8069C" w:rsidRDefault="00E8069C">
            <w:r>
              <w:t>Hafiz Haris Masood Sheikh</w:t>
            </w:r>
          </w:p>
        </w:tc>
        <w:tc>
          <w:tcPr>
            <w:tcW w:w="935" w:type="dxa"/>
          </w:tcPr>
          <w:p w14:paraId="4AD0E6B8" w14:textId="77777777" w:rsidR="00E8069C" w:rsidRDefault="00E8069C">
            <w:r>
              <w:t>babar masood sheikh</w:t>
            </w:r>
          </w:p>
        </w:tc>
        <w:tc>
          <w:tcPr>
            <w:tcW w:w="957" w:type="dxa"/>
          </w:tcPr>
          <w:p w14:paraId="4B2FF237" w14:textId="77777777" w:rsidR="00E8069C" w:rsidRDefault="00E8069C">
            <w:r>
              <w:t>108387-P</w:t>
            </w:r>
          </w:p>
        </w:tc>
        <w:tc>
          <w:tcPr>
            <w:tcW w:w="700" w:type="dxa"/>
          </w:tcPr>
          <w:p w14:paraId="110FD5A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83721B" w14:textId="77777777" w:rsidR="00E8069C" w:rsidRDefault="00E8069C">
            <w:r>
              <w:t>14.7125</w:t>
            </w:r>
          </w:p>
        </w:tc>
        <w:tc>
          <w:tcPr>
            <w:tcW w:w="598" w:type="dxa"/>
          </w:tcPr>
          <w:p w14:paraId="78BD4F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AE049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F2E1F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FD34A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D70F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6FB29B" w14:textId="77777777" w:rsidR="00E8069C" w:rsidRDefault="00E8069C">
            <w:r>
              <w:t>49.7125</w:t>
            </w:r>
          </w:p>
        </w:tc>
      </w:tr>
      <w:tr w:rsidR="00E8069C" w14:paraId="6CCE661D" w14:textId="77777777" w:rsidTr="00E8069C">
        <w:tc>
          <w:tcPr>
            <w:tcW w:w="1133" w:type="dxa"/>
          </w:tcPr>
          <w:p w14:paraId="3FA139B3" w14:textId="77777777" w:rsidR="00E8069C" w:rsidRDefault="00E8069C">
            <w:r>
              <w:t>1713</w:t>
            </w:r>
          </w:p>
        </w:tc>
        <w:tc>
          <w:tcPr>
            <w:tcW w:w="615" w:type="dxa"/>
          </w:tcPr>
          <w:p w14:paraId="176A78BE" w14:textId="77777777" w:rsidR="00E8069C" w:rsidRDefault="00E8069C">
            <w:r>
              <w:t>15480</w:t>
            </w:r>
          </w:p>
        </w:tc>
        <w:tc>
          <w:tcPr>
            <w:tcW w:w="960" w:type="dxa"/>
          </w:tcPr>
          <w:p w14:paraId="6AA6C8C5" w14:textId="77777777" w:rsidR="00E8069C" w:rsidRDefault="00E8069C">
            <w:r>
              <w:t>Sher Muhammad Khan</w:t>
            </w:r>
          </w:p>
        </w:tc>
        <w:tc>
          <w:tcPr>
            <w:tcW w:w="935" w:type="dxa"/>
          </w:tcPr>
          <w:p w14:paraId="1B710CCE" w14:textId="77777777" w:rsidR="00E8069C" w:rsidRDefault="00E8069C">
            <w:r>
              <w:t>Muhammad Arshad Khan</w:t>
            </w:r>
          </w:p>
        </w:tc>
        <w:tc>
          <w:tcPr>
            <w:tcW w:w="957" w:type="dxa"/>
          </w:tcPr>
          <w:p w14:paraId="5B04E924" w14:textId="77777777" w:rsidR="00E8069C" w:rsidRDefault="00E8069C">
            <w:r>
              <w:t>114481-P</w:t>
            </w:r>
          </w:p>
        </w:tc>
        <w:tc>
          <w:tcPr>
            <w:tcW w:w="700" w:type="dxa"/>
          </w:tcPr>
          <w:p w14:paraId="155A2F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D2C52C" w14:textId="77777777" w:rsidR="00E8069C" w:rsidRDefault="00E8069C">
            <w:r>
              <w:t>14.7125</w:t>
            </w:r>
          </w:p>
        </w:tc>
        <w:tc>
          <w:tcPr>
            <w:tcW w:w="598" w:type="dxa"/>
          </w:tcPr>
          <w:p w14:paraId="13E301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BF4C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E7836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3A8CE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FE34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3AF4CF" w14:textId="77777777" w:rsidR="00E8069C" w:rsidRDefault="00E8069C">
            <w:r>
              <w:t>49.7125</w:t>
            </w:r>
          </w:p>
        </w:tc>
      </w:tr>
      <w:tr w:rsidR="00E8069C" w14:paraId="58469056" w14:textId="77777777" w:rsidTr="00E8069C">
        <w:tc>
          <w:tcPr>
            <w:tcW w:w="1133" w:type="dxa"/>
          </w:tcPr>
          <w:p w14:paraId="45305A39" w14:textId="77777777" w:rsidR="00E8069C" w:rsidRDefault="00E8069C">
            <w:r>
              <w:t>1714</w:t>
            </w:r>
          </w:p>
        </w:tc>
        <w:tc>
          <w:tcPr>
            <w:tcW w:w="615" w:type="dxa"/>
          </w:tcPr>
          <w:p w14:paraId="63619394" w14:textId="77777777" w:rsidR="00E8069C" w:rsidRDefault="00E8069C">
            <w:r>
              <w:t>16208</w:t>
            </w:r>
          </w:p>
        </w:tc>
        <w:tc>
          <w:tcPr>
            <w:tcW w:w="960" w:type="dxa"/>
          </w:tcPr>
          <w:p w14:paraId="31677B1E" w14:textId="77777777" w:rsidR="00E8069C" w:rsidRDefault="00E8069C">
            <w:r>
              <w:t>Maira Kaleem</w:t>
            </w:r>
          </w:p>
        </w:tc>
        <w:tc>
          <w:tcPr>
            <w:tcW w:w="935" w:type="dxa"/>
          </w:tcPr>
          <w:p w14:paraId="69EB0C61" w14:textId="77777777" w:rsidR="00E8069C" w:rsidRDefault="00E8069C">
            <w:r>
              <w:t>Kaleem Anwar Shirazi</w:t>
            </w:r>
          </w:p>
        </w:tc>
        <w:tc>
          <w:tcPr>
            <w:tcW w:w="957" w:type="dxa"/>
          </w:tcPr>
          <w:p w14:paraId="7946E750" w14:textId="77777777" w:rsidR="00E8069C" w:rsidRDefault="00E8069C">
            <w:r>
              <w:t>112949-P</w:t>
            </w:r>
          </w:p>
        </w:tc>
        <w:tc>
          <w:tcPr>
            <w:tcW w:w="700" w:type="dxa"/>
          </w:tcPr>
          <w:p w14:paraId="0F1276F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69B3BF" w14:textId="77777777" w:rsidR="00E8069C" w:rsidRDefault="00E8069C">
            <w:r>
              <w:t>14.708333</w:t>
            </w:r>
          </w:p>
        </w:tc>
        <w:tc>
          <w:tcPr>
            <w:tcW w:w="598" w:type="dxa"/>
          </w:tcPr>
          <w:p w14:paraId="3C2189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94337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87DB8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BFD04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AB79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5F838D" w14:textId="77777777" w:rsidR="00E8069C" w:rsidRDefault="00E8069C">
            <w:r>
              <w:t>49.708333</w:t>
            </w:r>
          </w:p>
        </w:tc>
      </w:tr>
      <w:tr w:rsidR="00E8069C" w14:paraId="43EF64EF" w14:textId="77777777" w:rsidTr="00E8069C">
        <w:tc>
          <w:tcPr>
            <w:tcW w:w="1133" w:type="dxa"/>
          </w:tcPr>
          <w:p w14:paraId="261C2476" w14:textId="77777777" w:rsidR="00E8069C" w:rsidRDefault="00E8069C">
            <w:r>
              <w:t>1715</w:t>
            </w:r>
          </w:p>
        </w:tc>
        <w:tc>
          <w:tcPr>
            <w:tcW w:w="615" w:type="dxa"/>
          </w:tcPr>
          <w:p w14:paraId="4842A446" w14:textId="77777777" w:rsidR="00E8069C" w:rsidRDefault="00E8069C">
            <w:r>
              <w:t>16419</w:t>
            </w:r>
          </w:p>
        </w:tc>
        <w:tc>
          <w:tcPr>
            <w:tcW w:w="960" w:type="dxa"/>
          </w:tcPr>
          <w:p w14:paraId="3FA4EAF8" w14:textId="77777777" w:rsidR="00E8069C" w:rsidRDefault="00E8069C">
            <w:r>
              <w:t>Zainab Naeem</w:t>
            </w:r>
          </w:p>
        </w:tc>
        <w:tc>
          <w:tcPr>
            <w:tcW w:w="935" w:type="dxa"/>
          </w:tcPr>
          <w:p w14:paraId="34D70842" w14:textId="77777777" w:rsidR="00E8069C" w:rsidRDefault="00E8069C">
            <w:r>
              <w:t>Rana Neem ur rehman</w:t>
            </w:r>
          </w:p>
        </w:tc>
        <w:tc>
          <w:tcPr>
            <w:tcW w:w="957" w:type="dxa"/>
          </w:tcPr>
          <w:p w14:paraId="38648F7D" w14:textId="77777777" w:rsidR="00E8069C" w:rsidRDefault="00E8069C">
            <w:r>
              <w:t>111942-P</w:t>
            </w:r>
          </w:p>
        </w:tc>
        <w:tc>
          <w:tcPr>
            <w:tcW w:w="700" w:type="dxa"/>
          </w:tcPr>
          <w:p w14:paraId="593DC7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1D6442" w14:textId="77777777" w:rsidR="00E8069C" w:rsidRDefault="00E8069C">
            <w:r>
              <w:t>14.7</w:t>
            </w:r>
          </w:p>
        </w:tc>
        <w:tc>
          <w:tcPr>
            <w:tcW w:w="598" w:type="dxa"/>
          </w:tcPr>
          <w:p w14:paraId="2C9C115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53115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CE5BA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9DFB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C7C4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DCC7F2" w14:textId="77777777" w:rsidR="00E8069C" w:rsidRDefault="00E8069C">
            <w:r>
              <w:t>49.7</w:t>
            </w:r>
          </w:p>
        </w:tc>
      </w:tr>
      <w:tr w:rsidR="00E8069C" w14:paraId="526497C3" w14:textId="77777777" w:rsidTr="00E8069C">
        <w:tc>
          <w:tcPr>
            <w:tcW w:w="1133" w:type="dxa"/>
          </w:tcPr>
          <w:p w14:paraId="51FFEC61" w14:textId="77777777" w:rsidR="00E8069C" w:rsidRDefault="00E8069C">
            <w:r>
              <w:t>1716</w:t>
            </w:r>
          </w:p>
        </w:tc>
        <w:tc>
          <w:tcPr>
            <w:tcW w:w="615" w:type="dxa"/>
          </w:tcPr>
          <w:p w14:paraId="28839372" w14:textId="77777777" w:rsidR="00E8069C" w:rsidRDefault="00E8069C">
            <w:r>
              <w:t>16792</w:t>
            </w:r>
          </w:p>
        </w:tc>
        <w:tc>
          <w:tcPr>
            <w:tcW w:w="960" w:type="dxa"/>
          </w:tcPr>
          <w:p w14:paraId="5ABC5773" w14:textId="77777777" w:rsidR="00E8069C" w:rsidRDefault="00E8069C">
            <w:r>
              <w:t>Zainab Johar</w:t>
            </w:r>
          </w:p>
        </w:tc>
        <w:tc>
          <w:tcPr>
            <w:tcW w:w="935" w:type="dxa"/>
          </w:tcPr>
          <w:p w14:paraId="0673CB38" w14:textId="77777777" w:rsidR="00E8069C" w:rsidRDefault="00E8069C">
            <w:r>
              <w:t>Johar Ali</w:t>
            </w:r>
          </w:p>
        </w:tc>
        <w:tc>
          <w:tcPr>
            <w:tcW w:w="957" w:type="dxa"/>
          </w:tcPr>
          <w:p w14:paraId="2347E129" w14:textId="77777777" w:rsidR="00E8069C" w:rsidRDefault="00E8069C">
            <w:r>
              <w:t>6030-AJK</w:t>
            </w:r>
          </w:p>
        </w:tc>
        <w:tc>
          <w:tcPr>
            <w:tcW w:w="700" w:type="dxa"/>
          </w:tcPr>
          <w:p w14:paraId="657856A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4A1B9AF" w14:textId="77777777" w:rsidR="00E8069C" w:rsidRDefault="00E8069C">
            <w:r>
              <w:t>14.695833</w:t>
            </w:r>
          </w:p>
        </w:tc>
        <w:tc>
          <w:tcPr>
            <w:tcW w:w="598" w:type="dxa"/>
          </w:tcPr>
          <w:p w14:paraId="5B5D47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7C1E8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AB381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B92D2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8FEE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C122E5" w14:textId="77777777" w:rsidR="00E8069C" w:rsidRDefault="00E8069C">
            <w:r>
              <w:t>49.695833</w:t>
            </w:r>
          </w:p>
        </w:tc>
      </w:tr>
      <w:tr w:rsidR="00E8069C" w14:paraId="4523B0C5" w14:textId="77777777" w:rsidTr="00E8069C">
        <w:tc>
          <w:tcPr>
            <w:tcW w:w="1133" w:type="dxa"/>
          </w:tcPr>
          <w:p w14:paraId="781EF552" w14:textId="77777777" w:rsidR="00E8069C" w:rsidRDefault="00E8069C">
            <w:r>
              <w:t>1717</w:t>
            </w:r>
          </w:p>
        </w:tc>
        <w:tc>
          <w:tcPr>
            <w:tcW w:w="615" w:type="dxa"/>
          </w:tcPr>
          <w:p w14:paraId="3749C4AE" w14:textId="77777777" w:rsidR="00E8069C" w:rsidRDefault="00E8069C">
            <w:r>
              <w:t>16732</w:t>
            </w:r>
          </w:p>
        </w:tc>
        <w:tc>
          <w:tcPr>
            <w:tcW w:w="960" w:type="dxa"/>
          </w:tcPr>
          <w:p w14:paraId="240B2B64" w14:textId="77777777" w:rsidR="00E8069C" w:rsidRDefault="00E8069C">
            <w:r>
              <w:t>Fatima Bano</w:t>
            </w:r>
          </w:p>
        </w:tc>
        <w:tc>
          <w:tcPr>
            <w:tcW w:w="935" w:type="dxa"/>
          </w:tcPr>
          <w:p w14:paraId="5B8C6F8C" w14:textId="77777777" w:rsidR="00E8069C" w:rsidRDefault="00E8069C">
            <w:r>
              <w:t>Muhammad Yousuf Ali Khan</w:t>
            </w:r>
          </w:p>
        </w:tc>
        <w:tc>
          <w:tcPr>
            <w:tcW w:w="957" w:type="dxa"/>
          </w:tcPr>
          <w:p w14:paraId="35A02DFE" w14:textId="77777777" w:rsidR="00E8069C" w:rsidRDefault="00E8069C">
            <w:r>
              <w:t>107385-P</w:t>
            </w:r>
          </w:p>
        </w:tc>
        <w:tc>
          <w:tcPr>
            <w:tcW w:w="700" w:type="dxa"/>
          </w:tcPr>
          <w:p w14:paraId="7A8A9E3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E52B21" w14:textId="77777777" w:rsidR="00E8069C" w:rsidRDefault="00E8069C">
            <w:r>
              <w:t>14.695833</w:t>
            </w:r>
          </w:p>
        </w:tc>
        <w:tc>
          <w:tcPr>
            <w:tcW w:w="598" w:type="dxa"/>
          </w:tcPr>
          <w:p w14:paraId="1CB467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001DD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8665B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F869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F92B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F41704" w14:textId="77777777" w:rsidR="00E8069C" w:rsidRDefault="00E8069C">
            <w:r>
              <w:t>49.695833</w:t>
            </w:r>
          </w:p>
        </w:tc>
      </w:tr>
      <w:tr w:rsidR="00E8069C" w14:paraId="312D165A" w14:textId="77777777" w:rsidTr="00E8069C">
        <w:tc>
          <w:tcPr>
            <w:tcW w:w="1133" w:type="dxa"/>
          </w:tcPr>
          <w:p w14:paraId="054157E0" w14:textId="77777777" w:rsidR="00E8069C" w:rsidRDefault="00E8069C">
            <w:r>
              <w:t>1718</w:t>
            </w:r>
          </w:p>
        </w:tc>
        <w:tc>
          <w:tcPr>
            <w:tcW w:w="615" w:type="dxa"/>
          </w:tcPr>
          <w:p w14:paraId="3DE46F8B" w14:textId="77777777" w:rsidR="00E8069C" w:rsidRDefault="00E8069C">
            <w:r>
              <w:t>17158</w:t>
            </w:r>
          </w:p>
        </w:tc>
        <w:tc>
          <w:tcPr>
            <w:tcW w:w="960" w:type="dxa"/>
          </w:tcPr>
          <w:p w14:paraId="7F980B4C" w14:textId="77777777" w:rsidR="00E8069C" w:rsidRDefault="00E8069C">
            <w:r>
              <w:t>Kainat Saleemi</w:t>
            </w:r>
          </w:p>
        </w:tc>
        <w:tc>
          <w:tcPr>
            <w:tcW w:w="935" w:type="dxa"/>
          </w:tcPr>
          <w:p w14:paraId="06F660B8" w14:textId="77777777" w:rsidR="00E8069C" w:rsidRDefault="00E8069C">
            <w:r>
              <w:t>Shahid Shakoor Saleemi</w:t>
            </w:r>
          </w:p>
        </w:tc>
        <w:tc>
          <w:tcPr>
            <w:tcW w:w="957" w:type="dxa"/>
          </w:tcPr>
          <w:p w14:paraId="34E91AEE" w14:textId="77777777" w:rsidR="00E8069C" w:rsidRDefault="00E8069C">
            <w:r>
              <w:t>107068-p</w:t>
            </w:r>
          </w:p>
        </w:tc>
        <w:tc>
          <w:tcPr>
            <w:tcW w:w="700" w:type="dxa"/>
          </w:tcPr>
          <w:p w14:paraId="398D4D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F16C74" w14:textId="77777777" w:rsidR="00E8069C" w:rsidRDefault="00E8069C">
            <w:r>
              <w:t>14.683333</w:t>
            </w:r>
          </w:p>
        </w:tc>
        <w:tc>
          <w:tcPr>
            <w:tcW w:w="598" w:type="dxa"/>
          </w:tcPr>
          <w:p w14:paraId="54DA95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A357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4E9EF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35CB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C0DFB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52F27A" w14:textId="77777777" w:rsidR="00E8069C" w:rsidRDefault="00E8069C">
            <w:r>
              <w:t>49.683333</w:t>
            </w:r>
          </w:p>
        </w:tc>
      </w:tr>
      <w:tr w:rsidR="00E8069C" w14:paraId="1DCC789F" w14:textId="77777777" w:rsidTr="00E8069C">
        <w:tc>
          <w:tcPr>
            <w:tcW w:w="1133" w:type="dxa"/>
          </w:tcPr>
          <w:p w14:paraId="29BF40FB" w14:textId="77777777" w:rsidR="00E8069C" w:rsidRDefault="00E8069C">
            <w:r>
              <w:t>1719</w:t>
            </w:r>
          </w:p>
        </w:tc>
        <w:tc>
          <w:tcPr>
            <w:tcW w:w="615" w:type="dxa"/>
          </w:tcPr>
          <w:p w14:paraId="5D12255A" w14:textId="77777777" w:rsidR="00E8069C" w:rsidRDefault="00E8069C">
            <w:r>
              <w:t>15612</w:t>
            </w:r>
          </w:p>
        </w:tc>
        <w:tc>
          <w:tcPr>
            <w:tcW w:w="960" w:type="dxa"/>
          </w:tcPr>
          <w:p w14:paraId="1C2FDE3D" w14:textId="77777777" w:rsidR="00E8069C" w:rsidRDefault="00E8069C">
            <w:r>
              <w:t>Merva Khanam</w:t>
            </w:r>
          </w:p>
        </w:tc>
        <w:tc>
          <w:tcPr>
            <w:tcW w:w="935" w:type="dxa"/>
          </w:tcPr>
          <w:p w14:paraId="736D9D41" w14:textId="77777777" w:rsidR="00E8069C" w:rsidRDefault="00E8069C">
            <w:r>
              <w:t>ZULFIQAR ALI</w:t>
            </w:r>
          </w:p>
        </w:tc>
        <w:tc>
          <w:tcPr>
            <w:tcW w:w="957" w:type="dxa"/>
          </w:tcPr>
          <w:p w14:paraId="4F36B150" w14:textId="77777777" w:rsidR="00E8069C" w:rsidRDefault="00E8069C">
            <w:r>
              <w:t>5718-Ajk</w:t>
            </w:r>
          </w:p>
        </w:tc>
        <w:tc>
          <w:tcPr>
            <w:tcW w:w="700" w:type="dxa"/>
          </w:tcPr>
          <w:p w14:paraId="429D3D5A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5477B7E" w14:textId="77777777" w:rsidR="00E8069C" w:rsidRDefault="00E8069C">
            <w:r>
              <w:t>14.683333</w:t>
            </w:r>
          </w:p>
        </w:tc>
        <w:tc>
          <w:tcPr>
            <w:tcW w:w="598" w:type="dxa"/>
          </w:tcPr>
          <w:p w14:paraId="425951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A465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D7415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F245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68CC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7C260D" w14:textId="77777777" w:rsidR="00E8069C" w:rsidRDefault="00E8069C">
            <w:r>
              <w:t>49.683333</w:t>
            </w:r>
          </w:p>
        </w:tc>
      </w:tr>
      <w:tr w:rsidR="00E8069C" w14:paraId="7735475F" w14:textId="77777777" w:rsidTr="00E8069C">
        <w:tc>
          <w:tcPr>
            <w:tcW w:w="1133" w:type="dxa"/>
          </w:tcPr>
          <w:p w14:paraId="483C3292" w14:textId="77777777" w:rsidR="00E8069C" w:rsidRDefault="00E8069C">
            <w:r>
              <w:t>1720</w:t>
            </w:r>
          </w:p>
        </w:tc>
        <w:tc>
          <w:tcPr>
            <w:tcW w:w="615" w:type="dxa"/>
          </w:tcPr>
          <w:p w14:paraId="25F1541B" w14:textId="77777777" w:rsidR="00E8069C" w:rsidRDefault="00E8069C">
            <w:r>
              <w:t>3759</w:t>
            </w:r>
          </w:p>
        </w:tc>
        <w:tc>
          <w:tcPr>
            <w:tcW w:w="960" w:type="dxa"/>
          </w:tcPr>
          <w:p w14:paraId="363467B3" w14:textId="77777777" w:rsidR="00E8069C" w:rsidRDefault="00E8069C">
            <w:r>
              <w:t>Madeeha Afaq</w:t>
            </w:r>
          </w:p>
        </w:tc>
        <w:tc>
          <w:tcPr>
            <w:tcW w:w="935" w:type="dxa"/>
          </w:tcPr>
          <w:p w14:paraId="137B1A58" w14:textId="77777777" w:rsidR="00E8069C" w:rsidRDefault="00E8069C">
            <w:r>
              <w:t>Afaq Ahmad</w:t>
            </w:r>
          </w:p>
        </w:tc>
        <w:tc>
          <w:tcPr>
            <w:tcW w:w="957" w:type="dxa"/>
          </w:tcPr>
          <w:p w14:paraId="74AE4D0D" w14:textId="77777777" w:rsidR="00E8069C" w:rsidRDefault="00E8069C">
            <w:r>
              <w:t>107411-P</w:t>
            </w:r>
          </w:p>
        </w:tc>
        <w:tc>
          <w:tcPr>
            <w:tcW w:w="700" w:type="dxa"/>
          </w:tcPr>
          <w:p w14:paraId="630A79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EE9FDC" w14:textId="77777777" w:rsidR="00E8069C" w:rsidRDefault="00E8069C">
            <w:r>
              <w:t>14.670833</w:t>
            </w:r>
          </w:p>
        </w:tc>
        <w:tc>
          <w:tcPr>
            <w:tcW w:w="598" w:type="dxa"/>
          </w:tcPr>
          <w:p w14:paraId="147789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D822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AD9DD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D8C3C2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EDA8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55A204" w14:textId="77777777" w:rsidR="00E8069C" w:rsidRDefault="00E8069C">
            <w:r>
              <w:t>49.670833</w:t>
            </w:r>
          </w:p>
        </w:tc>
      </w:tr>
      <w:tr w:rsidR="00E8069C" w14:paraId="6DA86C6D" w14:textId="77777777" w:rsidTr="00E8069C">
        <w:tc>
          <w:tcPr>
            <w:tcW w:w="1133" w:type="dxa"/>
          </w:tcPr>
          <w:p w14:paraId="51FFF222" w14:textId="77777777" w:rsidR="00E8069C" w:rsidRDefault="00E8069C">
            <w:r>
              <w:t>1721</w:t>
            </w:r>
          </w:p>
        </w:tc>
        <w:tc>
          <w:tcPr>
            <w:tcW w:w="615" w:type="dxa"/>
          </w:tcPr>
          <w:p w14:paraId="1E7589AC" w14:textId="77777777" w:rsidR="00E8069C" w:rsidRDefault="00E8069C">
            <w:r>
              <w:t>16359</w:t>
            </w:r>
          </w:p>
        </w:tc>
        <w:tc>
          <w:tcPr>
            <w:tcW w:w="960" w:type="dxa"/>
          </w:tcPr>
          <w:p w14:paraId="1E2F4209" w14:textId="77777777" w:rsidR="00E8069C" w:rsidRDefault="00E8069C">
            <w:r>
              <w:t>Shahnawaz Aalam</w:t>
            </w:r>
          </w:p>
        </w:tc>
        <w:tc>
          <w:tcPr>
            <w:tcW w:w="935" w:type="dxa"/>
          </w:tcPr>
          <w:p w14:paraId="160526BE" w14:textId="77777777" w:rsidR="00E8069C" w:rsidRDefault="00E8069C">
            <w:r>
              <w:t xml:space="preserve">Muhammad Aslam </w:t>
            </w:r>
          </w:p>
        </w:tc>
        <w:tc>
          <w:tcPr>
            <w:tcW w:w="957" w:type="dxa"/>
          </w:tcPr>
          <w:p w14:paraId="5EAC07D6" w14:textId="77777777" w:rsidR="00E8069C" w:rsidRDefault="00E8069C">
            <w:r>
              <w:t>5635-AJK</w:t>
            </w:r>
          </w:p>
        </w:tc>
        <w:tc>
          <w:tcPr>
            <w:tcW w:w="700" w:type="dxa"/>
          </w:tcPr>
          <w:p w14:paraId="35425BEA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DCCE431" w14:textId="77777777" w:rsidR="00E8069C" w:rsidRDefault="00E8069C">
            <w:r>
              <w:t>14.6625</w:t>
            </w:r>
          </w:p>
        </w:tc>
        <w:tc>
          <w:tcPr>
            <w:tcW w:w="598" w:type="dxa"/>
          </w:tcPr>
          <w:p w14:paraId="485B10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A362D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141A3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13F76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A716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27D1CD" w14:textId="77777777" w:rsidR="00E8069C" w:rsidRDefault="00E8069C">
            <w:r>
              <w:t>49.6625</w:t>
            </w:r>
          </w:p>
        </w:tc>
      </w:tr>
      <w:tr w:rsidR="00E8069C" w14:paraId="07019BE2" w14:textId="77777777" w:rsidTr="00E8069C">
        <w:tc>
          <w:tcPr>
            <w:tcW w:w="1133" w:type="dxa"/>
          </w:tcPr>
          <w:p w14:paraId="71549252" w14:textId="77777777" w:rsidR="00E8069C" w:rsidRDefault="00E8069C">
            <w:r>
              <w:t>1722</w:t>
            </w:r>
          </w:p>
        </w:tc>
        <w:tc>
          <w:tcPr>
            <w:tcW w:w="615" w:type="dxa"/>
          </w:tcPr>
          <w:p w14:paraId="5A5921AD" w14:textId="77777777" w:rsidR="00E8069C" w:rsidRDefault="00E8069C">
            <w:r>
              <w:t>17958</w:t>
            </w:r>
          </w:p>
        </w:tc>
        <w:tc>
          <w:tcPr>
            <w:tcW w:w="960" w:type="dxa"/>
          </w:tcPr>
          <w:p w14:paraId="286DBFF1" w14:textId="77777777" w:rsidR="00E8069C" w:rsidRDefault="00E8069C">
            <w:r>
              <w:t>Maryam Saleem</w:t>
            </w:r>
          </w:p>
        </w:tc>
        <w:tc>
          <w:tcPr>
            <w:tcW w:w="935" w:type="dxa"/>
          </w:tcPr>
          <w:p w14:paraId="15694F14" w14:textId="77777777" w:rsidR="00E8069C" w:rsidRDefault="00E8069C">
            <w:r>
              <w:t>Hassnain Shahid</w:t>
            </w:r>
          </w:p>
        </w:tc>
        <w:tc>
          <w:tcPr>
            <w:tcW w:w="957" w:type="dxa"/>
          </w:tcPr>
          <w:p w14:paraId="040B7388" w14:textId="77777777" w:rsidR="00E8069C" w:rsidRDefault="00E8069C">
            <w:r>
              <w:t xml:space="preserve">112873-P </w:t>
            </w:r>
          </w:p>
        </w:tc>
        <w:tc>
          <w:tcPr>
            <w:tcW w:w="700" w:type="dxa"/>
          </w:tcPr>
          <w:p w14:paraId="4E42D0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564D9E" w14:textId="77777777" w:rsidR="00E8069C" w:rsidRDefault="00E8069C">
            <w:r>
              <w:t>14.658333</w:t>
            </w:r>
          </w:p>
        </w:tc>
        <w:tc>
          <w:tcPr>
            <w:tcW w:w="598" w:type="dxa"/>
          </w:tcPr>
          <w:p w14:paraId="2DEC9C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44C4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3D541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CFDB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2D8BE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5DA14B" w14:textId="77777777" w:rsidR="00E8069C" w:rsidRDefault="00E8069C">
            <w:r>
              <w:t>49.658333</w:t>
            </w:r>
          </w:p>
        </w:tc>
      </w:tr>
      <w:tr w:rsidR="00E8069C" w14:paraId="11A6BD2D" w14:textId="77777777" w:rsidTr="00E8069C">
        <w:tc>
          <w:tcPr>
            <w:tcW w:w="1133" w:type="dxa"/>
          </w:tcPr>
          <w:p w14:paraId="63C5D436" w14:textId="77777777" w:rsidR="00E8069C" w:rsidRDefault="00E8069C">
            <w:r>
              <w:t>1723</w:t>
            </w:r>
          </w:p>
        </w:tc>
        <w:tc>
          <w:tcPr>
            <w:tcW w:w="615" w:type="dxa"/>
          </w:tcPr>
          <w:p w14:paraId="4A4A8D09" w14:textId="77777777" w:rsidR="00E8069C" w:rsidRDefault="00E8069C">
            <w:r>
              <w:t>18810</w:t>
            </w:r>
          </w:p>
        </w:tc>
        <w:tc>
          <w:tcPr>
            <w:tcW w:w="960" w:type="dxa"/>
          </w:tcPr>
          <w:p w14:paraId="291163A5" w14:textId="77777777" w:rsidR="00E8069C" w:rsidRDefault="00E8069C">
            <w:r>
              <w:t>Irum Shahzadi</w:t>
            </w:r>
          </w:p>
        </w:tc>
        <w:tc>
          <w:tcPr>
            <w:tcW w:w="935" w:type="dxa"/>
          </w:tcPr>
          <w:p w14:paraId="1B286E76" w14:textId="77777777" w:rsidR="00E8069C" w:rsidRDefault="00E8069C">
            <w:r>
              <w:t>Abdul hameed</w:t>
            </w:r>
          </w:p>
        </w:tc>
        <w:tc>
          <w:tcPr>
            <w:tcW w:w="957" w:type="dxa"/>
          </w:tcPr>
          <w:p w14:paraId="79225D36" w14:textId="77777777" w:rsidR="00E8069C" w:rsidRDefault="00E8069C">
            <w:r>
              <w:t>112138-P</w:t>
            </w:r>
          </w:p>
        </w:tc>
        <w:tc>
          <w:tcPr>
            <w:tcW w:w="700" w:type="dxa"/>
          </w:tcPr>
          <w:p w14:paraId="6E8DC4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C8F25E" w14:textId="77777777" w:rsidR="00E8069C" w:rsidRDefault="00E8069C">
            <w:r>
              <w:t>14.65</w:t>
            </w:r>
          </w:p>
        </w:tc>
        <w:tc>
          <w:tcPr>
            <w:tcW w:w="598" w:type="dxa"/>
          </w:tcPr>
          <w:p w14:paraId="6B06EF9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216B5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1F9E2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5041FA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402F4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6375B0" w14:textId="77777777" w:rsidR="00E8069C" w:rsidRDefault="00E8069C">
            <w:r>
              <w:t>49.65</w:t>
            </w:r>
          </w:p>
        </w:tc>
      </w:tr>
      <w:tr w:rsidR="00E8069C" w14:paraId="60E6C08C" w14:textId="77777777" w:rsidTr="00E8069C">
        <w:tc>
          <w:tcPr>
            <w:tcW w:w="1133" w:type="dxa"/>
          </w:tcPr>
          <w:p w14:paraId="44B431D4" w14:textId="77777777" w:rsidR="00E8069C" w:rsidRDefault="00E8069C">
            <w:r>
              <w:t>1724</w:t>
            </w:r>
          </w:p>
        </w:tc>
        <w:tc>
          <w:tcPr>
            <w:tcW w:w="615" w:type="dxa"/>
          </w:tcPr>
          <w:p w14:paraId="5713C7F8" w14:textId="77777777" w:rsidR="00E8069C" w:rsidRDefault="00E8069C">
            <w:r>
              <w:t>18691</w:t>
            </w:r>
          </w:p>
        </w:tc>
        <w:tc>
          <w:tcPr>
            <w:tcW w:w="960" w:type="dxa"/>
          </w:tcPr>
          <w:p w14:paraId="2CEB603E" w14:textId="77777777" w:rsidR="00E8069C" w:rsidRDefault="00E8069C">
            <w:r>
              <w:t>Ayesha Javed</w:t>
            </w:r>
          </w:p>
        </w:tc>
        <w:tc>
          <w:tcPr>
            <w:tcW w:w="935" w:type="dxa"/>
          </w:tcPr>
          <w:p w14:paraId="5CD7FA9F" w14:textId="77777777" w:rsidR="00E8069C" w:rsidRDefault="00E8069C">
            <w:r>
              <w:t>Khalid Javed</w:t>
            </w:r>
          </w:p>
        </w:tc>
        <w:tc>
          <w:tcPr>
            <w:tcW w:w="957" w:type="dxa"/>
          </w:tcPr>
          <w:p w14:paraId="64B68644" w14:textId="77777777" w:rsidR="00E8069C" w:rsidRDefault="00E8069C">
            <w:r>
              <w:t>108972-P</w:t>
            </w:r>
          </w:p>
        </w:tc>
        <w:tc>
          <w:tcPr>
            <w:tcW w:w="700" w:type="dxa"/>
          </w:tcPr>
          <w:p w14:paraId="31B43F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E3EBA7" w14:textId="77777777" w:rsidR="00E8069C" w:rsidRDefault="00E8069C">
            <w:r>
              <w:t>14.641667</w:t>
            </w:r>
          </w:p>
        </w:tc>
        <w:tc>
          <w:tcPr>
            <w:tcW w:w="598" w:type="dxa"/>
          </w:tcPr>
          <w:p w14:paraId="44D451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3E71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8B6C0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DBC493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50D8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86292F" w14:textId="77777777" w:rsidR="00E8069C" w:rsidRDefault="00E8069C">
            <w:r>
              <w:t>49.641667</w:t>
            </w:r>
          </w:p>
        </w:tc>
      </w:tr>
      <w:tr w:rsidR="00E8069C" w14:paraId="63D0A429" w14:textId="77777777" w:rsidTr="00E8069C">
        <w:tc>
          <w:tcPr>
            <w:tcW w:w="1133" w:type="dxa"/>
          </w:tcPr>
          <w:p w14:paraId="0F7597D9" w14:textId="77777777" w:rsidR="00E8069C" w:rsidRDefault="00E8069C">
            <w:r>
              <w:t>1725</w:t>
            </w:r>
          </w:p>
        </w:tc>
        <w:tc>
          <w:tcPr>
            <w:tcW w:w="615" w:type="dxa"/>
          </w:tcPr>
          <w:p w14:paraId="7DB3239C" w14:textId="77777777" w:rsidR="00E8069C" w:rsidRDefault="00E8069C">
            <w:r>
              <w:t>20223</w:t>
            </w:r>
          </w:p>
        </w:tc>
        <w:tc>
          <w:tcPr>
            <w:tcW w:w="960" w:type="dxa"/>
          </w:tcPr>
          <w:p w14:paraId="5C6A0F55" w14:textId="77777777" w:rsidR="00E8069C" w:rsidRDefault="00E8069C">
            <w:r>
              <w:t>Ayesha Rehman</w:t>
            </w:r>
          </w:p>
        </w:tc>
        <w:tc>
          <w:tcPr>
            <w:tcW w:w="935" w:type="dxa"/>
          </w:tcPr>
          <w:p w14:paraId="6BDB0CDD" w14:textId="77777777" w:rsidR="00E8069C" w:rsidRDefault="00E8069C">
            <w:r>
              <w:t>Abdul Rehman</w:t>
            </w:r>
          </w:p>
        </w:tc>
        <w:tc>
          <w:tcPr>
            <w:tcW w:w="957" w:type="dxa"/>
          </w:tcPr>
          <w:p w14:paraId="4D896415" w14:textId="77777777" w:rsidR="00E8069C" w:rsidRDefault="00E8069C">
            <w:r>
              <w:t>110013-P</w:t>
            </w:r>
          </w:p>
        </w:tc>
        <w:tc>
          <w:tcPr>
            <w:tcW w:w="700" w:type="dxa"/>
          </w:tcPr>
          <w:p w14:paraId="3E3954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739B6A" w14:textId="77777777" w:rsidR="00E8069C" w:rsidRDefault="00E8069C">
            <w:r>
              <w:t>14.641667</w:t>
            </w:r>
          </w:p>
        </w:tc>
        <w:tc>
          <w:tcPr>
            <w:tcW w:w="598" w:type="dxa"/>
          </w:tcPr>
          <w:p w14:paraId="461E0E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1C01B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7A204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B34D4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CEDF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63696F" w14:textId="77777777" w:rsidR="00E8069C" w:rsidRDefault="00E8069C">
            <w:r>
              <w:t>49.641667</w:t>
            </w:r>
          </w:p>
        </w:tc>
      </w:tr>
      <w:tr w:rsidR="00E8069C" w14:paraId="21AEF10B" w14:textId="77777777" w:rsidTr="00E8069C">
        <w:tc>
          <w:tcPr>
            <w:tcW w:w="1133" w:type="dxa"/>
          </w:tcPr>
          <w:p w14:paraId="563694C1" w14:textId="77777777" w:rsidR="00E8069C" w:rsidRDefault="00E8069C">
            <w:r>
              <w:t>1726</w:t>
            </w:r>
          </w:p>
        </w:tc>
        <w:tc>
          <w:tcPr>
            <w:tcW w:w="615" w:type="dxa"/>
          </w:tcPr>
          <w:p w14:paraId="41E16EBF" w14:textId="77777777" w:rsidR="00E8069C" w:rsidRDefault="00E8069C">
            <w:r>
              <w:t>15563</w:t>
            </w:r>
          </w:p>
        </w:tc>
        <w:tc>
          <w:tcPr>
            <w:tcW w:w="960" w:type="dxa"/>
          </w:tcPr>
          <w:p w14:paraId="00627526" w14:textId="77777777" w:rsidR="00E8069C" w:rsidRDefault="00E8069C">
            <w:r>
              <w:t>Varda Khalid</w:t>
            </w:r>
          </w:p>
        </w:tc>
        <w:tc>
          <w:tcPr>
            <w:tcW w:w="935" w:type="dxa"/>
          </w:tcPr>
          <w:p w14:paraId="5C34EB86" w14:textId="77777777" w:rsidR="00E8069C" w:rsidRDefault="00E8069C">
            <w:r>
              <w:t>Khalid Mahmood Awan</w:t>
            </w:r>
          </w:p>
        </w:tc>
        <w:tc>
          <w:tcPr>
            <w:tcW w:w="957" w:type="dxa"/>
          </w:tcPr>
          <w:p w14:paraId="753C60C6" w14:textId="77777777" w:rsidR="00E8069C" w:rsidRDefault="00E8069C">
            <w:r>
              <w:t>109344-P</w:t>
            </w:r>
          </w:p>
        </w:tc>
        <w:tc>
          <w:tcPr>
            <w:tcW w:w="700" w:type="dxa"/>
          </w:tcPr>
          <w:p w14:paraId="0D7BD07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F8762F" w14:textId="77777777" w:rsidR="00E8069C" w:rsidRDefault="00E8069C">
            <w:r>
              <w:t>14.636735</w:t>
            </w:r>
          </w:p>
        </w:tc>
        <w:tc>
          <w:tcPr>
            <w:tcW w:w="598" w:type="dxa"/>
          </w:tcPr>
          <w:p w14:paraId="13DAE1F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1A672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2F3975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6018E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B5E0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7272E7" w14:textId="77777777" w:rsidR="00E8069C" w:rsidRDefault="00E8069C">
            <w:r>
              <w:t>49.636735</w:t>
            </w:r>
          </w:p>
        </w:tc>
      </w:tr>
      <w:tr w:rsidR="00E8069C" w14:paraId="249AB904" w14:textId="77777777" w:rsidTr="00E8069C">
        <w:tc>
          <w:tcPr>
            <w:tcW w:w="1133" w:type="dxa"/>
          </w:tcPr>
          <w:p w14:paraId="4F6206C4" w14:textId="77777777" w:rsidR="00E8069C" w:rsidRDefault="00E8069C">
            <w:r>
              <w:t>1727</w:t>
            </w:r>
          </w:p>
        </w:tc>
        <w:tc>
          <w:tcPr>
            <w:tcW w:w="615" w:type="dxa"/>
          </w:tcPr>
          <w:p w14:paraId="0E5B4B5C" w14:textId="77777777" w:rsidR="00E8069C" w:rsidRDefault="00E8069C">
            <w:r>
              <w:t>18386</w:t>
            </w:r>
          </w:p>
        </w:tc>
        <w:tc>
          <w:tcPr>
            <w:tcW w:w="960" w:type="dxa"/>
          </w:tcPr>
          <w:p w14:paraId="5F66BE85" w14:textId="77777777" w:rsidR="00E8069C" w:rsidRDefault="00E8069C">
            <w:r>
              <w:t>Dr Arfa Mir</w:t>
            </w:r>
          </w:p>
        </w:tc>
        <w:tc>
          <w:tcPr>
            <w:tcW w:w="935" w:type="dxa"/>
          </w:tcPr>
          <w:p w14:paraId="03A7D3B4" w14:textId="77777777" w:rsidR="00E8069C" w:rsidRDefault="00E8069C">
            <w:r>
              <w:t>MIR MUHAMMAD TASIR</w:t>
            </w:r>
          </w:p>
        </w:tc>
        <w:tc>
          <w:tcPr>
            <w:tcW w:w="957" w:type="dxa"/>
          </w:tcPr>
          <w:p w14:paraId="58715CA2" w14:textId="77777777" w:rsidR="00E8069C" w:rsidRDefault="00E8069C">
            <w:r>
              <w:t>116718-P</w:t>
            </w:r>
          </w:p>
        </w:tc>
        <w:tc>
          <w:tcPr>
            <w:tcW w:w="700" w:type="dxa"/>
          </w:tcPr>
          <w:p w14:paraId="408AB1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C3F6A9" w14:textId="77777777" w:rsidR="00E8069C" w:rsidRDefault="00E8069C">
            <w:r>
              <w:t>14.633333</w:t>
            </w:r>
          </w:p>
        </w:tc>
        <w:tc>
          <w:tcPr>
            <w:tcW w:w="598" w:type="dxa"/>
          </w:tcPr>
          <w:p w14:paraId="2FDA87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7E35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DA6B0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4798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BC992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4B5F7A" w14:textId="77777777" w:rsidR="00E8069C" w:rsidRDefault="00E8069C">
            <w:r>
              <w:t>49.633333</w:t>
            </w:r>
          </w:p>
        </w:tc>
      </w:tr>
      <w:tr w:rsidR="00E8069C" w14:paraId="495255FB" w14:textId="77777777" w:rsidTr="00E8069C">
        <w:tc>
          <w:tcPr>
            <w:tcW w:w="1133" w:type="dxa"/>
          </w:tcPr>
          <w:p w14:paraId="5EB8A54B" w14:textId="77777777" w:rsidR="00E8069C" w:rsidRDefault="00E8069C">
            <w:r>
              <w:t>1728</w:t>
            </w:r>
          </w:p>
        </w:tc>
        <w:tc>
          <w:tcPr>
            <w:tcW w:w="615" w:type="dxa"/>
          </w:tcPr>
          <w:p w14:paraId="29279508" w14:textId="77777777" w:rsidR="00E8069C" w:rsidRDefault="00E8069C">
            <w:r>
              <w:t>18953</w:t>
            </w:r>
          </w:p>
        </w:tc>
        <w:tc>
          <w:tcPr>
            <w:tcW w:w="960" w:type="dxa"/>
          </w:tcPr>
          <w:p w14:paraId="6E8D1A09" w14:textId="77777777" w:rsidR="00E8069C" w:rsidRDefault="00E8069C">
            <w:r>
              <w:t>Dr. Ramlah Abbas</w:t>
            </w:r>
          </w:p>
        </w:tc>
        <w:tc>
          <w:tcPr>
            <w:tcW w:w="935" w:type="dxa"/>
          </w:tcPr>
          <w:p w14:paraId="362CCC12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6F9DB1AB" w14:textId="77777777" w:rsidR="00E8069C" w:rsidRDefault="00E8069C">
            <w:r>
              <w:t>115224-P</w:t>
            </w:r>
          </w:p>
        </w:tc>
        <w:tc>
          <w:tcPr>
            <w:tcW w:w="700" w:type="dxa"/>
          </w:tcPr>
          <w:p w14:paraId="4D67A8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BCE662" w14:textId="77777777" w:rsidR="00E8069C" w:rsidRDefault="00E8069C">
            <w:r>
              <w:t>14.629167</w:t>
            </w:r>
          </w:p>
        </w:tc>
        <w:tc>
          <w:tcPr>
            <w:tcW w:w="598" w:type="dxa"/>
          </w:tcPr>
          <w:p w14:paraId="15DEF2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071B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BB0B9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EB934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2550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9488D6" w14:textId="77777777" w:rsidR="00E8069C" w:rsidRDefault="00E8069C">
            <w:r>
              <w:t>49.629167</w:t>
            </w:r>
          </w:p>
        </w:tc>
      </w:tr>
      <w:tr w:rsidR="00E8069C" w14:paraId="63FFA408" w14:textId="77777777" w:rsidTr="00E8069C">
        <w:tc>
          <w:tcPr>
            <w:tcW w:w="1133" w:type="dxa"/>
          </w:tcPr>
          <w:p w14:paraId="76B948A9" w14:textId="77777777" w:rsidR="00E8069C" w:rsidRDefault="00E8069C">
            <w:r>
              <w:t>1729</w:t>
            </w:r>
          </w:p>
        </w:tc>
        <w:tc>
          <w:tcPr>
            <w:tcW w:w="615" w:type="dxa"/>
          </w:tcPr>
          <w:p w14:paraId="25694A06" w14:textId="77777777" w:rsidR="00E8069C" w:rsidRDefault="00E8069C">
            <w:r>
              <w:t>8009</w:t>
            </w:r>
          </w:p>
        </w:tc>
        <w:tc>
          <w:tcPr>
            <w:tcW w:w="960" w:type="dxa"/>
          </w:tcPr>
          <w:p w14:paraId="534988D8" w14:textId="77777777" w:rsidR="00E8069C" w:rsidRDefault="00E8069C">
            <w:r>
              <w:t>Suleman Khalid</w:t>
            </w:r>
          </w:p>
        </w:tc>
        <w:tc>
          <w:tcPr>
            <w:tcW w:w="935" w:type="dxa"/>
          </w:tcPr>
          <w:p w14:paraId="471396F1" w14:textId="77777777" w:rsidR="00E8069C" w:rsidRDefault="00E8069C">
            <w:r>
              <w:t>khalid mehmood raza</w:t>
            </w:r>
          </w:p>
        </w:tc>
        <w:tc>
          <w:tcPr>
            <w:tcW w:w="957" w:type="dxa"/>
          </w:tcPr>
          <w:p w14:paraId="55927889" w14:textId="77777777" w:rsidR="00E8069C" w:rsidRDefault="00E8069C">
            <w:r>
              <w:t>104504-p</w:t>
            </w:r>
          </w:p>
        </w:tc>
        <w:tc>
          <w:tcPr>
            <w:tcW w:w="700" w:type="dxa"/>
          </w:tcPr>
          <w:p w14:paraId="47A6EB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B0CF24" w14:textId="77777777" w:rsidR="00E8069C" w:rsidRDefault="00E8069C">
            <w:r>
              <w:t>15.62439</w:t>
            </w:r>
          </w:p>
        </w:tc>
        <w:tc>
          <w:tcPr>
            <w:tcW w:w="598" w:type="dxa"/>
          </w:tcPr>
          <w:p w14:paraId="3F0796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2D768C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82995B3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1E60E0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9AEE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C552A1" w14:textId="77777777" w:rsidR="00E8069C" w:rsidRDefault="00E8069C">
            <w:r>
              <w:t>49.62439</w:t>
            </w:r>
          </w:p>
        </w:tc>
      </w:tr>
      <w:tr w:rsidR="00E8069C" w14:paraId="1FD8CB19" w14:textId="77777777" w:rsidTr="00E8069C">
        <w:tc>
          <w:tcPr>
            <w:tcW w:w="1133" w:type="dxa"/>
          </w:tcPr>
          <w:p w14:paraId="6144B3ED" w14:textId="77777777" w:rsidR="00E8069C" w:rsidRDefault="00E8069C">
            <w:r>
              <w:t>1730</w:t>
            </w:r>
          </w:p>
        </w:tc>
        <w:tc>
          <w:tcPr>
            <w:tcW w:w="615" w:type="dxa"/>
          </w:tcPr>
          <w:p w14:paraId="17D6CB3E" w14:textId="77777777" w:rsidR="00E8069C" w:rsidRDefault="00E8069C">
            <w:r>
              <w:t>18137</w:t>
            </w:r>
          </w:p>
        </w:tc>
        <w:tc>
          <w:tcPr>
            <w:tcW w:w="960" w:type="dxa"/>
          </w:tcPr>
          <w:p w14:paraId="263FC219" w14:textId="77777777" w:rsidR="00E8069C" w:rsidRDefault="00E8069C">
            <w:r>
              <w:t>Iqra Attiq</w:t>
            </w:r>
          </w:p>
        </w:tc>
        <w:tc>
          <w:tcPr>
            <w:tcW w:w="935" w:type="dxa"/>
          </w:tcPr>
          <w:p w14:paraId="7705F1E0" w14:textId="77777777" w:rsidR="00E8069C" w:rsidRDefault="00E8069C">
            <w:r>
              <w:t>ATTIQ U REHMAN</w:t>
            </w:r>
          </w:p>
        </w:tc>
        <w:tc>
          <w:tcPr>
            <w:tcW w:w="957" w:type="dxa"/>
          </w:tcPr>
          <w:p w14:paraId="3A1D1271" w14:textId="77777777" w:rsidR="00E8069C" w:rsidRDefault="00E8069C">
            <w:r>
              <w:t>713522-01-M</w:t>
            </w:r>
          </w:p>
        </w:tc>
        <w:tc>
          <w:tcPr>
            <w:tcW w:w="700" w:type="dxa"/>
          </w:tcPr>
          <w:p w14:paraId="6224B0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9A1D89" w14:textId="77777777" w:rsidR="00E8069C" w:rsidRDefault="00E8069C">
            <w:r>
              <w:t>14.620833</w:t>
            </w:r>
          </w:p>
        </w:tc>
        <w:tc>
          <w:tcPr>
            <w:tcW w:w="598" w:type="dxa"/>
          </w:tcPr>
          <w:p w14:paraId="176BD7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4874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ABEE9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3ECAE2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E2212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1FA3B8" w14:textId="77777777" w:rsidR="00E8069C" w:rsidRDefault="00E8069C">
            <w:r>
              <w:t>49.620833</w:t>
            </w:r>
          </w:p>
        </w:tc>
      </w:tr>
      <w:tr w:rsidR="00E8069C" w14:paraId="2797F6C7" w14:textId="77777777" w:rsidTr="00E8069C">
        <w:tc>
          <w:tcPr>
            <w:tcW w:w="1133" w:type="dxa"/>
          </w:tcPr>
          <w:p w14:paraId="5AF43E4B" w14:textId="77777777" w:rsidR="00E8069C" w:rsidRDefault="00E8069C">
            <w:r>
              <w:t>1731</w:t>
            </w:r>
          </w:p>
        </w:tc>
        <w:tc>
          <w:tcPr>
            <w:tcW w:w="615" w:type="dxa"/>
          </w:tcPr>
          <w:p w14:paraId="21342DDE" w14:textId="77777777" w:rsidR="00E8069C" w:rsidRDefault="00E8069C">
            <w:r>
              <w:t>3744</w:t>
            </w:r>
          </w:p>
        </w:tc>
        <w:tc>
          <w:tcPr>
            <w:tcW w:w="960" w:type="dxa"/>
          </w:tcPr>
          <w:p w14:paraId="69D0522C" w14:textId="77777777" w:rsidR="00E8069C" w:rsidRDefault="00E8069C">
            <w:r>
              <w:t>Tayyaba Shakeel</w:t>
            </w:r>
          </w:p>
        </w:tc>
        <w:tc>
          <w:tcPr>
            <w:tcW w:w="935" w:type="dxa"/>
          </w:tcPr>
          <w:p w14:paraId="77ED487C" w14:textId="77777777" w:rsidR="00E8069C" w:rsidRDefault="00E8069C">
            <w:r>
              <w:t>Shakeel Ahmed</w:t>
            </w:r>
          </w:p>
        </w:tc>
        <w:tc>
          <w:tcPr>
            <w:tcW w:w="957" w:type="dxa"/>
          </w:tcPr>
          <w:p w14:paraId="6502A977" w14:textId="77777777" w:rsidR="00E8069C" w:rsidRDefault="00E8069C">
            <w:r>
              <w:t>107290-P</w:t>
            </w:r>
          </w:p>
        </w:tc>
        <w:tc>
          <w:tcPr>
            <w:tcW w:w="700" w:type="dxa"/>
          </w:tcPr>
          <w:p w14:paraId="64D910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68A235" w14:textId="77777777" w:rsidR="00E8069C" w:rsidRDefault="00E8069C">
            <w:r>
              <w:t>14.604167</w:t>
            </w:r>
          </w:p>
        </w:tc>
        <w:tc>
          <w:tcPr>
            <w:tcW w:w="598" w:type="dxa"/>
          </w:tcPr>
          <w:p w14:paraId="2723C6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8C015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1B9D9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E7AE0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F47C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47A52A" w14:textId="77777777" w:rsidR="00E8069C" w:rsidRDefault="00E8069C">
            <w:r>
              <w:t>49.604167</w:t>
            </w:r>
          </w:p>
        </w:tc>
      </w:tr>
      <w:tr w:rsidR="00E8069C" w14:paraId="11640BDE" w14:textId="77777777" w:rsidTr="00E8069C">
        <w:tc>
          <w:tcPr>
            <w:tcW w:w="1133" w:type="dxa"/>
          </w:tcPr>
          <w:p w14:paraId="0BE304D1" w14:textId="77777777" w:rsidR="00E8069C" w:rsidRDefault="00E8069C">
            <w:r>
              <w:t>1732</w:t>
            </w:r>
          </w:p>
        </w:tc>
        <w:tc>
          <w:tcPr>
            <w:tcW w:w="615" w:type="dxa"/>
          </w:tcPr>
          <w:p w14:paraId="7962BFDD" w14:textId="77777777" w:rsidR="00E8069C" w:rsidRDefault="00E8069C">
            <w:r>
              <w:t>17052</w:t>
            </w:r>
          </w:p>
        </w:tc>
        <w:tc>
          <w:tcPr>
            <w:tcW w:w="960" w:type="dxa"/>
          </w:tcPr>
          <w:p w14:paraId="5C678755" w14:textId="77777777" w:rsidR="00E8069C" w:rsidRDefault="00E8069C">
            <w:r>
              <w:t>Sana Farooq</w:t>
            </w:r>
          </w:p>
        </w:tc>
        <w:tc>
          <w:tcPr>
            <w:tcW w:w="935" w:type="dxa"/>
          </w:tcPr>
          <w:p w14:paraId="0ABFA013" w14:textId="77777777" w:rsidR="00E8069C" w:rsidRDefault="00E8069C">
            <w:r>
              <w:t>Farooq Ghani Khokhar</w:t>
            </w:r>
          </w:p>
        </w:tc>
        <w:tc>
          <w:tcPr>
            <w:tcW w:w="957" w:type="dxa"/>
          </w:tcPr>
          <w:p w14:paraId="746CA45C" w14:textId="77777777" w:rsidR="00E8069C" w:rsidRDefault="00E8069C">
            <w:r>
              <w:t>713510-01-M</w:t>
            </w:r>
          </w:p>
        </w:tc>
        <w:tc>
          <w:tcPr>
            <w:tcW w:w="700" w:type="dxa"/>
          </w:tcPr>
          <w:p w14:paraId="645C3FC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08BBAB" w14:textId="77777777" w:rsidR="00E8069C" w:rsidRDefault="00E8069C">
            <w:r>
              <w:t>14.595833</w:t>
            </w:r>
          </w:p>
        </w:tc>
        <w:tc>
          <w:tcPr>
            <w:tcW w:w="598" w:type="dxa"/>
          </w:tcPr>
          <w:p w14:paraId="641476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0B20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D8348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2653C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CEC6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AF768F" w14:textId="77777777" w:rsidR="00E8069C" w:rsidRDefault="00E8069C">
            <w:r>
              <w:t>49.595833</w:t>
            </w:r>
          </w:p>
        </w:tc>
      </w:tr>
      <w:tr w:rsidR="00E8069C" w14:paraId="344A3967" w14:textId="77777777" w:rsidTr="00E8069C">
        <w:tc>
          <w:tcPr>
            <w:tcW w:w="1133" w:type="dxa"/>
          </w:tcPr>
          <w:p w14:paraId="4627F4CD" w14:textId="77777777" w:rsidR="00E8069C" w:rsidRDefault="00E8069C">
            <w:r>
              <w:t>1733</w:t>
            </w:r>
          </w:p>
        </w:tc>
        <w:tc>
          <w:tcPr>
            <w:tcW w:w="615" w:type="dxa"/>
          </w:tcPr>
          <w:p w14:paraId="372858F1" w14:textId="77777777" w:rsidR="00E8069C" w:rsidRDefault="00E8069C">
            <w:r>
              <w:t>18482</w:t>
            </w:r>
          </w:p>
        </w:tc>
        <w:tc>
          <w:tcPr>
            <w:tcW w:w="960" w:type="dxa"/>
          </w:tcPr>
          <w:p w14:paraId="21E8DB63" w14:textId="77777777" w:rsidR="00E8069C" w:rsidRDefault="00E8069C">
            <w:r>
              <w:t>Ammar Ali Khan</w:t>
            </w:r>
          </w:p>
        </w:tc>
        <w:tc>
          <w:tcPr>
            <w:tcW w:w="935" w:type="dxa"/>
          </w:tcPr>
          <w:p w14:paraId="7D352387" w14:textId="77777777" w:rsidR="00E8069C" w:rsidRDefault="00E8069C">
            <w:r>
              <w:t>muhammad khan</w:t>
            </w:r>
          </w:p>
        </w:tc>
        <w:tc>
          <w:tcPr>
            <w:tcW w:w="957" w:type="dxa"/>
          </w:tcPr>
          <w:p w14:paraId="7AA0E594" w14:textId="77777777" w:rsidR="00E8069C" w:rsidRDefault="00E8069C">
            <w:r>
              <w:t>112764-P</w:t>
            </w:r>
          </w:p>
        </w:tc>
        <w:tc>
          <w:tcPr>
            <w:tcW w:w="700" w:type="dxa"/>
          </w:tcPr>
          <w:p w14:paraId="1C961B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AEF037" w14:textId="77777777" w:rsidR="00E8069C" w:rsidRDefault="00E8069C">
            <w:r>
              <w:t>14.591667</w:t>
            </w:r>
          </w:p>
        </w:tc>
        <w:tc>
          <w:tcPr>
            <w:tcW w:w="598" w:type="dxa"/>
          </w:tcPr>
          <w:p w14:paraId="63424A1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20511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D3637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B9C18C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6FB7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E64DFA" w14:textId="77777777" w:rsidR="00E8069C" w:rsidRDefault="00E8069C">
            <w:r>
              <w:t>49.591667</w:t>
            </w:r>
          </w:p>
        </w:tc>
      </w:tr>
      <w:tr w:rsidR="00E8069C" w14:paraId="5DE4B252" w14:textId="77777777" w:rsidTr="00E8069C">
        <w:tc>
          <w:tcPr>
            <w:tcW w:w="1133" w:type="dxa"/>
          </w:tcPr>
          <w:p w14:paraId="1E88E622" w14:textId="77777777" w:rsidR="00E8069C" w:rsidRDefault="00E8069C">
            <w:r>
              <w:t>1734</w:t>
            </w:r>
          </w:p>
        </w:tc>
        <w:tc>
          <w:tcPr>
            <w:tcW w:w="615" w:type="dxa"/>
          </w:tcPr>
          <w:p w14:paraId="77E6E198" w14:textId="77777777" w:rsidR="00E8069C" w:rsidRDefault="00E8069C">
            <w:r>
              <w:t>18394</w:t>
            </w:r>
          </w:p>
        </w:tc>
        <w:tc>
          <w:tcPr>
            <w:tcW w:w="960" w:type="dxa"/>
          </w:tcPr>
          <w:p w14:paraId="6F698BC3" w14:textId="77777777" w:rsidR="00E8069C" w:rsidRDefault="00E8069C">
            <w:r>
              <w:t>Kaynat Riaz</w:t>
            </w:r>
          </w:p>
        </w:tc>
        <w:tc>
          <w:tcPr>
            <w:tcW w:w="935" w:type="dxa"/>
          </w:tcPr>
          <w:p w14:paraId="3F23A84F" w14:textId="77777777" w:rsidR="00E8069C" w:rsidRDefault="00E8069C">
            <w:r>
              <w:t>Riaz Hussain</w:t>
            </w:r>
          </w:p>
        </w:tc>
        <w:tc>
          <w:tcPr>
            <w:tcW w:w="957" w:type="dxa"/>
          </w:tcPr>
          <w:p w14:paraId="55FCAAE6" w14:textId="77777777" w:rsidR="00E8069C" w:rsidRDefault="00E8069C">
            <w:r>
              <w:t>110821-P</w:t>
            </w:r>
          </w:p>
        </w:tc>
        <w:tc>
          <w:tcPr>
            <w:tcW w:w="700" w:type="dxa"/>
          </w:tcPr>
          <w:p w14:paraId="68660B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C5A165" w14:textId="77777777" w:rsidR="00E8069C" w:rsidRDefault="00E8069C">
            <w:r>
              <w:t>14.5875</w:t>
            </w:r>
          </w:p>
        </w:tc>
        <w:tc>
          <w:tcPr>
            <w:tcW w:w="598" w:type="dxa"/>
          </w:tcPr>
          <w:p w14:paraId="11CD60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F093C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62919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678F6B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9DE40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410189" w14:textId="77777777" w:rsidR="00E8069C" w:rsidRDefault="00E8069C">
            <w:r>
              <w:t>49.5875</w:t>
            </w:r>
          </w:p>
        </w:tc>
      </w:tr>
      <w:tr w:rsidR="00E8069C" w14:paraId="2238014F" w14:textId="77777777" w:rsidTr="00E8069C">
        <w:tc>
          <w:tcPr>
            <w:tcW w:w="1133" w:type="dxa"/>
          </w:tcPr>
          <w:p w14:paraId="2999CD8E" w14:textId="77777777" w:rsidR="00E8069C" w:rsidRDefault="00E8069C">
            <w:r>
              <w:t>1735</w:t>
            </w:r>
          </w:p>
        </w:tc>
        <w:tc>
          <w:tcPr>
            <w:tcW w:w="615" w:type="dxa"/>
          </w:tcPr>
          <w:p w14:paraId="533AB78B" w14:textId="77777777" w:rsidR="00E8069C" w:rsidRDefault="00E8069C">
            <w:r>
              <w:t>4977</w:t>
            </w:r>
          </w:p>
        </w:tc>
        <w:tc>
          <w:tcPr>
            <w:tcW w:w="960" w:type="dxa"/>
          </w:tcPr>
          <w:p w14:paraId="0EA01EC6" w14:textId="77777777" w:rsidR="00E8069C" w:rsidRDefault="00E8069C">
            <w:r>
              <w:t>Ayesha Ashraf</w:t>
            </w:r>
          </w:p>
        </w:tc>
        <w:tc>
          <w:tcPr>
            <w:tcW w:w="935" w:type="dxa"/>
          </w:tcPr>
          <w:p w14:paraId="2FC94C26" w14:textId="77777777" w:rsidR="00E8069C" w:rsidRDefault="00E8069C">
            <w:r>
              <w:t>Muhammad Ashraf Zahid</w:t>
            </w:r>
          </w:p>
        </w:tc>
        <w:tc>
          <w:tcPr>
            <w:tcW w:w="957" w:type="dxa"/>
          </w:tcPr>
          <w:p w14:paraId="587B2CD0" w14:textId="77777777" w:rsidR="00E8069C" w:rsidRDefault="00E8069C">
            <w:r>
              <w:t>92283-P</w:t>
            </w:r>
          </w:p>
        </w:tc>
        <w:tc>
          <w:tcPr>
            <w:tcW w:w="700" w:type="dxa"/>
          </w:tcPr>
          <w:p w14:paraId="40E108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1E87D1" w14:textId="77777777" w:rsidR="00E8069C" w:rsidRDefault="00E8069C">
            <w:r>
              <w:t>13.753191</w:t>
            </w:r>
          </w:p>
        </w:tc>
        <w:tc>
          <w:tcPr>
            <w:tcW w:w="598" w:type="dxa"/>
          </w:tcPr>
          <w:p w14:paraId="724D1B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32DD4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60C218" w14:textId="77777777" w:rsidR="00E8069C" w:rsidRDefault="00E8069C">
            <w:r>
              <w:t>3.333333</w:t>
            </w:r>
          </w:p>
        </w:tc>
        <w:tc>
          <w:tcPr>
            <w:tcW w:w="596" w:type="dxa"/>
          </w:tcPr>
          <w:p w14:paraId="1802D4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9F45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2C153F" w14:textId="77777777" w:rsidR="00E8069C" w:rsidRDefault="00E8069C">
            <w:r>
              <w:t>49.586524</w:t>
            </w:r>
          </w:p>
        </w:tc>
      </w:tr>
      <w:tr w:rsidR="00E8069C" w14:paraId="017E97A8" w14:textId="77777777" w:rsidTr="00E8069C">
        <w:tc>
          <w:tcPr>
            <w:tcW w:w="1133" w:type="dxa"/>
          </w:tcPr>
          <w:p w14:paraId="5996EAFF" w14:textId="77777777" w:rsidR="00E8069C" w:rsidRDefault="00E8069C">
            <w:r>
              <w:t>1736</w:t>
            </w:r>
          </w:p>
        </w:tc>
        <w:tc>
          <w:tcPr>
            <w:tcW w:w="615" w:type="dxa"/>
          </w:tcPr>
          <w:p w14:paraId="4905E1D2" w14:textId="77777777" w:rsidR="00E8069C" w:rsidRDefault="00E8069C">
            <w:r>
              <w:t>17717</w:t>
            </w:r>
          </w:p>
        </w:tc>
        <w:tc>
          <w:tcPr>
            <w:tcW w:w="960" w:type="dxa"/>
          </w:tcPr>
          <w:p w14:paraId="01B50D42" w14:textId="77777777" w:rsidR="00E8069C" w:rsidRDefault="00E8069C">
            <w:r>
              <w:t>Afshan Zareen</w:t>
            </w:r>
          </w:p>
        </w:tc>
        <w:tc>
          <w:tcPr>
            <w:tcW w:w="935" w:type="dxa"/>
          </w:tcPr>
          <w:p w14:paraId="19CA59E5" w14:textId="77777777" w:rsidR="00E8069C" w:rsidRDefault="00E8069C">
            <w:r>
              <w:t>Fayyaz Muhammad Bhatti</w:t>
            </w:r>
          </w:p>
        </w:tc>
        <w:tc>
          <w:tcPr>
            <w:tcW w:w="957" w:type="dxa"/>
          </w:tcPr>
          <w:p w14:paraId="02E77386" w14:textId="77777777" w:rsidR="00E8069C" w:rsidRDefault="00E8069C">
            <w:r>
              <w:t>102577-P</w:t>
            </w:r>
          </w:p>
        </w:tc>
        <w:tc>
          <w:tcPr>
            <w:tcW w:w="700" w:type="dxa"/>
          </w:tcPr>
          <w:p w14:paraId="48995F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F9BD52" w14:textId="77777777" w:rsidR="00E8069C" w:rsidRDefault="00E8069C">
            <w:r>
              <w:t>14.583333</w:t>
            </w:r>
          </w:p>
        </w:tc>
        <w:tc>
          <w:tcPr>
            <w:tcW w:w="598" w:type="dxa"/>
          </w:tcPr>
          <w:p w14:paraId="0DE0D9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F7189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76280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6EA549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BCA3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E6274C" w14:textId="77777777" w:rsidR="00E8069C" w:rsidRDefault="00E8069C">
            <w:r>
              <w:t>49.583333</w:t>
            </w:r>
          </w:p>
        </w:tc>
      </w:tr>
      <w:tr w:rsidR="00E8069C" w14:paraId="3B56A138" w14:textId="77777777" w:rsidTr="00E8069C">
        <w:tc>
          <w:tcPr>
            <w:tcW w:w="1133" w:type="dxa"/>
          </w:tcPr>
          <w:p w14:paraId="708CC40C" w14:textId="77777777" w:rsidR="00E8069C" w:rsidRDefault="00E8069C">
            <w:r>
              <w:t>1737</w:t>
            </w:r>
          </w:p>
        </w:tc>
        <w:tc>
          <w:tcPr>
            <w:tcW w:w="615" w:type="dxa"/>
          </w:tcPr>
          <w:p w14:paraId="1946D857" w14:textId="77777777" w:rsidR="00E8069C" w:rsidRDefault="00E8069C">
            <w:r>
              <w:t>18125</w:t>
            </w:r>
          </w:p>
        </w:tc>
        <w:tc>
          <w:tcPr>
            <w:tcW w:w="960" w:type="dxa"/>
          </w:tcPr>
          <w:p w14:paraId="4DE64D0F" w14:textId="77777777" w:rsidR="00E8069C" w:rsidRDefault="00E8069C">
            <w:r>
              <w:t>Afroz Ahmed Tariq</w:t>
            </w:r>
          </w:p>
        </w:tc>
        <w:tc>
          <w:tcPr>
            <w:tcW w:w="935" w:type="dxa"/>
          </w:tcPr>
          <w:p w14:paraId="17270EEB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50741860" w14:textId="77777777" w:rsidR="00E8069C" w:rsidRDefault="00E8069C">
            <w:r>
              <w:t xml:space="preserve">113655-P </w:t>
            </w:r>
          </w:p>
        </w:tc>
        <w:tc>
          <w:tcPr>
            <w:tcW w:w="700" w:type="dxa"/>
          </w:tcPr>
          <w:p w14:paraId="46CE4D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902781" w14:textId="77777777" w:rsidR="00E8069C" w:rsidRDefault="00E8069C">
            <w:r>
              <w:t>14.578723</w:t>
            </w:r>
          </w:p>
        </w:tc>
        <w:tc>
          <w:tcPr>
            <w:tcW w:w="598" w:type="dxa"/>
          </w:tcPr>
          <w:p w14:paraId="7C4878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4C2A9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0AFDE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CBA99D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AC128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4F03EE" w14:textId="77777777" w:rsidR="00E8069C" w:rsidRDefault="00E8069C">
            <w:r>
              <w:t>49.578723</w:t>
            </w:r>
          </w:p>
        </w:tc>
      </w:tr>
      <w:tr w:rsidR="00E8069C" w14:paraId="1046DD9D" w14:textId="77777777" w:rsidTr="00E8069C">
        <w:tc>
          <w:tcPr>
            <w:tcW w:w="1133" w:type="dxa"/>
          </w:tcPr>
          <w:p w14:paraId="0573C06F" w14:textId="77777777" w:rsidR="00E8069C" w:rsidRDefault="00E8069C">
            <w:r>
              <w:t>1738</w:t>
            </w:r>
          </w:p>
        </w:tc>
        <w:tc>
          <w:tcPr>
            <w:tcW w:w="615" w:type="dxa"/>
          </w:tcPr>
          <w:p w14:paraId="3E4789B6" w14:textId="77777777" w:rsidR="00E8069C" w:rsidRDefault="00E8069C">
            <w:r>
              <w:t>20185</w:t>
            </w:r>
          </w:p>
        </w:tc>
        <w:tc>
          <w:tcPr>
            <w:tcW w:w="960" w:type="dxa"/>
          </w:tcPr>
          <w:p w14:paraId="597AECE6" w14:textId="77777777" w:rsidR="00E8069C" w:rsidRDefault="00E8069C">
            <w:r>
              <w:t>Momina Malik</w:t>
            </w:r>
          </w:p>
        </w:tc>
        <w:tc>
          <w:tcPr>
            <w:tcW w:w="935" w:type="dxa"/>
          </w:tcPr>
          <w:p w14:paraId="5BDF0EF7" w14:textId="77777777" w:rsidR="00E8069C" w:rsidRDefault="00E8069C">
            <w:r>
              <w:t>Malik Naseer Ahmed</w:t>
            </w:r>
          </w:p>
        </w:tc>
        <w:tc>
          <w:tcPr>
            <w:tcW w:w="957" w:type="dxa"/>
          </w:tcPr>
          <w:p w14:paraId="174E0AA6" w14:textId="77777777" w:rsidR="00E8069C" w:rsidRDefault="00E8069C">
            <w:r>
              <w:t>111204-P</w:t>
            </w:r>
          </w:p>
        </w:tc>
        <w:tc>
          <w:tcPr>
            <w:tcW w:w="700" w:type="dxa"/>
          </w:tcPr>
          <w:p w14:paraId="6F80FAD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238BE7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68BB04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AA2A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27A11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5B42B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1A9C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04F565" w14:textId="77777777" w:rsidR="00E8069C" w:rsidRDefault="00E8069C">
            <w:r>
              <w:t>49.575</w:t>
            </w:r>
          </w:p>
        </w:tc>
      </w:tr>
      <w:tr w:rsidR="00E8069C" w14:paraId="2BB3B305" w14:textId="77777777" w:rsidTr="00E8069C">
        <w:tc>
          <w:tcPr>
            <w:tcW w:w="1133" w:type="dxa"/>
          </w:tcPr>
          <w:p w14:paraId="09B0932D" w14:textId="77777777" w:rsidR="00E8069C" w:rsidRDefault="00E8069C">
            <w:r>
              <w:t>1739</w:t>
            </w:r>
          </w:p>
        </w:tc>
        <w:tc>
          <w:tcPr>
            <w:tcW w:w="615" w:type="dxa"/>
          </w:tcPr>
          <w:p w14:paraId="27A49F8A" w14:textId="77777777" w:rsidR="00E8069C" w:rsidRDefault="00E8069C">
            <w:r>
              <w:t>3967</w:t>
            </w:r>
          </w:p>
        </w:tc>
        <w:tc>
          <w:tcPr>
            <w:tcW w:w="960" w:type="dxa"/>
          </w:tcPr>
          <w:p w14:paraId="718935D7" w14:textId="77777777" w:rsidR="00E8069C" w:rsidRDefault="00E8069C">
            <w:r>
              <w:t>Uswa Majeed</w:t>
            </w:r>
          </w:p>
        </w:tc>
        <w:tc>
          <w:tcPr>
            <w:tcW w:w="935" w:type="dxa"/>
          </w:tcPr>
          <w:p w14:paraId="37E36899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2A309A36" w14:textId="77777777" w:rsidR="00E8069C" w:rsidRDefault="00E8069C">
            <w:r>
              <w:t>107214-P</w:t>
            </w:r>
          </w:p>
        </w:tc>
        <w:tc>
          <w:tcPr>
            <w:tcW w:w="700" w:type="dxa"/>
          </w:tcPr>
          <w:p w14:paraId="750774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A1D85E9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19A6FF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91AE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E0E00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6FF8A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655A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4380DF" w14:textId="77777777" w:rsidR="00E8069C" w:rsidRDefault="00E8069C">
            <w:r>
              <w:t>49.575</w:t>
            </w:r>
          </w:p>
        </w:tc>
      </w:tr>
      <w:tr w:rsidR="00E8069C" w14:paraId="6866D88B" w14:textId="77777777" w:rsidTr="00E8069C">
        <w:tc>
          <w:tcPr>
            <w:tcW w:w="1133" w:type="dxa"/>
          </w:tcPr>
          <w:p w14:paraId="27E78FA6" w14:textId="77777777" w:rsidR="00E8069C" w:rsidRDefault="00E8069C">
            <w:r>
              <w:t>1740</w:t>
            </w:r>
          </w:p>
        </w:tc>
        <w:tc>
          <w:tcPr>
            <w:tcW w:w="615" w:type="dxa"/>
          </w:tcPr>
          <w:p w14:paraId="71038100" w14:textId="77777777" w:rsidR="00E8069C" w:rsidRDefault="00E8069C">
            <w:r>
              <w:t>18273</w:t>
            </w:r>
          </w:p>
        </w:tc>
        <w:tc>
          <w:tcPr>
            <w:tcW w:w="960" w:type="dxa"/>
          </w:tcPr>
          <w:p w14:paraId="2E78D6D6" w14:textId="77777777" w:rsidR="00E8069C" w:rsidRDefault="00E8069C">
            <w:r>
              <w:t>Tayaba Farooq</w:t>
            </w:r>
          </w:p>
        </w:tc>
        <w:tc>
          <w:tcPr>
            <w:tcW w:w="935" w:type="dxa"/>
          </w:tcPr>
          <w:p w14:paraId="6CD690B4" w14:textId="77777777" w:rsidR="00E8069C" w:rsidRDefault="00E8069C">
            <w:r>
              <w:t>Muhammad Umar Farooq</w:t>
            </w:r>
          </w:p>
        </w:tc>
        <w:tc>
          <w:tcPr>
            <w:tcW w:w="957" w:type="dxa"/>
          </w:tcPr>
          <w:p w14:paraId="7E7A35BC" w14:textId="77777777" w:rsidR="00E8069C" w:rsidRDefault="00E8069C">
            <w:r>
              <w:t>108147-P</w:t>
            </w:r>
          </w:p>
        </w:tc>
        <w:tc>
          <w:tcPr>
            <w:tcW w:w="700" w:type="dxa"/>
          </w:tcPr>
          <w:p w14:paraId="25B7B0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E8197E" w14:textId="77777777" w:rsidR="00E8069C" w:rsidRDefault="00E8069C">
            <w:r>
              <w:t>14.572</w:t>
            </w:r>
          </w:p>
        </w:tc>
        <w:tc>
          <w:tcPr>
            <w:tcW w:w="598" w:type="dxa"/>
          </w:tcPr>
          <w:p w14:paraId="6D26A5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A0737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7A2C5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603E1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F066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9A9C32" w14:textId="77777777" w:rsidR="00E8069C" w:rsidRDefault="00E8069C">
            <w:r>
              <w:t>49.572</w:t>
            </w:r>
          </w:p>
        </w:tc>
      </w:tr>
      <w:tr w:rsidR="00E8069C" w14:paraId="013C4251" w14:textId="77777777" w:rsidTr="00E8069C">
        <w:tc>
          <w:tcPr>
            <w:tcW w:w="1133" w:type="dxa"/>
          </w:tcPr>
          <w:p w14:paraId="4C8E370B" w14:textId="77777777" w:rsidR="00E8069C" w:rsidRDefault="00E8069C">
            <w:r>
              <w:t>1741</w:t>
            </w:r>
          </w:p>
        </w:tc>
        <w:tc>
          <w:tcPr>
            <w:tcW w:w="615" w:type="dxa"/>
          </w:tcPr>
          <w:p w14:paraId="6343087F" w14:textId="77777777" w:rsidR="00E8069C" w:rsidRDefault="00E8069C">
            <w:r>
              <w:t>18993</w:t>
            </w:r>
          </w:p>
        </w:tc>
        <w:tc>
          <w:tcPr>
            <w:tcW w:w="960" w:type="dxa"/>
          </w:tcPr>
          <w:p w14:paraId="1DA9D032" w14:textId="77777777" w:rsidR="00E8069C" w:rsidRDefault="00E8069C">
            <w:r>
              <w:t>Hira Khurshid</w:t>
            </w:r>
          </w:p>
        </w:tc>
        <w:tc>
          <w:tcPr>
            <w:tcW w:w="935" w:type="dxa"/>
          </w:tcPr>
          <w:p w14:paraId="16A4E2C3" w14:textId="77777777" w:rsidR="00E8069C" w:rsidRDefault="00E8069C">
            <w:r>
              <w:t>Khurshid Ahmad</w:t>
            </w:r>
          </w:p>
        </w:tc>
        <w:tc>
          <w:tcPr>
            <w:tcW w:w="957" w:type="dxa"/>
          </w:tcPr>
          <w:p w14:paraId="4E9C0916" w14:textId="77777777" w:rsidR="00E8069C" w:rsidRDefault="00E8069C">
            <w:r>
              <w:t>115011</w:t>
            </w:r>
          </w:p>
        </w:tc>
        <w:tc>
          <w:tcPr>
            <w:tcW w:w="700" w:type="dxa"/>
          </w:tcPr>
          <w:p w14:paraId="7A9B9D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F33AAF" w14:textId="77777777" w:rsidR="00E8069C" w:rsidRDefault="00E8069C">
            <w:r>
              <w:t>14.571429</w:t>
            </w:r>
          </w:p>
        </w:tc>
        <w:tc>
          <w:tcPr>
            <w:tcW w:w="598" w:type="dxa"/>
          </w:tcPr>
          <w:p w14:paraId="141F2E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49D5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8CA5C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0BFFF6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B623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7352CD" w14:textId="77777777" w:rsidR="00E8069C" w:rsidRDefault="00E8069C">
            <w:r>
              <w:t>49.571429</w:t>
            </w:r>
          </w:p>
        </w:tc>
      </w:tr>
      <w:tr w:rsidR="00E8069C" w14:paraId="01E9F45C" w14:textId="77777777" w:rsidTr="00E8069C">
        <w:tc>
          <w:tcPr>
            <w:tcW w:w="1133" w:type="dxa"/>
          </w:tcPr>
          <w:p w14:paraId="7FC8C79B" w14:textId="77777777" w:rsidR="00E8069C" w:rsidRDefault="00E8069C">
            <w:r>
              <w:t>1742</w:t>
            </w:r>
          </w:p>
        </w:tc>
        <w:tc>
          <w:tcPr>
            <w:tcW w:w="615" w:type="dxa"/>
          </w:tcPr>
          <w:p w14:paraId="23769B0E" w14:textId="77777777" w:rsidR="00E8069C" w:rsidRDefault="00E8069C">
            <w:r>
              <w:t>16085</w:t>
            </w:r>
          </w:p>
        </w:tc>
        <w:tc>
          <w:tcPr>
            <w:tcW w:w="960" w:type="dxa"/>
          </w:tcPr>
          <w:p w14:paraId="18272DB2" w14:textId="77777777" w:rsidR="00E8069C" w:rsidRDefault="00E8069C">
            <w:r>
              <w:t>Ayesha Shahbaz</w:t>
            </w:r>
          </w:p>
        </w:tc>
        <w:tc>
          <w:tcPr>
            <w:tcW w:w="935" w:type="dxa"/>
          </w:tcPr>
          <w:p w14:paraId="3210D5B0" w14:textId="77777777" w:rsidR="00E8069C" w:rsidRDefault="00E8069C">
            <w:r>
              <w:t>Muhammad Aslam Shahbaz</w:t>
            </w:r>
          </w:p>
        </w:tc>
        <w:tc>
          <w:tcPr>
            <w:tcW w:w="957" w:type="dxa"/>
          </w:tcPr>
          <w:p w14:paraId="4AE29A7A" w14:textId="77777777" w:rsidR="00E8069C" w:rsidRDefault="00E8069C">
            <w:r>
              <w:t>112816-P</w:t>
            </w:r>
          </w:p>
        </w:tc>
        <w:tc>
          <w:tcPr>
            <w:tcW w:w="700" w:type="dxa"/>
          </w:tcPr>
          <w:p w14:paraId="126456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5978C1" w14:textId="77777777" w:rsidR="00E8069C" w:rsidRDefault="00E8069C">
            <w:r>
              <w:t>14.570833</w:t>
            </w:r>
          </w:p>
        </w:tc>
        <w:tc>
          <w:tcPr>
            <w:tcW w:w="598" w:type="dxa"/>
          </w:tcPr>
          <w:p w14:paraId="397A3E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BEC1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12254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2C6C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47AF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1C9E19" w14:textId="77777777" w:rsidR="00E8069C" w:rsidRDefault="00E8069C">
            <w:r>
              <w:t>49.570833</w:t>
            </w:r>
          </w:p>
        </w:tc>
      </w:tr>
      <w:tr w:rsidR="00E8069C" w14:paraId="33E08381" w14:textId="77777777" w:rsidTr="00E8069C">
        <w:tc>
          <w:tcPr>
            <w:tcW w:w="1133" w:type="dxa"/>
          </w:tcPr>
          <w:p w14:paraId="075027A5" w14:textId="77777777" w:rsidR="00E8069C" w:rsidRDefault="00E8069C">
            <w:r>
              <w:t>1743</w:t>
            </w:r>
          </w:p>
        </w:tc>
        <w:tc>
          <w:tcPr>
            <w:tcW w:w="615" w:type="dxa"/>
          </w:tcPr>
          <w:p w14:paraId="2649DEAA" w14:textId="77777777" w:rsidR="00E8069C" w:rsidRDefault="00E8069C">
            <w:r>
              <w:t>15961</w:t>
            </w:r>
          </w:p>
        </w:tc>
        <w:tc>
          <w:tcPr>
            <w:tcW w:w="960" w:type="dxa"/>
          </w:tcPr>
          <w:p w14:paraId="7AEFF6DC" w14:textId="77777777" w:rsidR="00E8069C" w:rsidRDefault="00E8069C">
            <w:r>
              <w:t>Udaina Sajid</w:t>
            </w:r>
          </w:p>
        </w:tc>
        <w:tc>
          <w:tcPr>
            <w:tcW w:w="935" w:type="dxa"/>
          </w:tcPr>
          <w:p w14:paraId="62DE48F9" w14:textId="77777777" w:rsidR="00E8069C" w:rsidRDefault="00E8069C">
            <w:r>
              <w:t>Sajid Noor</w:t>
            </w:r>
          </w:p>
        </w:tc>
        <w:tc>
          <w:tcPr>
            <w:tcW w:w="957" w:type="dxa"/>
          </w:tcPr>
          <w:p w14:paraId="04A26209" w14:textId="77777777" w:rsidR="00E8069C" w:rsidRDefault="00E8069C">
            <w:r>
              <w:t>108927-P</w:t>
            </w:r>
          </w:p>
        </w:tc>
        <w:tc>
          <w:tcPr>
            <w:tcW w:w="700" w:type="dxa"/>
          </w:tcPr>
          <w:p w14:paraId="2880239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E201AA" w14:textId="77777777" w:rsidR="00E8069C" w:rsidRDefault="00E8069C">
            <w:r>
              <w:t>14.566667</w:t>
            </w:r>
          </w:p>
        </w:tc>
        <w:tc>
          <w:tcPr>
            <w:tcW w:w="598" w:type="dxa"/>
          </w:tcPr>
          <w:p w14:paraId="3766BE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9CD7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0C721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7823B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3407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15C983" w14:textId="77777777" w:rsidR="00E8069C" w:rsidRDefault="00E8069C">
            <w:r>
              <w:t>49.566667</w:t>
            </w:r>
          </w:p>
        </w:tc>
      </w:tr>
      <w:tr w:rsidR="00E8069C" w14:paraId="1295AC5D" w14:textId="77777777" w:rsidTr="00E8069C">
        <w:tc>
          <w:tcPr>
            <w:tcW w:w="1133" w:type="dxa"/>
          </w:tcPr>
          <w:p w14:paraId="4721A855" w14:textId="77777777" w:rsidR="00E8069C" w:rsidRDefault="00E8069C">
            <w:r>
              <w:t>1744</w:t>
            </w:r>
          </w:p>
        </w:tc>
        <w:tc>
          <w:tcPr>
            <w:tcW w:w="615" w:type="dxa"/>
          </w:tcPr>
          <w:p w14:paraId="72CBE8B4" w14:textId="77777777" w:rsidR="00E8069C" w:rsidRDefault="00E8069C">
            <w:r>
              <w:t>18803</w:t>
            </w:r>
          </w:p>
        </w:tc>
        <w:tc>
          <w:tcPr>
            <w:tcW w:w="960" w:type="dxa"/>
          </w:tcPr>
          <w:p w14:paraId="13AB39E1" w14:textId="77777777" w:rsidR="00E8069C" w:rsidRDefault="00E8069C">
            <w:r>
              <w:t>Sara Akbar</w:t>
            </w:r>
          </w:p>
        </w:tc>
        <w:tc>
          <w:tcPr>
            <w:tcW w:w="935" w:type="dxa"/>
          </w:tcPr>
          <w:p w14:paraId="2AD82336" w14:textId="77777777" w:rsidR="00E8069C" w:rsidRDefault="00E8069C">
            <w:r>
              <w:t>Saad Tayyab</w:t>
            </w:r>
          </w:p>
        </w:tc>
        <w:tc>
          <w:tcPr>
            <w:tcW w:w="957" w:type="dxa"/>
          </w:tcPr>
          <w:p w14:paraId="40CBAA7B" w14:textId="77777777" w:rsidR="00E8069C" w:rsidRDefault="00E8069C">
            <w:r>
              <w:t>89772-P</w:t>
            </w:r>
          </w:p>
        </w:tc>
        <w:tc>
          <w:tcPr>
            <w:tcW w:w="700" w:type="dxa"/>
          </w:tcPr>
          <w:p w14:paraId="2AD25C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3E635C" w14:textId="77777777" w:rsidR="00E8069C" w:rsidRDefault="00E8069C">
            <w:r>
              <w:t>14.566667</w:t>
            </w:r>
          </w:p>
        </w:tc>
        <w:tc>
          <w:tcPr>
            <w:tcW w:w="598" w:type="dxa"/>
          </w:tcPr>
          <w:p w14:paraId="6B76A0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EBE3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48ECFE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5CB36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02147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D6EED8" w14:textId="77777777" w:rsidR="00E8069C" w:rsidRDefault="00E8069C">
            <w:r>
              <w:t>49.566667</w:t>
            </w:r>
          </w:p>
        </w:tc>
      </w:tr>
      <w:tr w:rsidR="00E8069C" w14:paraId="05D4ED6E" w14:textId="77777777" w:rsidTr="00E8069C">
        <w:tc>
          <w:tcPr>
            <w:tcW w:w="1133" w:type="dxa"/>
          </w:tcPr>
          <w:p w14:paraId="130221BD" w14:textId="77777777" w:rsidR="00E8069C" w:rsidRDefault="00E8069C">
            <w:r>
              <w:t>1745</w:t>
            </w:r>
          </w:p>
        </w:tc>
        <w:tc>
          <w:tcPr>
            <w:tcW w:w="615" w:type="dxa"/>
          </w:tcPr>
          <w:p w14:paraId="32B3869A" w14:textId="77777777" w:rsidR="00E8069C" w:rsidRDefault="00E8069C">
            <w:r>
              <w:t>18389</w:t>
            </w:r>
          </w:p>
        </w:tc>
        <w:tc>
          <w:tcPr>
            <w:tcW w:w="960" w:type="dxa"/>
          </w:tcPr>
          <w:p w14:paraId="2C3F8C93" w14:textId="77777777" w:rsidR="00E8069C" w:rsidRDefault="00E8069C">
            <w:r>
              <w:t>Dr Rimsha Saeed</w:t>
            </w:r>
          </w:p>
        </w:tc>
        <w:tc>
          <w:tcPr>
            <w:tcW w:w="935" w:type="dxa"/>
          </w:tcPr>
          <w:p w14:paraId="1D00B9F2" w14:textId="77777777" w:rsidR="00E8069C" w:rsidRDefault="00E8069C">
            <w:r>
              <w:t>Saeed Ahmad</w:t>
            </w:r>
          </w:p>
        </w:tc>
        <w:tc>
          <w:tcPr>
            <w:tcW w:w="957" w:type="dxa"/>
          </w:tcPr>
          <w:p w14:paraId="3FEA4AE3" w14:textId="77777777" w:rsidR="00E8069C" w:rsidRDefault="00E8069C">
            <w:r>
              <w:t xml:space="preserve"> 118910-P</w:t>
            </w:r>
          </w:p>
        </w:tc>
        <w:tc>
          <w:tcPr>
            <w:tcW w:w="700" w:type="dxa"/>
          </w:tcPr>
          <w:p w14:paraId="4C0594E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2DBC15" w14:textId="77777777" w:rsidR="00E8069C" w:rsidRDefault="00E8069C">
            <w:r>
              <w:t>14.566667</w:t>
            </w:r>
          </w:p>
        </w:tc>
        <w:tc>
          <w:tcPr>
            <w:tcW w:w="598" w:type="dxa"/>
          </w:tcPr>
          <w:p w14:paraId="2E952F8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4CDC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BB41CE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C4994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3A67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8F76FE" w14:textId="77777777" w:rsidR="00E8069C" w:rsidRDefault="00E8069C">
            <w:r>
              <w:t>49.566667</w:t>
            </w:r>
          </w:p>
        </w:tc>
      </w:tr>
      <w:tr w:rsidR="00E8069C" w14:paraId="0A6B9010" w14:textId="77777777" w:rsidTr="00E8069C">
        <w:tc>
          <w:tcPr>
            <w:tcW w:w="1133" w:type="dxa"/>
          </w:tcPr>
          <w:p w14:paraId="54A551CD" w14:textId="77777777" w:rsidR="00E8069C" w:rsidRDefault="00E8069C">
            <w:r>
              <w:t>1746</w:t>
            </w:r>
          </w:p>
        </w:tc>
        <w:tc>
          <w:tcPr>
            <w:tcW w:w="615" w:type="dxa"/>
          </w:tcPr>
          <w:p w14:paraId="2E924F23" w14:textId="77777777" w:rsidR="00E8069C" w:rsidRDefault="00E8069C">
            <w:r>
              <w:t>15501</w:t>
            </w:r>
          </w:p>
        </w:tc>
        <w:tc>
          <w:tcPr>
            <w:tcW w:w="960" w:type="dxa"/>
          </w:tcPr>
          <w:p w14:paraId="3DF2AB43" w14:textId="77777777" w:rsidR="00E8069C" w:rsidRDefault="00E8069C">
            <w:r>
              <w:t>Zara Shahzeb</w:t>
            </w:r>
          </w:p>
        </w:tc>
        <w:tc>
          <w:tcPr>
            <w:tcW w:w="935" w:type="dxa"/>
          </w:tcPr>
          <w:p w14:paraId="21A0F000" w14:textId="77777777" w:rsidR="00E8069C" w:rsidRDefault="00E8069C">
            <w:r>
              <w:t>shahzeb sajid</w:t>
            </w:r>
          </w:p>
        </w:tc>
        <w:tc>
          <w:tcPr>
            <w:tcW w:w="957" w:type="dxa"/>
          </w:tcPr>
          <w:p w14:paraId="3623EE7E" w14:textId="77777777" w:rsidR="00E8069C" w:rsidRDefault="00E8069C">
            <w:r>
              <w:t>68949-p</w:t>
            </w:r>
          </w:p>
        </w:tc>
        <w:tc>
          <w:tcPr>
            <w:tcW w:w="700" w:type="dxa"/>
          </w:tcPr>
          <w:p w14:paraId="4368079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F80ACB" w14:textId="77777777" w:rsidR="00E8069C" w:rsidRDefault="00E8069C">
            <w:r>
              <w:t>12.555789</w:t>
            </w:r>
          </w:p>
        </w:tc>
        <w:tc>
          <w:tcPr>
            <w:tcW w:w="598" w:type="dxa"/>
          </w:tcPr>
          <w:p w14:paraId="2EC2C6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4790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73B5D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F14C8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4DC3F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627D3F" w14:textId="77777777" w:rsidR="00E8069C" w:rsidRDefault="00E8069C">
            <w:r>
              <w:t>49.555789</w:t>
            </w:r>
          </w:p>
        </w:tc>
      </w:tr>
      <w:tr w:rsidR="00E8069C" w14:paraId="584CB3D3" w14:textId="77777777" w:rsidTr="00E8069C">
        <w:tc>
          <w:tcPr>
            <w:tcW w:w="1133" w:type="dxa"/>
          </w:tcPr>
          <w:p w14:paraId="5B8275CD" w14:textId="77777777" w:rsidR="00E8069C" w:rsidRDefault="00E8069C">
            <w:r>
              <w:t>1747</w:t>
            </w:r>
          </w:p>
        </w:tc>
        <w:tc>
          <w:tcPr>
            <w:tcW w:w="615" w:type="dxa"/>
          </w:tcPr>
          <w:p w14:paraId="68C16BE8" w14:textId="77777777" w:rsidR="00E8069C" w:rsidRDefault="00E8069C">
            <w:r>
              <w:t>18492</w:t>
            </w:r>
          </w:p>
        </w:tc>
        <w:tc>
          <w:tcPr>
            <w:tcW w:w="960" w:type="dxa"/>
          </w:tcPr>
          <w:p w14:paraId="5F5588BC" w14:textId="77777777" w:rsidR="00E8069C" w:rsidRDefault="00E8069C">
            <w:r>
              <w:t>Hamna Talib</w:t>
            </w:r>
          </w:p>
        </w:tc>
        <w:tc>
          <w:tcPr>
            <w:tcW w:w="935" w:type="dxa"/>
          </w:tcPr>
          <w:p w14:paraId="6F6B6BE3" w14:textId="77777777" w:rsidR="00E8069C" w:rsidRDefault="00E8069C">
            <w:r>
              <w:t>Talib Hussain</w:t>
            </w:r>
          </w:p>
        </w:tc>
        <w:tc>
          <w:tcPr>
            <w:tcW w:w="957" w:type="dxa"/>
          </w:tcPr>
          <w:p w14:paraId="0716CA45" w14:textId="77777777" w:rsidR="00E8069C" w:rsidRDefault="00E8069C">
            <w:r>
              <w:t>109574-P</w:t>
            </w:r>
          </w:p>
        </w:tc>
        <w:tc>
          <w:tcPr>
            <w:tcW w:w="700" w:type="dxa"/>
          </w:tcPr>
          <w:p w14:paraId="793954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601134" w14:textId="77777777" w:rsidR="00E8069C" w:rsidRDefault="00E8069C">
            <w:r>
              <w:t>14.538776</w:t>
            </w:r>
          </w:p>
        </w:tc>
        <w:tc>
          <w:tcPr>
            <w:tcW w:w="598" w:type="dxa"/>
          </w:tcPr>
          <w:p w14:paraId="2B80C8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9094E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3AD297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1CF2B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97C5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6E44A8" w14:textId="77777777" w:rsidR="00E8069C" w:rsidRDefault="00E8069C">
            <w:r>
              <w:t>49.538776</w:t>
            </w:r>
          </w:p>
        </w:tc>
      </w:tr>
      <w:tr w:rsidR="00E8069C" w14:paraId="26451C95" w14:textId="77777777" w:rsidTr="00E8069C">
        <w:tc>
          <w:tcPr>
            <w:tcW w:w="1133" w:type="dxa"/>
          </w:tcPr>
          <w:p w14:paraId="119B9AD8" w14:textId="77777777" w:rsidR="00E8069C" w:rsidRDefault="00E8069C">
            <w:r>
              <w:t>1748</w:t>
            </w:r>
          </w:p>
        </w:tc>
        <w:tc>
          <w:tcPr>
            <w:tcW w:w="615" w:type="dxa"/>
          </w:tcPr>
          <w:p w14:paraId="5A798312" w14:textId="77777777" w:rsidR="00E8069C" w:rsidRDefault="00E8069C">
            <w:r>
              <w:t>18992</w:t>
            </w:r>
          </w:p>
        </w:tc>
        <w:tc>
          <w:tcPr>
            <w:tcW w:w="960" w:type="dxa"/>
          </w:tcPr>
          <w:p w14:paraId="02A62841" w14:textId="77777777" w:rsidR="00E8069C" w:rsidRDefault="00E8069C">
            <w:r>
              <w:t>Aniqa Aziz</w:t>
            </w:r>
          </w:p>
        </w:tc>
        <w:tc>
          <w:tcPr>
            <w:tcW w:w="935" w:type="dxa"/>
          </w:tcPr>
          <w:p w14:paraId="3B62E981" w14:textId="77777777" w:rsidR="00E8069C" w:rsidRDefault="00E8069C">
            <w:r>
              <w:t>Muhammad Mahmood Akhter</w:t>
            </w:r>
          </w:p>
        </w:tc>
        <w:tc>
          <w:tcPr>
            <w:tcW w:w="957" w:type="dxa"/>
          </w:tcPr>
          <w:p w14:paraId="5CA4D3EE" w14:textId="77777777" w:rsidR="00E8069C" w:rsidRDefault="00E8069C">
            <w:r>
              <w:t>112181-P</w:t>
            </w:r>
          </w:p>
        </w:tc>
        <w:tc>
          <w:tcPr>
            <w:tcW w:w="700" w:type="dxa"/>
          </w:tcPr>
          <w:p w14:paraId="091C5F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7BEB29" w14:textId="77777777" w:rsidR="00E8069C" w:rsidRDefault="00E8069C">
            <w:r>
              <w:t>14.533333</w:t>
            </w:r>
          </w:p>
        </w:tc>
        <w:tc>
          <w:tcPr>
            <w:tcW w:w="598" w:type="dxa"/>
          </w:tcPr>
          <w:p w14:paraId="4CF945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D931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52719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9DB8D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6CAD9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038D00" w14:textId="77777777" w:rsidR="00E8069C" w:rsidRDefault="00E8069C">
            <w:r>
              <w:t>49.533333</w:t>
            </w:r>
          </w:p>
        </w:tc>
      </w:tr>
      <w:tr w:rsidR="00E8069C" w14:paraId="6DD7357A" w14:textId="77777777" w:rsidTr="00E8069C">
        <w:tc>
          <w:tcPr>
            <w:tcW w:w="1133" w:type="dxa"/>
          </w:tcPr>
          <w:p w14:paraId="446642F7" w14:textId="77777777" w:rsidR="00E8069C" w:rsidRDefault="00E8069C">
            <w:r>
              <w:t>1749</w:t>
            </w:r>
          </w:p>
        </w:tc>
        <w:tc>
          <w:tcPr>
            <w:tcW w:w="615" w:type="dxa"/>
          </w:tcPr>
          <w:p w14:paraId="755A8F31" w14:textId="77777777" w:rsidR="00E8069C" w:rsidRDefault="00E8069C">
            <w:r>
              <w:t>16290</w:t>
            </w:r>
          </w:p>
        </w:tc>
        <w:tc>
          <w:tcPr>
            <w:tcW w:w="960" w:type="dxa"/>
          </w:tcPr>
          <w:p w14:paraId="2E3443E3" w14:textId="77777777" w:rsidR="00E8069C" w:rsidRDefault="00E8069C">
            <w:r>
              <w:t>Rameesha Musharaf</w:t>
            </w:r>
          </w:p>
        </w:tc>
        <w:tc>
          <w:tcPr>
            <w:tcW w:w="935" w:type="dxa"/>
          </w:tcPr>
          <w:p w14:paraId="261D2353" w14:textId="77777777" w:rsidR="00E8069C" w:rsidRDefault="00E8069C">
            <w:r>
              <w:t>Musharaf Hussain</w:t>
            </w:r>
          </w:p>
        </w:tc>
        <w:tc>
          <w:tcPr>
            <w:tcW w:w="957" w:type="dxa"/>
          </w:tcPr>
          <w:p w14:paraId="46E0E20C" w14:textId="77777777" w:rsidR="00E8069C" w:rsidRDefault="00E8069C">
            <w:r>
              <w:t>109703-P</w:t>
            </w:r>
          </w:p>
        </w:tc>
        <w:tc>
          <w:tcPr>
            <w:tcW w:w="700" w:type="dxa"/>
          </w:tcPr>
          <w:p w14:paraId="6623057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954CD1" w14:textId="77777777" w:rsidR="00E8069C" w:rsidRDefault="00E8069C">
            <w:r>
              <w:t>14.533333</w:t>
            </w:r>
          </w:p>
        </w:tc>
        <w:tc>
          <w:tcPr>
            <w:tcW w:w="598" w:type="dxa"/>
          </w:tcPr>
          <w:p w14:paraId="42B0DC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0E77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1681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E69AB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D1F9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63C05A" w14:textId="77777777" w:rsidR="00E8069C" w:rsidRDefault="00E8069C">
            <w:r>
              <w:t>49.533333</w:t>
            </w:r>
          </w:p>
        </w:tc>
      </w:tr>
      <w:tr w:rsidR="00E8069C" w14:paraId="5444D27A" w14:textId="77777777" w:rsidTr="00E8069C">
        <w:tc>
          <w:tcPr>
            <w:tcW w:w="1133" w:type="dxa"/>
          </w:tcPr>
          <w:p w14:paraId="742B8207" w14:textId="77777777" w:rsidR="00E8069C" w:rsidRDefault="00E8069C">
            <w:r>
              <w:t>1750</w:t>
            </w:r>
          </w:p>
        </w:tc>
        <w:tc>
          <w:tcPr>
            <w:tcW w:w="615" w:type="dxa"/>
          </w:tcPr>
          <w:p w14:paraId="646390B3" w14:textId="77777777" w:rsidR="00E8069C" w:rsidRDefault="00E8069C">
            <w:r>
              <w:t>16108</w:t>
            </w:r>
          </w:p>
        </w:tc>
        <w:tc>
          <w:tcPr>
            <w:tcW w:w="960" w:type="dxa"/>
          </w:tcPr>
          <w:p w14:paraId="5AB3184A" w14:textId="77777777" w:rsidR="00E8069C" w:rsidRDefault="00E8069C">
            <w:r>
              <w:t>Kokab Zahra</w:t>
            </w:r>
          </w:p>
        </w:tc>
        <w:tc>
          <w:tcPr>
            <w:tcW w:w="935" w:type="dxa"/>
          </w:tcPr>
          <w:p w14:paraId="23B7B2FD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595A6129" w14:textId="77777777" w:rsidR="00E8069C" w:rsidRDefault="00E8069C">
            <w:r>
              <w:t>109002-p</w:t>
            </w:r>
          </w:p>
        </w:tc>
        <w:tc>
          <w:tcPr>
            <w:tcW w:w="700" w:type="dxa"/>
          </w:tcPr>
          <w:p w14:paraId="04E5FA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DABE5D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33C5B2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57115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41F64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A90CA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B33F0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867BB6" w14:textId="77777777" w:rsidR="00E8069C" w:rsidRDefault="00E8069C">
            <w:r>
              <w:t>49.525</w:t>
            </w:r>
          </w:p>
        </w:tc>
      </w:tr>
      <w:tr w:rsidR="00E8069C" w14:paraId="48D49FA3" w14:textId="77777777" w:rsidTr="00E8069C">
        <w:tc>
          <w:tcPr>
            <w:tcW w:w="1133" w:type="dxa"/>
          </w:tcPr>
          <w:p w14:paraId="6F4B7898" w14:textId="77777777" w:rsidR="00E8069C" w:rsidRDefault="00E8069C">
            <w:r>
              <w:t>1751</w:t>
            </w:r>
          </w:p>
        </w:tc>
        <w:tc>
          <w:tcPr>
            <w:tcW w:w="615" w:type="dxa"/>
          </w:tcPr>
          <w:p w14:paraId="246D6210" w14:textId="77777777" w:rsidR="00E8069C" w:rsidRDefault="00E8069C">
            <w:r>
              <w:t>17823</w:t>
            </w:r>
          </w:p>
        </w:tc>
        <w:tc>
          <w:tcPr>
            <w:tcW w:w="960" w:type="dxa"/>
          </w:tcPr>
          <w:p w14:paraId="1357C26D" w14:textId="77777777" w:rsidR="00E8069C" w:rsidRDefault="00E8069C">
            <w:r>
              <w:t>Mujeeb Ur Rehman</w:t>
            </w:r>
          </w:p>
        </w:tc>
        <w:tc>
          <w:tcPr>
            <w:tcW w:w="935" w:type="dxa"/>
          </w:tcPr>
          <w:p w14:paraId="28CA956F" w14:textId="77777777" w:rsidR="00E8069C" w:rsidRDefault="00E8069C">
            <w:r>
              <w:t xml:space="preserve">Mubarak Ali </w:t>
            </w:r>
          </w:p>
        </w:tc>
        <w:tc>
          <w:tcPr>
            <w:tcW w:w="957" w:type="dxa"/>
          </w:tcPr>
          <w:p w14:paraId="7ED381E3" w14:textId="77777777" w:rsidR="00E8069C" w:rsidRDefault="00E8069C">
            <w:r>
              <w:t>113803-P</w:t>
            </w:r>
          </w:p>
        </w:tc>
        <w:tc>
          <w:tcPr>
            <w:tcW w:w="700" w:type="dxa"/>
          </w:tcPr>
          <w:p w14:paraId="6D3A64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39D35A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696E1D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728B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51AB8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92DB7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F6CC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16FC29" w14:textId="77777777" w:rsidR="00E8069C" w:rsidRDefault="00E8069C">
            <w:r>
              <w:t>49.525</w:t>
            </w:r>
          </w:p>
        </w:tc>
      </w:tr>
      <w:tr w:rsidR="00E8069C" w14:paraId="3C92CB85" w14:textId="77777777" w:rsidTr="00E8069C">
        <w:tc>
          <w:tcPr>
            <w:tcW w:w="1133" w:type="dxa"/>
          </w:tcPr>
          <w:p w14:paraId="1FFD1C0A" w14:textId="77777777" w:rsidR="00E8069C" w:rsidRDefault="00E8069C">
            <w:r>
              <w:t>1752</w:t>
            </w:r>
          </w:p>
        </w:tc>
        <w:tc>
          <w:tcPr>
            <w:tcW w:w="615" w:type="dxa"/>
          </w:tcPr>
          <w:p w14:paraId="2F0E8E8A" w14:textId="77777777" w:rsidR="00E8069C" w:rsidRDefault="00E8069C">
            <w:r>
              <w:t>18417</w:t>
            </w:r>
          </w:p>
        </w:tc>
        <w:tc>
          <w:tcPr>
            <w:tcW w:w="960" w:type="dxa"/>
          </w:tcPr>
          <w:p w14:paraId="5C7F0EAF" w14:textId="77777777" w:rsidR="00E8069C" w:rsidRDefault="00E8069C">
            <w:r>
              <w:t>Ayesha Waheed</w:t>
            </w:r>
          </w:p>
        </w:tc>
        <w:tc>
          <w:tcPr>
            <w:tcW w:w="935" w:type="dxa"/>
          </w:tcPr>
          <w:p w14:paraId="11634584" w14:textId="77777777" w:rsidR="00E8069C" w:rsidRDefault="00E8069C">
            <w:r>
              <w:t>Muhammad Ikhlaq Waheed Iqbal</w:t>
            </w:r>
          </w:p>
        </w:tc>
        <w:tc>
          <w:tcPr>
            <w:tcW w:w="957" w:type="dxa"/>
          </w:tcPr>
          <w:p w14:paraId="286E88AF" w14:textId="77777777" w:rsidR="00E8069C" w:rsidRDefault="00E8069C">
            <w:r>
              <w:t>95456-P</w:t>
            </w:r>
          </w:p>
        </w:tc>
        <w:tc>
          <w:tcPr>
            <w:tcW w:w="700" w:type="dxa"/>
          </w:tcPr>
          <w:p w14:paraId="149F56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CE3F9C" w14:textId="77777777" w:rsidR="00E8069C" w:rsidRDefault="00E8069C">
            <w:r>
              <w:t>14.520833</w:t>
            </w:r>
          </w:p>
        </w:tc>
        <w:tc>
          <w:tcPr>
            <w:tcW w:w="598" w:type="dxa"/>
          </w:tcPr>
          <w:p w14:paraId="666B26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9FAD8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D0974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47DE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2703B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C646B0" w14:textId="77777777" w:rsidR="00E8069C" w:rsidRDefault="00E8069C">
            <w:r>
              <w:t>49.520833</w:t>
            </w:r>
          </w:p>
        </w:tc>
      </w:tr>
      <w:tr w:rsidR="00E8069C" w14:paraId="1104A289" w14:textId="77777777" w:rsidTr="00E8069C">
        <w:tc>
          <w:tcPr>
            <w:tcW w:w="1133" w:type="dxa"/>
          </w:tcPr>
          <w:p w14:paraId="66967146" w14:textId="77777777" w:rsidR="00E8069C" w:rsidRDefault="00E8069C">
            <w:r>
              <w:t>1753</w:t>
            </w:r>
          </w:p>
        </w:tc>
        <w:tc>
          <w:tcPr>
            <w:tcW w:w="615" w:type="dxa"/>
          </w:tcPr>
          <w:p w14:paraId="73A1A42C" w14:textId="77777777" w:rsidR="00E8069C" w:rsidRDefault="00E8069C">
            <w:r>
              <w:t>15693</w:t>
            </w:r>
          </w:p>
        </w:tc>
        <w:tc>
          <w:tcPr>
            <w:tcW w:w="960" w:type="dxa"/>
          </w:tcPr>
          <w:p w14:paraId="1B24169C" w14:textId="77777777" w:rsidR="00E8069C" w:rsidRDefault="00E8069C">
            <w:r>
              <w:t>Ammara Tahir</w:t>
            </w:r>
          </w:p>
        </w:tc>
        <w:tc>
          <w:tcPr>
            <w:tcW w:w="935" w:type="dxa"/>
          </w:tcPr>
          <w:p w14:paraId="5284246E" w14:textId="77777777" w:rsidR="00E8069C" w:rsidRDefault="00E8069C">
            <w:r>
              <w:t>Tahir mahmood</w:t>
            </w:r>
          </w:p>
        </w:tc>
        <w:tc>
          <w:tcPr>
            <w:tcW w:w="957" w:type="dxa"/>
          </w:tcPr>
          <w:p w14:paraId="32766DEC" w14:textId="77777777" w:rsidR="00E8069C" w:rsidRDefault="00E8069C">
            <w:r>
              <w:t>111517-P</w:t>
            </w:r>
          </w:p>
        </w:tc>
        <w:tc>
          <w:tcPr>
            <w:tcW w:w="700" w:type="dxa"/>
          </w:tcPr>
          <w:p w14:paraId="02FDB7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81AFC1" w14:textId="77777777" w:rsidR="00E8069C" w:rsidRDefault="00E8069C">
            <w:r>
              <w:t>14.520833</w:t>
            </w:r>
          </w:p>
        </w:tc>
        <w:tc>
          <w:tcPr>
            <w:tcW w:w="598" w:type="dxa"/>
          </w:tcPr>
          <w:p w14:paraId="3C406F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FCEA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C2AE0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29C41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86D3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6BEA34" w14:textId="77777777" w:rsidR="00E8069C" w:rsidRDefault="00E8069C">
            <w:r>
              <w:t>49.520833</w:t>
            </w:r>
          </w:p>
        </w:tc>
      </w:tr>
      <w:tr w:rsidR="00E8069C" w14:paraId="21AA65B0" w14:textId="77777777" w:rsidTr="00E8069C">
        <w:tc>
          <w:tcPr>
            <w:tcW w:w="1133" w:type="dxa"/>
          </w:tcPr>
          <w:p w14:paraId="79DC2CD8" w14:textId="77777777" w:rsidR="00E8069C" w:rsidRDefault="00E8069C">
            <w:r>
              <w:t>1754</w:t>
            </w:r>
          </w:p>
        </w:tc>
        <w:tc>
          <w:tcPr>
            <w:tcW w:w="615" w:type="dxa"/>
          </w:tcPr>
          <w:p w14:paraId="2DE96D93" w14:textId="77777777" w:rsidR="00E8069C" w:rsidRDefault="00E8069C">
            <w:r>
              <w:t>18072</w:t>
            </w:r>
          </w:p>
        </w:tc>
        <w:tc>
          <w:tcPr>
            <w:tcW w:w="960" w:type="dxa"/>
          </w:tcPr>
          <w:p w14:paraId="6F1D6B41" w14:textId="77777777" w:rsidR="00E8069C" w:rsidRDefault="00E8069C">
            <w:r>
              <w:t>Fatima Israr</w:t>
            </w:r>
          </w:p>
        </w:tc>
        <w:tc>
          <w:tcPr>
            <w:tcW w:w="935" w:type="dxa"/>
          </w:tcPr>
          <w:p w14:paraId="56A8880F" w14:textId="77777777" w:rsidR="00E8069C" w:rsidRDefault="00E8069C">
            <w:r>
              <w:t>Israr Hussain Asif</w:t>
            </w:r>
          </w:p>
        </w:tc>
        <w:tc>
          <w:tcPr>
            <w:tcW w:w="957" w:type="dxa"/>
          </w:tcPr>
          <w:p w14:paraId="1A789393" w14:textId="77777777" w:rsidR="00E8069C" w:rsidRDefault="00E8069C">
            <w:r>
              <w:t>111710-P</w:t>
            </w:r>
          </w:p>
        </w:tc>
        <w:tc>
          <w:tcPr>
            <w:tcW w:w="700" w:type="dxa"/>
          </w:tcPr>
          <w:p w14:paraId="19389F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440386" w14:textId="77777777" w:rsidR="00E8069C" w:rsidRDefault="00E8069C">
            <w:r>
              <w:t>14.516667</w:t>
            </w:r>
          </w:p>
        </w:tc>
        <w:tc>
          <w:tcPr>
            <w:tcW w:w="598" w:type="dxa"/>
          </w:tcPr>
          <w:p w14:paraId="4847E8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A1C3B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DCEE2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FA96FB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2F8AA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E649CF" w14:textId="77777777" w:rsidR="00E8069C" w:rsidRDefault="00E8069C">
            <w:r>
              <w:t>49.516667</w:t>
            </w:r>
          </w:p>
        </w:tc>
      </w:tr>
      <w:tr w:rsidR="00E8069C" w14:paraId="778F21F3" w14:textId="77777777" w:rsidTr="00E8069C">
        <w:tc>
          <w:tcPr>
            <w:tcW w:w="1133" w:type="dxa"/>
          </w:tcPr>
          <w:p w14:paraId="210BE276" w14:textId="77777777" w:rsidR="00E8069C" w:rsidRDefault="00E8069C">
            <w:r>
              <w:t>1755</w:t>
            </w:r>
          </w:p>
        </w:tc>
        <w:tc>
          <w:tcPr>
            <w:tcW w:w="615" w:type="dxa"/>
          </w:tcPr>
          <w:p w14:paraId="32C282FB" w14:textId="77777777" w:rsidR="00E8069C" w:rsidRDefault="00E8069C">
            <w:r>
              <w:t>18765</w:t>
            </w:r>
          </w:p>
        </w:tc>
        <w:tc>
          <w:tcPr>
            <w:tcW w:w="960" w:type="dxa"/>
          </w:tcPr>
          <w:p w14:paraId="6B27AA34" w14:textId="77777777" w:rsidR="00E8069C" w:rsidRDefault="00E8069C">
            <w:r>
              <w:t>Muhammad Dawood</w:t>
            </w:r>
          </w:p>
        </w:tc>
        <w:tc>
          <w:tcPr>
            <w:tcW w:w="935" w:type="dxa"/>
          </w:tcPr>
          <w:p w14:paraId="6BB9709E" w14:textId="77777777" w:rsidR="00E8069C" w:rsidRDefault="00E8069C">
            <w:r>
              <w:t>Zubair Ahmed</w:t>
            </w:r>
          </w:p>
        </w:tc>
        <w:tc>
          <w:tcPr>
            <w:tcW w:w="957" w:type="dxa"/>
          </w:tcPr>
          <w:p w14:paraId="4422549C" w14:textId="77777777" w:rsidR="00E8069C" w:rsidRDefault="00E8069C">
            <w:r>
              <w:t>102140-P</w:t>
            </w:r>
          </w:p>
        </w:tc>
        <w:tc>
          <w:tcPr>
            <w:tcW w:w="700" w:type="dxa"/>
          </w:tcPr>
          <w:p w14:paraId="5AD1F9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683151" w14:textId="77777777" w:rsidR="00E8069C" w:rsidRDefault="00E8069C">
            <w:r>
              <w:t>14.516667</w:t>
            </w:r>
          </w:p>
        </w:tc>
        <w:tc>
          <w:tcPr>
            <w:tcW w:w="598" w:type="dxa"/>
          </w:tcPr>
          <w:p w14:paraId="6C38CB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D402F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821D2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A4A1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C277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625622" w14:textId="77777777" w:rsidR="00E8069C" w:rsidRDefault="00E8069C">
            <w:r>
              <w:t>49.516667</w:t>
            </w:r>
          </w:p>
        </w:tc>
      </w:tr>
      <w:tr w:rsidR="00E8069C" w14:paraId="19780380" w14:textId="77777777" w:rsidTr="00E8069C">
        <w:tc>
          <w:tcPr>
            <w:tcW w:w="1133" w:type="dxa"/>
          </w:tcPr>
          <w:p w14:paraId="4916720B" w14:textId="77777777" w:rsidR="00E8069C" w:rsidRDefault="00E8069C">
            <w:r>
              <w:t>1756</w:t>
            </w:r>
          </w:p>
        </w:tc>
        <w:tc>
          <w:tcPr>
            <w:tcW w:w="615" w:type="dxa"/>
          </w:tcPr>
          <w:p w14:paraId="23DE85BF" w14:textId="77777777" w:rsidR="00E8069C" w:rsidRDefault="00E8069C">
            <w:r>
              <w:t>5698</w:t>
            </w:r>
          </w:p>
        </w:tc>
        <w:tc>
          <w:tcPr>
            <w:tcW w:w="960" w:type="dxa"/>
          </w:tcPr>
          <w:p w14:paraId="2ABDA5E3" w14:textId="77777777" w:rsidR="00E8069C" w:rsidRDefault="00E8069C">
            <w:r>
              <w:t>Shanza Kanwal</w:t>
            </w:r>
          </w:p>
        </w:tc>
        <w:tc>
          <w:tcPr>
            <w:tcW w:w="935" w:type="dxa"/>
          </w:tcPr>
          <w:p w14:paraId="4891C377" w14:textId="77777777" w:rsidR="00E8069C" w:rsidRDefault="00E8069C">
            <w:r>
              <w:t>Abbas Ali</w:t>
            </w:r>
          </w:p>
        </w:tc>
        <w:tc>
          <w:tcPr>
            <w:tcW w:w="957" w:type="dxa"/>
          </w:tcPr>
          <w:p w14:paraId="1B048972" w14:textId="77777777" w:rsidR="00E8069C" w:rsidRDefault="00E8069C">
            <w:r>
              <w:t>105049-P</w:t>
            </w:r>
          </w:p>
        </w:tc>
        <w:tc>
          <w:tcPr>
            <w:tcW w:w="700" w:type="dxa"/>
          </w:tcPr>
          <w:p w14:paraId="272BB8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420313" w14:textId="77777777" w:rsidR="00E8069C" w:rsidRDefault="00E8069C">
            <w:r>
              <w:t>14.516667</w:t>
            </w:r>
          </w:p>
        </w:tc>
        <w:tc>
          <w:tcPr>
            <w:tcW w:w="598" w:type="dxa"/>
          </w:tcPr>
          <w:p w14:paraId="267CDD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370E7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3286F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370206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98AA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D76CDC" w14:textId="77777777" w:rsidR="00E8069C" w:rsidRDefault="00E8069C">
            <w:r>
              <w:t>49.516667</w:t>
            </w:r>
          </w:p>
        </w:tc>
      </w:tr>
      <w:tr w:rsidR="00E8069C" w14:paraId="1B519EC8" w14:textId="77777777" w:rsidTr="00E8069C">
        <w:tc>
          <w:tcPr>
            <w:tcW w:w="1133" w:type="dxa"/>
          </w:tcPr>
          <w:p w14:paraId="2C2AF53B" w14:textId="77777777" w:rsidR="00E8069C" w:rsidRDefault="00E8069C">
            <w:r>
              <w:t>1757</w:t>
            </w:r>
          </w:p>
        </w:tc>
        <w:tc>
          <w:tcPr>
            <w:tcW w:w="615" w:type="dxa"/>
          </w:tcPr>
          <w:p w14:paraId="0EADBE59" w14:textId="77777777" w:rsidR="00E8069C" w:rsidRDefault="00E8069C">
            <w:r>
              <w:t>15540</w:t>
            </w:r>
          </w:p>
        </w:tc>
        <w:tc>
          <w:tcPr>
            <w:tcW w:w="960" w:type="dxa"/>
          </w:tcPr>
          <w:p w14:paraId="3A6C185A" w14:textId="77777777" w:rsidR="00E8069C" w:rsidRDefault="00E8069C">
            <w:r>
              <w:t>Mah Rukh Tanveer</w:t>
            </w:r>
          </w:p>
        </w:tc>
        <w:tc>
          <w:tcPr>
            <w:tcW w:w="935" w:type="dxa"/>
          </w:tcPr>
          <w:p w14:paraId="5FEEFB20" w14:textId="77777777" w:rsidR="00E8069C" w:rsidRDefault="00E8069C">
            <w:r>
              <w:t xml:space="preserve">Tanveer Ahmad </w:t>
            </w:r>
          </w:p>
        </w:tc>
        <w:tc>
          <w:tcPr>
            <w:tcW w:w="957" w:type="dxa"/>
          </w:tcPr>
          <w:p w14:paraId="6E24F0EF" w14:textId="77777777" w:rsidR="00E8069C" w:rsidRDefault="00E8069C">
            <w:r>
              <w:t>109448-P</w:t>
            </w:r>
          </w:p>
        </w:tc>
        <w:tc>
          <w:tcPr>
            <w:tcW w:w="700" w:type="dxa"/>
          </w:tcPr>
          <w:p w14:paraId="09E967E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4426B7" w14:textId="77777777" w:rsidR="00E8069C" w:rsidRDefault="00E8069C">
            <w:r>
              <w:t>15.0125</w:t>
            </w:r>
          </w:p>
        </w:tc>
        <w:tc>
          <w:tcPr>
            <w:tcW w:w="598" w:type="dxa"/>
          </w:tcPr>
          <w:p w14:paraId="038E28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C1FC0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EE614C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71788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E946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47032D" w14:textId="77777777" w:rsidR="00E8069C" w:rsidRDefault="00E8069C">
            <w:r>
              <w:t>49.5125</w:t>
            </w:r>
          </w:p>
        </w:tc>
      </w:tr>
      <w:tr w:rsidR="00E8069C" w14:paraId="50512885" w14:textId="77777777" w:rsidTr="00E8069C">
        <w:tc>
          <w:tcPr>
            <w:tcW w:w="1133" w:type="dxa"/>
          </w:tcPr>
          <w:p w14:paraId="2545126F" w14:textId="77777777" w:rsidR="00E8069C" w:rsidRDefault="00E8069C">
            <w:r>
              <w:t>1758</w:t>
            </w:r>
          </w:p>
        </w:tc>
        <w:tc>
          <w:tcPr>
            <w:tcW w:w="615" w:type="dxa"/>
          </w:tcPr>
          <w:p w14:paraId="1DE86714" w14:textId="77777777" w:rsidR="00E8069C" w:rsidRDefault="00E8069C">
            <w:r>
              <w:t>7611</w:t>
            </w:r>
          </w:p>
        </w:tc>
        <w:tc>
          <w:tcPr>
            <w:tcW w:w="960" w:type="dxa"/>
          </w:tcPr>
          <w:p w14:paraId="77C727EE" w14:textId="77777777" w:rsidR="00E8069C" w:rsidRDefault="00E8069C">
            <w:r>
              <w:t>Bushra Akhtar</w:t>
            </w:r>
          </w:p>
        </w:tc>
        <w:tc>
          <w:tcPr>
            <w:tcW w:w="935" w:type="dxa"/>
          </w:tcPr>
          <w:p w14:paraId="2E53D91D" w14:textId="77777777" w:rsidR="00E8069C" w:rsidRDefault="00E8069C">
            <w:r>
              <w:t>MUHAMMAD AKHTAR</w:t>
            </w:r>
          </w:p>
        </w:tc>
        <w:tc>
          <w:tcPr>
            <w:tcW w:w="957" w:type="dxa"/>
          </w:tcPr>
          <w:p w14:paraId="61BCE68E" w14:textId="77777777" w:rsidR="00E8069C" w:rsidRDefault="00E8069C">
            <w:r>
              <w:t>101709-P</w:t>
            </w:r>
          </w:p>
        </w:tc>
        <w:tc>
          <w:tcPr>
            <w:tcW w:w="700" w:type="dxa"/>
          </w:tcPr>
          <w:p w14:paraId="55D80B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3027A9" w14:textId="77777777" w:rsidR="00E8069C" w:rsidRDefault="00E8069C">
            <w:r>
              <w:t>14.504167</w:t>
            </w:r>
          </w:p>
        </w:tc>
        <w:tc>
          <w:tcPr>
            <w:tcW w:w="598" w:type="dxa"/>
          </w:tcPr>
          <w:p w14:paraId="3E6E787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0FCFD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A5FCF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E68B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943C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DC1653" w14:textId="77777777" w:rsidR="00E8069C" w:rsidRDefault="00E8069C">
            <w:r>
              <w:t>49.504167</w:t>
            </w:r>
          </w:p>
        </w:tc>
      </w:tr>
      <w:tr w:rsidR="00E8069C" w14:paraId="4F5F90D9" w14:textId="77777777" w:rsidTr="00E8069C">
        <w:tc>
          <w:tcPr>
            <w:tcW w:w="1133" w:type="dxa"/>
          </w:tcPr>
          <w:p w14:paraId="548C6343" w14:textId="77777777" w:rsidR="00E8069C" w:rsidRDefault="00E8069C">
            <w:r>
              <w:t>1759</w:t>
            </w:r>
          </w:p>
        </w:tc>
        <w:tc>
          <w:tcPr>
            <w:tcW w:w="615" w:type="dxa"/>
          </w:tcPr>
          <w:p w14:paraId="13F6EC86" w14:textId="77777777" w:rsidR="00E8069C" w:rsidRDefault="00E8069C">
            <w:r>
              <w:t>15425</w:t>
            </w:r>
          </w:p>
        </w:tc>
        <w:tc>
          <w:tcPr>
            <w:tcW w:w="960" w:type="dxa"/>
          </w:tcPr>
          <w:p w14:paraId="02DC8CB4" w14:textId="77777777" w:rsidR="00E8069C" w:rsidRDefault="00E8069C">
            <w:r>
              <w:t>Haider Khan</w:t>
            </w:r>
          </w:p>
        </w:tc>
        <w:tc>
          <w:tcPr>
            <w:tcW w:w="935" w:type="dxa"/>
          </w:tcPr>
          <w:p w14:paraId="620E7575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5FBCFFD1" w14:textId="77777777" w:rsidR="00E8069C" w:rsidRDefault="00E8069C">
            <w:r>
              <w:t>4167-AJK</w:t>
            </w:r>
          </w:p>
        </w:tc>
        <w:tc>
          <w:tcPr>
            <w:tcW w:w="700" w:type="dxa"/>
          </w:tcPr>
          <w:p w14:paraId="7F9AABB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BBA75CD" w14:textId="77777777" w:rsidR="00E8069C" w:rsidRDefault="00E8069C">
            <w:r>
              <w:t>14.483333</w:t>
            </w:r>
          </w:p>
        </w:tc>
        <w:tc>
          <w:tcPr>
            <w:tcW w:w="598" w:type="dxa"/>
          </w:tcPr>
          <w:p w14:paraId="6B4630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AF84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6D7CA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953B3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27EA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62839B" w14:textId="77777777" w:rsidR="00E8069C" w:rsidRDefault="00E8069C">
            <w:r>
              <w:t>49.483333</w:t>
            </w:r>
          </w:p>
        </w:tc>
      </w:tr>
      <w:tr w:rsidR="00E8069C" w14:paraId="0E6B9460" w14:textId="77777777" w:rsidTr="00E8069C">
        <w:tc>
          <w:tcPr>
            <w:tcW w:w="1133" w:type="dxa"/>
          </w:tcPr>
          <w:p w14:paraId="2044AFDF" w14:textId="77777777" w:rsidR="00E8069C" w:rsidRDefault="00E8069C">
            <w:r>
              <w:t>1760</w:t>
            </w:r>
          </w:p>
        </w:tc>
        <w:tc>
          <w:tcPr>
            <w:tcW w:w="615" w:type="dxa"/>
          </w:tcPr>
          <w:p w14:paraId="5C840834" w14:textId="77777777" w:rsidR="00E8069C" w:rsidRDefault="00E8069C">
            <w:r>
              <w:t>18150</w:t>
            </w:r>
          </w:p>
        </w:tc>
        <w:tc>
          <w:tcPr>
            <w:tcW w:w="960" w:type="dxa"/>
          </w:tcPr>
          <w:p w14:paraId="503B9306" w14:textId="77777777" w:rsidR="00E8069C" w:rsidRDefault="00E8069C">
            <w:r>
              <w:t>Habiba Safdar</w:t>
            </w:r>
          </w:p>
        </w:tc>
        <w:tc>
          <w:tcPr>
            <w:tcW w:w="935" w:type="dxa"/>
          </w:tcPr>
          <w:p w14:paraId="188428BF" w14:textId="77777777" w:rsidR="00E8069C" w:rsidRDefault="00E8069C">
            <w:r>
              <w:t>safdar ali</w:t>
            </w:r>
          </w:p>
        </w:tc>
        <w:tc>
          <w:tcPr>
            <w:tcW w:w="957" w:type="dxa"/>
          </w:tcPr>
          <w:p w14:paraId="211BD984" w14:textId="77777777" w:rsidR="00E8069C" w:rsidRDefault="00E8069C">
            <w:r>
              <w:t>111578-P</w:t>
            </w:r>
          </w:p>
        </w:tc>
        <w:tc>
          <w:tcPr>
            <w:tcW w:w="700" w:type="dxa"/>
          </w:tcPr>
          <w:p w14:paraId="40381B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7E8644" w14:textId="77777777" w:rsidR="00E8069C" w:rsidRDefault="00E8069C">
            <w:r>
              <w:t>14.475</w:t>
            </w:r>
          </w:p>
        </w:tc>
        <w:tc>
          <w:tcPr>
            <w:tcW w:w="598" w:type="dxa"/>
          </w:tcPr>
          <w:p w14:paraId="67F1C3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E52B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BA750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292B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86B9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760A08" w14:textId="77777777" w:rsidR="00E8069C" w:rsidRDefault="00E8069C">
            <w:r>
              <w:t>49.475</w:t>
            </w:r>
          </w:p>
        </w:tc>
      </w:tr>
      <w:tr w:rsidR="00E8069C" w14:paraId="20C42E05" w14:textId="77777777" w:rsidTr="00E8069C">
        <w:tc>
          <w:tcPr>
            <w:tcW w:w="1133" w:type="dxa"/>
          </w:tcPr>
          <w:p w14:paraId="5027D495" w14:textId="77777777" w:rsidR="00E8069C" w:rsidRDefault="00E8069C">
            <w:r>
              <w:t>1761</w:t>
            </w:r>
          </w:p>
        </w:tc>
        <w:tc>
          <w:tcPr>
            <w:tcW w:w="615" w:type="dxa"/>
          </w:tcPr>
          <w:p w14:paraId="3BC4AFBF" w14:textId="77777777" w:rsidR="00E8069C" w:rsidRDefault="00E8069C">
            <w:r>
              <w:t>15673</w:t>
            </w:r>
          </w:p>
        </w:tc>
        <w:tc>
          <w:tcPr>
            <w:tcW w:w="960" w:type="dxa"/>
          </w:tcPr>
          <w:p w14:paraId="039700C4" w14:textId="77777777" w:rsidR="00E8069C" w:rsidRDefault="00E8069C">
            <w:r>
              <w:t>Farah Azam</w:t>
            </w:r>
          </w:p>
        </w:tc>
        <w:tc>
          <w:tcPr>
            <w:tcW w:w="935" w:type="dxa"/>
          </w:tcPr>
          <w:p w14:paraId="53051287" w14:textId="77777777" w:rsidR="00E8069C" w:rsidRDefault="00E8069C">
            <w:r>
              <w:t>Muhammad Azam</w:t>
            </w:r>
          </w:p>
        </w:tc>
        <w:tc>
          <w:tcPr>
            <w:tcW w:w="957" w:type="dxa"/>
          </w:tcPr>
          <w:p w14:paraId="04A4AF25" w14:textId="77777777" w:rsidR="00E8069C" w:rsidRDefault="00E8069C">
            <w:r>
              <w:t>5843-AJK</w:t>
            </w:r>
          </w:p>
        </w:tc>
        <w:tc>
          <w:tcPr>
            <w:tcW w:w="700" w:type="dxa"/>
          </w:tcPr>
          <w:p w14:paraId="72AFE89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17AE203" w14:textId="77777777" w:rsidR="00E8069C" w:rsidRDefault="00E8069C">
            <w:r>
              <w:t>14.959184</w:t>
            </w:r>
          </w:p>
        </w:tc>
        <w:tc>
          <w:tcPr>
            <w:tcW w:w="598" w:type="dxa"/>
          </w:tcPr>
          <w:p w14:paraId="423D82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BE9AC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74577B9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F0ED8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93020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C2AF19" w14:textId="77777777" w:rsidR="00E8069C" w:rsidRDefault="00E8069C">
            <w:r>
              <w:t>49.459184</w:t>
            </w:r>
          </w:p>
        </w:tc>
      </w:tr>
      <w:tr w:rsidR="00E8069C" w14:paraId="43EAEDE5" w14:textId="77777777" w:rsidTr="00E8069C">
        <w:tc>
          <w:tcPr>
            <w:tcW w:w="1133" w:type="dxa"/>
          </w:tcPr>
          <w:p w14:paraId="21264ACA" w14:textId="77777777" w:rsidR="00E8069C" w:rsidRDefault="00E8069C">
            <w:r>
              <w:t>1762</w:t>
            </w:r>
          </w:p>
        </w:tc>
        <w:tc>
          <w:tcPr>
            <w:tcW w:w="615" w:type="dxa"/>
          </w:tcPr>
          <w:p w14:paraId="1B3FACB4" w14:textId="77777777" w:rsidR="00E8069C" w:rsidRDefault="00E8069C">
            <w:r>
              <w:t>18562</w:t>
            </w:r>
          </w:p>
        </w:tc>
        <w:tc>
          <w:tcPr>
            <w:tcW w:w="960" w:type="dxa"/>
          </w:tcPr>
          <w:p w14:paraId="74D13FDE" w14:textId="77777777" w:rsidR="00E8069C" w:rsidRDefault="00E8069C">
            <w:r>
              <w:t>Muhammad Ayaz Latif</w:t>
            </w:r>
          </w:p>
        </w:tc>
        <w:tc>
          <w:tcPr>
            <w:tcW w:w="935" w:type="dxa"/>
          </w:tcPr>
          <w:p w14:paraId="1A8C169F" w14:textId="77777777" w:rsidR="00E8069C" w:rsidRDefault="00E8069C">
            <w:r>
              <w:t xml:space="preserve">Muhammad latif zia </w:t>
            </w:r>
          </w:p>
        </w:tc>
        <w:tc>
          <w:tcPr>
            <w:tcW w:w="957" w:type="dxa"/>
          </w:tcPr>
          <w:p w14:paraId="0B4C85B1" w14:textId="77777777" w:rsidR="00E8069C" w:rsidRDefault="00E8069C">
            <w:r>
              <w:t>113092-P</w:t>
            </w:r>
          </w:p>
        </w:tc>
        <w:tc>
          <w:tcPr>
            <w:tcW w:w="700" w:type="dxa"/>
          </w:tcPr>
          <w:p w14:paraId="6270AE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D45F03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494DAC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E7ABE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BB1C2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32FB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F86A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1D6650" w14:textId="77777777" w:rsidR="00E8069C" w:rsidRDefault="00E8069C">
            <w:r>
              <w:t>49.458333</w:t>
            </w:r>
          </w:p>
        </w:tc>
      </w:tr>
      <w:tr w:rsidR="00E8069C" w14:paraId="3B8C2C52" w14:textId="77777777" w:rsidTr="00E8069C">
        <w:tc>
          <w:tcPr>
            <w:tcW w:w="1133" w:type="dxa"/>
          </w:tcPr>
          <w:p w14:paraId="26B53413" w14:textId="77777777" w:rsidR="00E8069C" w:rsidRDefault="00E8069C">
            <w:r>
              <w:t>1763</w:t>
            </w:r>
          </w:p>
        </w:tc>
        <w:tc>
          <w:tcPr>
            <w:tcW w:w="615" w:type="dxa"/>
          </w:tcPr>
          <w:p w14:paraId="68F71491" w14:textId="77777777" w:rsidR="00E8069C" w:rsidRDefault="00E8069C">
            <w:r>
              <w:t>15307</w:t>
            </w:r>
          </w:p>
        </w:tc>
        <w:tc>
          <w:tcPr>
            <w:tcW w:w="960" w:type="dxa"/>
          </w:tcPr>
          <w:p w14:paraId="69DCDFA1" w14:textId="77777777" w:rsidR="00E8069C" w:rsidRDefault="00E8069C">
            <w:r>
              <w:t>Sibgha Aziz</w:t>
            </w:r>
          </w:p>
        </w:tc>
        <w:tc>
          <w:tcPr>
            <w:tcW w:w="935" w:type="dxa"/>
          </w:tcPr>
          <w:p w14:paraId="597C2556" w14:textId="77777777" w:rsidR="00E8069C" w:rsidRDefault="00E8069C">
            <w:r>
              <w:t>Abdul Aziz</w:t>
            </w:r>
          </w:p>
        </w:tc>
        <w:tc>
          <w:tcPr>
            <w:tcW w:w="957" w:type="dxa"/>
          </w:tcPr>
          <w:p w14:paraId="0AB14C22" w14:textId="77777777" w:rsidR="00E8069C" w:rsidRDefault="00E8069C">
            <w:r>
              <w:t>113158-P</w:t>
            </w:r>
          </w:p>
        </w:tc>
        <w:tc>
          <w:tcPr>
            <w:tcW w:w="700" w:type="dxa"/>
          </w:tcPr>
          <w:p w14:paraId="10EE1A8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7C2B53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4B96BB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AFD7E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4FB963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2BF4E7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312C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7D6B59" w14:textId="77777777" w:rsidR="00E8069C" w:rsidRDefault="00E8069C">
            <w:r>
              <w:t>49.458333</w:t>
            </w:r>
          </w:p>
        </w:tc>
      </w:tr>
      <w:tr w:rsidR="00E8069C" w14:paraId="15426E59" w14:textId="77777777" w:rsidTr="00E8069C">
        <w:tc>
          <w:tcPr>
            <w:tcW w:w="1133" w:type="dxa"/>
          </w:tcPr>
          <w:p w14:paraId="0B8D0A5A" w14:textId="77777777" w:rsidR="00E8069C" w:rsidRDefault="00E8069C">
            <w:r>
              <w:t>1764</w:t>
            </w:r>
          </w:p>
        </w:tc>
        <w:tc>
          <w:tcPr>
            <w:tcW w:w="615" w:type="dxa"/>
          </w:tcPr>
          <w:p w14:paraId="45AEA829" w14:textId="77777777" w:rsidR="00E8069C" w:rsidRDefault="00E8069C">
            <w:r>
              <w:t>18451</w:t>
            </w:r>
          </w:p>
        </w:tc>
        <w:tc>
          <w:tcPr>
            <w:tcW w:w="960" w:type="dxa"/>
          </w:tcPr>
          <w:p w14:paraId="5875FB58" w14:textId="77777777" w:rsidR="00E8069C" w:rsidRDefault="00E8069C">
            <w:r>
              <w:t>Misbah</w:t>
            </w:r>
          </w:p>
        </w:tc>
        <w:tc>
          <w:tcPr>
            <w:tcW w:w="935" w:type="dxa"/>
          </w:tcPr>
          <w:p w14:paraId="41383FA0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25EDC31B" w14:textId="77777777" w:rsidR="00E8069C" w:rsidRDefault="00E8069C">
            <w:r>
              <w:t>100982-P</w:t>
            </w:r>
          </w:p>
        </w:tc>
        <w:tc>
          <w:tcPr>
            <w:tcW w:w="700" w:type="dxa"/>
          </w:tcPr>
          <w:p w14:paraId="3B6592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A28746" w14:textId="77777777" w:rsidR="00E8069C" w:rsidRDefault="00E8069C">
            <w:r>
              <w:t>13.45</w:t>
            </w:r>
          </w:p>
        </w:tc>
        <w:tc>
          <w:tcPr>
            <w:tcW w:w="598" w:type="dxa"/>
          </w:tcPr>
          <w:p w14:paraId="702C59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64128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272F63" w14:textId="77777777" w:rsidR="00E8069C" w:rsidRDefault="00E8069C">
            <w:r>
              <w:t>3.5</w:t>
            </w:r>
          </w:p>
        </w:tc>
        <w:tc>
          <w:tcPr>
            <w:tcW w:w="596" w:type="dxa"/>
          </w:tcPr>
          <w:p w14:paraId="5C51D6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9688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0E2231" w14:textId="77777777" w:rsidR="00E8069C" w:rsidRDefault="00E8069C">
            <w:r>
              <w:t>49.45</w:t>
            </w:r>
          </w:p>
        </w:tc>
      </w:tr>
      <w:tr w:rsidR="00E8069C" w14:paraId="600E1020" w14:textId="77777777" w:rsidTr="00E8069C">
        <w:tc>
          <w:tcPr>
            <w:tcW w:w="1133" w:type="dxa"/>
          </w:tcPr>
          <w:p w14:paraId="308FF6D1" w14:textId="77777777" w:rsidR="00E8069C" w:rsidRDefault="00E8069C">
            <w:r>
              <w:t>1765</w:t>
            </w:r>
          </w:p>
        </w:tc>
        <w:tc>
          <w:tcPr>
            <w:tcW w:w="615" w:type="dxa"/>
          </w:tcPr>
          <w:p w14:paraId="48AE5A50" w14:textId="77777777" w:rsidR="00E8069C" w:rsidRDefault="00E8069C">
            <w:r>
              <w:t>15419</w:t>
            </w:r>
          </w:p>
        </w:tc>
        <w:tc>
          <w:tcPr>
            <w:tcW w:w="960" w:type="dxa"/>
          </w:tcPr>
          <w:p w14:paraId="63CB7B6A" w14:textId="77777777" w:rsidR="00E8069C" w:rsidRDefault="00E8069C">
            <w:r>
              <w:t>Rana Basit Ali Rajput</w:t>
            </w:r>
          </w:p>
        </w:tc>
        <w:tc>
          <w:tcPr>
            <w:tcW w:w="935" w:type="dxa"/>
          </w:tcPr>
          <w:p w14:paraId="104A6EDF" w14:textId="77777777" w:rsidR="00E8069C" w:rsidRDefault="00E8069C">
            <w:r>
              <w:t xml:space="preserve">Rana Maqbool Ahmad Rajput </w:t>
            </w:r>
          </w:p>
        </w:tc>
        <w:tc>
          <w:tcPr>
            <w:tcW w:w="957" w:type="dxa"/>
          </w:tcPr>
          <w:p w14:paraId="128C20EE" w14:textId="77777777" w:rsidR="00E8069C" w:rsidRDefault="00E8069C">
            <w:r>
              <w:t>110959-P</w:t>
            </w:r>
          </w:p>
        </w:tc>
        <w:tc>
          <w:tcPr>
            <w:tcW w:w="700" w:type="dxa"/>
          </w:tcPr>
          <w:p w14:paraId="0CDC95D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6E4BB4" w14:textId="77777777" w:rsidR="00E8069C" w:rsidRDefault="00E8069C">
            <w:r>
              <w:t>14.442553</w:t>
            </w:r>
          </w:p>
        </w:tc>
        <w:tc>
          <w:tcPr>
            <w:tcW w:w="598" w:type="dxa"/>
          </w:tcPr>
          <w:p w14:paraId="735AFB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5C1B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8C321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6A8FE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1F21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5424A1" w14:textId="77777777" w:rsidR="00E8069C" w:rsidRDefault="00E8069C">
            <w:r>
              <w:t>49.442553</w:t>
            </w:r>
          </w:p>
        </w:tc>
      </w:tr>
      <w:tr w:rsidR="00E8069C" w14:paraId="5B9B2286" w14:textId="77777777" w:rsidTr="00E8069C">
        <w:tc>
          <w:tcPr>
            <w:tcW w:w="1133" w:type="dxa"/>
          </w:tcPr>
          <w:p w14:paraId="168D7B16" w14:textId="77777777" w:rsidR="00E8069C" w:rsidRDefault="00E8069C">
            <w:r>
              <w:t>1766</w:t>
            </w:r>
          </w:p>
        </w:tc>
        <w:tc>
          <w:tcPr>
            <w:tcW w:w="615" w:type="dxa"/>
          </w:tcPr>
          <w:p w14:paraId="2725FE22" w14:textId="77777777" w:rsidR="00E8069C" w:rsidRDefault="00E8069C">
            <w:r>
              <w:t>4294</w:t>
            </w:r>
          </w:p>
        </w:tc>
        <w:tc>
          <w:tcPr>
            <w:tcW w:w="960" w:type="dxa"/>
          </w:tcPr>
          <w:p w14:paraId="77932E86" w14:textId="77777777" w:rsidR="00E8069C" w:rsidRDefault="00E8069C">
            <w:r>
              <w:t>Uzma Afzal</w:t>
            </w:r>
          </w:p>
        </w:tc>
        <w:tc>
          <w:tcPr>
            <w:tcW w:w="935" w:type="dxa"/>
          </w:tcPr>
          <w:p w14:paraId="646CB227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38FB7C87" w14:textId="77777777" w:rsidR="00E8069C" w:rsidRDefault="00E8069C">
            <w:r>
              <w:t>102403-P</w:t>
            </w:r>
          </w:p>
        </w:tc>
        <w:tc>
          <w:tcPr>
            <w:tcW w:w="700" w:type="dxa"/>
          </w:tcPr>
          <w:p w14:paraId="48FAC8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FD8FA4" w14:textId="77777777" w:rsidR="00E8069C" w:rsidRDefault="00E8069C">
            <w:r>
              <w:t>14.4375</w:t>
            </w:r>
          </w:p>
        </w:tc>
        <w:tc>
          <w:tcPr>
            <w:tcW w:w="598" w:type="dxa"/>
          </w:tcPr>
          <w:p w14:paraId="357C58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5B083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5867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B8680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F3C5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F881DF" w14:textId="77777777" w:rsidR="00E8069C" w:rsidRDefault="00E8069C">
            <w:r>
              <w:t>49.4375</w:t>
            </w:r>
          </w:p>
        </w:tc>
      </w:tr>
      <w:tr w:rsidR="00E8069C" w14:paraId="1BB3CF2B" w14:textId="77777777" w:rsidTr="00E8069C">
        <w:tc>
          <w:tcPr>
            <w:tcW w:w="1133" w:type="dxa"/>
          </w:tcPr>
          <w:p w14:paraId="698858B3" w14:textId="77777777" w:rsidR="00E8069C" w:rsidRDefault="00E8069C">
            <w:r>
              <w:t>1767</w:t>
            </w:r>
          </w:p>
        </w:tc>
        <w:tc>
          <w:tcPr>
            <w:tcW w:w="615" w:type="dxa"/>
          </w:tcPr>
          <w:p w14:paraId="288139FF" w14:textId="77777777" w:rsidR="00E8069C" w:rsidRDefault="00E8069C">
            <w:r>
              <w:t>17153</w:t>
            </w:r>
          </w:p>
        </w:tc>
        <w:tc>
          <w:tcPr>
            <w:tcW w:w="960" w:type="dxa"/>
          </w:tcPr>
          <w:p w14:paraId="009ABDFD" w14:textId="77777777" w:rsidR="00E8069C" w:rsidRDefault="00E8069C">
            <w:r>
              <w:t>Mehwish Fatima</w:t>
            </w:r>
          </w:p>
        </w:tc>
        <w:tc>
          <w:tcPr>
            <w:tcW w:w="935" w:type="dxa"/>
          </w:tcPr>
          <w:p w14:paraId="4B7737ED" w14:textId="77777777" w:rsidR="00E8069C" w:rsidRDefault="00E8069C">
            <w:r>
              <w:t>Allah Ditta</w:t>
            </w:r>
          </w:p>
        </w:tc>
        <w:tc>
          <w:tcPr>
            <w:tcW w:w="957" w:type="dxa"/>
          </w:tcPr>
          <w:p w14:paraId="37A94E99" w14:textId="77777777" w:rsidR="00E8069C" w:rsidRDefault="00E8069C">
            <w:r>
              <w:t>104163-P</w:t>
            </w:r>
          </w:p>
        </w:tc>
        <w:tc>
          <w:tcPr>
            <w:tcW w:w="700" w:type="dxa"/>
          </w:tcPr>
          <w:p w14:paraId="2B4748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B98593" w14:textId="77777777" w:rsidR="00E8069C" w:rsidRDefault="00E8069C">
            <w:r>
              <w:t>14.433333</w:t>
            </w:r>
          </w:p>
        </w:tc>
        <w:tc>
          <w:tcPr>
            <w:tcW w:w="598" w:type="dxa"/>
          </w:tcPr>
          <w:p w14:paraId="304650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94319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43E1F0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E3A29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50AC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F65F54" w14:textId="77777777" w:rsidR="00E8069C" w:rsidRDefault="00E8069C">
            <w:r>
              <w:t>49.433333</w:t>
            </w:r>
          </w:p>
        </w:tc>
      </w:tr>
      <w:tr w:rsidR="00E8069C" w14:paraId="72A18243" w14:textId="77777777" w:rsidTr="00E8069C">
        <w:tc>
          <w:tcPr>
            <w:tcW w:w="1133" w:type="dxa"/>
          </w:tcPr>
          <w:p w14:paraId="5C1F5A32" w14:textId="77777777" w:rsidR="00E8069C" w:rsidRDefault="00E8069C">
            <w:r>
              <w:t>1768</w:t>
            </w:r>
          </w:p>
        </w:tc>
        <w:tc>
          <w:tcPr>
            <w:tcW w:w="615" w:type="dxa"/>
          </w:tcPr>
          <w:p w14:paraId="449141C4" w14:textId="77777777" w:rsidR="00E8069C" w:rsidRDefault="00E8069C">
            <w:r>
              <w:t>15186</w:t>
            </w:r>
          </w:p>
        </w:tc>
        <w:tc>
          <w:tcPr>
            <w:tcW w:w="960" w:type="dxa"/>
          </w:tcPr>
          <w:p w14:paraId="1394D871" w14:textId="77777777" w:rsidR="00E8069C" w:rsidRDefault="00E8069C">
            <w:r>
              <w:t>Fatima Asad</w:t>
            </w:r>
          </w:p>
        </w:tc>
        <w:tc>
          <w:tcPr>
            <w:tcW w:w="935" w:type="dxa"/>
          </w:tcPr>
          <w:p w14:paraId="50403187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49B8F703" w14:textId="77777777" w:rsidR="00E8069C" w:rsidRDefault="00E8069C">
            <w:r>
              <w:t>114460-P</w:t>
            </w:r>
          </w:p>
        </w:tc>
        <w:tc>
          <w:tcPr>
            <w:tcW w:w="700" w:type="dxa"/>
          </w:tcPr>
          <w:p w14:paraId="21F066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988E32" w14:textId="77777777" w:rsidR="00E8069C" w:rsidRDefault="00E8069C">
            <w:r>
              <w:t>14.429167</w:t>
            </w:r>
          </w:p>
        </w:tc>
        <w:tc>
          <w:tcPr>
            <w:tcW w:w="598" w:type="dxa"/>
          </w:tcPr>
          <w:p w14:paraId="5D93E4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A8BED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AE62E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13EF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CEA68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D80E17" w14:textId="77777777" w:rsidR="00E8069C" w:rsidRDefault="00E8069C">
            <w:r>
              <w:t>49.429167</w:t>
            </w:r>
          </w:p>
        </w:tc>
      </w:tr>
      <w:tr w:rsidR="00E8069C" w14:paraId="1BA779EE" w14:textId="77777777" w:rsidTr="00E8069C">
        <w:tc>
          <w:tcPr>
            <w:tcW w:w="1133" w:type="dxa"/>
          </w:tcPr>
          <w:p w14:paraId="390F327C" w14:textId="77777777" w:rsidR="00E8069C" w:rsidRDefault="00E8069C">
            <w:r>
              <w:t>1769</w:t>
            </w:r>
          </w:p>
        </w:tc>
        <w:tc>
          <w:tcPr>
            <w:tcW w:w="615" w:type="dxa"/>
          </w:tcPr>
          <w:p w14:paraId="254C7D3B" w14:textId="77777777" w:rsidR="00E8069C" w:rsidRDefault="00E8069C">
            <w:r>
              <w:t>17180</w:t>
            </w:r>
          </w:p>
        </w:tc>
        <w:tc>
          <w:tcPr>
            <w:tcW w:w="960" w:type="dxa"/>
          </w:tcPr>
          <w:p w14:paraId="026D11BC" w14:textId="77777777" w:rsidR="00E8069C" w:rsidRDefault="00E8069C">
            <w:r>
              <w:t>Muhammad Ashir Ijaz</w:t>
            </w:r>
          </w:p>
        </w:tc>
        <w:tc>
          <w:tcPr>
            <w:tcW w:w="935" w:type="dxa"/>
          </w:tcPr>
          <w:p w14:paraId="2D4E0FD9" w14:textId="77777777" w:rsidR="00E8069C" w:rsidRDefault="00E8069C">
            <w:r>
              <w:t>Ijaz Ahmad</w:t>
            </w:r>
          </w:p>
        </w:tc>
        <w:tc>
          <w:tcPr>
            <w:tcW w:w="957" w:type="dxa"/>
          </w:tcPr>
          <w:p w14:paraId="26C2B44E" w14:textId="77777777" w:rsidR="00E8069C" w:rsidRDefault="00E8069C">
            <w:r>
              <w:t>105399-P</w:t>
            </w:r>
          </w:p>
        </w:tc>
        <w:tc>
          <w:tcPr>
            <w:tcW w:w="700" w:type="dxa"/>
          </w:tcPr>
          <w:p w14:paraId="0C8B7C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23E0E8" w14:textId="77777777" w:rsidR="00E8069C" w:rsidRDefault="00E8069C">
            <w:r>
              <w:t>14.420833</w:t>
            </w:r>
          </w:p>
        </w:tc>
        <w:tc>
          <w:tcPr>
            <w:tcW w:w="598" w:type="dxa"/>
          </w:tcPr>
          <w:p w14:paraId="217815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E634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86D41C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2811A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D240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F74F3C" w14:textId="77777777" w:rsidR="00E8069C" w:rsidRDefault="00E8069C">
            <w:r>
              <w:t>49.420833</w:t>
            </w:r>
          </w:p>
        </w:tc>
      </w:tr>
      <w:tr w:rsidR="00E8069C" w14:paraId="10B27106" w14:textId="77777777" w:rsidTr="00E8069C">
        <w:tc>
          <w:tcPr>
            <w:tcW w:w="1133" w:type="dxa"/>
          </w:tcPr>
          <w:p w14:paraId="02FD5DBB" w14:textId="77777777" w:rsidR="00E8069C" w:rsidRDefault="00E8069C">
            <w:r>
              <w:t>1770</w:t>
            </w:r>
          </w:p>
        </w:tc>
        <w:tc>
          <w:tcPr>
            <w:tcW w:w="615" w:type="dxa"/>
          </w:tcPr>
          <w:p w14:paraId="44A88E7D" w14:textId="77777777" w:rsidR="00E8069C" w:rsidRDefault="00E8069C">
            <w:r>
              <w:t>16857</w:t>
            </w:r>
          </w:p>
        </w:tc>
        <w:tc>
          <w:tcPr>
            <w:tcW w:w="960" w:type="dxa"/>
          </w:tcPr>
          <w:p w14:paraId="116F3212" w14:textId="77777777" w:rsidR="00E8069C" w:rsidRDefault="00E8069C">
            <w:r>
              <w:t>Hafsa  Batool</w:t>
            </w:r>
          </w:p>
        </w:tc>
        <w:tc>
          <w:tcPr>
            <w:tcW w:w="935" w:type="dxa"/>
          </w:tcPr>
          <w:p w14:paraId="71E09C27" w14:textId="77777777" w:rsidR="00E8069C" w:rsidRDefault="00E8069C">
            <w:r>
              <w:t>Manzoor Ahmad Tabassum</w:t>
            </w:r>
          </w:p>
        </w:tc>
        <w:tc>
          <w:tcPr>
            <w:tcW w:w="957" w:type="dxa"/>
          </w:tcPr>
          <w:p w14:paraId="50D3662C" w14:textId="77777777" w:rsidR="00E8069C" w:rsidRDefault="00E8069C">
            <w:r>
              <w:t>112214-P</w:t>
            </w:r>
          </w:p>
        </w:tc>
        <w:tc>
          <w:tcPr>
            <w:tcW w:w="700" w:type="dxa"/>
          </w:tcPr>
          <w:p w14:paraId="79A9EC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E3C7BF" w14:textId="77777777" w:rsidR="00E8069C" w:rsidRDefault="00E8069C">
            <w:r>
              <w:t>14.420833</w:t>
            </w:r>
          </w:p>
        </w:tc>
        <w:tc>
          <w:tcPr>
            <w:tcW w:w="598" w:type="dxa"/>
          </w:tcPr>
          <w:p w14:paraId="6B728FA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FCD1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FF112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142726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2B43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B6BE62" w14:textId="77777777" w:rsidR="00E8069C" w:rsidRDefault="00E8069C">
            <w:r>
              <w:t>49.420833</w:t>
            </w:r>
          </w:p>
        </w:tc>
      </w:tr>
      <w:tr w:rsidR="00E8069C" w14:paraId="3F612669" w14:textId="77777777" w:rsidTr="00E8069C">
        <w:tc>
          <w:tcPr>
            <w:tcW w:w="1133" w:type="dxa"/>
          </w:tcPr>
          <w:p w14:paraId="28A6A83B" w14:textId="77777777" w:rsidR="00E8069C" w:rsidRDefault="00E8069C">
            <w:r>
              <w:t>1771</w:t>
            </w:r>
          </w:p>
        </w:tc>
        <w:tc>
          <w:tcPr>
            <w:tcW w:w="615" w:type="dxa"/>
          </w:tcPr>
          <w:p w14:paraId="555C5123" w14:textId="77777777" w:rsidR="00E8069C" w:rsidRDefault="00E8069C">
            <w:r>
              <w:t>17830</w:t>
            </w:r>
          </w:p>
        </w:tc>
        <w:tc>
          <w:tcPr>
            <w:tcW w:w="960" w:type="dxa"/>
          </w:tcPr>
          <w:p w14:paraId="51A1A0AD" w14:textId="77777777" w:rsidR="00E8069C" w:rsidRDefault="00E8069C">
            <w:r>
              <w:t>Isra Ali Nawaz</w:t>
            </w:r>
          </w:p>
        </w:tc>
        <w:tc>
          <w:tcPr>
            <w:tcW w:w="935" w:type="dxa"/>
          </w:tcPr>
          <w:p w14:paraId="409DFB71" w14:textId="77777777" w:rsidR="00E8069C" w:rsidRDefault="00E8069C">
            <w:r>
              <w:t>Kh. Muhammad Nawaz</w:t>
            </w:r>
          </w:p>
        </w:tc>
        <w:tc>
          <w:tcPr>
            <w:tcW w:w="957" w:type="dxa"/>
          </w:tcPr>
          <w:p w14:paraId="07C3FBCA" w14:textId="77777777" w:rsidR="00E8069C" w:rsidRDefault="00E8069C">
            <w:r>
              <w:t>5908-AJK</w:t>
            </w:r>
          </w:p>
        </w:tc>
        <w:tc>
          <w:tcPr>
            <w:tcW w:w="700" w:type="dxa"/>
          </w:tcPr>
          <w:p w14:paraId="6A1F053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3177D99" w14:textId="77777777" w:rsidR="00E8069C" w:rsidRDefault="00E8069C">
            <w:r>
              <w:t>14.420833</w:t>
            </w:r>
          </w:p>
        </w:tc>
        <w:tc>
          <w:tcPr>
            <w:tcW w:w="598" w:type="dxa"/>
          </w:tcPr>
          <w:p w14:paraId="773A2B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917A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10A85B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BB7BE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218C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07E821" w14:textId="77777777" w:rsidR="00E8069C" w:rsidRDefault="00E8069C">
            <w:r>
              <w:t>49.420833</w:t>
            </w:r>
          </w:p>
        </w:tc>
      </w:tr>
      <w:tr w:rsidR="00E8069C" w14:paraId="0B22E5AF" w14:textId="77777777" w:rsidTr="00E8069C">
        <w:tc>
          <w:tcPr>
            <w:tcW w:w="1133" w:type="dxa"/>
          </w:tcPr>
          <w:p w14:paraId="0D0B5DB1" w14:textId="77777777" w:rsidR="00E8069C" w:rsidRDefault="00E8069C">
            <w:r>
              <w:t>1772</w:t>
            </w:r>
          </w:p>
        </w:tc>
        <w:tc>
          <w:tcPr>
            <w:tcW w:w="615" w:type="dxa"/>
          </w:tcPr>
          <w:p w14:paraId="212CBE7E" w14:textId="77777777" w:rsidR="00E8069C" w:rsidRDefault="00E8069C">
            <w:r>
              <w:t>16310</w:t>
            </w:r>
          </w:p>
        </w:tc>
        <w:tc>
          <w:tcPr>
            <w:tcW w:w="960" w:type="dxa"/>
          </w:tcPr>
          <w:p w14:paraId="4C94A870" w14:textId="77777777" w:rsidR="00E8069C" w:rsidRDefault="00E8069C">
            <w:r>
              <w:t>Bushra Ali</w:t>
            </w:r>
          </w:p>
        </w:tc>
        <w:tc>
          <w:tcPr>
            <w:tcW w:w="935" w:type="dxa"/>
          </w:tcPr>
          <w:p w14:paraId="7E0EA128" w14:textId="77777777" w:rsidR="00E8069C" w:rsidRDefault="00E8069C">
            <w:r>
              <w:t>Muhammad ali khan</w:t>
            </w:r>
          </w:p>
        </w:tc>
        <w:tc>
          <w:tcPr>
            <w:tcW w:w="957" w:type="dxa"/>
          </w:tcPr>
          <w:p w14:paraId="12497EE2" w14:textId="77777777" w:rsidR="00E8069C" w:rsidRDefault="00E8069C">
            <w:r>
              <w:t>113134-P</w:t>
            </w:r>
          </w:p>
        </w:tc>
        <w:tc>
          <w:tcPr>
            <w:tcW w:w="700" w:type="dxa"/>
          </w:tcPr>
          <w:p w14:paraId="06B4BE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0718AD" w14:textId="77777777" w:rsidR="00E8069C" w:rsidRDefault="00E8069C">
            <w:r>
              <w:t>14.416667</w:t>
            </w:r>
          </w:p>
        </w:tc>
        <w:tc>
          <w:tcPr>
            <w:tcW w:w="598" w:type="dxa"/>
          </w:tcPr>
          <w:p w14:paraId="2E4A9C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71637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02A70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CD76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5196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F7D13D" w14:textId="77777777" w:rsidR="00E8069C" w:rsidRDefault="00E8069C">
            <w:r>
              <w:t>49.416667</w:t>
            </w:r>
          </w:p>
        </w:tc>
      </w:tr>
      <w:tr w:rsidR="00E8069C" w14:paraId="3A990503" w14:textId="77777777" w:rsidTr="00E8069C">
        <w:tc>
          <w:tcPr>
            <w:tcW w:w="1133" w:type="dxa"/>
          </w:tcPr>
          <w:p w14:paraId="54D2255B" w14:textId="77777777" w:rsidR="00E8069C" w:rsidRDefault="00E8069C">
            <w:r>
              <w:t>1773</w:t>
            </w:r>
          </w:p>
        </w:tc>
        <w:tc>
          <w:tcPr>
            <w:tcW w:w="615" w:type="dxa"/>
          </w:tcPr>
          <w:p w14:paraId="080815B1" w14:textId="77777777" w:rsidR="00E8069C" w:rsidRDefault="00E8069C">
            <w:r>
              <w:t>18174</w:t>
            </w:r>
          </w:p>
        </w:tc>
        <w:tc>
          <w:tcPr>
            <w:tcW w:w="960" w:type="dxa"/>
          </w:tcPr>
          <w:p w14:paraId="3934E3D8" w14:textId="77777777" w:rsidR="00E8069C" w:rsidRDefault="00E8069C">
            <w:r>
              <w:t>Amina Zulfiqar</w:t>
            </w:r>
          </w:p>
        </w:tc>
        <w:tc>
          <w:tcPr>
            <w:tcW w:w="935" w:type="dxa"/>
          </w:tcPr>
          <w:p w14:paraId="3D15A651" w14:textId="77777777" w:rsidR="00E8069C" w:rsidRDefault="00E8069C">
            <w:r>
              <w:t>Zulfiqar Ali Khan</w:t>
            </w:r>
          </w:p>
        </w:tc>
        <w:tc>
          <w:tcPr>
            <w:tcW w:w="957" w:type="dxa"/>
          </w:tcPr>
          <w:p w14:paraId="029A4AE5" w14:textId="77777777" w:rsidR="00E8069C" w:rsidRDefault="00E8069C">
            <w:r>
              <w:t>101534-P</w:t>
            </w:r>
          </w:p>
        </w:tc>
        <w:tc>
          <w:tcPr>
            <w:tcW w:w="700" w:type="dxa"/>
          </w:tcPr>
          <w:p w14:paraId="1EE6C7D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8C59FF" w14:textId="77777777" w:rsidR="00E8069C" w:rsidRDefault="00E8069C">
            <w:r>
              <w:t>14.9125</w:t>
            </w:r>
          </w:p>
        </w:tc>
        <w:tc>
          <w:tcPr>
            <w:tcW w:w="598" w:type="dxa"/>
          </w:tcPr>
          <w:p w14:paraId="216540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69AAC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4C85F9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60713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717C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BDA613" w14:textId="77777777" w:rsidR="00E8069C" w:rsidRDefault="00E8069C">
            <w:r>
              <w:t>49.4125</w:t>
            </w:r>
          </w:p>
        </w:tc>
      </w:tr>
      <w:tr w:rsidR="00E8069C" w14:paraId="75F0A458" w14:textId="77777777" w:rsidTr="00E8069C">
        <w:tc>
          <w:tcPr>
            <w:tcW w:w="1133" w:type="dxa"/>
          </w:tcPr>
          <w:p w14:paraId="1B622354" w14:textId="77777777" w:rsidR="00E8069C" w:rsidRDefault="00E8069C">
            <w:r>
              <w:t>1774</w:t>
            </w:r>
          </w:p>
        </w:tc>
        <w:tc>
          <w:tcPr>
            <w:tcW w:w="615" w:type="dxa"/>
          </w:tcPr>
          <w:p w14:paraId="471A4FD9" w14:textId="77777777" w:rsidR="00E8069C" w:rsidRDefault="00E8069C">
            <w:r>
              <w:t>18713</w:t>
            </w:r>
          </w:p>
        </w:tc>
        <w:tc>
          <w:tcPr>
            <w:tcW w:w="960" w:type="dxa"/>
          </w:tcPr>
          <w:p w14:paraId="57761292" w14:textId="77777777" w:rsidR="00E8069C" w:rsidRDefault="00E8069C">
            <w:r>
              <w:t>Faiza Abdullah</w:t>
            </w:r>
          </w:p>
        </w:tc>
        <w:tc>
          <w:tcPr>
            <w:tcW w:w="935" w:type="dxa"/>
          </w:tcPr>
          <w:p w14:paraId="67B3439A" w14:textId="77777777" w:rsidR="00E8069C" w:rsidRDefault="00E8069C">
            <w:r>
              <w:t>Mohammad Abdullah</w:t>
            </w:r>
          </w:p>
        </w:tc>
        <w:tc>
          <w:tcPr>
            <w:tcW w:w="957" w:type="dxa"/>
          </w:tcPr>
          <w:p w14:paraId="63355F9B" w14:textId="77777777" w:rsidR="00E8069C" w:rsidRDefault="00E8069C">
            <w:r>
              <w:t>105978-P</w:t>
            </w:r>
          </w:p>
        </w:tc>
        <w:tc>
          <w:tcPr>
            <w:tcW w:w="700" w:type="dxa"/>
          </w:tcPr>
          <w:p w14:paraId="03DF08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57C41E" w14:textId="77777777" w:rsidR="00E8069C" w:rsidRDefault="00E8069C">
            <w:r>
              <w:t>14.904167</w:t>
            </w:r>
          </w:p>
        </w:tc>
        <w:tc>
          <w:tcPr>
            <w:tcW w:w="598" w:type="dxa"/>
          </w:tcPr>
          <w:p w14:paraId="280B83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CFCF9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B5BC72C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AF4AB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5EFA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BB3518" w14:textId="77777777" w:rsidR="00E8069C" w:rsidRDefault="00E8069C">
            <w:r>
              <w:t>49.404167</w:t>
            </w:r>
          </w:p>
        </w:tc>
      </w:tr>
      <w:tr w:rsidR="00E8069C" w14:paraId="022ABFCC" w14:textId="77777777" w:rsidTr="00E8069C">
        <w:tc>
          <w:tcPr>
            <w:tcW w:w="1133" w:type="dxa"/>
          </w:tcPr>
          <w:p w14:paraId="2BDDC0E0" w14:textId="77777777" w:rsidR="00E8069C" w:rsidRDefault="00E8069C">
            <w:r>
              <w:t>1775</w:t>
            </w:r>
          </w:p>
        </w:tc>
        <w:tc>
          <w:tcPr>
            <w:tcW w:w="615" w:type="dxa"/>
          </w:tcPr>
          <w:p w14:paraId="10311195" w14:textId="77777777" w:rsidR="00E8069C" w:rsidRDefault="00E8069C">
            <w:r>
              <w:t>17723</w:t>
            </w:r>
          </w:p>
        </w:tc>
        <w:tc>
          <w:tcPr>
            <w:tcW w:w="960" w:type="dxa"/>
          </w:tcPr>
          <w:p w14:paraId="457C3654" w14:textId="77777777" w:rsidR="00E8069C" w:rsidRDefault="00E8069C">
            <w:r>
              <w:t>Mohammad Zeshan Khaliq</w:t>
            </w:r>
          </w:p>
        </w:tc>
        <w:tc>
          <w:tcPr>
            <w:tcW w:w="935" w:type="dxa"/>
          </w:tcPr>
          <w:p w14:paraId="493D0D01" w14:textId="77777777" w:rsidR="00E8069C" w:rsidRDefault="00E8069C">
            <w:r>
              <w:t>ABDUL KHALIQ</w:t>
            </w:r>
          </w:p>
        </w:tc>
        <w:tc>
          <w:tcPr>
            <w:tcW w:w="957" w:type="dxa"/>
          </w:tcPr>
          <w:p w14:paraId="4628CD0F" w14:textId="77777777" w:rsidR="00E8069C" w:rsidRDefault="00E8069C">
            <w:r>
              <w:t>117080-P</w:t>
            </w:r>
          </w:p>
        </w:tc>
        <w:tc>
          <w:tcPr>
            <w:tcW w:w="700" w:type="dxa"/>
          </w:tcPr>
          <w:p w14:paraId="5538F7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847F5A" w14:textId="77777777" w:rsidR="00E8069C" w:rsidRDefault="00E8069C">
            <w:r>
              <w:t>14.395833</w:t>
            </w:r>
          </w:p>
        </w:tc>
        <w:tc>
          <w:tcPr>
            <w:tcW w:w="598" w:type="dxa"/>
          </w:tcPr>
          <w:p w14:paraId="47165EE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44DC5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C647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DA86B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28FE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BA4D0D" w14:textId="77777777" w:rsidR="00E8069C" w:rsidRDefault="00E8069C">
            <w:r>
              <w:t>49.395833</w:t>
            </w:r>
          </w:p>
        </w:tc>
      </w:tr>
      <w:tr w:rsidR="00E8069C" w14:paraId="698CB712" w14:textId="77777777" w:rsidTr="00E8069C">
        <w:tc>
          <w:tcPr>
            <w:tcW w:w="1133" w:type="dxa"/>
          </w:tcPr>
          <w:p w14:paraId="3D0CA0F1" w14:textId="77777777" w:rsidR="00E8069C" w:rsidRDefault="00E8069C">
            <w:r>
              <w:t>1776</w:t>
            </w:r>
          </w:p>
        </w:tc>
        <w:tc>
          <w:tcPr>
            <w:tcW w:w="615" w:type="dxa"/>
          </w:tcPr>
          <w:p w14:paraId="19CE3A26" w14:textId="77777777" w:rsidR="00E8069C" w:rsidRDefault="00E8069C">
            <w:r>
              <w:t>15376</w:t>
            </w:r>
          </w:p>
        </w:tc>
        <w:tc>
          <w:tcPr>
            <w:tcW w:w="960" w:type="dxa"/>
          </w:tcPr>
          <w:p w14:paraId="179977F5" w14:textId="77777777" w:rsidR="00E8069C" w:rsidRDefault="00E8069C">
            <w:r>
              <w:t>Muhammad Sulman Butt</w:t>
            </w:r>
          </w:p>
        </w:tc>
        <w:tc>
          <w:tcPr>
            <w:tcW w:w="935" w:type="dxa"/>
          </w:tcPr>
          <w:p w14:paraId="759BB5A9" w14:textId="77777777" w:rsidR="00E8069C" w:rsidRDefault="00E8069C">
            <w:r>
              <w:t>Muhammad Fiaz Butt</w:t>
            </w:r>
          </w:p>
        </w:tc>
        <w:tc>
          <w:tcPr>
            <w:tcW w:w="957" w:type="dxa"/>
          </w:tcPr>
          <w:p w14:paraId="7195156B" w14:textId="77777777" w:rsidR="00E8069C" w:rsidRDefault="00E8069C">
            <w:r>
              <w:t>114416-P</w:t>
            </w:r>
          </w:p>
        </w:tc>
        <w:tc>
          <w:tcPr>
            <w:tcW w:w="700" w:type="dxa"/>
          </w:tcPr>
          <w:p w14:paraId="2C49FA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20508C" w14:textId="77777777" w:rsidR="00E8069C" w:rsidRDefault="00E8069C">
            <w:r>
              <w:t>14.395833</w:t>
            </w:r>
          </w:p>
        </w:tc>
        <w:tc>
          <w:tcPr>
            <w:tcW w:w="598" w:type="dxa"/>
          </w:tcPr>
          <w:p w14:paraId="4BBED9D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B7AB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394A4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8E31DB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F70D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C73D70" w14:textId="77777777" w:rsidR="00E8069C" w:rsidRDefault="00E8069C">
            <w:r>
              <w:t>49.395833</w:t>
            </w:r>
          </w:p>
        </w:tc>
      </w:tr>
      <w:tr w:rsidR="00E8069C" w14:paraId="53E0647B" w14:textId="77777777" w:rsidTr="00E8069C">
        <w:tc>
          <w:tcPr>
            <w:tcW w:w="1133" w:type="dxa"/>
          </w:tcPr>
          <w:p w14:paraId="56580F05" w14:textId="77777777" w:rsidR="00E8069C" w:rsidRDefault="00E8069C">
            <w:r>
              <w:t>1777</w:t>
            </w:r>
          </w:p>
        </w:tc>
        <w:tc>
          <w:tcPr>
            <w:tcW w:w="615" w:type="dxa"/>
          </w:tcPr>
          <w:p w14:paraId="3D041D2D" w14:textId="77777777" w:rsidR="00E8069C" w:rsidRDefault="00E8069C">
            <w:r>
              <w:t>6138</w:t>
            </w:r>
          </w:p>
        </w:tc>
        <w:tc>
          <w:tcPr>
            <w:tcW w:w="960" w:type="dxa"/>
          </w:tcPr>
          <w:p w14:paraId="61E02BAD" w14:textId="77777777" w:rsidR="00E8069C" w:rsidRDefault="00E8069C">
            <w:r>
              <w:t>Dr Farzeen Gull</w:t>
            </w:r>
          </w:p>
        </w:tc>
        <w:tc>
          <w:tcPr>
            <w:tcW w:w="935" w:type="dxa"/>
          </w:tcPr>
          <w:p w14:paraId="6FF86E00" w14:textId="77777777" w:rsidR="00E8069C" w:rsidRDefault="00E8069C">
            <w:r>
              <w:t>Arif Gull Khan</w:t>
            </w:r>
          </w:p>
        </w:tc>
        <w:tc>
          <w:tcPr>
            <w:tcW w:w="957" w:type="dxa"/>
          </w:tcPr>
          <w:p w14:paraId="28A0F442" w14:textId="77777777" w:rsidR="00E8069C" w:rsidRDefault="00E8069C">
            <w:r>
              <w:t>97978-P</w:t>
            </w:r>
          </w:p>
        </w:tc>
        <w:tc>
          <w:tcPr>
            <w:tcW w:w="700" w:type="dxa"/>
          </w:tcPr>
          <w:p w14:paraId="13A25E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0CEF3C" w14:textId="77777777" w:rsidR="00E8069C" w:rsidRDefault="00E8069C">
            <w:r>
              <w:t>14.391667</w:t>
            </w:r>
          </w:p>
        </w:tc>
        <w:tc>
          <w:tcPr>
            <w:tcW w:w="598" w:type="dxa"/>
          </w:tcPr>
          <w:p w14:paraId="2642ABC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C41EF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E4123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49B9B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B5D1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2B8D81" w14:textId="77777777" w:rsidR="00E8069C" w:rsidRDefault="00E8069C">
            <w:r>
              <w:t>49.391667</w:t>
            </w:r>
          </w:p>
        </w:tc>
      </w:tr>
      <w:tr w:rsidR="00E8069C" w14:paraId="2D72F453" w14:textId="77777777" w:rsidTr="00E8069C">
        <w:tc>
          <w:tcPr>
            <w:tcW w:w="1133" w:type="dxa"/>
          </w:tcPr>
          <w:p w14:paraId="627BA716" w14:textId="77777777" w:rsidR="00E8069C" w:rsidRDefault="00E8069C">
            <w:r>
              <w:t>1778</w:t>
            </w:r>
          </w:p>
        </w:tc>
        <w:tc>
          <w:tcPr>
            <w:tcW w:w="615" w:type="dxa"/>
          </w:tcPr>
          <w:p w14:paraId="705A26CE" w14:textId="77777777" w:rsidR="00E8069C" w:rsidRDefault="00E8069C">
            <w:r>
              <w:t>17865</w:t>
            </w:r>
          </w:p>
        </w:tc>
        <w:tc>
          <w:tcPr>
            <w:tcW w:w="960" w:type="dxa"/>
          </w:tcPr>
          <w:p w14:paraId="4D8FA120" w14:textId="77777777" w:rsidR="00E8069C" w:rsidRDefault="00E8069C">
            <w:r>
              <w:t>Nashra Maryyum</w:t>
            </w:r>
          </w:p>
        </w:tc>
        <w:tc>
          <w:tcPr>
            <w:tcW w:w="935" w:type="dxa"/>
          </w:tcPr>
          <w:p w14:paraId="1A251EDF" w14:textId="77777777" w:rsidR="00E8069C" w:rsidRDefault="00E8069C">
            <w:r>
              <w:t>Ashiq Hussain</w:t>
            </w:r>
          </w:p>
        </w:tc>
        <w:tc>
          <w:tcPr>
            <w:tcW w:w="957" w:type="dxa"/>
          </w:tcPr>
          <w:p w14:paraId="1D1E071D" w14:textId="77777777" w:rsidR="00E8069C" w:rsidRDefault="00E8069C">
            <w:r>
              <w:t>112118-P</w:t>
            </w:r>
          </w:p>
        </w:tc>
        <w:tc>
          <w:tcPr>
            <w:tcW w:w="700" w:type="dxa"/>
          </w:tcPr>
          <w:p w14:paraId="3999D6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BAF123" w14:textId="77777777" w:rsidR="00E8069C" w:rsidRDefault="00E8069C">
            <w:r>
              <w:t>14.391667</w:t>
            </w:r>
          </w:p>
        </w:tc>
        <w:tc>
          <w:tcPr>
            <w:tcW w:w="598" w:type="dxa"/>
          </w:tcPr>
          <w:p w14:paraId="67C1B5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630E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2E4DD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6DC2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DD79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9CB25B" w14:textId="77777777" w:rsidR="00E8069C" w:rsidRDefault="00E8069C">
            <w:r>
              <w:t>49.391667</w:t>
            </w:r>
          </w:p>
        </w:tc>
      </w:tr>
      <w:tr w:rsidR="00E8069C" w14:paraId="32C03D80" w14:textId="77777777" w:rsidTr="00E8069C">
        <w:tc>
          <w:tcPr>
            <w:tcW w:w="1133" w:type="dxa"/>
          </w:tcPr>
          <w:p w14:paraId="2E13CE86" w14:textId="77777777" w:rsidR="00E8069C" w:rsidRDefault="00E8069C">
            <w:r>
              <w:t>1779</w:t>
            </w:r>
          </w:p>
        </w:tc>
        <w:tc>
          <w:tcPr>
            <w:tcW w:w="615" w:type="dxa"/>
          </w:tcPr>
          <w:p w14:paraId="75A5BC65" w14:textId="77777777" w:rsidR="00E8069C" w:rsidRDefault="00E8069C">
            <w:r>
              <w:t>18036</w:t>
            </w:r>
          </w:p>
        </w:tc>
        <w:tc>
          <w:tcPr>
            <w:tcW w:w="960" w:type="dxa"/>
          </w:tcPr>
          <w:p w14:paraId="72397616" w14:textId="77777777" w:rsidR="00E8069C" w:rsidRDefault="00E8069C">
            <w:r>
              <w:t>Aroosa Nawaz</w:t>
            </w:r>
          </w:p>
        </w:tc>
        <w:tc>
          <w:tcPr>
            <w:tcW w:w="935" w:type="dxa"/>
          </w:tcPr>
          <w:p w14:paraId="21740C86" w14:textId="77777777" w:rsidR="00E8069C" w:rsidRDefault="00E8069C">
            <w:r>
              <w:t>Shahnawaz Khan</w:t>
            </w:r>
          </w:p>
        </w:tc>
        <w:tc>
          <w:tcPr>
            <w:tcW w:w="957" w:type="dxa"/>
          </w:tcPr>
          <w:p w14:paraId="7C11451F" w14:textId="77777777" w:rsidR="00E8069C" w:rsidRDefault="00E8069C">
            <w:r>
              <w:t xml:space="preserve">5753-AJK </w:t>
            </w:r>
          </w:p>
        </w:tc>
        <w:tc>
          <w:tcPr>
            <w:tcW w:w="700" w:type="dxa"/>
          </w:tcPr>
          <w:p w14:paraId="31D9785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EE9C956" w14:textId="77777777" w:rsidR="00E8069C" w:rsidRDefault="00E8069C">
            <w:r>
              <w:t>14.391304</w:t>
            </w:r>
          </w:p>
        </w:tc>
        <w:tc>
          <w:tcPr>
            <w:tcW w:w="598" w:type="dxa"/>
          </w:tcPr>
          <w:p w14:paraId="69DDE9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536D5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96E2B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F84A28F" w14:textId="77777777" w:rsidR="00E8069C" w:rsidRDefault="00E8069C">
            <w:r>
              <w:t>2.5</w:t>
            </w:r>
          </w:p>
        </w:tc>
        <w:tc>
          <w:tcPr>
            <w:tcW w:w="579" w:type="dxa"/>
          </w:tcPr>
          <w:p w14:paraId="2E5D14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F1EA8F" w14:textId="77777777" w:rsidR="00E8069C" w:rsidRDefault="00E8069C">
            <w:r>
              <w:t>49.391304</w:t>
            </w:r>
          </w:p>
        </w:tc>
      </w:tr>
      <w:tr w:rsidR="00E8069C" w14:paraId="7DB48023" w14:textId="77777777" w:rsidTr="00E8069C">
        <w:tc>
          <w:tcPr>
            <w:tcW w:w="1133" w:type="dxa"/>
          </w:tcPr>
          <w:p w14:paraId="14043144" w14:textId="77777777" w:rsidR="00E8069C" w:rsidRDefault="00E8069C">
            <w:r>
              <w:t>1780</w:t>
            </w:r>
          </w:p>
        </w:tc>
        <w:tc>
          <w:tcPr>
            <w:tcW w:w="615" w:type="dxa"/>
          </w:tcPr>
          <w:p w14:paraId="3C36DA19" w14:textId="77777777" w:rsidR="00E8069C" w:rsidRDefault="00E8069C">
            <w:r>
              <w:t>17868</w:t>
            </w:r>
          </w:p>
        </w:tc>
        <w:tc>
          <w:tcPr>
            <w:tcW w:w="960" w:type="dxa"/>
          </w:tcPr>
          <w:p w14:paraId="1F59C05C" w14:textId="77777777" w:rsidR="00E8069C" w:rsidRDefault="00E8069C">
            <w:r>
              <w:t>Wajih Ul Hassan</w:t>
            </w:r>
          </w:p>
        </w:tc>
        <w:tc>
          <w:tcPr>
            <w:tcW w:w="935" w:type="dxa"/>
          </w:tcPr>
          <w:p w14:paraId="513543A4" w14:textId="77777777" w:rsidR="00E8069C" w:rsidRDefault="00E8069C">
            <w:r>
              <w:t>Muhammad Rafique</w:t>
            </w:r>
          </w:p>
        </w:tc>
        <w:tc>
          <w:tcPr>
            <w:tcW w:w="957" w:type="dxa"/>
          </w:tcPr>
          <w:p w14:paraId="0370C997" w14:textId="77777777" w:rsidR="00E8069C" w:rsidRDefault="00E8069C">
            <w:r>
              <w:t>6079-AJK</w:t>
            </w:r>
          </w:p>
        </w:tc>
        <w:tc>
          <w:tcPr>
            <w:tcW w:w="700" w:type="dxa"/>
          </w:tcPr>
          <w:p w14:paraId="26314E58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C9747AE" w14:textId="77777777" w:rsidR="00E8069C" w:rsidRDefault="00E8069C">
            <w:r>
              <w:t>14.3875</w:t>
            </w:r>
          </w:p>
        </w:tc>
        <w:tc>
          <w:tcPr>
            <w:tcW w:w="598" w:type="dxa"/>
          </w:tcPr>
          <w:p w14:paraId="62A5C3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4A68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9BF15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286EA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ED83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E4E1BB" w14:textId="77777777" w:rsidR="00E8069C" w:rsidRDefault="00E8069C">
            <w:r>
              <w:t>49.3875</w:t>
            </w:r>
          </w:p>
        </w:tc>
      </w:tr>
      <w:tr w:rsidR="00E8069C" w14:paraId="22C42AD0" w14:textId="77777777" w:rsidTr="00E8069C">
        <w:tc>
          <w:tcPr>
            <w:tcW w:w="1133" w:type="dxa"/>
          </w:tcPr>
          <w:p w14:paraId="10A4BF08" w14:textId="77777777" w:rsidR="00E8069C" w:rsidRDefault="00E8069C">
            <w:r>
              <w:t>1781</w:t>
            </w:r>
          </w:p>
        </w:tc>
        <w:tc>
          <w:tcPr>
            <w:tcW w:w="615" w:type="dxa"/>
          </w:tcPr>
          <w:p w14:paraId="2899A555" w14:textId="77777777" w:rsidR="00E8069C" w:rsidRDefault="00E8069C">
            <w:r>
              <w:t>19118</w:t>
            </w:r>
          </w:p>
        </w:tc>
        <w:tc>
          <w:tcPr>
            <w:tcW w:w="960" w:type="dxa"/>
          </w:tcPr>
          <w:p w14:paraId="296874EA" w14:textId="77777777" w:rsidR="00E8069C" w:rsidRDefault="00E8069C">
            <w:r>
              <w:t>Ammara Yaqoob</w:t>
            </w:r>
          </w:p>
        </w:tc>
        <w:tc>
          <w:tcPr>
            <w:tcW w:w="935" w:type="dxa"/>
          </w:tcPr>
          <w:p w14:paraId="2759EFFA" w14:textId="77777777" w:rsidR="00E8069C" w:rsidRDefault="00E8069C">
            <w:r>
              <w:t xml:space="preserve">Muhammad Yaqoob </w:t>
            </w:r>
          </w:p>
        </w:tc>
        <w:tc>
          <w:tcPr>
            <w:tcW w:w="957" w:type="dxa"/>
          </w:tcPr>
          <w:p w14:paraId="405821C9" w14:textId="77777777" w:rsidR="00E8069C" w:rsidRDefault="00E8069C">
            <w:r>
              <w:t xml:space="preserve">109084-P </w:t>
            </w:r>
          </w:p>
        </w:tc>
        <w:tc>
          <w:tcPr>
            <w:tcW w:w="700" w:type="dxa"/>
          </w:tcPr>
          <w:p w14:paraId="1092FA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9920D4" w14:textId="77777777" w:rsidR="00E8069C" w:rsidRDefault="00E8069C">
            <w:r>
              <w:t>14.375</w:t>
            </w:r>
          </w:p>
        </w:tc>
        <w:tc>
          <w:tcPr>
            <w:tcW w:w="598" w:type="dxa"/>
          </w:tcPr>
          <w:p w14:paraId="1A8D62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068BF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33CF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1B131F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D6F9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21CD0C" w14:textId="77777777" w:rsidR="00E8069C" w:rsidRDefault="00E8069C">
            <w:r>
              <w:t>49.375</w:t>
            </w:r>
          </w:p>
        </w:tc>
      </w:tr>
      <w:tr w:rsidR="00E8069C" w14:paraId="7FF0DB09" w14:textId="77777777" w:rsidTr="00E8069C">
        <w:tc>
          <w:tcPr>
            <w:tcW w:w="1133" w:type="dxa"/>
          </w:tcPr>
          <w:p w14:paraId="5AAB4527" w14:textId="77777777" w:rsidR="00E8069C" w:rsidRDefault="00E8069C">
            <w:r>
              <w:t>1782</w:t>
            </w:r>
          </w:p>
        </w:tc>
        <w:tc>
          <w:tcPr>
            <w:tcW w:w="615" w:type="dxa"/>
          </w:tcPr>
          <w:p w14:paraId="3641B29B" w14:textId="77777777" w:rsidR="00E8069C" w:rsidRDefault="00E8069C">
            <w:r>
              <w:t>15189</w:t>
            </w:r>
          </w:p>
        </w:tc>
        <w:tc>
          <w:tcPr>
            <w:tcW w:w="960" w:type="dxa"/>
          </w:tcPr>
          <w:p w14:paraId="116DAD97" w14:textId="77777777" w:rsidR="00E8069C" w:rsidRDefault="00E8069C">
            <w:r>
              <w:t>Tanveer Ahmad Mirza</w:t>
            </w:r>
          </w:p>
        </w:tc>
        <w:tc>
          <w:tcPr>
            <w:tcW w:w="935" w:type="dxa"/>
          </w:tcPr>
          <w:p w14:paraId="37A9460F" w14:textId="77777777" w:rsidR="00E8069C" w:rsidRDefault="00E8069C">
            <w:r>
              <w:t>Talib shah</w:t>
            </w:r>
          </w:p>
        </w:tc>
        <w:tc>
          <w:tcPr>
            <w:tcW w:w="957" w:type="dxa"/>
          </w:tcPr>
          <w:p w14:paraId="73F17CDF" w14:textId="77777777" w:rsidR="00E8069C" w:rsidRDefault="00E8069C">
            <w:r>
              <w:t>5657-AJK</w:t>
            </w:r>
          </w:p>
        </w:tc>
        <w:tc>
          <w:tcPr>
            <w:tcW w:w="700" w:type="dxa"/>
          </w:tcPr>
          <w:p w14:paraId="3153E940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B2803BA" w14:textId="77777777" w:rsidR="00E8069C" w:rsidRDefault="00E8069C">
            <w:r>
              <w:t>14.375</w:t>
            </w:r>
          </w:p>
        </w:tc>
        <w:tc>
          <w:tcPr>
            <w:tcW w:w="598" w:type="dxa"/>
          </w:tcPr>
          <w:p w14:paraId="492401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6288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26C03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9A9E4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C194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67D205" w14:textId="77777777" w:rsidR="00E8069C" w:rsidRDefault="00E8069C">
            <w:r>
              <w:t>49.375</w:t>
            </w:r>
          </w:p>
        </w:tc>
      </w:tr>
      <w:tr w:rsidR="00E8069C" w14:paraId="440F1AB2" w14:textId="77777777" w:rsidTr="00E8069C">
        <w:tc>
          <w:tcPr>
            <w:tcW w:w="1133" w:type="dxa"/>
          </w:tcPr>
          <w:p w14:paraId="560FE493" w14:textId="77777777" w:rsidR="00E8069C" w:rsidRDefault="00E8069C">
            <w:r>
              <w:t>1783</w:t>
            </w:r>
          </w:p>
        </w:tc>
        <w:tc>
          <w:tcPr>
            <w:tcW w:w="615" w:type="dxa"/>
          </w:tcPr>
          <w:p w14:paraId="7C9C6D4F" w14:textId="77777777" w:rsidR="00E8069C" w:rsidRDefault="00E8069C">
            <w:r>
              <w:t>5376</w:t>
            </w:r>
          </w:p>
        </w:tc>
        <w:tc>
          <w:tcPr>
            <w:tcW w:w="960" w:type="dxa"/>
          </w:tcPr>
          <w:p w14:paraId="181A5980" w14:textId="77777777" w:rsidR="00E8069C" w:rsidRDefault="00E8069C">
            <w:r>
              <w:t>Rawaha Naqeeb</w:t>
            </w:r>
          </w:p>
        </w:tc>
        <w:tc>
          <w:tcPr>
            <w:tcW w:w="935" w:type="dxa"/>
          </w:tcPr>
          <w:p w14:paraId="45E84942" w14:textId="77777777" w:rsidR="00E8069C" w:rsidRDefault="00E8069C">
            <w:r>
              <w:t>Muhammad Naqeeb</w:t>
            </w:r>
          </w:p>
        </w:tc>
        <w:tc>
          <w:tcPr>
            <w:tcW w:w="957" w:type="dxa"/>
          </w:tcPr>
          <w:p w14:paraId="7B4F46EF" w14:textId="77777777" w:rsidR="00E8069C" w:rsidRDefault="00E8069C">
            <w:r>
              <w:t>102850-P</w:t>
            </w:r>
          </w:p>
        </w:tc>
        <w:tc>
          <w:tcPr>
            <w:tcW w:w="700" w:type="dxa"/>
          </w:tcPr>
          <w:p w14:paraId="4B7410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97ECB5" w14:textId="77777777" w:rsidR="00E8069C" w:rsidRDefault="00E8069C">
            <w:r>
              <w:t>14.370833</w:t>
            </w:r>
          </w:p>
        </w:tc>
        <w:tc>
          <w:tcPr>
            <w:tcW w:w="598" w:type="dxa"/>
          </w:tcPr>
          <w:p w14:paraId="6560A18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20FC8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857E8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75391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F740E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81A7CB" w14:textId="77777777" w:rsidR="00E8069C" w:rsidRDefault="00E8069C">
            <w:r>
              <w:t>49.370833</w:t>
            </w:r>
          </w:p>
        </w:tc>
      </w:tr>
      <w:tr w:rsidR="00E8069C" w14:paraId="1B64125D" w14:textId="77777777" w:rsidTr="00E8069C">
        <w:tc>
          <w:tcPr>
            <w:tcW w:w="1133" w:type="dxa"/>
          </w:tcPr>
          <w:p w14:paraId="127FF390" w14:textId="77777777" w:rsidR="00E8069C" w:rsidRDefault="00E8069C">
            <w:r>
              <w:t>1784</w:t>
            </w:r>
          </w:p>
        </w:tc>
        <w:tc>
          <w:tcPr>
            <w:tcW w:w="615" w:type="dxa"/>
          </w:tcPr>
          <w:p w14:paraId="317830BD" w14:textId="77777777" w:rsidR="00E8069C" w:rsidRDefault="00E8069C">
            <w:r>
              <w:t>18655</w:t>
            </w:r>
          </w:p>
        </w:tc>
        <w:tc>
          <w:tcPr>
            <w:tcW w:w="960" w:type="dxa"/>
          </w:tcPr>
          <w:p w14:paraId="6AF290A9" w14:textId="77777777" w:rsidR="00E8069C" w:rsidRDefault="00E8069C">
            <w:r>
              <w:t>Sumair Ali Zain</w:t>
            </w:r>
          </w:p>
        </w:tc>
        <w:tc>
          <w:tcPr>
            <w:tcW w:w="935" w:type="dxa"/>
          </w:tcPr>
          <w:p w14:paraId="76A4809A" w14:textId="77777777" w:rsidR="00E8069C" w:rsidRDefault="00E8069C">
            <w:r>
              <w:t>Qadeer Ahmad Anjum</w:t>
            </w:r>
          </w:p>
        </w:tc>
        <w:tc>
          <w:tcPr>
            <w:tcW w:w="957" w:type="dxa"/>
          </w:tcPr>
          <w:p w14:paraId="1FE692A7" w14:textId="77777777" w:rsidR="00E8069C" w:rsidRDefault="00E8069C">
            <w:r>
              <w:t>109218-P</w:t>
            </w:r>
          </w:p>
        </w:tc>
        <w:tc>
          <w:tcPr>
            <w:tcW w:w="700" w:type="dxa"/>
          </w:tcPr>
          <w:p w14:paraId="461B86C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0DF654" w14:textId="77777777" w:rsidR="00E8069C" w:rsidRDefault="00E8069C">
            <w:r>
              <w:t>12.865306</w:t>
            </w:r>
          </w:p>
        </w:tc>
        <w:tc>
          <w:tcPr>
            <w:tcW w:w="598" w:type="dxa"/>
          </w:tcPr>
          <w:p w14:paraId="17AFC8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A3753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D4402F" w14:textId="77777777" w:rsidR="00E8069C" w:rsidRDefault="00E8069C">
            <w:r>
              <w:t>1.5</w:t>
            </w:r>
          </w:p>
        </w:tc>
        <w:tc>
          <w:tcPr>
            <w:tcW w:w="596" w:type="dxa"/>
          </w:tcPr>
          <w:p w14:paraId="73AEFA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DE3F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27A7FA" w14:textId="77777777" w:rsidR="00E8069C" w:rsidRDefault="00E8069C">
            <w:r>
              <w:t>49.365306</w:t>
            </w:r>
          </w:p>
        </w:tc>
      </w:tr>
      <w:tr w:rsidR="00E8069C" w14:paraId="2070E9E3" w14:textId="77777777" w:rsidTr="00E8069C">
        <w:tc>
          <w:tcPr>
            <w:tcW w:w="1133" w:type="dxa"/>
          </w:tcPr>
          <w:p w14:paraId="69214CE1" w14:textId="77777777" w:rsidR="00E8069C" w:rsidRDefault="00E8069C">
            <w:r>
              <w:t>1785</w:t>
            </w:r>
          </w:p>
        </w:tc>
        <w:tc>
          <w:tcPr>
            <w:tcW w:w="615" w:type="dxa"/>
          </w:tcPr>
          <w:p w14:paraId="3134AB7A" w14:textId="77777777" w:rsidR="00E8069C" w:rsidRDefault="00E8069C">
            <w:r>
              <w:t>17043</w:t>
            </w:r>
          </w:p>
        </w:tc>
        <w:tc>
          <w:tcPr>
            <w:tcW w:w="960" w:type="dxa"/>
          </w:tcPr>
          <w:p w14:paraId="4CA33D1D" w14:textId="77777777" w:rsidR="00E8069C" w:rsidRDefault="00E8069C">
            <w:r>
              <w:t>Fiza Rasheed</w:t>
            </w:r>
          </w:p>
        </w:tc>
        <w:tc>
          <w:tcPr>
            <w:tcW w:w="935" w:type="dxa"/>
          </w:tcPr>
          <w:p w14:paraId="2D6C5A8D" w14:textId="77777777" w:rsidR="00E8069C" w:rsidRDefault="00E8069C">
            <w:r>
              <w:t>Abdul rasheed</w:t>
            </w:r>
          </w:p>
        </w:tc>
        <w:tc>
          <w:tcPr>
            <w:tcW w:w="957" w:type="dxa"/>
          </w:tcPr>
          <w:p w14:paraId="30DAA4F8" w14:textId="77777777" w:rsidR="00E8069C" w:rsidRDefault="00E8069C">
            <w:r>
              <w:t>108961-P</w:t>
            </w:r>
          </w:p>
        </w:tc>
        <w:tc>
          <w:tcPr>
            <w:tcW w:w="700" w:type="dxa"/>
          </w:tcPr>
          <w:p w14:paraId="0C8692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A54704" w14:textId="77777777" w:rsidR="00E8069C" w:rsidRDefault="00E8069C">
            <w:r>
              <w:t>14.3625</w:t>
            </w:r>
          </w:p>
        </w:tc>
        <w:tc>
          <w:tcPr>
            <w:tcW w:w="598" w:type="dxa"/>
          </w:tcPr>
          <w:p w14:paraId="5CA22C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A1B2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59DE2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4AB5C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F629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9C1226" w14:textId="77777777" w:rsidR="00E8069C" w:rsidRDefault="00E8069C">
            <w:r>
              <w:t>49.3625</w:t>
            </w:r>
          </w:p>
        </w:tc>
      </w:tr>
      <w:tr w:rsidR="00E8069C" w14:paraId="4B78A938" w14:textId="77777777" w:rsidTr="00E8069C">
        <w:tc>
          <w:tcPr>
            <w:tcW w:w="1133" w:type="dxa"/>
          </w:tcPr>
          <w:p w14:paraId="26C97824" w14:textId="77777777" w:rsidR="00E8069C" w:rsidRDefault="00E8069C">
            <w:r>
              <w:t>1786</w:t>
            </w:r>
          </w:p>
        </w:tc>
        <w:tc>
          <w:tcPr>
            <w:tcW w:w="615" w:type="dxa"/>
          </w:tcPr>
          <w:p w14:paraId="7C910DE8" w14:textId="77777777" w:rsidR="00E8069C" w:rsidRDefault="00E8069C">
            <w:r>
              <w:t>15389</w:t>
            </w:r>
          </w:p>
        </w:tc>
        <w:tc>
          <w:tcPr>
            <w:tcW w:w="960" w:type="dxa"/>
          </w:tcPr>
          <w:p w14:paraId="63CF8965" w14:textId="77777777" w:rsidR="00E8069C" w:rsidRDefault="00E8069C">
            <w:r>
              <w:t>Aamna Khalid</w:t>
            </w:r>
          </w:p>
        </w:tc>
        <w:tc>
          <w:tcPr>
            <w:tcW w:w="935" w:type="dxa"/>
          </w:tcPr>
          <w:p w14:paraId="2BD6DB4F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6CA82396" w14:textId="77777777" w:rsidR="00E8069C" w:rsidRDefault="00E8069C">
            <w:r>
              <w:t>118306-P</w:t>
            </w:r>
          </w:p>
        </w:tc>
        <w:tc>
          <w:tcPr>
            <w:tcW w:w="700" w:type="dxa"/>
          </w:tcPr>
          <w:p w14:paraId="4A3509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AA4D88" w14:textId="77777777" w:rsidR="00E8069C" w:rsidRDefault="00E8069C">
            <w:r>
              <w:t>14.3625</w:t>
            </w:r>
          </w:p>
        </w:tc>
        <w:tc>
          <w:tcPr>
            <w:tcW w:w="598" w:type="dxa"/>
          </w:tcPr>
          <w:p w14:paraId="736D51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E0F3F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7FB1A6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31921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BDD1D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293239" w14:textId="77777777" w:rsidR="00E8069C" w:rsidRDefault="00E8069C">
            <w:r>
              <w:t>49.3625</w:t>
            </w:r>
          </w:p>
        </w:tc>
      </w:tr>
      <w:tr w:rsidR="00E8069C" w14:paraId="2639A417" w14:textId="77777777" w:rsidTr="00E8069C">
        <w:tc>
          <w:tcPr>
            <w:tcW w:w="1133" w:type="dxa"/>
          </w:tcPr>
          <w:p w14:paraId="6F00B47D" w14:textId="77777777" w:rsidR="00E8069C" w:rsidRDefault="00E8069C">
            <w:r>
              <w:t>1787</w:t>
            </w:r>
          </w:p>
        </w:tc>
        <w:tc>
          <w:tcPr>
            <w:tcW w:w="615" w:type="dxa"/>
          </w:tcPr>
          <w:p w14:paraId="2E49623B" w14:textId="77777777" w:rsidR="00E8069C" w:rsidRDefault="00E8069C">
            <w:r>
              <w:t>16970</w:t>
            </w:r>
          </w:p>
        </w:tc>
        <w:tc>
          <w:tcPr>
            <w:tcW w:w="960" w:type="dxa"/>
          </w:tcPr>
          <w:p w14:paraId="504A3132" w14:textId="77777777" w:rsidR="00E8069C" w:rsidRDefault="00E8069C">
            <w:r>
              <w:t>Aunsa Hanif</w:t>
            </w:r>
          </w:p>
        </w:tc>
        <w:tc>
          <w:tcPr>
            <w:tcW w:w="935" w:type="dxa"/>
          </w:tcPr>
          <w:p w14:paraId="494E3B1B" w14:textId="77777777" w:rsidR="00E8069C" w:rsidRDefault="00E8069C">
            <w:r>
              <w:t>Mohammad Hanif Sameem</w:t>
            </w:r>
          </w:p>
        </w:tc>
        <w:tc>
          <w:tcPr>
            <w:tcW w:w="957" w:type="dxa"/>
          </w:tcPr>
          <w:p w14:paraId="593E62E2" w14:textId="77777777" w:rsidR="00E8069C" w:rsidRDefault="00E8069C">
            <w:r>
              <w:t xml:space="preserve">98339-P </w:t>
            </w:r>
          </w:p>
        </w:tc>
        <w:tc>
          <w:tcPr>
            <w:tcW w:w="700" w:type="dxa"/>
          </w:tcPr>
          <w:p w14:paraId="2A6028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FC195E" w14:textId="77777777" w:rsidR="00E8069C" w:rsidRDefault="00E8069C">
            <w:r>
              <w:t>14.358333</w:t>
            </w:r>
          </w:p>
        </w:tc>
        <w:tc>
          <w:tcPr>
            <w:tcW w:w="598" w:type="dxa"/>
          </w:tcPr>
          <w:p w14:paraId="73660C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F3E2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354C9C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6CEB0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529E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93FC0E" w14:textId="77777777" w:rsidR="00E8069C" w:rsidRDefault="00E8069C">
            <w:r>
              <w:t>49.358333</w:t>
            </w:r>
          </w:p>
        </w:tc>
      </w:tr>
      <w:tr w:rsidR="00E8069C" w14:paraId="70324F95" w14:textId="77777777" w:rsidTr="00E8069C">
        <w:tc>
          <w:tcPr>
            <w:tcW w:w="1133" w:type="dxa"/>
          </w:tcPr>
          <w:p w14:paraId="0C58DBB4" w14:textId="77777777" w:rsidR="00E8069C" w:rsidRDefault="00E8069C">
            <w:r>
              <w:t>1788</w:t>
            </w:r>
          </w:p>
        </w:tc>
        <w:tc>
          <w:tcPr>
            <w:tcW w:w="615" w:type="dxa"/>
          </w:tcPr>
          <w:p w14:paraId="5E63E069" w14:textId="77777777" w:rsidR="00E8069C" w:rsidRDefault="00E8069C">
            <w:r>
              <w:t>15651</w:t>
            </w:r>
          </w:p>
        </w:tc>
        <w:tc>
          <w:tcPr>
            <w:tcW w:w="960" w:type="dxa"/>
          </w:tcPr>
          <w:p w14:paraId="38A4FB61" w14:textId="77777777" w:rsidR="00E8069C" w:rsidRDefault="00E8069C">
            <w:r>
              <w:t>Ayesha Shahid</w:t>
            </w:r>
          </w:p>
        </w:tc>
        <w:tc>
          <w:tcPr>
            <w:tcW w:w="935" w:type="dxa"/>
          </w:tcPr>
          <w:p w14:paraId="2C4C8CE9" w14:textId="77777777" w:rsidR="00E8069C" w:rsidRDefault="00E8069C">
            <w:r>
              <w:t>Shahid Hafeez</w:t>
            </w:r>
          </w:p>
        </w:tc>
        <w:tc>
          <w:tcPr>
            <w:tcW w:w="957" w:type="dxa"/>
          </w:tcPr>
          <w:p w14:paraId="0FC683DD" w14:textId="77777777" w:rsidR="00E8069C" w:rsidRDefault="00E8069C">
            <w:r>
              <w:t>103253-P</w:t>
            </w:r>
          </w:p>
        </w:tc>
        <w:tc>
          <w:tcPr>
            <w:tcW w:w="700" w:type="dxa"/>
          </w:tcPr>
          <w:p w14:paraId="78B617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C39090" w14:textId="77777777" w:rsidR="00E8069C" w:rsidRDefault="00E8069C">
            <w:r>
              <w:t>13.35</w:t>
            </w:r>
          </w:p>
        </w:tc>
        <w:tc>
          <w:tcPr>
            <w:tcW w:w="598" w:type="dxa"/>
          </w:tcPr>
          <w:p w14:paraId="758DD9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CF815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CA26D13" w14:textId="77777777" w:rsidR="00E8069C" w:rsidRDefault="00E8069C">
            <w:r>
              <w:t>1.0</w:t>
            </w:r>
          </w:p>
        </w:tc>
        <w:tc>
          <w:tcPr>
            <w:tcW w:w="596" w:type="dxa"/>
          </w:tcPr>
          <w:p w14:paraId="7E3F7D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AFD4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7CA0D1" w14:textId="77777777" w:rsidR="00E8069C" w:rsidRDefault="00E8069C">
            <w:r>
              <w:t>49.35</w:t>
            </w:r>
          </w:p>
        </w:tc>
      </w:tr>
      <w:tr w:rsidR="00E8069C" w14:paraId="24E9C315" w14:textId="77777777" w:rsidTr="00E8069C">
        <w:tc>
          <w:tcPr>
            <w:tcW w:w="1133" w:type="dxa"/>
          </w:tcPr>
          <w:p w14:paraId="55240947" w14:textId="77777777" w:rsidR="00E8069C" w:rsidRDefault="00E8069C">
            <w:r>
              <w:t>1789</w:t>
            </w:r>
          </w:p>
        </w:tc>
        <w:tc>
          <w:tcPr>
            <w:tcW w:w="615" w:type="dxa"/>
          </w:tcPr>
          <w:p w14:paraId="70B1576C" w14:textId="77777777" w:rsidR="00E8069C" w:rsidRDefault="00E8069C">
            <w:r>
              <w:t>7240</w:t>
            </w:r>
          </w:p>
        </w:tc>
        <w:tc>
          <w:tcPr>
            <w:tcW w:w="960" w:type="dxa"/>
          </w:tcPr>
          <w:p w14:paraId="5E73ADE3" w14:textId="77777777" w:rsidR="00E8069C" w:rsidRDefault="00E8069C">
            <w:r>
              <w:t>Sumaira Liaqat</w:t>
            </w:r>
          </w:p>
        </w:tc>
        <w:tc>
          <w:tcPr>
            <w:tcW w:w="935" w:type="dxa"/>
          </w:tcPr>
          <w:p w14:paraId="16E2CDC9" w14:textId="77777777" w:rsidR="00E8069C" w:rsidRDefault="00E8069C">
            <w:r>
              <w:t>Ateeq-ur-rehman</w:t>
            </w:r>
          </w:p>
        </w:tc>
        <w:tc>
          <w:tcPr>
            <w:tcW w:w="957" w:type="dxa"/>
          </w:tcPr>
          <w:p w14:paraId="15FD5637" w14:textId="77777777" w:rsidR="00E8069C" w:rsidRDefault="00E8069C">
            <w:r>
              <w:t>102832-P</w:t>
            </w:r>
          </w:p>
        </w:tc>
        <w:tc>
          <w:tcPr>
            <w:tcW w:w="700" w:type="dxa"/>
          </w:tcPr>
          <w:p w14:paraId="0287BC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68BA14" w14:textId="77777777" w:rsidR="00E8069C" w:rsidRDefault="00E8069C">
            <w:r>
              <w:t>14.341667</w:t>
            </w:r>
          </w:p>
        </w:tc>
        <w:tc>
          <w:tcPr>
            <w:tcW w:w="598" w:type="dxa"/>
          </w:tcPr>
          <w:p w14:paraId="48B758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BD943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EB660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4B624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99F2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FE17F3" w14:textId="77777777" w:rsidR="00E8069C" w:rsidRDefault="00E8069C">
            <w:r>
              <w:t>49.341667</w:t>
            </w:r>
          </w:p>
        </w:tc>
      </w:tr>
      <w:tr w:rsidR="00E8069C" w14:paraId="7A2B790C" w14:textId="77777777" w:rsidTr="00E8069C">
        <w:tc>
          <w:tcPr>
            <w:tcW w:w="1133" w:type="dxa"/>
          </w:tcPr>
          <w:p w14:paraId="36EDD592" w14:textId="77777777" w:rsidR="00E8069C" w:rsidRDefault="00E8069C">
            <w:r>
              <w:t>1790</w:t>
            </w:r>
          </w:p>
        </w:tc>
        <w:tc>
          <w:tcPr>
            <w:tcW w:w="615" w:type="dxa"/>
          </w:tcPr>
          <w:p w14:paraId="75B46982" w14:textId="77777777" w:rsidR="00E8069C" w:rsidRDefault="00E8069C">
            <w:r>
              <w:t>5070</w:t>
            </w:r>
          </w:p>
        </w:tc>
        <w:tc>
          <w:tcPr>
            <w:tcW w:w="960" w:type="dxa"/>
          </w:tcPr>
          <w:p w14:paraId="2540963E" w14:textId="77777777" w:rsidR="00E8069C" w:rsidRDefault="00E8069C">
            <w:r>
              <w:t>Saadia Rafique</w:t>
            </w:r>
          </w:p>
        </w:tc>
        <w:tc>
          <w:tcPr>
            <w:tcW w:w="935" w:type="dxa"/>
          </w:tcPr>
          <w:p w14:paraId="39D07F4C" w14:textId="77777777" w:rsidR="00E8069C" w:rsidRDefault="00E8069C">
            <w:r>
              <w:t>Fahad Ahmad</w:t>
            </w:r>
          </w:p>
        </w:tc>
        <w:tc>
          <w:tcPr>
            <w:tcW w:w="957" w:type="dxa"/>
          </w:tcPr>
          <w:p w14:paraId="0EB057FC" w14:textId="77777777" w:rsidR="00E8069C" w:rsidRDefault="00E8069C">
            <w:r>
              <w:t>105186-P</w:t>
            </w:r>
          </w:p>
        </w:tc>
        <w:tc>
          <w:tcPr>
            <w:tcW w:w="700" w:type="dxa"/>
          </w:tcPr>
          <w:p w14:paraId="1D3D70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128EEF" w14:textId="77777777" w:rsidR="00E8069C" w:rsidRDefault="00E8069C">
            <w:r>
              <w:t>14.330612</w:t>
            </w:r>
          </w:p>
        </w:tc>
        <w:tc>
          <w:tcPr>
            <w:tcW w:w="598" w:type="dxa"/>
          </w:tcPr>
          <w:p w14:paraId="380240E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802B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00120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EC03F8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5205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AD7341" w14:textId="77777777" w:rsidR="00E8069C" w:rsidRDefault="00E8069C">
            <w:r>
              <w:t>49.330612</w:t>
            </w:r>
          </w:p>
        </w:tc>
      </w:tr>
      <w:tr w:rsidR="00E8069C" w14:paraId="069769D6" w14:textId="77777777" w:rsidTr="00E8069C">
        <w:tc>
          <w:tcPr>
            <w:tcW w:w="1133" w:type="dxa"/>
          </w:tcPr>
          <w:p w14:paraId="70CFCBE6" w14:textId="77777777" w:rsidR="00E8069C" w:rsidRDefault="00E8069C">
            <w:r>
              <w:t>1791</w:t>
            </w:r>
          </w:p>
        </w:tc>
        <w:tc>
          <w:tcPr>
            <w:tcW w:w="615" w:type="dxa"/>
          </w:tcPr>
          <w:p w14:paraId="5891093B" w14:textId="77777777" w:rsidR="00E8069C" w:rsidRDefault="00E8069C">
            <w:r>
              <w:t>15050</w:t>
            </w:r>
          </w:p>
        </w:tc>
        <w:tc>
          <w:tcPr>
            <w:tcW w:w="960" w:type="dxa"/>
          </w:tcPr>
          <w:p w14:paraId="4F1BF838" w14:textId="77777777" w:rsidR="00E8069C" w:rsidRDefault="00E8069C">
            <w:r>
              <w:t>Moaz Bin Aziz</w:t>
            </w:r>
          </w:p>
        </w:tc>
        <w:tc>
          <w:tcPr>
            <w:tcW w:w="935" w:type="dxa"/>
          </w:tcPr>
          <w:p w14:paraId="7F0E69BC" w14:textId="77777777" w:rsidR="00E8069C" w:rsidRDefault="00E8069C">
            <w:r>
              <w:t>Aziz ur Rehman</w:t>
            </w:r>
          </w:p>
        </w:tc>
        <w:tc>
          <w:tcPr>
            <w:tcW w:w="957" w:type="dxa"/>
          </w:tcPr>
          <w:p w14:paraId="66FB58FD" w14:textId="77777777" w:rsidR="00E8069C" w:rsidRDefault="00E8069C">
            <w:r>
              <w:t>117465-p</w:t>
            </w:r>
          </w:p>
        </w:tc>
        <w:tc>
          <w:tcPr>
            <w:tcW w:w="700" w:type="dxa"/>
          </w:tcPr>
          <w:p w14:paraId="1E5747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579145" w14:textId="77777777" w:rsidR="00E8069C" w:rsidRDefault="00E8069C">
            <w:r>
              <w:t>14.329167</w:t>
            </w:r>
          </w:p>
        </w:tc>
        <w:tc>
          <w:tcPr>
            <w:tcW w:w="598" w:type="dxa"/>
          </w:tcPr>
          <w:p w14:paraId="5B6CC9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7362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97501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E8A9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BC36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7EB94C" w14:textId="77777777" w:rsidR="00E8069C" w:rsidRDefault="00E8069C">
            <w:r>
              <w:t>49.329167</w:t>
            </w:r>
          </w:p>
        </w:tc>
      </w:tr>
      <w:tr w:rsidR="00E8069C" w14:paraId="5A781FCA" w14:textId="77777777" w:rsidTr="00E8069C">
        <w:tc>
          <w:tcPr>
            <w:tcW w:w="1133" w:type="dxa"/>
          </w:tcPr>
          <w:p w14:paraId="79C3E652" w14:textId="77777777" w:rsidR="00E8069C" w:rsidRDefault="00E8069C">
            <w:r>
              <w:t>1792</w:t>
            </w:r>
          </w:p>
        </w:tc>
        <w:tc>
          <w:tcPr>
            <w:tcW w:w="615" w:type="dxa"/>
          </w:tcPr>
          <w:p w14:paraId="46AA03F7" w14:textId="77777777" w:rsidR="00E8069C" w:rsidRDefault="00E8069C">
            <w:r>
              <w:t>7512</w:t>
            </w:r>
          </w:p>
        </w:tc>
        <w:tc>
          <w:tcPr>
            <w:tcW w:w="960" w:type="dxa"/>
          </w:tcPr>
          <w:p w14:paraId="036702E3" w14:textId="77777777" w:rsidR="00E8069C" w:rsidRDefault="00E8069C">
            <w:r>
              <w:t>Iqra</w:t>
            </w:r>
          </w:p>
        </w:tc>
        <w:tc>
          <w:tcPr>
            <w:tcW w:w="935" w:type="dxa"/>
          </w:tcPr>
          <w:p w14:paraId="21E65E03" w14:textId="77777777" w:rsidR="00E8069C" w:rsidRDefault="00E8069C">
            <w:r>
              <w:t>Khawja Abdul Jabbar</w:t>
            </w:r>
          </w:p>
        </w:tc>
        <w:tc>
          <w:tcPr>
            <w:tcW w:w="957" w:type="dxa"/>
          </w:tcPr>
          <w:p w14:paraId="1DB15EA0" w14:textId="77777777" w:rsidR="00E8069C" w:rsidRDefault="00E8069C">
            <w:r>
              <w:t>104271-P</w:t>
            </w:r>
          </w:p>
        </w:tc>
        <w:tc>
          <w:tcPr>
            <w:tcW w:w="700" w:type="dxa"/>
          </w:tcPr>
          <w:p w14:paraId="510967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0CF834C" w14:textId="77777777" w:rsidR="00E8069C" w:rsidRDefault="00E8069C">
            <w:r>
              <w:t>14.316667</w:t>
            </w:r>
          </w:p>
        </w:tc>
        <w:tc>
          <w:tcPr>
            <w:tcW w:w="598" w:type="dxa"/>
          </w:tcPr>
          <w:p w14:paraId="63ECE8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8D4F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3737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B5DFE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0398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0D4E0D" w14:textId="77777777" w:rsidR="00E8069C" w:rsidRDefault="00E8069C">
            <w:r>
              <w:t>49.316667</w:t>
            </w:r>
          </w:p>
        </w:tc>
      </w:tr>
      <w:tr w:rsidR="00E8069C" w14:paraId="641C1741" w14:textId="77777777" w:rsidTr="00E8069C">
        <w:tc>
          <w:tcPr>
            <w:tcW w:w="1133" w:type="dxa"/>
          </w:tcPr>
          <w:p w14:paraId="4D6864C5" w14:textId="77777777" w:rsidR="00E8069C" w:rsidRDefault="00E8069C">
            <w:r>
              <w:t>1793</w:t>
            </w:r>
          </w:p>
        </w:tc>
        <w:tc>
          <w:tcPr>
            <w:tcW w:w="615" w:type="dxa"/>
          </w:tcPr>
          <w:p w14:paraId="7711559B" w14:textId="77777777" w:rsidR="00E8069C" w:rsidRDefault="00E8069C">
            <w:r>
              <w:t>18920</w:t>
            </w:r>
          </w:p>
        </w:tc>
        <w:tc>
          <w:tcPr>
            <w:tcW w:w="960" w:type="dxa"/>
          </w:tcPr>
          <w:p w14:paraId="6F0E08C7" w14:textId="77777777" w:rsidR="00E8069C" w:rsidRDefault="00E8069C">
            <w:r>
              <w:t>Saleha Bukhari</w:t>
            </w:r>
          </w:p>
        </w:tc>
        <w:tc>
          <w:tcPr>
            <w:tcW w:w="935" w:type="dxa"/>
          </w:tcPr>
          <w:p w14:paraId="0873A2AC" w14:textId="77777777" w:rsidR="00E8069C" w:rsidRDefault="00E8069C">
            <w:r>
              <w:t>Syed Safdar Hussain Shah</w:t>
            </w:r>
          </w:p>
        </w:tc>
        <w:tc>
          <w:tcPr>
            <w:tcW w:w="957" w:type="dxa"/>
          </w:tcPr>
          <w:p w14:paraId="57345502" w14:textId="77777777" w:rsidR="00E8069C" w:rsidRDefault="00E8069C">
            <w:r>
              <w:t>108654-P</w:t>
            </w:r>
          </w:p>
        </w:tc>
        <w:tc>
          <w:tcPr>
            <w:tcW w:w="700" w:type="dxa"/>
          </w:tcPr>
          <w:p w14:paraId="6A4AE1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B9723E" w14:textId="77777777" w:rsidR="00E8069C" w:rsidRDefault="00E8069C">
            <w:r>
              <w:t>14.316667</w:t>
            </w:r>
          </w:p>
        </w:tc>
        <w:tc>
          <w:tcPr>
            <w:tcW w:w="598" w:type="dxa"/>
          </w:tcPr>
          <w:p w14:paraId="46609B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42007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179D6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2FF6F8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65CA4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0F0ABF" w14:textId="77777777" w:rsidR="00E8069C" w:rsidRDefault="00E8069C">
            <w:r>
              <w:t>49.316667</w:t>
            </w:r>
          </w:p>
        </w:tc>
      </w:tr>
      <w:tr w:rsidR="00E8069C" w14:paraId="6825D78C" w14:textId="77777777" w:rsidTr="00E8069C">
        <w:tc>
          <w:tcPr>
            <w:tcW w:w="1133" w:type="dxa"/>
          </w:tcPr>
          <w:p w14:paraId="24B4F899" w14:textId="77777777" w:rsidR="00E8069C" w:rsidRDefault="00E8069C">
            <w:r>
              <w:t>1794</w:t>
            </w:r>
          </w:p>
        </w:tc>
        <w:tc>
          <w:tcPr>
            <w:tcW w:w="615" w:type="dxa"/>
          </w:tcPr>
          <w:p w14:paraId="3F2E487E" w14:textId="77777777" w:rsidR="00E8069C" w:rsidRDefault="00E8069C">
            <w:r>
              <w:t>6139</w:t>
            </w:r>
          </w:p>
        </w:tc>
        <w:tc>
          <w:tcPr>
            <w:tcW w:w="960" w:type="dxa"/>
          </w:tcPr>
          <w:p w14:paraId="6D9FE7A8" w14:textId="77777777" w:rsidR="00E8069C" w:rsidRDefault="00E8069C">
            <w:r>
              <w:t>Yumna Maryam</w:t>
            </w:r>
          </w:p>
        </w:tc>
        <w:tc>
          <w:tcPr>
            <w:tcW w:w="935" w:type="dxa"/>
          </w:tcPr>
          <w:p w14:paraId="2A8708BA" w14:textId="77777777" w:rsidR="00E8069C" w:rsidRDefault="00E8069C">
            <w:r>
              <w:t>Arif Mehmood Bhalli</w:t>
            </w:r>
          </w:p>
        </w:tc>
        <w:tc>
          <w:tcPr>
            <w:tcW w:w="957" w:type="dxa"/>
          </w:tcPr>
          <w:p w14:paraId="1966823E" w14:textId="77777777" w:rsidR="00E8069C" w:rsidRDefault="00E8069C">
            <w:r>
              <w:t>102856-P</w:t>
            </w:r>
          </w:p>
        </w:tc>
        <w:tc>
          <w:tcPr>
            <w:tcW w:w="700" w:type="dxa"/>
          </w:tcPr>
          <w:p w14:paraId="547EBAC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CD1164D" w14:textId="77777777" w:rsidR="00E8069C" w:rsidRDefault="00E8069C">
            <w:r>
              <w:t>14.308333</w:t>
            </w:r>
          </w:p>
        </w:tc>
        <w:tc>
          <w:tcPr>
            <w:tcW w:w="598" w:type="dxa"/>
          </w:tcPr>
          <w:p w14:paraId="1C515AE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19C62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D2DB4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731D21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5553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6EA112" w14:textId="77777777" w:rsidR="00E8069C" w:rsidRDefault="00E8069C">
            <w:r>
              <w:t>49.308333</w:t>
            </w:r>
          </w:p>
        </w:tc>
      </w:tr>
      <w:tr w:rsidR="00E8069C" w14:paraId="57BE56A4" w14:textId="77777777" w:rsidTr="00E8069C">
        <w:tc>
          <w:tcPr>
            <w:tcW w:w="1133" w:type="dxa"/>
          </w:tcPr>
          <w:p w14:paraId="0ECB15EA" w14:textId="77777777" w:rsidR="00E8069C" w:rsidRDefault="00E8069C">
            <w:r>
              <w:t>1795</w:t>
            </w:r>
          </w:p>
        </w:tc>
        <w:tc>
          <w:tcPr>
            <w:tcW w:w="615" w:type="dxa"/>
          </w:tcPr>
          <w:p w14:paraId="31F88982" w14:textId="77777777" w:rsidR="00E8069C" w:rsidRDefault="00E8069C">
            <w:r>
              <w:t>6123</w:t>
            </w:r>
          </w:p>
        </w:tc>
        <w:tc>
          <w:tcPr>
            <w:tcW w:w="960" w:type="dxa"/>
          </w:tcPr>
          <w:p w14:paraId="26C01306" w14:textId="77777777" w:rsidR="00E8069C" w:rsidRDefault="00E8069C">
            <w:r>
              <w:t>Beenish Nawaz</w:t>
            </w:r>
          </w:p>
        </w:tc>
        <w:tc>
          <w:tcPr>
            <w:tcW w:w="935" w:type="dxa"/>
          </w:tcPr>
          <w:p w14:paraId="31A69C01" w14:textId="77777777" w:rsidR="00E8069C" w:rsidRDefault="00E8069C">
            <w:r>
              <w:t>Muhammad Nawaz</w:t>
            </w:r>
          </w:p>
        </w:tc>
        <w:tc>
          <w:tcPr>
            <w:tcW w:w="957" w:type="dxa"/>
          </w:tcPr>
          <w:p w14:paraId="5FBBAF7F" w14:textId="77777777" w:rsidR="00E8069C" w:rsidRDefault="00E8069C">
            <w:r>
              <w:t>96777-P</w:t>
            </w:r>
          </w:p>
        </w:tc>
        <w:tc>
          <w:tcPr>
            <w:tcW w:w="700" w:type="dxa"/>
          </w:tcPr>
          <w:p w14:paraId="013758E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5A018A" w14:textId="77777777" w:rsidR="00E8069C" w:rsidRDefault="00E8069C">
            <w:r>
              <w:t>14.295833</w:t>
            </w:r>
          </w:p>
        </w:tc>
        <w:tc>
          <w:tcPr>
            <w:tcW w:w="598" w:type="dxa"/>
          </w:tcPr>
          <w:p w14:paraId="6EF9D5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7C1C7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5DEC6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433B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4BD4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29B2D5" w14:textId="77777777" w:rsidR="00E8069C" w:rsidRDefault="00E8069C">
            <w:r>
              <w:t>49.295833</w:t>
            </w:r>
          </w:p>
        </w:tc>
      </w:tr>
      <w:tr w:rsidR="00E8069C" w14:paraId="095B6219" w14:textId="77777777" w:rsidTr="00E8069C">
        <w:tc>
          <w:tcPr>
            <w:tcW w:w="1133" w:type="dxa"/>
          </w:tcPr>
          <w:p w14:paraId="3C0EB36F" w14:textId="77777777" w:rsidR="00E8069C" w:rsidRDefault="00E8069C">
            <w:r>
              <w:t>1796</w:t>
            </w:r>
          </w:p>
        </w:tc>
        <w:tc>
          <w:tcPr>
            <w:tcW w:w="615" w:type="dxa"/>
          </w:tcPr>
          <w:p w14:paraId="2678B263" w14:textId="77777777" w:rsidR="00E8069C" w:rsidRDefault="00E8069C">
            <w:r>
              <w:t>18958</w:t>
            </w:r>
          </w:p>
        </w:tc>
        <w:tc>
          <w:tcPr>
            <w:tcW w:w="960" w:type="dxa"/>
          </w:tcPr>
          <w:p w14:paraId="7F605288" w14:textId="77777777" w:rsidR="00E8069C" w:rsidRDefault="00E8069C">
            <w:r>
              <w:t>Kousar Ghaffar</w:t>
            </w:r>
          </w:p>
        </w:tc>
        <w:tc>
          <w:tcPr>
            <w:tcW w:w="935" w:type="dxa"/>
          </w:tcPr>
          <w:p w14:paraId="2D4B320E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38CC064C" w14:textId="77777777" w:rsidR="00E8069C" w:rsidRDefault="00E8069C">
            <w:r>
              <w:t>111024-P</w:t>
            </w:r>
          </w:p>
        </w:tc>
        <w:tc>
          <w:tcPr>
            <w:tcW w:w="700" w:type="dxa"/>
          </w:tcPr>
          <w:p w14:paraId="3E3450F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1356FE" w14:textId="77777777" w:rsidR="00E8069C" w:rsidRDefault="00E8069C">
            <w:r>
              <w:t>14.295833</w:t>
            </w:r>
          </w:p>
        </w:tc>
        <w:tc>
          <w:tcPr>
            <w:tcW w:w="598" w:type="dxa"/>
          </w:tcPr>
          <w:p w14:paraId="18FD35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03DAB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EB9C9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E41A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EB26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39CC32" w14:textId="77777777" w:rsidR="00E8069C" w:rsidRDefault="00E8069C">
            <w:r>
              <w:t>49.295833</w:t>
            </w:r>
          </w:p>
        </w:tc>
      </w:tr>
      <w:tr w:rsidR="00E8069C" w14:paraId="4F116862" w14:textId="77777777" w:rsidTr="00E8069C">
        <w:tc>
          <w:tcPr>
            <w:tcW w:w="1133" w:type="dxa"/>
          </w:tcPr>
          <w:p w14:paraId="11CF1AF2" w14:textId="77777777" w:rsidR="00E8069C" w:rsidRDefault="00E8069C">
            <w:r>
              <w:t>1797</w:t>
            </w:r>
          </w:p>
        </w:tc>
        <w:tc>
          <w:tcPr>
            <w:tcW w:w="615" w:type="dxa"/>
          </w:tcPr>
          <w:p w14:paraId="78215952" w14:textId="77777777" w:rsidR="00E8069C" w:rsidRDefault="00E8069C">
            <w:r>
              <w:t>15859</w:t>
            </w:r>
          </w:p>
        </w:tc>
        <w:tc>
          <w:tcPr>
            <w:tcW w:w="960" w:type="dxa"/>
          </w:tcPr>
          <w:p w14:paraId="326C9F4B" w14:textId="77777777" w:rsidR="00E8069C" w:rsidRDefault="00E8069C">
            <w:r>
              <w:t>Soubia Nazir</w:t>
            </w:r>
          </w:p>
        </w:tc>
        <w:tc>
          <w:tcPr>
            <w:tcW w:w="935" w:type="dxa"/>
          </w:tcPr>
          <w:p w14:paraId="0C27C782" w14:textId="77777777" w:rsidR="00E8069C" w:rsidRDefault="00E8069C">
            <w:r>
              <w:t>Nazir Ahmad</w:t>
            </w:r>
          </w:p>
        </w:tc>
        <w:tc>
          <w:tcPr>
            <w:tcW w:w="957" w:type="dxa"/>
          </w:tcPr>
          <w:p w14:paraId="6D1D6FBC" w14:textId="77777777" w:rsidR="00E8069C" w:rsidRDefault="00E8069C">
            <w:r>
              <w:t>110870-P</w:t>
            </w:r>
          </w:p>
        </w:tc>
        <w:tc>
          <w:tcPr>
            <w:tcW w:w="700" w:type="dxa"/>
          </w:tcPr>
          <w:p w14:paraId="4B89FBD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8E7106" w14:textId="77777777" w:rsidR="00E8069C" w:rsidRDefault="00E8069C">
            <w:r>
              <w:t>14.283333</w:t>
            </w:r>
          </w:p>
        </w:tc>
        <w:tc>
          <w:tcPr>
            <w:tcW w:w="598" w:type="dxa"/>
          </w:tcPr>
          <w:p w14:paraId="7E929C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895E4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F32DC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D30E1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365F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F8B3AB" w14:textId="77777777" w:rsidR="00E8069C" w:rsidRDefault="00E8069C">
            <w:r>
              <w:t>49.283333</w:t>
            </w:r>
          </w:p>
        </w:tc>
      </w:tr>
      <w:tr w:rsidR="00E8069C" w14:paraId="28025181" w14:textId="77777777" w:rsidTr="00E8069C">
        <w:tc>
          <w:tcPr>
            <w:tcW w:w="1133" w:type="dxa"/>
          </w:tcPr>
          <w:p w14:paraId="69DE5975" w14:textId="77777777" w:rsidR="00E8069C" w:rsidRDefault="00E8069C">
            <w:r>
              <w:t>1798</w:t>
            </w:r>
          </w:p>
        </w:tc>
        <w:tc>
          <w:tcPr>
            <w:tcW w:w="615" w:type="dxa"/>
          </w:tcPr>
          <w:p w14:paraId="642DA080" w14:textId="77777777" w:rsidR="00E8069C" w:rsidRDefault="00E8069C">
            <w:r>
              <w:t>19063</w:t>
            </w:r>
          </w:p>
        </w:tc>
        <w:tc>
          <w:tcPr>
            <w:tcW w:w="960" w:type="dxa"/>
          </w:tcPr>
          <w:p w14:paraId="4573476F" w14:textId="77777777" w:rsidR="00E8069C" w:rsidRDefault="00E8069C">
            <w:r>
              <w:t>Muhammad Usama Tariq</w:t>
            </w:r>
          </w:p>
        </w:tc>
        <w:tc>
          <w:tcPr>
            <w:tcW w:w="935" w:type="dxa"/>
          </w:tcPr>
          <w:p w14:paraId="72884D9B" w14:textId="77777777" w:rsidR="00E8069C" w:rsidRDefault="00E8069C">
            <w:r>
              <w:t>Tariq Ijaz</w:t>
            </w:r>
          </w:p>
        </w:tc>
        <w:tc>
          <w:tcPr>
            <w:tcW w:w="957" w:type="dxa"/>
          </w:tcPr>
          <w:p w14:paraId="72161CCE" w14:textId="77777777" w:rsidR="00E8069C" w:rsidRDefault="00E8069C">
            <w:r>
              <w:t>114410-P</w:t>
            </w:r>
          </w:p>
        </w:tc>
        <w:tc>
          <w:tcPr>
            <w:tcW w:w="700" w:type="dxa"/>
          </w:tcPr>
          <w:p w14:paraId="45B060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838798" w14:textId="77777777" w:rsidR="00E8069C" w:rsidRDefault="00E8069C">
            <w:r>
              <w:t>14.279167</w:t>
            </w:r>
          </w:p>
        </w:tc>
        <w:tc>
          <w:tcPr>
            <w:tcW w:w="598" w:type="dxa"/>
          </w:tcPr>
          <w:p w14:paraId="42F592B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0AF8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F8E89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D006B5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2375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54EC83" w14:textId="77777777" w:rsidR="00E8069C" w:rsidRDefault="00E8069C">
            <w:r>
              <w:t>49.279167</w:t>
            </w:r>
          </w:p>
        </w:tc>
      </w:tr>
      <w:tr w:rsidR="00E8069C" w14:paraId="0EE1A561" w14:textId="77777777" w:rsidTr="00E8069C">
        <w:tc>
          <w:tcPr>
            <w:tcW w:w="1133" w:type="dxa"/>
          </w:tcPr>
          <w:p w14:paraId="7BFD9BB3" w14:textId="77777777" w:rsidR="00E8069C" w:rsidRDefault="00E8069C">
            <w:r>
              <w:t>1799</w:t>
            </w:r>
          </w:p>
        </w:tc>
        <w:tc>
          <w:tcPr>
            <w:tcW w:w="615" w:type="dxa"/>
          </w:tcPr>
          <w:p w14:paraId="2927A5DC" w14:textId="77777777" w:rsidR="00E8069C" w:rsidRDefault="00E8069C">
            <w:r>
              <w:t>18330</w:t>
            </w:r>
          </w:p>
        </w:tc>
        <w:tc>
          <w:tcPr>
            <w:tcW w:w="960" w:type="dxa"/>
          </w:tcPr>
          <w:p w14:paraId="7112AC6E" w14:textId="77777777" w:rsidR="00E8069C" w:rsidRDefault="00E8069C">
            <w:r>
              <w:t>Rana Muhammad Naveed</w:t>
            </w:r>
          </w:p>
        </w:tc>
        <w:tc>
          <w:tcPr>
            <w:tcW w:w="935" w:type="dxa"/>
          </w:tcPr>
          <w:p w14:paraId="746DEB0C" w14:textId="77777777" w:rsidR="00E8069C" w:rsidRDefault="00E8069C">
            <w:r>
              <w:t>Muhammad Ashiq Raza</w:t>
            </w:r>
          </w:p>
        </w:tc>
        <w:tc>
          <w:tcPr>
            <w:tcW w:w="957" w:type="dxa"/>
          </w:tcPr>
          <w:p w14:paraId="37DF2B90" w14:textId="77777777" w:rsidR="00E8069C" w:rsidRDefault="00E8069C">
            <w:r>
              <w:t>108496-p</w:t>
            </w:r>
          </w:p>
        </w:tc>
        <w:tc>
          <w:tcPr>
            <w:tcW w:w="700" w:type="dxa"/>
          </w:tcPr>
          <w:p w14:paraId="47A9F0C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87FF4D" w14:textId="77777777" w:rsidR="00E8069C" w:rsidRDefault="00E8069C">
            <w:r>
              <w:t>14.275</w:t>
            </w:r>
          </w:p>
        </w:tc>
        <w:tc>
          <w:tcPr>
            <w:tcW w:w="598" w:type="dxa"/>
          </w:tcPr>
          <w:p w14:paraId="455A1F7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D75E0B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398C3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C4F06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4656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80FFCA" w14:textId="77777777" w:rsidR="00E8069C" w:rsidRDefault="00E8069C">
            <w:r>
              <w:t>49.275</w:t>
            </w:r>
          </w:p>
        </w:tc>
      </w:tr>
      <w:tr w:rsidR="00E8069C" w14:paraId="1AD3D410" w14:textId="77777777" w:rsidTr="00E8069C">
        <w:tc>
          <w:tcPr>
            <w:tcW w:w="1133" w:type="dxa"/>
          </w:tcPr>
          <w:p w14:paraId="0192282C" w14:textId="77777777" w:rsidR="00E8069C" w:rsidRDefault="00E8069C">
            <w:r>
              <w:t>1800</w:t>
            </w:r>
          </w:p>
        </w:tc>
        <w:tc>
          <w:tcPr>
            <w:tcW w:w="615" w:type="dxa"/>
          </w:tcPr>
          <w:p w14:paraId="5F84F4A2" w14:textId="77777777" w:rsidR="00E8069C" w:rsidRDefault="00E8069C">
            <w:r>
              <w:t>3841</w:t>
            </w:r>
          </w:p>
        </w:tc>
        <w:tc>
          <w:tcPr>
            <w:tcW w:w="960" w:type="dxa"/>
          </w:tcPr>
          <w:p w14:paraId="0AA9CD03" w14:textId="77777777" w:rsidR="00E8069C" w:rsidRDefault="00E8069C">
            <w:r>
              <w:t>Sara Ansari</w:t>
            </w:r>
          </w:p>
        </w:tc>
        <w:tc>
          <w:tcPr>
            <w:tcW w:w="935" w:type="dxa"/>
          </w:tcPr>
          <w:p w14:paraId="2F2A9D9E" w14:textId="77777777" w:rsidR="00E8069C" w:rsidRDefault="00E8069C">
            <w:r>
              <w:t>Muhammad Yahya</w:t>
            </w:r>
          </w:p>
        </w:tc>
        <w:tc>
          <w:tcPr>
            <w:tcW w:w="957" w:type="dxa"/>
          </w:tcPr>
          <w:p w14:paraId="10ED92B7" w14:textId="77777777" w:rsidR="00E8069C" w:rsidRDefault="00E8069C">
            <w:r>
              <w:t>102074-P</w:t>
            </w:r>
          </w:p>
        </w:tc>
        <w:tc>
          <w:tcPr>
            <w:tcW w:w="700" w:type="dxa"/>
          </w:tcPr>
          <w:p w14:paraId="096E7C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9E0B7B" w14:textId="77777777" w:rsidR="00E8069C" w:rsidRDefault="00E8069C">
            <w:r>
              <w:t>14.275</w:t>
            </w:r>
          </w:p>
        </w:tc>
        <w:tc>
          <w:tcPr>
            <w:tcW w:w="598" w:type="dxa"/>
          </w:tcPr>
          <w:p w14:paraId="402B5E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DBE96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95734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751F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54921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765627" w14:textId="77777777" w:rsidR="00E8069C" w:rsidRDefault="00E8069C">
            <w:r>
              <w:t>49.275</w:t>
            </w:r>
          </w:p>
        </w:tc>
      </w:tr>
      <w:tr w:rsidR="00E8069C" w14:paraId="02B09669" w14:textId="77777777" w:rsidTr="00E8069C">
        <w:tc>
          <w:tcPr>
            <w:tcW w:w="1133" w:type="dxa"/>
          </w:tcPr>
          <w:p w14:paraId="4B7B1EA3" w14:textId="77777777" w:rsidR="00E8069C" w:rsidRDefault="00E8069C">
            <w:r>
              <w:t>1801</w:t>
            </w:r>
          </w:p>
        </w:tc>
        <w:tc>
          <w:tcPr>
            <w:tcW w:w="615" w:type="dxa"/>
          </w:tcPr>
          <w:p w14:paraId="55D241B2" w14:textId="77777777" w:rsidR="00E8069C" w:rsidRDefault="00E8069C">
            <w:r>
              <w:t>5383</w:t>
            </w:r>
          </w:p>
        </w:tc>
        <w:tc>
          <w:tcPr>
            <w:tcW w:w="960" w:type="dxa"/>
          </w:tcPr>
          <w:p w14:paraId="7E2F22C0" w14:textId="77777777" w:rsidR="00E8069C" w:rsidRDefault="00E8069C">
            <w:r>
              <w:t>Khizra Hamid</w:t>
            </w:r>
          </w:p>
        </w:tc>
        <w:tc>
          <w:tcPr>
            <w:tcW w:w="935" w:type="dxa"/>
          </w:tcPr>
          <w:p w14:paraId="71551ED3" w14:textId="77777777" w:rsidR="00E8069C" w:rsidRDefault="00E8069C">
            <w:r>
              <w:t>Hamid Qadeer</w:t>
            </w:r>
          </w:p>
        </w:tc>
        <w:tc>
          <w:tcPr>
            <w:tcW w:w="957" w:type="dxa"/>
          </w:tcPr>
          <w:p w14:paraId="698C8740" w14:textId="77777777" w:rsidR="00E8069C" w:rsidRDefault="00E8069C">
            <w:r>
              <w:t>107530-P</w:t>
            </w:r>
          </w:p>
        </w:tc>
        <w:tc>
          <w:tcPr>
            <w:tcW w:w="700" w:type="dxa"/>
          </w:tcPr>
          <w:p w14:paraId="2273A8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085C42" w14:textId="77777777" w:rsidR="00E8069C" w:rsidRDefault="00E8069C">
            <w:r>
              <w:t>14.2625</w:t>
            </w:r>
          </w:p>
        </w:tc>
        <w:tc>
          <w:tcPr>
            <w:tcW w:w="598" w:type="dxa"/>
          </w:tcPr>
          <w:p w14:paraId="3DC81E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46FC2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4339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D0106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5280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1CB09F" w14:textId="77777777" w:rsidR="00E8069C" w:rsidRDefault="00E8069C">
            <w:r>
              <w:t>49.2625</w:t>
            </w:r>
          </w:p>
        </w:tc>
      </w:tr>
      <w:tr w:rsidR="00E8069C" w14:paraId="748ACA4A" w14:textId="77777777" w:rsidTr="00E8069C">
        <w:tc>
          <w:tcPr>
            <w:tcW w:w="1133" w:type="dxa"/>
          </w:tcPr>
          <w:p w14:paraId="4B86FB08" w14:textId="77777777" w:rsidR="00E8069C" w:rsidRDefault="00E8069C">
            <w:r>
              <w:t>1802</w:t>
            </w:r>
          </w:p>
        </w:tc>
        <w:tc>
          <w:tcPr>
            <w:tcW w:w="615" w:type="dxa"/>
          </w:tcPr>
          <w:p w14:paraId="594FA44C" w14:textId="77777777" w:rsidR="00E8069C" w:rsidRDefault="00E8069C">
            <w:r>
              <w:t>16796</w:t>
            </w:r>
          </w:p>
        </w:tc>
        <w:tc>
          <w:tcPr>
            <w:tcW w:w="960" w:type="dxa"/>
          </w:tcPr>
          <w:p w14:paraId="5F5ED9FD" w14:textId="77777777" w:rsidR="00E8069C" w:rsidRDefault="00E8069C">
            <w:r>
              <w:t>Ayesha Rehmat Ullah</w:t>
            </w:r>
          </w:p>
        </w:tc>
        <w:tc>
          <w:tcPr>
            <w:tcW w:w="935" w:type="dxa"/>
          </w:tcPr>
          <w:p w14:paraId="54DDABB5" w14:textId="77777777" w:rsidR="00E8069C" w:rsidRDefault="00E8069C">
            <w:r>
              <w:t>Rehmat Ullah</w:t>
            </w:r>
          </w:p>
        </w:tc>
        <w:tc>
          <w:tcPr>
            <w:tcW w:w="957" w:type="dxa"/>
          </w:tcPr>
          <w:p w14:paraId="57110EB4" w14:textId="77777777" w:rsidR="00E8069C" w:rsidRDefault="00E8069C">
            <w:r>
              <w:t>116774-P</w:t>
            </w:r>
          </w:p>
        </w:tc>
        <w:tc>
          <w:tcPr>
            <w:tcW w:w="700" w:type="dxa"/>
          </w:tcPr>
          <w:p w14:paraId="46827A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A81BCE" w14:textId="77777777" w:rsidR="00E8069C" w:rsidRDefault="00E8069C">
            <w:r>
              <w:t>14.2625</w:t>
            </w:r>
          </w:p>
        </w:tc>
        <w:tc>
          <w:tcPr>
            <w:tcW w:w="598" w:type="dxa"/>
          </w:tcPr>
          <w:p w14:paraId="4A3F7E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D4DA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BEDAB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4D8F00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7D0A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FD4D49" w14:textId="77777777" w:rsidR="00E8069C" w:rsidRDefault="00E8069C">
            <w:r>
              <w:t>49.2625</w:t>
            </w:r>
          </w:p>
        </w:tc>
      </w:tr>
      <w:tr w:rsidR="00E8069C" w14:paraId="27B1B114" w14:textId="77777777" w:rsidTr="00E8069C">
        <w:tc>
          <w:tcPr>
            <w:tcW w:w="1133" w:type="dxa"/>
          </w:tcPr>
          <w:p w14:paraId="0B7F61A3" w14:textId="77777777" w:rsidR="00E8069C" w:rsidRDefault="00E8069C">
            <w:r>
              <w:t>1803</w:t>
            </w:r>
          </w:p>
        </w:tc>
        <w:tc>
          <w:tcPr>
            <w:tcW w:w="615" w:type="dxa"/>
          </w:tcPr>
          <w:p w14:paraId="4FA48D58" w14:textId="77777777" w:rsidR="00E8069C" w:rsidRDefault="00E8069C">
            <w:r>
              <w:t>20270</w:t>
            </w:r>
          </w:p>
        </w:tc>
        <w:tc>
          <w:tcPr>
            <w:tcW w:w="960" w:type="dxa"/>
          </w:tcPr>
          <w:p w14:paraId="76CF5191" w14:textId="77777777" w:rsidR="00E8069C" w:rsidRDefault="00E8069C">
            <w:r>
              <w:t>Dr. Ateeqa Kokab</w:t>
            </w:r>
          </w:p>
        </w:tc>
        <w:tc>
          <w:tcPr>
            <w:tcW w:w="935" w:type="dxa"/>
          </w:tcPr>
          <w:p w14:paraId="0A791766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628350EF" w14:textId="77777777" w:rsidR="00E8069C" w:rsidRDefault="00E8069C">
            <w:r>
              <w:t>110318-P</w:t>
            </w:r>
          </w:p>
        </w:tc>
        <w:tc>
          <w:tcPr>
            <w:tcW w:w="700" w:type="dxa"/>
          </w:tcPr>
          <w:p w14:paraId="34D7484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FC9F6A" w14:textId="77777777" w:rsidR="00E8069C" w:rsidRDefault="00E8069C">
            <w:r>
              <w:t>14.2625</w:t>
            </w:r>
          </w:p>
        </w:tc>
        <w:tc>
          <w:tcPr>
            <w:tcW w:w="598" w:type="dxa"/>
          </w:tcPr>
          <w:p w14:paraId="137C74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84DE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4B06F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555E2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D892B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828840" w14:textId="77777777" w:rsidR="00E8069C" w:rsidRDefault="00E8069C">
            <w:r>
              <w:t>49.2625</w:t>
            </w:r>
          </w:p>
        </w:tc>
      </w:tr>
      <w:tr w:rsidR="00E8069C" w14:paraId="3633AB47" w14:textId="77777777" w:rsidTr="00E8069C">
        <w:tc>
          <w:tcPr>
            <w:tcW w:w="1133" w:type="dxa"/>
          </w:tcPr>
          <w:p w14:paraId="66E31E16" w14:textId="77777777" w:rsidR="00E8069C" w:rsidRDefault="00E8069C">
            <w:r>
              <w:t>1804</w:t>
            </w:r>
          </w:p>
        </w:tc>
        <w:tc>
          <w:tcPr>
            <w:tcW w:w="615" w:type="dxa"/>
          </w:tcPr>
          <w:p w14:paraId="19BD8C6F" w14:textId="77777777" w:rsidR="00E8069C" w:rsidRDefault="00E8069C">
            <w:r>
              <w:t>17516</w:t>
            </w:r>
          </w:p>
        </w:tc>
        <w:tc>
          <w:tcPr>
            <w:tcW w:w="960" w:type="dxa"/>
          </w:tcPr>
          <w:p w14:paraId="17C14343" w14:textId="77777777" w:rsidR="00E8069C" w:rsidRDefault="00E8069C">
            <w:r>
              <w:t>Fatima Yahya</w:t>
            </w:r>
          </w:p>
        </w:tc>
        <w:tc>
          <w:tcPr>
            <w:tcW w:w="935" w:type="dxa"/>
          </w:tcPr>
          <w:p w14:paraId="6C3E1902" w14:textId="77777777" w:rsidR="00E8069C" w:rsidRDefault="00E8069C">
            <w:r>
              <w:t>Muhammad Yahya</w:t>
            </w:r>
          </w:p>
        </w:tc>
        <w:tc>
          <w:tcPr>
            <w:tcW w:w="957" w:type="dxa"/>
          </w:tcPr>
          <w:p w14:paraId="2552605B" w14:textId="77777777" w:rsidR="00E8069C" w:rsidRDefault="00E8069C">
            <w:r>
              <w:t>114906-P</w:t>
            </w:r>
          </w:p>
        </w:tc>
        <w:tc>
          <w:tcPr>
            <w:tcW w:w="700" w:type="dxa"/>
          </w:tcPr>
          <w:p w14:paraId="20A136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BF54C5" w14:textId="77777777" w:rsidR="00E8069C" w:rsidRDefault="00E8069C">
            <w:r>
              <w:t>14.251163</w:t>
            </w:r>
          </w:p>
        </w:tc>
        <w:tc>
          <w:tcPr>
            <w:tcW w:w="598" w:type="dxa"/>
          </w:tcPr>
          <w:p w14:paraId="3E23F9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2D980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2EBB0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8CAF8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B9AB3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E97B80" w14:textId="77777777" w:rsidR="00E8069C" w:rsidRDefault="00E8069C">
            <w:r>
              <w:t>49.251163</w:t>
            </w:r>
          </w:p>
        </w:tc>
      </w:tr>
      <w:tr w:rsidR="00E8069C" w14:paraId="7915FAC8" w14:textId="77777777" w:rsidTr="00E8069C">
        <w:tc>
          <w:tcPr>
            <w:tcW w:w="1133" w:type="dxa"/>
          </w:tcPr>
          <w:p w14:paraId="773E8B19" w14:textId="77777777" w:rsidR="00E8069C" w:rsidRDefault="00E8069C">
            <w:r>
              <w:t>1805</w:t>
            </w:r>
          </w:p>
        </w:tc>
        <w:tc>
          <w:tcPr>
            <w:tcW w:w="615" w:type="dxa"/>
          </w:tcPr>
          <w:p w14:paraId="42898B51" w14:textId="77777777" w:rsidR="00E8069C" w:rsidRDefault="00E8069C">
            <w:r>
              <w:t>17744</w:t>
            </w:r>
          </w:p>
        </w:tc>
        <w:tc>
          <w:tcPr>
            <w:tcW w:w="960" w:type="dxa"/>
          </w:tcPr>
          <w:p w14:paraId="31B2809D" w14:textId="77777777" w:rsidR="00E8069C" w:rsidRDefault="00E8069C">
            <w:r>
              <w:t>Maria Iqbal</w:t>
            </w:r>
          </w:p>
        </w:tc>
        <w:tc>
          <w:tcPr>
            <w:tcW w:w="935" w:type="dxa"/>
          </w:tcPr>
          <w:p w14:paraId="27FCC6E0" w14:textId="77777777" w:rsidR="00E8069C" w:rsidRDefault="00E8069C">
            <w:r>
              <w:t>Muhammad Umair Zulfiqar</w:t>
            </w:r>
          </w:p>
        </w:tc>
        <w:tc>
          <w:tcPr>
            <w:tcW w:w="957" w:type="dxa"/>
          </w:tcPr>
          <w:p w14:paraId="27664FED" w14:textId="77777777" w:rsidR="00E8069C" w:rsidRDefault="00E8069C">
            <w:r>
              <w:t>99548-P</w:t>
            </w:r>
          </w:p>
        </w:tc>
        <w:tc>
          <w:tcPr>
            <w:tcW w:w="700" w:type="dxa"/>
          </w:tcPr>
          <w:p w14:paraId="0DFBE9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3E1889" w14:textId="77777777" w:rsidR="00E8069C" w:rsidRDefault="00E8069C">
            <w:r>
              <w:t>14.2375</w:t>
            </w:r>
          </w:p>
        </w:tc>
        <w:tc>
          <w:tcPr>
            <w:tcW w:w="598" w:type="dxa"/>
          </w:tcPr>
          <w:p w14:paraId="2D3FF3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7A88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D45B7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9C5B5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CEF9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368194" w14:textId="77777777" w:rsidR="00E8069C" w:rsidRDefault="00E8069C">
            <w:r>
              <w:t>49.2375</w:t>
            </w:r>
          </w:p>
        </w:tc>
      </w:tr>
      <w:tr w:rsidR="00E8069C" w14:paraId="18CB7F8F" w14:textId="77777777" w:rsidTr="00E8069C">
        <w:tc>
          <w:tcPr>
            <w:tcW w:w="1133" w:type="dxa"/>
          </w:tcPr>
          <w:p w14:paraId="5B42B9B3" w14:textId="77777777" w:rsidR="00E8069C" w:rsidRDefault="00E8069C">
            <w:r>
              <w:t>1806</w:t>
            </w:r>
          </w:p>
        </w:tc>
        <w:tc>
          <w:tcPr>
            <w:tcW w:w="615" w:type="dxa"/>
          </w:tcPr>
          <w:p w14:paraId="3994273F" w14:textId="77777777" w:rsidR="00E8069C" w:rsidRDefault="00E8069C">
            <w:r>
              <w:t>20235</w:t>
            </w:r>
          </w:p>
        </w:tc>
        <w:tc>
          <w:tcPr>
            <w:tcW w:w="960" w:type="dxa"/>
          </w:tcPr>
          <w:p w14:paraId="03B26937" w14:textId="77777777" w:rsidR="00E8069C" w:rsidRDefault="00E8069C">
            <w:r>
              <w:t>Rafiah Hareem U Slam</w:t>
            </w:r>
          </w:p>
        </w:tc>
        <w:tc>
          <w:tcPr>
            <w:tcW w:w="935" w:type="dxa"/>
          </w:tcPr>
          <w:p w14:paraId="6E7B27D6" w14:textId="77777777" w:rsidR="00E8069C" w:rsidRDefault="00E8069C">
            <w:r>
              <w:t>Abdul Slam</w:t>
            </w:r>
          </w:p>
        </w:tc>
        <w:tc>
          <w:tcPr>
            <w:tcW w:w="957" w:type="dxa"/>
          </w:tcPr>
          <w:p w14:paraId="05B43A2D" w14:textId="77777777" w:rsidR="00E8069C" w:rsidRDefault="00E8069C">
            <w:r>
              <w:t>112944-P</w:t>
            </w:r>
          </w:p>
        </w:tc>
        <w:tc>
          <w:tcPr>
            <w:tcW w:w="700" w:type="dxa"/>
          </w:tcPr>
          <w:p w14:paraId="23BD82A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4AB8C2" w14:textId="77777777" w:rsidR="00E8069C" w:rsidRDefault="00E8069C">
            <w:r>
              <w:t>14.7375</w:t>
            </w:r>
          </w:p>
        </w:tc>
        <w:tc>
          <w:tcPr>
            <w:tcW w:w="598" w:type="dxa"/>
          </w:tcPr>
          <w:p w14:paraId="259EADC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7CF00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B10FC61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5AF0C2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71F1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576507" w14:textId="77777777" w:rsidR="00E8069C" w:rsidRDefault="00E8069C">
            <w:r>
              <w:t>49.2375</w:t>
            </w:r>
          </w:p>
        </w:tc>
      </w:tr>
      <w:tr w:rsidR="00E8069C" w14:paraId="7D63DE83" w14:textId="77777777" w:rsidTr="00E8069C">
        <w:tc>
          <w:tcPr>
            <w:tcW w:w="1133" w:type="dxa"/>
          </w:tcPr>
          <w:p w14:paraId="51E94566" w14:textId="77777777" w:rsidR="00E8069C" w:rsidRDefault="00E8069C">
            <w:r>
              <w:t>1807</w:t>
            </w:r>
          </w:p>
        </w:tc>
        <w:tc>
          <w:tcPr>
            <w:tcW w:w="615" w:type="dxa"/>
          </w:tcPr>
          <w:p w14:paraId="59E7CC83" w14:textId="77777777" w:rsidR="00E8069C" w:rsidRDefault="00E8069C">
            <w:r>
              <w:t>20282</w:t>
            </w:r>
          </w:p>
        </w:tc>
        <w:tc>
          <w:tcPr>
            <w:tcW w:w="960" w:type="dxa"/>
          </w:tcPr>
          <w:p w14:paraId="2C9DB63A" w14:textId="77777777" w:rsidR="00E8069C" w:rsidRDefault="00E8069C">
            <w:r>
              <w:t>Hamna Sarwar</w:t>
            </w:r>
          </w:p>
        </w:tc>
        <w:tc>
          <w:tcPr>
            <w:tcW w:w="935" w:type="dxa"/>
          </w:tcPr>
          <w:p w14:paraId="3964937B" w14:textId="77777777" w:rsidR="00E8069C" w:rsidRDefault="00E8069C">
            <w:r>
              <w:t>Muhammad Sarwar</w:t>
            </w:r>
          </w:p>
        </w:tc>
        <w:tc>
          <w:tcPr>
            <w:tcW w:w="957" w:type="dxa"/>
          </w:tcPr>
          <w:p w14:paraId="627AA94D" w14:textId="77777777" w:rsidR="00E8069C" w:rsidRDefault="00E8069C">
            <w:r>
              <w:t>108772-P</w:t>
            </w:r>
          </w:p>
        </w:tc>
        <w:tc>
          <w:tcPr>
            <w:tcW w:w="700" w:type="dxa"/>
          </w:tcPr>
          <w:p w14:paraId="0DE3F6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D675862" w14:textId="77777777" w:rsidR="00E8069C" w:rsidRDefault="00E8069C">
            <w:r>
              <w:t>14.232653</w:t>
            </w:r>
          </w:p>
        </w:tc>
        <w:tc>
          <w:tcPr>
            <w:tcW w:w="598" w:type="dxa"/>
          </w:tcPr>
          <w:p w14:paraId="00B6B17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C32A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4EBF8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D15E8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7E629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9800CF" w14:textId="77777777" w:rsidR="00E8069C" w:rsidRDefault="00E8069C">
            <w:r>
              <w:t>49.232653</w:t>
            </w:r>
          </w:p>
        </w:tc>
      </w:tr>
      <w:tr w:rsidR="00E8069C" w14:paraId="2F856BA2" w14:textId="77777777" w:rsidTr="00E8069C">
        <w:tc>
          <w:tcPr>
            <w:tcW w:w="1133" w:type="dxa"/>
          </w:tcPr>
          <w:p w14:paraId="7B5C3535" w14:textId="77777777" w:rsidR="00E8069C" w:rsidRDefault="00E8069C">
            <w:r>
              <w:t>1808</w:t>
            </w:r>
          </w:p>
        </w:tc>
        <w:tc>
          <w:tcPr>
            <w:tcW w:w="615" w:type="dxa"/>
          </w:tcPr>
          <w:p w14:paraId="43BDD20A" w14:textId="77777777" w:rsidR="00E8069C" w:rsidRDefault="00E8069C">
            <w:r>
              <w:t>16063</w:t>
            </w:r>
          </w:p>
        </w:tc>
        <w:tc>
          <w:tcPr>
            <w:tcW w:w="960" w:type="dxa"/>
          </w:tcPr>
          <w:p w14:paraId="642FAF02" w14:textId="77777777" w:rsidR="00E8069C" w:rsidRDefault="00E8069C">
            <w:r>
              <w:t>Aatika Aftab</w:t>
            </w:r>
          </w:p>
        </w:tc>
        <w:tc>
          <w:tcPr>
            <w:tcW w:w="935" w:type="dxa"/>
          </w:tcPr>
          <w:p w14:paraId="1459D6B7" w14:textId="77777777" w:rsidR="00E8069C" w:rsidRDefault="00E8069C">
            <w:r>
              <w:t>Aftab Ahmed</w:t>
            </w:r>
          </w:p>
        </w:tc>
        <w:tc>
          <w:tcPr>
            <w:tcW w:w="957" w:type="dxa"/>
          </w:tcPr>
          <w:p w14:paraId="558EEF0A" w14:textId="77777777" w:rsidR="00E8069C" w:rsidRDefault="00E8069C">
            <w:r>
              <w:t>113130-P</w:t>
            </w:r>
          </w:p>
        </w:tc>
        <w:tc>
          <w:tcPr>
            <w:tcW w:w="700" w:type="dxa"/>
          </w:tcPr>
          <w:p w14:paraId="166002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45679D" w14:textId="77777777" w:rsidR="00E8069C" w:rsidRDefault="00E8069C">
            <w:r>
              <w:t>14.229167</w:t>
            </w:r>
          </w:p>
        </w:tc>
        <w:tc>
          <w:tcPr>
            <w:tcW w:w="598" w:type="dxa"/>
          </w:tcPr>
          <w:p w14:paraId="0DA4E6D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38F39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E4C8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E369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610D9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542111" w14:textId="77777777" w:rsidR="00E8069C" w:rsidRDefault="00E8069C">
            <w:r>
              <w:t>49.229167</w:t>
            </w:r>
          </w:p>
        </w:tc>
      </w:tr>
      <w:tr w:rsidR="00E8069C" w14:paraId="0E73D772" w14:textId="77777777" w:rsidTr="00E8069C">
        <w:tc>
          <w:tcPr>
            <w:tcW w:w="1133" w:type="dxa"/>
          </w:tcPr>
          <w:p w14:paraId="2C7EF341" w14:textId="77777777" w:rsidR="00E8069C" w:rsidRDefault="00E8069C">
            <w:r>
              <w:t>1809</w:t>
            </w:r>
          </w:p>
        </w:tc>
        <w:tc>
          <w:tcPr>
            <w:tcW w:w="615" w:type="dxa"/>
          </w:tcPr>
          <w:p w14:paraId="53D18066" w14:textId="77777777" w:rsidR="00E8069C" w:rsidRDefault="00E8069C">
            <w:r>
              <w:t>3966</w:t>
            </w:r>
          </w:p>
        </w:tc>
        <w:tc>
          <w:tcPr>
            <w:tcW w:w="960" w:type="dxa"/>
          </w:tcPr>
          <w:p w14:paraId="27379DF3" w14:textId="77777777" w:rsidR="00E8069C" w:rsidRDefault="00E8069C">
            <w:r>
              <w:t>Aqsa Khalid</w:t>
            </w:r>
          </w:p>
        </w:tc>
        <w:tc>
          <w:tcPr>
            <w:tcW w:w="935" w:type="dxa"/>
          </w:tcPr>
          <w:p w14:paraId="1BB34567" w14:textId="77777777" w:rsidR="00E8069C" w:rsidRDefault="00E8069C">
            <w:r>
              <w:t>Muhammad  Khalid</w:t>
            </w:r>
          </w:p>
        </w:tc>
        <w:tc>
          <w:tcPr>
            <w:tcW w:w="957" w:type="dxa"/>
          </w:tcPr>
          <w:p w14:paraId="477A36E4" w14:textId="77777777" w:rsidR="00E8069C" w:rsidRDefault="00E8069C">
            <w:r>
              <w:t>105640-P</w:t>
            </w:r>
          </w:p>
        </w:tc>
        <w:tc>
          <w:tcPr>
            <w:tcW w:w="700" w:type="dxa"/>
          </w:tcPr>
          <w:p w14:paraId="18F2E8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C6AF2F" w14:textId="77777777" w:rsidR="00E8069C" w:rsidRDefault="00E8069C">
            <w:r>
              <w:t>14.229167</w:t>
            </w:r>
          </w:p>
        </w:tc>
        <w:tc>
          <w:tcPr>
            <w:tcW w:w="598" w:type="dxa"/>
          </w:tcPr>
          <w:p w14:paraId="163B766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3AA04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232FC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ED1F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CF9E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FB0ECE" w14:textId="77777777" w:rsidR="00E8069C" w:rsidRDefault="00E8069C">
            <w:r>
              <w:t>49.229167</w:t>
            </w:r>
          </w:p>
        </w:tc>
      </w:tr>
      <w:tr w:rsidR="00E8069C" w14:paraId="668C93A5" w14:textId="77777777" w:rsidTr="00E8069C">
        <w:tc>
          <w:tcPr>
            <w:tcW w:w="1133" w:type="dxa"/>
          </w:tcPr>
          <w:p w14:paraId="0D1CE564" w14:textId="77777777" w:rsidR="00E8069C" w:rsidRDefault="00E8069C">
            <w:r>
              <w:t>1810</w:t>
            </w:r>
          </w:p>
        </w:tc>
        <w:tc>
          <w:tcPr>
            <w:tcW w:w="615" w:type="dxa"/>
          </w:tcPr>
          <w:p w14:paraId="70AA131B" w14:textId="77777777" w:rsidR="00E8069C" w:rsidRDefault="00E8069C">
            <w:r>
              <w:t>18512</w:t>
            </w:r>
          </w:p>
        </w:tc>
        <w:tc>
          <w:tcPr>
            <w:tcW w:w="960" w:type="dxa"/>
          </w:tcPr>
          <w:p w14:paraId="47ABEB38" w14:textId="77777777" w:rsidR="00E8069C" w:rsidRDefault="00E8069C">
            <w:r>
              <w:t>Muhammad Muslim</w:t>
            </w:r>
          </w:p>
        </w:tc>
        <w:tc>
          <w:tcPr>
            <w:tcW w:w="935" w:type="dxa"/>
          </w:tcPr>
          <w:p w14:paraId="296B994A" w14:textId="77777777" w:rsidR="00E8069C" w:rsidRDefault="00E8069C">
            <w:r>
              <w:t xml:space="preserve">Muhammad Ali </w:t>
            </w:r>
          </w:p>
        </w:tc>
        <w:tc>
          <w:tcPr>
            <w:tcW w:w="957" w:type="dxa"/>
          </w:tcPr>
          <w:p w14:paraId="1FE46C79" w14:textId="77777777" w:rsidR="00E8069C" w:rsidRDefault="00E8069C">
            <w:r>
              <w:t>5828-AJK</w:t>
            </w:r>
          </w:p>
        </w:tc>
        <w:tc>
          <w:tcPr>
            <w:tcW w:w="700" w:type="dxa"/>
          </w:tcPr>
          <w:p w14:paraId="4E50BAF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A21CBE2" w14:textId="77777777" w:rsidR="00E8069C" w:rsidRDefault="00E8069C">
            <w:r>
              <w:t>14.216667</w:t>
            </w:r>
          </w:p>
        </w:tc>
        <w:tc>
          <w:tcPr>
            <w:tcW w:w="598" w:type="dxa"/>
          </w:tcPr>
          <w:p w14:paraId="4D9766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3F89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9673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D099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9D73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744BCB" w14:textId="77777777" w:rsidR="00E8069C" w:rsidRDefault="00E8069C">
            <w:r>
              <w:t>49.216667</w:t>
            </w:r>
          </w:p>
        </w:tc>
      </w:tr>
      <w:tr w:rsidR="00E8069C" w14:paraId="27E4309D" w14:textId="77777777" w:rsidTr="00E8069C">
        <w:tc>
          <w:tcPr>
            <w:tcW w:w="1133" w:type="dxa"/>
          </w:tcPr>
          <w:p w14:paraId="3A09062C" w14:textId="77777777" w:rsidR="00E8069C" w:rsidRDefault="00E8069C">
            <w:r>
              <w:t>1811</w:t>
            </w:r>
          </w:p>
        </w:tc>
        <w:tc>
          <w:tcPr>
            <w:tcW w:w="615" w:type="dxa"/>
          </w:tcPr>
          <w:p w14:paraId="046E0055" w14:textId="77777777" w:rsidR="00E8069C" w:rsidRDefault="00E8069C">
            <w:r>
              <w:t>17766</w:t>
            </w:r>
          </w:p>
        </w:tc>
        <w:tc>
          <w:tcPr>
            <w:tcW w:w="960" w:type="dxa"/>
          </w:tcPr>
          <w:p w14:paraId="0B0F6412" w14:textId="77777777" w:rsidR="00E8069C" w:rsidRDefault="00E8069C">
            <w:r>
              <w:t>Hira Hassan</w:t>
            </w:r>
          </w:p>
        </w:tc>
        <w:tc>
          <w:tcPr>
            <w:tcW w:w="935" w:type="dxa"/>
          </w:tcPr>
          <w:p w14:paraId="687EB9F0" w14:textId="77777777" w:rsidR="00E8069C" w:rsidRDefault="00E8069C">
            <w:r>
              <w:t>Muhammad Hassan</w:t>
            </w:r>
          </w:p>
        </w:tc>
        <w:tc>
          <w:tcPr>
            <w:tcW w:w="957" w:type="dxa"/>
          </w:tcPr>
          <w:p w14:paraId="60B01D41" w14:textId="77777777" w:rsidR="00E8069C" w:rsidRDefault="00E8069C">
            <w:r>
              <w:t>114597-P</w:t>
            </w:r>
          </w:p>
        </w:tc>
        <w:tc>
          <w:tcPr>
            <w:tcW w:w="700" w:type="dxa"/>
          </w:tcPr>
          <w:p w14:paraId="5FF9AD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80F099" w14:textId="77777777" w:rsidR="00E8069C" w:rsidRDefault="00E8069C">
            <w:r>
              <w:t>14.2125</w:t>
            </w:r>
          </w:p>
        </w:tc>
        <w:tc>
          <w:tcPr>
            <w:tcW w:w="598" w:type="dxa"/>
          </w:tcPr>
          <w:p w14:paraId="559AD7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55B2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ACFEC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1B83B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C1BC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5C0979" w14:textId="77777777" w:rsidR="00E8069C" w:rsidRDefault="00E8069C">
            <w:r>
              <w:t>49.2125</w:t>
            </w:r>
          </w:p>
        </w:tc>
      </w:tr>
      <w:tr w:rsidR="00E8069C" w14:paraId="0F7B8D63" w14:textId="77777777" w:rsidTr="00E8069C">
        <w:tc>
          <w:tcPr>
            <w:tcW w:w="1133" w:type="dxa"/>
          </w:tcPr>
          <w:p w14:paraId="7829BFB6" w14:textId="77777777" w:rsidR="00E8069C" w:rsidRDefault="00E8069C">
            <w:r>
              <w:t>1812</w:t>
            </w:r>
          </w:p>
        </w:tc>
        <w:tc>
          <w:tcPr>
            <w:tcW w:w="615" w:type="dxa"/>
          </w:tcPr>
          <w:p w14:paraId="0F8C717E" w14:textId="77777777" w:rsidR="00E8069C" w:rsidRDefault="00E8069C">
            <w:r>
              <w:t>18037</w:t>
            </w:r>
          </w:p>
        </w:tc>
        <w:tc>
          <w:tcPr>
            <w:tcW w:w="960" w:type="dxa"/>
          </w:tcPr>
          <w:p w14:paraId="19EA97D6" w14:textId="77777777" w:rsidR="00E8069C" w:rsidRDefault="00E8069C">
            <w:r>
              <w:t>Kashmala Khan</w:t>
            </w:r>
          </w:p>
        </w:tc>
        <w:tc>
          <w:tcPr>
            <w:tcW w:w="935" w:type="dxa"/>
          </w:tcPr>
          <w:p w14:paraId="57CFB4E6" w14:textId="77777777" w:rsidR="00E8069C" w:rsidRDefault="00E8069C">
            <w:r>
              <w:t>Malik Muhammad Khan</w:t>
            </w:r>
          </w:p>
        </w:tc>
        <w:tc>
          <w:tcPr>
            <w:tcW w:w="957" w:type="dxa"/>
          </w:tcPr>
          <w:p w14:paraId="565BB252" w14:textId="77777777" w:rsidR="00E8069C" w:rsidRDefault="00E8069C">
            <w:r>
              <w:t>111721-P</w:t>
            </w:r>
          </w:p>
        </w:tc>
        <w:tc>
          <w:tcPr>
            <w:tcW w:w="700" w:type="dxa"/>
          </w:tcPr>
          <w:p w14:paraId="7ED594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B4D642" w14:textId="77777777" w:rsidR="00E8069C" w:rsidRDefault="00E8069C">
            <w:r>
              <w:t>14.2125</w:t>
            </w:r>
          </w:p>
        </w:tc>
        <w:tc>
          <w:tcPr>
            <w:tcW w:w="598" w:type="dxa"/>
          </w:tcPr>
          <w:p w14:paraId="4E8C8B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C138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9672A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9B9D8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A2261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9C9E8F" w14:textId="77777777" w:rsidR="00E8069C" w:rsidRDefault="00E8069C">
            <w:r>
              <w:t>49.2125</w:t>
            </w:r>
          </w:p>
        </w:tc>
      </w:tr>
      <w:tr w:rsidR="00E8069C" w14:paraId="2482FB64" w14:textId="77777777" w:rsidTr="00E8069C">
        <w:tc>
          <w:tcPr>
            <w:tcW w:w="1133" w:type="dxa"/>
          </w:tcPr>
          <w:p w14:paraId="11EBB7FE" w14:textId="77777777" w:rsidR="00E8069C" w:rsidRDefault="00E8069C">
            <w:r>
              <w:t>1813</w:t>
            </w:r>
          </w:p>
        </w:tc>
        <w:tc>
          <w:tcPr>
            <w:tcW w:w="615" w:type="dxa"/>
          </w:tcPr>
          <w:p w14:paraId="62BD9B85" w14:textId="77777777" w:rsidR="00E8069C" w:rsidRDefault="00E8069C">
            <w:r>
              <w:t>17082</w:t>
            </w:r>
          </w:p>
        </w:tc>
        <w:tc>
          <w:tcPr>
            <w:tcW w:w="960" w:type="dxa"/>
          </w:tcPr>
          <w:p w14:paraId="1F0427FB" w14:textId="77777777" w:rsidR="00E8069C" w:rsidRDefault="00E8069C">
            <w:r>
              <w:t>Rabia Azam</w:t>
            </w:r>
          </w:p>
        </w:tc>
        <w:tc>
          <w:tcPr>
            <w:tcW w:w="935" w:type="dxa"/>
          </w:tcPr>
          <w:p w14:paraId="7D7E7E21" w14:textId="77777777" w:rsidR="00E8069C" w:rsidRDefault="00E8069C">
            <w:r>
              <w:t>Rana Muhammad Azam Khan</w:t>
            </w:r>
          </w:p>
        </w:tc>
        <w:tc>
          <w:tcPr>
            <w:tcW w:w="957" w:type="dxa"/>
          </w:tcPr>
          <w:p w14:paraId="78B9AFCC" w14:textId="77777777" w:rsidR="00E8069C" w:rsidRDefault="00E8069C">
            <w:r>
              <w:t>107005-P</w:t>
            </w:r>
          </w:p>
        </w:tc>
        <w:tc>
          <w:tcPr>
            <w:tcW w:w="700" w:type="dxa"/>
          </w:tcPr>
          <w:p w14:paraId="5F65E4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FD4F9B" w14:textId="77777777" w:rsidR="00E8069C" w:rsidRDefault="00E8069C">
            <w:r>
              <w:t>14.2125</w:t>
            </w:r>
          </w:p>
        </w:tc>
        <w:tc>
          <w:tcPr>
            <w:tcW w:w="598" w:type="dxa"/>
          </w:tcPr>
          <w:p w14:paraId="2AE3E6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0D58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05DE0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F22C4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C9D6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487A28" w14:textId="77777777" w:rsidR="00E8069C" w:rsidRDefault="00E8069C">
            <w:r>
              <w:t>49.2125</w:t>
            </w:r>
          </w:p>
        </w:tc>
      </w:tr>
      <w:tr w:rsidR="00E8069C" w14:paraId="69F0770C" w14:textId="77777777" w:rsidTr="00E8069C">
        <w:tc>
          <w:tcPr>
            <w:tcW w:w="1133" w:type="dxa"/>
          </w:tcPr>
          <w:p w14:paraId="4FF30145" w14:textId="77777777" w:rsidR="00E8069C" w:rsidRDefault="00E8069C">
            <w:r>
              <w:t>1814</w:t>
            </w:r>
          </w:p>
        </w:tc>
        <w:tc>
          <w:tcPr>
            <w:tcW w:w="615" w:type="dxa"/>
          </w:tcPr>
          <w:p w14:paraId="5CE6A2E5" w14:textId="77777777" w:rsidR="00E8069C" w:rsidRDefault="00E8069C">
            <w:r>
              <w:t>5336</w:t>
            </w:r>
          </w:p>
        </w:tc>
        <w:tc>
          <w:tcPr>
            <w:tcW w:w="960" w:type="dxa"/>
          </w:tcPr>
          <w:p w14:paraId="1704149E" w14:textId="77777777" w:rsidR="00E8069C" w:rsidRDefault="00E8069C">
            <w:r>
              <w:t>Amna Aslam</w:t>
            </w:r>
          </w:p>
        </w:tc>
        <w:tc>
          <w:tcPr>
            <w:tcW w:w="935" w:type="dxa"/>
          </w:tcPr>
          <w:p w14:paraId="1297BAAE" w14:textId="77777777" w:rsidR="00E8069C" w:rsidRDefault="00E8069C">
            <w:r>
              <w:t>Muhammad Aslam Shad</w:t>
            </w:r>
          </w:p>
        </w:tc>
        <w:tc>
          <w:tcPr>
            <w:tcW w:w="957" w:type="dxa"/>
          </w:tcPr>
          <w:p w14:paraId="61E17169" w14:textId="77777777" w:rsidR="00E8069C" w:rsidRDefault="00E8069C">
            <w:r>
              <w:t>103964-P</w:t>
            </w:r>
          </w:p>
        </w:tc>
        <w:tc>
          <w:tcPr>
            <w:tcW w:w="700" w:type="dxa"/>
          </w:tcPr>
          <w:p w14:paraId="50519E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4CD9F3" w14:textId="77777777" w:rsidR="00E8069C" w:rsidRDefault="00E8069C">
            <w:r>
              <w:t>14.2125</w:t>
            </w:r>
          </w:p>
        </w:tc>
        <w:tc>
          <w:tcPr>
            <w:tcW w:w="598" w:type="dxa"/>
          </w:tcPr>
          <w:p w14:paraId="2D52262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8E8F1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F13646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5FFAC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88446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B4B781" w14:textId="77777777" w:rsidR="00E8069C" w:rsidRDefault="00E8069C">
            <w:r>
              <w:t>49.2125</w:t>
            </w:r>
          </w:p>
        </w:tc>
      </w:tr>
      <w:tr w:rsidR="00E8069C" w14:paraId="295E5544" w14:textId="77777777" w:rsidTr="00E8069C">
        <w:tc>
          <w:tcPr>
            <w:tcW w:w="1133" w:type="dxa"/>
          </w:tcPr>
          <w:p w14:paraId="4914077D" w14:textId="77777777" w:rsidR="00E8069C" w:rsidRDefault="00E8069C">
            <w:r>
              <w:t>1815</w:t>
            </w:r>
          </w:p>
        </w:tc>
        <w:tc>
          <w:tcPr>
            <w:tcW w:w="615" w:type="dxa"/>
          </w:tcPr>
          <w:p w14:paraId="204E8DA5" w14:textId="77777777" w:rsidR="00E8069C" w:rsidRDefault="00E8069C">
            <w:r>
              <w:t>16718</w:t>
            </w:r>
          </w:p>
        </w:tc>
        <w:tc>
          <w:tcPr>
            <w:tcW w:w="960" w:type="dxa"/>
          </w:tcPr>
          <w:p w14:paraId="009CC225" w14:textId="77777777" w:rsidR="00E8069C" w:rsidRDefault="00E8069C">
            <w:r>
              <w:t>Tahreem Raza</w:t>
            </w:r>
          </w:p>
        </w:tc>
        <w:tc>
          <w:tcPr>
            <w:tcW w:w="935" w:type="dxa"/>
          </w:tcPr>
          <w:p w14:paraId="18D0B8B2" w14:textId="77777777" w:rsidR="00E8069C" w:rsidRDefault="00E8069C">
            <w:r>
              <w:t>Ahmad Raza</w:t>
            </w:r>
          </w:p>
        </w:tc>
        <w:tc>
          <w:tcPr>
            <w:tcW w:w="957" w:type="dxa"/>
          </w:tcPr>
          <w:p w14:paraId="1A4A416F" w14:textId="77777777" w:rsidR="00E8069C" w:rsidRDefault="00E8069C">
            <w:r>
              <w:t>109322-P</w:t>
            </w:r>
          </w:p>
        </w:tc>
        <w:tc>
          <w:tcPr>
            <w:tcW w:w="700" w:type="dxa"/>
          </w:tcPr>
          <w:p w14:paraId="483DBBB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57CBAB" w14:textId="77777777" w:rsidR="00E8069C" w:rsidRDefault="00E8069C">
            <w:r>
              <w:t>14.212245</w:t>
            </w:r>
          </w:p>
        </w:tc>
        <w:tc>
          <w:tcPr>
            <w:tcW w:w="598" w:type="dxa"/>
          </w:tcPr>
          <w:p w14:paraId="5A2D08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BC79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9EC01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63CB6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2F86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34D1B7" w14:textId="77777777" w:rsidR="00E8069C" w:rsidRDefault="00E8069C">
            <w:r>
              <w:t>49.212245</w:t>
            </w:r>
          </w:p>
        </w:tc>
      </w:tr>
      <w:tr w:rsidR="00E8069C" w14:paraId="40FD66D8" w14:textId="77777777" w:rsidTr="00E8069C">
        <w:tc>
          <w:tcPr>
            <w:tcW w:w="1133" w:type="dxa"/>
          </w:tcPr>
          <w:p w14:paraId="22F9DEF5" w14:textId="77777777" w:rsidR="00E8069C" w:rsidRDefault="00E8069C">
            <w:r>
              <w:t>1816</w:t>
            </w:r>
          </w:p>
        </w:tc>
        <w:tc>
          <w:tcPr>
            <w:tcW w:w="615" w:type="dxa"/>
          </w:tcPr>
          <w:p w14:paraId="428FCB40" w14:textId="77777777" w:rsidR="00E8069C" w:rsidRDefault="00E8069C">
            <w:r>
              <w:t>18841</w:t>
            </w:r>
          </w:p>
        </w:tc>
        <w:tc>
          <w:tcPr>
            <w:tcW w:w="960" w:type="dxa"/>
          </w:tcPr>
          <w:p w14:paraId="21753230" w14:textId="77777777" w:rsidR="00E8069C" w:rsidRDefault="00E8069C">
            <w:r>
              <w:t>Maham Fatima</w:t>
            </w:r>
          </w:p>
        </w:tc>
        <w:tc>
          <w:tcPr>
            <w:tcW w:w="935" w:type="dxa"/>
          </w:tcPr>
          <w:p w14:paraId="28133068" w14:textId="77777777" w:rsidR="00E8069C" w:rsidRDefault="00E8069C">
            <w:r>
              <w:t>Mamoon Ishaq</w:t>
            </w:r>
          </w:p>
        </w:tc>
        <w:tc>
          <w:tcPr>
            <w:tcW w:w="957" w:type="dxa"/>
          </w:tcPr>
          <w:p w14:paraId="0334DEE0" w14:textId="77777777" w:rsidR="00E8069C" w:rsidRDefault="00E8069C">
            <w:r>
              <w:t>117083-P</w:t>
            </w:r>
          </w:p>
        </w:tc>
        <w:tc>
          <w:tcPr>
            <w:tcW w:w="700" w:type="dxa"/>
          </w:tcPr>
          <w:p w14:paraId="075160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FBC6AE" w14:textId="77777777" w:rsidR="00E8069C" w:rsidRDefault="00E8069C">
            <w:r>
              <w:t>14.208333</w:t>
            </w:r>
          </w:p>
        </w:tc>
        <w:tc>
          <w:tcPr>
            <w:tcW w:w="598" w:type="dxa"/>
          </w:tcPr>
          <w:p w14:paraId="7101E7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0C1E9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FDBB8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910FB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8B1B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ACF9F2" w14:textId="77777777" w:rsidR="00E8069C" w:rsidRDefault="00E8069C">
            <w:r>
              <w:t>49.208333</w:t>
            </w:r>
          </w:p>
        </w:tc>
      </w:tr>
      <w:tr w:rsidR="00E8069C" w14:paraId="76C242AC" w14:textId="77777777" w:rsidTr="00E8069C">
        <w:tc>
          <w:tcPr>
            <w:tcW w:w="1133" w:type="dxa"/>
          </w:tcPr>
          <w:p w14:paraId="545F5392" w14:textId="77777777" w:rsidR="00E8069C" w:rsidRDefault="00E8069C">
            <w:r>
              <w:t>1817</w:t>
            </w:r>
          </w:p>
        </w:tc>
        <w:tc>
          <w:tcPr>
            <w:tcW w:w="615" w:type="dxa"/>
          </w:tcPr>
          <w:p w14:paraId="1848C378" w14:textId="77777777" w:rsidR="00E8069C" w:rsidRDefault="00E8069C">
            <w:r>
              <w:t>15279</w:t>
            </w:r>
          </w:p>
        </w:tc>
        <w:tc>
          <w:tcPr>
            <w:tcW w:w="960" w:type="dxa"/>
          </w:tcPr>
          <w:p w14:paraId="3A7F94C2" w14:textId="77777777" w:rsidR="00E8069C" w:rsidRDefault="00E8069C">
            <w:r>
              <w:t>Sana Mehmood</w:t>
            </w:r>
          </w:p>
        </w:tc>
        <w:tc>
          <w:tcPr>
            <w:tcW w:w="935" w:type="dxa"/>
          </w:tcPr>
          <w:p w14:paraId="4B7A98DD" w14:textId="77777777" w:rsidR="00E8069C" w:rsidRDefault="00E8069C">
            <w:r>
              <w:t>Rai Mehmood Hussain</w:t>
            </w:r>
          </w:p>
        </w:tc>
        <w:tc>
          <w:tcPr>
            <w:tcW w:w="957" w:type="dxa"/>
          </w:tcPr>
          <w:p w14:paraId="39472D94" w14:textId="77777777" w:rsidR="00E8069C" w:rsidRDefault="00E8069C">
            <w:r>
              <w:t>107070-P</w:t>
            </w:r>
          </w:p>
        </w:tc>
        <w:tc>
          <w:tcPr>
            <w:tcW w:w="700" w:type="dxa"/>
          </w:tcPr>
          <w:p w14:paraId="3FC6E5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678568" w14:textId="77777777" w:rsidR="00E8069C" w:rsidRDefault="00E8069C">
            <w:r>
              <w:t>14.2</w:t>
            </w:r>
          </w:p>
        </w:tc>
        <w:tc>
          <w:tcPr>
            <w:tcW w:w="598" w:type="dxa"/>
          </w:tcPr>
          <w:p w14:paraId="3A75BE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0C89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0B865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32CE00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9AC6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B76C4A" w14:textId="77777777" w:rsidR="00E8069C" w:rsidRDefault="00E8069C">
            <w:r>
              <w:t>49.2</w:t>
            </w:r>
          </w:p>
        </w:tc>
      </w:tr>
      <w:tr w:rsidR="00E8069C" w14:paraId="7C40E45C" w14:textId="77777777" w:rsidTr="00E8069C">
        <w:tc>
          <w:tcPr>
            <w:tcW w:w="1133" w:type="dxa"/>
          </w:tcPr>
          <w:p w14:paraId="1584C0FD" w14:textId="77777777" w:rsidR="00E8069C" w:rsidRDefault="00E8069C">
            <w:r>
              <w:t>1818</w:t>
            </w:r>
          </w:p>
        </w:tc>
        <w:tc>
          <w:tcPr>
            <w:tcW w:w="615" w:type="dxa"/>
          </w:tcPr>
          <w:p w14:paraId="04D629BE" w14:textId="77777777" w:rsidR="00E8069C" w:rsidRDefault="00E8069C">
            <w:r>
              <w:t>4691</w:t>
            </w:r>
          </w:p>
        </w:tc>
        <w:tc>
          <w:tcPr>
            <w:tcW w:w="960" w:type="dxa"/>
          </w:tcPr>
          <w:p w14:paraId="270C1C11" w14:textId="77777777" w:rsidR="00E8069C" w:rsidRDefault="00E8069C">
            <w:r>
              <w:t>Afifa Imtiaz</w:t>
            </w:r>
          </w:p>
        </w:tc>
        <w:tc>
          <w:tcPr>
            <w:tcW w:w="935" w:type="dxa"/>
          </w:tcPr>
          <w:p w14:paraId="169D7AF1" w14:textId="77777777" w:rsidR="00E8069C" w:rsidRDefault="00E8069C">
            <w:r>
              <w:t>Imtiaz Ahmed</w:t>
            </w:r>
          </w:p>
        </w:tc>
        <w:tc>
          <w:tcPr>
            <w:tcW w:w="957" w:type="dxa"/>
          </w:tcPr>
          <w:p w14:paraId="32821CF5" w14:textId="77777777" w:rsidR="00E8069C" w:rsidRDefault="00E8069C">
            <w:r>
              <w:t>102831-P</w:t>
            </w:r>
          </w:p>
        </w:tc>
        <w:tc>
          <w:tcPr>
            <w:tcW w:w="700" w:type="dxa"/>
          </w:tcPr>
          <w:p w14:paraId="72CFB7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5B50251" w14:textId="77777777" w:rsidR="00E8069C" w:rsidRDefault="00E8069C">
            <w:r>
              <w:t>14.195833</w:t>
            </w:r>
          </w:p>
        </w:tc>
        <w:tc>
          <w:tcPr>
            <w:tcW w:w="598" w:type="dxa"/>
          </w:tcPr>
          <w:p w14:paraId="2C2693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F93AE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56C15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D42CF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1BD5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DD277D" w14:textId="77777777" w:rsidR="00E8069C" w:rsidRDefault="00E8069C">
            <w:r>
              <w:t>49.195833</w:t>
            </w:r>
          </w:p>
        </w:tc>
      </w:tr>
      <w:tr w:rsidR="00E8069C" w14:paraId="2003D011" w14:textId="77777777" w:rsidTr="00E8069C">
        <w:tc>
          <w:tcPr>
            <w:tcW w:w="1133" w:type="dxa"/>
          </w:tcPr>
          <w:p w14:paraId="6085AA96" w14:textId="77777777" w:rsidR="00E8069C" w:rsidRDefault="00E8069C">
            <w:r>
              <w:t>1819</w:t>
            </w:r>
          </w:p>
        </w:tc>
        <w:tc>
          <w:tcPr>
            <w:tcW w:w="615" w:type="dxa"/>
          </w:tcPr>
          <w:p w14:paraId="416082CE" w14:textId="77777777" w:rsidR="00E8069C" w:rsidRDefault="00E8069C">
            <w:r>
              <w:t>15657</w:t>
            </w:r>
          </w:p>
        </w:tc>
        <w:tc>
          <w:tcPr>
            <w:tcW w:w="960" w:type="dxa"/>
          </w:tcPr>
          <w:p w14:paraId="2E870027" w14:textId="77777777" w:rsidR="00E8069C" w:rsidRDefault="00E8069C">
            <w:r>
              <w:t>Anam Saeed</w:t>
            </w:r>
          </w:p>
        </w:tc>
        <w:tc>
          <w:tcPr>
            <w:tcW w:w="935" w:type="dxa"/>
          </w:tcPr>
          <w:p w14:paraId="0C1DB53B" w14:textId="77777777" w:rsidR="00E8069C" w:rsidRDefault="00E8069C">
            <w:r>
              <w:t>Akram Saeed</w:t>
            </w:r>
          </w:p>
        </w:tc>
        <w:tc>
          <w:tcPr>
            <w:tcW w:w="957" w:type="dxa"/>
          </w:tcPr>
          <w:p w14:paraId="6ABE62D6" w14:textId="77777777" w:rsidR="00E8069C" w:rsidRDefault="00E8069C">
            <w:r>
              <w:t>112468-P</w:t>
            </w:r>
          </w:p>
        </w:tc>
        <w:tc>
          <w:tcPr>
            <w:tcW w:w="700" w:type="dxa"/>
          </w:tcPr>
          <w:p w14:paraId="234ABE5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759D34" w14:textId="77777777" w:rsidR="00E8069C" w:rsidRDefault="00E8069C">
            <w:r>
              <w:t>14.195833</w:t>
            </w:r>
          </w:p>
        </w:tc>
        <w:tc>
          <w:tcPr>
            <w:tcW w:w="598" w:type="dxa"/>
          </w:tcPr>
          <w:p w14:paraId="0C1C75D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E1511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F0714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33600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D0C8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9EE6AA" w14:textId="77777777" w:rsidR="00E8069C" w:rsidRDefault="00E8069C">
            <w:r>
              <w:t>49.195833</w:t>
            </w:r>
          </w:p>
        </w:tc>
      </w:tr>
      <w:tr w:rsidR="00E8069C" w14:paraId="4F1FB72E" w14:textId="77777777" w:rsidTr="00E8069C">
        <w:tc>
          <w:tcPr>
            <w:tcW w:w="1133" w:type="dxa"/>
          </w:tcPr>
          <w:p w14:paraId="4D51DA84" w14:textId="77777777" w:rsidR="00E8069C" w:rsidRDefault="00E8069C">
            <w:r>
              <w:t>1820</w:t>
            </w:r>
          </w:p>
        </w:tc>
        <w:tc>
          <w:tcPr>
            <w:tcW w:w="615" w:type="dxa"/>
          </w:tcPr>
          <w:p w14:paraId="1BDF2F44" w14:textId="77777777" w:rsidR="00E8069C" w:rsidRDefault="00E8069C">
            <w:r>
              <w:t>15856</w:t>
            </w:r>
          </w:p>
        </w:tc>
        <w:tc>
          <w:tcPr>
            <w:tcW w:w="960" w:type="dxa"/>
          </w:tcPr>
          <w:p w14:paraId="5C25038A" w14:textId="77777777" w:rsidR="00E8069C" w:rsidRDefault="00E8069C">
            <w:r>
              <w:t>Khalida Rahim</w:t>
            </w:r>
          </w:p>
        </w:tc>
        <w:tc>
          <w:tcPr>
            <w:tcW w:w="935" w:type="dxa"/>
          </w:tcPr>
          <w:p w14:paraId="1305BC0C" w14:textId="77777777" w:rsidR="00E8069C" w:rsidRDefault="00E8069C">
            <w:r>
              <w:t>Hafiz Abdul Rahim</w:t>
            </w:r>
          </w:p>
        </w:tc>
        <w:tc>
          <w:tcPr>
            <w:tcW w:w="957" w:type="dxa"/>
          </w:tcPr>
          <w:p w14:paraId="5E0BD5F3" w14:textId="77777777" w:rsidR="00E8069C" w:rsidRDefault="00E8069C">
            <w:r>
              <w:t>109529-P</w:t>
            </w:r>
          </w:p>
        </w:tc>
        <w:tc>
          <w:tcPr>
            <w:tcW w:w="700" w:type="dxa"/>
          </w:tcPr>
          <w:p w14:paraId="4C606D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47B228" w14:textId="77777777" w:rsidR="00E8069C" w:rsidRDefault="00E8069C">
            <w:r>
              <w:t>14.191667</w:t>
            </w:r>
          </w:p>
        </w:tc>
        <w:tc>
          <w:tcPr>
            <w:tcW w:w="598" w:type="dxa"/>
          </w:tcPr>
          <w:p w14:paraId="1B8A65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5A1A7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B724F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B1320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D5B4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82C07F" w14:textId="77777777" w:rsidR="00E8069C" w:rsidRDefault="00E8069C">
            <w:r>
              <w:t>49.191667</w:t>
            </w:r>
          </w:p>
        </w:tc>
      </w:tr>
      <w:tr w:rsidR="00E8069C" w14:paraId="15F23355" w14:textId="77777777" w:rsidTr="00E8069C">
        <w:tc>
          <w:tcPr>
            <w:tcW w:w="1133" w:type="dxa"/>
          </w:tcPr>
          <w:p w14:paraId="0EC340E5" w14:textId="77777777" w:rsidR="00E8069C" w:rsidRDefault="00E8069C">
            <w:r>
              <w:t>1821</w:t>
            </w:r>
          </w:p>
        </w:tc>
        <w:tc>
          <w:tcPr>
            <w:tcW w:w="615" w:type="dxa"/>
          </w:tcPr>
          <w:p w14:paraId="7361374C" w14:textId="77777777" w:rsidR="00E8069C" w:rsidRDefault="00E8069C">
            <w:r>
              <w:t>17612</w:t>
            </w:r>
          </w:p>
        </w:tc>
        <w:tc>
          <w:tcPr>
            <w:tcW w:w="960" w:type="dxa"/>
          </w:tcPr>
          <w:p w14:paraId="739357EA" w14:textId="77777777" w:rsidR="00E8069C" w:rsidRDefault="00E8069C">
            <w:r>
              <w:t>Zainab Naseer Hashmi</w:t>
            </w:r>
          </w:p>
        </w:tc>
        <w:tc>
          <w:tcPr>
            <w:tcW w:w="935" w:type="dxa"/>
          </w:tcPr>
          <w:p w14:paraId="76A0AF34" w14:textId="77777777" w:rsidR="00E8069C" w:rsidRDefault="00E8069C">
            <w:r>
              <w:t>Naseer Ud Din Hashmi</w:t>
            </w:r>
          </w:p>
        </w:tc>
        <w:tc>
          <w:tcPr>
            <w:tcW w:w="957" w:type="dxa"/>
          </w:tcPr>
          <w:p w14:paraId="0D6E6032" w14:textId="77777777" w:rsidR="00E8069C" w:rsidRDefault="00E8069C">
            <w:r>
              <w:t>108877-P</w:t>
            </w:r>
          </w:p>
        </w:tc>
        <w:tc>
          <w:tcPr>
            <w:tcW w:w="700" w:type="dxa"/>
          </w:tcPr>
          <w:p w14:paraId="18929A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3F01A3" w14:textId="77777777" w:rsidR="00E8069C" w:rsidRDefault="00E8069C">
            <w:r>
              <w:t>14.191667</w:t>
            </w:r>
          </w:p>
        </w:tc>
        <w:tc>
          <w:tcPr>
            <w:tcW w:w="598" w:type="dxa"/>
          </w:tcPr>
          <w:p w14:paraId="4B2EA6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7C2D9F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30FFD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7D2F7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6900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4FC981" w14:textId="77777777" w:rsidR="00E8069C" w:rsidRDefault="00E8069C">
            <w:r>
              <w:t>49.191667</w:t>
            </w:r>
          </w:p>
        </w:tc>
      </w:tr>
      <w:tr w:rsidR="00E8069C" w14:paraId="0B1FACC6" w14:textId="77777777" w:rsidTr="00E8069C">
        <w:tc>
          <w:tcPr>
            <w:tcW w:w="1133" w:type="dxa"/>
          </w:tcPr>
          <w:p w14:paraId="07A7F2B6" w14:textId="77777777" w:rsidR="00E8069C" w:rsidRDefault="00E8069C">
            <w:r>
              <w:t>1822</w:t>
            </w:r>
          </w:p>
        </w:tc>
        <w:tc>
          <w:tcPr>
            <w:tcW w:w="615" w:type="dxa"/>
          </w:tcPr>
          <w:p w14:paraId="0D39BBCF" w14:textId="77777777" w:rsidR="00E8069C" w:rsidRDefault="00E8069C">
            <w:r>
              <w:t>18249</w:t>
            </w:r>
          </w:p>
        </w:tc>
        <w:tc>
          <w:tcPr>
            <w:tcW w:w="960" w:type="dxa"/>
          </w:tcPr>
          <w:p w14:paraId="7AE6B442" w14:textId="77777777" w:rsidR="00E8069C" w:rsidRDefault="00E8069C">
            <w:r>
              <w:t>Shajeea Asghar</w:t>
            </w:r>
          </w:p>
        </w:tc>
        <w:tc>
          <w:tcPr>
            <w:tcW w:w="935" w:type="dxa"/>
          </w:tcPr>
          <w:p w14:paraId="7F9E53CA" w14:textId="77777777" w:rsidR="00E8069C" w:rsidRDefault="00E8069C">
            <w:r>
              <w:t>M Asghar</w:t>
            </w:r>
          </w:p>
        </w:tc>
        <w:tc>
          <w:tcPr>
            <w:tcW w:w="957" w:type="dxa"/>
          </w:tcPr>
          <w:p w14:paraId="78016A7C" w14:textId="77777777" w:rsidR="00E8069C" w:rsidRDefault="00E8069C">
            <w:r>
              <w:t>112153-P</w:t>
            </w:r>
          </w:p>
        </w:tc>
        <w:tc>
          <w:tcPr>
            <w:tcW w:w="700" w:type="dxa"/>
          </w:tcPr>
          <w:p w14:paraId="7E56D7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9C0E9D" w14:textId="77777777" w:rsidR="00E8069C" w:rsidRDefault="00E8069C">
            <w:r>
              <w:t>14.1875</w:t>
            </w:r>
          </w:p>
        </w:tc>
        <w:tc>
          <w:tcPr>
            <w:tcW w:w="598" w:type="dxa"/>
          </w:tcPr>
          <w:p w14:paraId="51E97B1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2339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36D6C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ED195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F198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6A2524" w14:textId="77777777" w:rsidR="00E8069C" w:rsidRDefault="00E8069C">
            <w:r>
              <w:t>49.1875</w:t>
            </w:r>
          </w:p>
        </w:tc>
      </w:tr>
      <w:tr w:rsidR="00E8069C" w14:paraId="1082D5FA" w14:textId="77777777" w:rsidTr="00E8069C">
        <w:tc>
          <w:tcPr>
            <w:tcW w:w="1133" w:type="dxa"/>
          </w:tcPr>
          <w:p w14:paraId="5933E179" w14:textId="77777777" w:rsidR="00E8069C" w:rsidRDefault="00E8069C">
            <w:r>
              <w:t>1823</w:t>
            </w:r>
          </w:p>
        </w:tc>
        <w:tc>
          <w:tcPr>
            <w:tcW w:w="615" w:type="dxa"/>
          </w:tcPr>
          <w:p w14:paraId="5977250E" w14:textId="77777777" w:rsidR="00E8069C" w:rsidRDefault="00E8069C">
            <w:r>
              <w:t>16467</w:t>
            </w:r>
          </w:p>
        </w:tc>
        <w:tc>
          <w:tcPr>
            <w:tcW w:w="960" w:type="dxa"/>
          </w:tcPr>
          <w:p w14:paraId="4AD56B7E" w14:textId="77777777" w:rsidR="00E8069C" w:rsidRDefault="00E8069C">
            <w:r>
              <w:t>Sara Latif</w:t>
            </w:r>
          </w:p>
        </w:tc>
        <w:tc>
          <w:tcPr>
            <w:tcW w:w="935" w:type="dxa"/>
          </w:tcPr>
          <w:p w14:paraId="78899FB4" w14:textId="77777777" w:rsidR="00E8069C" w:rsidRDefault="00E8069C">
            <w:r>
              <w:t>Muhammad Latif</w:t>
            </w:r>
          </w:p>
        </w:tc>
        <w:tc>
          <w:tcPr>
            <w:tcW w:w="957" w:type="dxa"/>
          </w:tcPr>
          <w:p w14:paraId="52C0C1E9" w14:textId="77777777" w:rsidR="00E8069C" w:rsidRDefault="00E8069C">
            <w:r>
              <w:t>109313-P</w:t>
            </w:r>
          </w:p>
        </w:tc>
        <w:tc>
          <w:tcPr>
            <w:tcW w:w="700" w:type="dxa"/>
          </w:tcPr>
          <w:p w14:paraId="5D59F6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46BCBF" w14:textId="77777777" w:rsidR="00E8069C" w:rsidRDefault="00E8069C">
            <w:r>
              <w:t>14.183333</w:t>
            </w:r>
          </w:p>
        </w:tc>
        <w:tc>
          <w:tcPr>
            <w:tcW w:w="598" w:type="dxa"/>
          </w:tcPr>
          <w:p w14:paraId="37C3CA6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386AD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66C3D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7503E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2275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F90006" w14:textId="77777777" w:rsidR="00E8069C" w:rsidRDefault="00E8069C">
            <w:r>
              <w:t>49.183333</w:t>
            </w:r>
          </w:p>
        </w:tc>
      </w:tr>
      <w:tr w:rsidR="00E8069C" w14:paraId="23DDC0C8" w14:textId="77777777" w:rsidTr="00E8069C">
        <w:tc>
          <w:tcPr>
            <w:tcW w:w="1133" w:type="dxa"/>
          </w:tcPr>
          <w:p w14:paraId="06578B9A" w14:textId="77777777" w:rsidR="00E8069C" w:rsidRDefault="00E8069C">
            <w:r>
              <w:t>1824</w:t>
            </w:r>
          </w:p>
        </w:tc>
        <w:tc>
          <w:tcPr>
            <w:tcW w:w="615" w:type="dxa"/>
          </w:tcPr>
          <w:p w14:paraId="478B94E5" w14:textId="77777777" w:rsidR="00E8069C" w:rsidRDefault="00E8069C">
            <w:r>
              <w:t>15428</w:t>
            </w:r>
          </w:p>
        </w:tc>
        <w:tc>
          <w:tcPr>
            <w:tcW w:w="960" w:type="dxa"/>
          </w:tcPr>
          <w:p w14:paraId="50DBF938" w14:textId="77777777" w:rsidR="00E8069C" w:rsidRDefault="00E8069C">
            <w:r>
              <w:t>Aima Javed</w:t>
            </w:r>
          </w:p>
        </w:tc>
        <w:tc>
          <w:tcPr>
            <w:tcW w:w="935" w:type="dxa"/>
          </w:tcPr>
          <w:p w14:paraId="21F4C5FE" w14:textId="77777777" w:rsidR="00E8069C" w:rsidRDefault="00E8069C">
            <w:r>
              <w:t>AHMED JAVED</w:t>
            </w:r>
          </w:p>
        </w:tc>
        <w:tc>
          <w:tcPr>
            <w:tcW w:w="957" w:type="dxa"/>
          </w:tcPr>
          <w:p w14:paraId="465C6349" w14:textId="77777777" w:rsidR="00E8069C" w:rsidRDefault="00E8069C">
            <w:r>
              <w:t>110638-P</w:t>
            </w:r>
          </w:p>
        </w:tc>
        <w:tc>
          <w:tcPr>
            <w:tcW w:w="700" w:type="dxa"/>
          </w:tcPr>
          <w:p w14:paraId="4B81166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45AAB0" w14:textId="77777777" w:rsidR="00E8069C" w:rsidRDefault="00E8069C">
            <w:r>
              <w:t>14.183333</w:t>
            </w:r>
          </w:p>
        </w:tc>
        <w:tc>
          <w:tcPr>
            <w:tcW w:w="598" w:type="dxa"/>
          </w:tcPr>
          <w:p w14:paraId="35B1F5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121E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2CECF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F8B6C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2C435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56AAA7" w14:textId="77777777" w:rsidR="00E8069C" w:rsidRDefault="00E8069C">
            <w:r>
              <w:t>49.183333</w:t>
            </w:r>
          </w:p>
        </w:tc>
      </w:tr>
      <w:tr w:rsidR="00E8069C" w14:paraId="229FE59F" w14:textId="77777777" w:rsidTr="00E8069C">
        <w:tc>
          <w:tcPr>
            <w:tcW w:w="1133" w:type="dxa"/>
          </w:tcPr>
          <w:p w14:paraId="0D3972BB" w14:textId="77777777" w:rsidR="00E8069C" w:rsidRDefault="00E8069C">
            <w:r>
              <w:t>1825</w:t>
            </w:r>
          </w:p>
        </w:tc>
        <w:tc>
          <w:tcPr>
            <w:tcW w:w="615" w:type="dxa"/>
          </w:tcPr>
          <w:p w14:paraId="4F087A2F" w14:textId="77777777" w:rsidR="00E8069C" w:rsidRDefault="00E8069C">
            <w:r>
              <w:t>6460</w:t>
            </w:r>
          </w:p>
        </w:tc>
        <w:tc>
          <w:tcPr>
            <w:tcW w:w="960" w:type="dxa"/>
          </w:tcPr>
          <w:p w14:paraId="13442CCD" w14:textId="77777777" w:rsidR="00E8069C" w:rsidRDefault="00E8069C">
            <w:r>
              <w:t>Syeda Qurat Ul Ain Zahra</w:t>
            </w:r>
          </w:p>
        </w:tc>
        <w:tc>
          <w:tcPr>
            <w:tcW w:w="935" w:type="dxa"/>
          </w:tcPr>
          <w:p w14:paraId="39777224" w14:textId="77777777" w:rsidR="00E8069C" w:rsidRDefault="00E8069C">
            <w:r>
              <w:t>Muhammad Aun Ali</w:t>
            </w:r>
          </w:p>
        </w:tc>
        <w:tc>
          <w:tcPr>
            <w:tcW w:w="957" w:type="dxa"/>
          </w:tcPr>
          <w:p w14:paraId="3662955D" w14:textId="77777777" w:rsidR="00E8069C" w:rsidRDefault="00E8069C">
            <w:r>
              <w:t>96964-P</w:t>
            </w:r>
          </w:p>
        </w:tc>
        <w:tc>
          <w:tcPr>
            <w:tcW w:w="700" w:type="dxa"/>
          </w:tcPr>
          <w:p w14:paraId="108BB6E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F55B44" w14:textId="77777777" w:rsidR="00E8069C" w:rsidRDefault="00E8069C">
            <w:r>
              <w:t>14.673913</w:t>
            </w:r>
          </w:p>
        </w:tc>
        <w:tc>
          <w:tcPr>
            <w:tcW w:w="598" w:type="dxa"/>
          </w:tcPr>
          <w:p w14:paraId="11BB30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36B3F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EA38EE2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3AD40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99FE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D7DF58" w14:textId="77777777" w:rsidR="00E8069C" w:rsidRDefault="00E8069C">
            <w:r>
              <w:t>49.173913</w:t>
            </w:r>
          </w:p>
        </w:tc>
      </w:tr>
      <w:tr w:rsidR="00E8069C" w14:paraId="1F74BA9F" w14:textId="77777777" w:rsidTr="00E8069C">
        <w:tc>
          <w:tcPr>
            <w:tcW w:w="1133" w:type="dxa"/>
          </w:tcPr>
          <w:p w14:paraId="6B38D682" w14:textId="77777777" w:rsidR="00E8069C" w:rsidRDefault="00E8069C">
            <w:r>
              <w:t>1826</w:t>
            </w:r>
          </w:p>
        </w:tc>
        <w:tc>
          <w:tcPr>
            <w:tcW w:w="615" w:type="dxa"/>
          </w:tcPr>
          <w:p w14:paraId="28F3CE87" w14:textId="77777777" w:rsidR="00E8069C" w:rsidRDefault="00E8069C">
            <w:r>
              <w:t>17182</w:t>
            </w:r>
          </w:p>
        </w:tc>
        <w:tc>
          <w:tcPr>
            <w:tcW w:w="960" w:type="dxa"/>
          </w:tcPr>
          <w:p w14:paraId="2C46D83A" w14:textId="77777777" w:rsidR="00E8069C" w:rsidRDefault="00E8069C">
            <w:r>
              <w:t>Hira Hanif</w:t>
            </w:r>
          </w:p>
        </w:tc>
        <w:tc>
          <w:tcPr>
            <w:tcW w:w="935" w:type="dxa"/>
          </w:tcPr>
          <w:p w14:paraId="34E1F1FA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5B0CD38B" w14:textId="77777777" w:rsidR="00E8069C" w:rsidRDefault="00E8069C">
            <w:r>
              <w:t>108994-P</w:t>
            </w:r>
          </w:p>
        </w:tc>
        <w:tc>
          <w:tcPr>
            <w:tcW w:w="700" w:type="dxa"/>
          </w:tcPr>
          <w:p w14:paraId="5989845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A64C88" w14:textId="77777777" w:rsidR="00E8069C" w:rsidRDefault="00E8069C">
            <w:r>
              <w:t>14.158333</w:t>
            </w:r>
          </w:p>
        </w:tc>
        <w:tc>
          <w:tcPr>
            <w:tcW w:w="598" w:type="dxa"/>
          </w:tcPr>
          <w:p w14:paraId="05D2B1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FDFE1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09A8E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AA152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F254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ACC7AB" w14:textId="77777777" w:rsidR="00E8069C" w:rsidRDefault="00E8069C">
            <w:r>
              <w:t>49.158333</w:t>
            </w:r>
          </w:p>
        </w:tc>
      </w:tr>
      <w:tr w:rsidR="00E8069C" w14:paraId="742B1E59" w14:textId="77777777" w:rsidTr="00E8069C">
        <w:tc>
          <w:tcPr>
            <w:tcW w:w="1133" w:type="dxa"/>
          </w:tcPr>
          <w:p w14:paraId="5C2834E2" w14:textId="77777777" w:rsidR="00E8069C" w:rsidRDefault="00E8069C">
            <w:r>
              <w:t>1827</w:t>
            </w:r>
          </w:p>
        </w:tc>
        <w:tc>
          <w:tcPr>
            <w:tcW w:w="615" w:type="dxa"/>
          </w:tcPr>
          <w:p w14:paraId="60F3FC9C" w14:textId="77777777" w:rsidR="00E8069C" w:rsidRDefault="00E8069C">
            <w:r>
              <w:t>20129</w:t>
            </w:r>
          </w:p>
        </w:tc>
        <w:tc>
          <w:tcPr>
            <w:tcW w:w="960" w:type="dxa"/>
          </w:tcPr>
          <w:p w14:paraId="0B2EE3A9" w14:textId="77777777" w:rsidR="00E8069C" w:rsidRDefault="00E8069C">
            <w:r>
              <w:t>Aasma Imtiaz</w:t>
            </w:r>
          </w:p>
        </w:tc>
        <w:tc>
          <w:tcPr>
            <w:tcW w:w="935" w:type="dxa"/>
          </w:tcPr>
          <w:p w14:paraId="20E08EF5" w14:textId="77777777" w:rsidR="00E8069C" w:rsidRDefault="00E8069C">
            <w:r>
              <w:t>Habib Imtiaz</w:t>
            </w:r>
          </w:p>
        </w:tc>
        <w:tc>
          <w:tcPr>
            <w:tcW w:w="957" w:type="dxa"/>
          </w:tcPr>
          <w:p w14:paraId="61D90832" w14:textId="77777777" w:rsidR="00E8069C" w:rsidRDefault="00E8069C">
            <w:r>
              <w:t>113262-P</w:t>
            </w:r>
          </w:p>
        </w:tc>
        <w:tc>
          <w:tcPr>
            <w:tcW w:w="700" w:type="dxa"/>
          </w:tcPr>
          <w:p w14:paraId="7FAA572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DF9AE3" w14:textId="77777777" w:rsidR="00E8069C" w:rsidRDefault="00E8069C">
            <w:r>
              <w:t>14.158333</w:t>
            </w:r>
          </w:p>
        </w:tc>
        <w:tc>
          <w:tcPr>
            <w:tcW w:w="598" w:type="dxa"/>
          </w:tcPr>
          <w:p w14:paraId="5145D7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5D861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EEBE0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EFE0F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B306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018A80" w14:textId="77777777" w:rsidR="00E8069C" w:rsidRDefault="00E8069C">
            <w:r>
              <w:t>49.158333</w:t>
            </w:r>
          </w:p>
        </w:tc>
      </w:tr>
      <w:tr w:rsidR="00E8069C" w14:paraId="4D486AE2" w14:textId="77777777" w:rsidTr="00E8069C">
        <w:tc>
          <w:tcPr>
            <w:tcW w:w="1133" w:type="dxa"/>
          </w:tcPr>
          <w:p w14:paraId="353831F8" w14:textId="77777777" w:rsidR="00E8069C" w:rsidRDefault="00E8069C">
            <w:r>
              <w:t>1828</w:t>
            </w:r>
          </w:p>
        </w:tc>
        <w:tc>
          <w:tcPr>
            <w:tcW w:w="615" w:type="dxa"/>
          </w:tcPr>
          <w:p w14:paraId="2C011978" w14:textId="77777777" w:rsidR="00E8069C" w:rsidRDefault="00E8069C">
            <w:r>
              <w:t>20200</w:t>
            </w:r>
          </w:p>
        </w:tc>
        <w:tc>
          <w:tcPr>
            <w:tcW w:w="960" w:type="dxa"/>
          </w:tcPr>
          <w:p w14:paraId="413ADAEC" w14:textId="77777777" w:rsidR="00E8069C" w:rsidRDefault="00E8069C">
            <w:r>
              <w:t>Sana Ameen</w:t>
            </w:r>
          </w:p>
        </w:tc>
        <w:tc>
          <w:tcPr>
            <w:tcW w:w="935" w:type="dxa"/>
          </w:tcPr>
          <w:p w14:paraId="09ED70C5" w14:textId="77777777" w:rsidR="00E8069C" w:rsidRDefault="00E8069C">
            <w:r>
              <w:t>Muhammad Ameen Anjum</w:t>
            </w:r>
          </w:p>
        </w:tc>
        <w:tc>
          <w:tcPr>
            <w:tcW w:w="957" w:type="dxa"/>
          </w:tcPr>
          <w:p w14:paraId="750BF1A8" w14:textId="77777777" w:rsidR="00E8069C" w:rsidRDefault="00E8069C">
            <w:r>
              <w:t>109883-P</w:t>
            </w:r>
          </w:p>
        </w:tc>
        <w:tc>
          <w:tcPr>
            <w:tcW w:w="700" w:type="dxa"/>
          </w:tcPr>
          <w:p w14:paraId="271237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D54802" w14:textId="77777777" w:rsidR="00E8069C" w:rsidRDefault="00E8069C">
            <w:r>
              <w:t>14.158333</w:t>
            </w:r>
          </w:p>
        </w:tc>
        <w:tc>
          <w:tcPr>
            <w:tcW w:w="598" w:type="dxa"/>
          </w:tcPr>
          <w:p w14:paraId="113827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3D26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FFEEF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B7EDD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0515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16B5C7" w14:textId="77777777" w:rsidR="00E8069C" w:rsidRDefault="00E8069C">
            <w:r>
              <w:t>49.158333</w:t>
            </w:r>
          </w:p>
        </w:tc>
      </w:tr>
      <w:tr w:rsidR="00E8069C" w14:paraId="3BCB8E51" w14:textId="77777777" w:rsidTr="00E8069C">
        <w:tc>
          <w:tcPr>
            <w:tcW w:w="1133" w:type="dxa"/>
          </w:tcPr>
          <w:p w14:paraId="6E3946E7" w14:textId="77777777" w:rsidR="00E8069C" w:rsidRDefault="00E8069C">
            <w:r>
              <w:t>1829</w:t>
            </w:r>
          </w:p>
        </w:tc>
        <w:tc>
          <w:tcPr>
            <w:tcW w:w="615" w:type="dxa"/>
          </w:tcPr>
          <w:p w14:paraId="7AC7B841" w14:textId="77777777" w:rsidR="00E8069C" w:rsidRDefault="00E8069C">
            <w:r>
              <w:t>17640</w:t>
            </w:r>
          </w:p>
        </w:tc>
        <w:tc>
          <w:tcPr>
            <w:tcW w:w="960" w:type="dxa"/>
          </w:tcPr>
          <w:p w14:paraId="5AF4882D" w14:textId="77777777" w:rsidR="00E8069C" w:rsidRDefault="00E8069C">
            <w:r>
              <w:t>Sara Shabbir</w:t>
            </w:r>
          </w:p>
        </w:tc>
        <w:tc>
          <w:tcPr>
            <w:tcW w:w="935" w:type="dxa"/>
          </w:tcPr>
          <w:p w14:paraId="72191C35" w14:textId="77777777" w:rsidR="00E8069C" w:rsidRDefault="00E8069C">
            <w:r>
              <w:t>Muhammad Shabbir</w:t>
            </w:r>
          </w:p>
        </w:tc>
        <w:tc>
          <w:tcPr>
            <w:tcW w:w="957" w:type="dxa"/>
          </w:tcPr>
          <w:p w14:paraId="485C12BE" w14:textId="77777777" w:rsidR="00E8069C" w:rsidRDefault="00E8069C">
            <w:r>
              <w:t>111554-P</w:t>
            </w:r>
          </w:p>
        </w:tc>
        <w:tc>
          <w:tcPr>
            <w:tcW w:w="700" w:type="dxa"/>
          </w:tcPr>
          <w:p w14:paraId="51DCE8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CB69E4" w14:textId="77777777" w:rsidR="00E8069C" w:rsidRDefault="00E8069C">
            <w:r>
              <w:t>14.133333</w:t>
            </w:r>
          </w:p>
        </w:tc>
        <w:tc>
          <w:tcPr>
            <w:tcW w:w="598" w:type="dxa"/>
          </w:tcPr>
          <w:p w14:paraId="70AA20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ABC6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F2A2A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056FA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E30F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E24707" w14:textId="77777777" w:rsidR="00E8069C" w:rsidRDefault="00E8069C">
            <w:r>
              <w:t>49.133333</w:t>
            </w:r>
          </w:p>
        </w:tc>
      </w:tr>
      <w:tr w:rsidR="00E8069C" w14:paraId="2DA00AC6" w14:textId="77777777" w:rsidTr="00E8069C">
        <w:tc>
          <w:tcPr>
            <w:tcW w:w="1133" w:type="dxa"/>
          </w:tcPr>
          <w:p w14:paraId="0B1F8ACD" w14:textId="77777777" w:rsidR="00E8069C" w:rsidRDefault="00E8069C">
            <w:r>
              <w:t>1830</w:t>
            </w:r>
          </w:p>
        </w:tc>
        <w:tc>
          <w:tcPr>
            <w:tcW w:w="615" w:type="dxa"/>
          </w:tcPr>
          <w:p w14:paraId="5534D504" w14:textId="77777777" w:rsidR="00E8069C" w:rsidRDefault="00E8069C">
            <w:r>
              <w:t>18756</w:t>
            </w:r>
          </w:p>
        </w:tc>
        <w:tc>
          <w:tcPr>
            <w:tcW w:w="960" w:type="dxa"/>
          </w:tcPr>
          <w:p w14:paraId="66DCD484" w14:textId="77777777" w:rsidR="00E8069C" w:rsidRDefault="00E8069C">
            <w:r>
              <w:t>Aiman Saeed</w:t>
            </w:r>
          </w:p>
        </w:tc>
        <w:tc>
          <w:tcPr>
            <w:tcW w:w="935" w:type="dxa"/>
          </w:tcPr>
          <w:p w14:paraId="40D1B288" w14:textId="77777777" w:rsidR="00E8069C" w:rsidRDefault="00E8069C">
            <w:r>
              <w:t>Saeed Ahmed</w:t>
            </w:r>
          </w:p>
        </w:tc>
        <w:tc>
          <w:tcPr>
            <w:tcW w:w="957" w:type="dxa"/>
          </w:tcPr>
          <w:p w14:paraId="47BAD86F" w14:textId="77777777" w:rsidR="00E8069C" w:rsidRDefault="00E8069C">
            <w:r>
              <w:t>102809-P</w:t>
            </w:r>
          </w:p>
        </w:tc>
        <w:tc>
          <w:tcPr>
            <w:tcW w:w="700" w:type="dxa"/>
          </w:tcPr>
          <w:p w14:paraId="3ECA53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E05B28" w14:textId="77777777" w:rsidR="00E8069C" w:rsidRDefault="00E8069C">
            <w:r>
              <w:t>14.129167</w:t>
            </w:r>
          </w:p>
        </w:tc>
        <w:tc>
          <w:tcPr>
            <w:tcW w:w="598" w:type="dxa"/>
          </w:tcPr>
          <w:p w14:paraId="2415F40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3FC35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E3540F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C0AEAD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E159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2DEB12" w14:textId="77777777" w:rsidR="00E8069C" w:rsidRDefault="00E8069C">
            <w:r>
              <w:t>49.129167</w:t>
            </w:r>
          </w:p>
        </w:tc>
      </w:tr>
      <w:tr w:rsidR="00E8069C" w14:paraId="67352833" w14:textId="77777777" w:rsidTr="00E8069C">
        <w:tc>
          <w:tcPr>
            <w:tcW w:w="1133" w:type="dxa"/>
          </w:tcPr>
          <w:p w14:paraId="6FCA23B8" w14:textId="77777777" w:rsidR="00E8069C" w:rsidRDefault="00E8069C">
            <w:r>
              <w:t>1831</w:t>
            </w:r>
          </w:p>
        </w:tc>
        <w:tc>
          <w:tcPr>
            <w:tcW w:w="615" w:type="dxa"/>
          </w:tcPr>
          <w:p w14:paraId="4577FF80" w14:textId="77777777" w:rsidR="00E8069C" w:rsidRDefault="00E8069C">
            <w:r>
              <w:t>19008</w:t>
            </w:r>
          </w:p>
        </w:tc>
        <w:tc>
          <w:tcPr>
            <w:tcW w:w="960" w:type="dxa"/>
          </w:tcPr>
          <w:p w14:paraId="27919B9B" w14:textId="77777777" w:rsidR="00E8069C" w:rsidRDefault="00E8069C">
            <w:r>
              <w:t>Uswa Shafiq</w:t>
            </w:r>
          </w:p>
        </w:tc>
        <w:tc>
          <w:tcPr>
            <w:tcW w:w="935" w:type="dxa"/>
          </w:tcPr>
          <w:p w14:paraId="180B5570" w14:textId="77777777" w:rsidR="00E8069C" w:rsidRDefault="00E8069C">
            <w:r>
              <w:t>Muhammad Shafiq</w:t>
            </w:r>
          </w:p>
        </w:tc>
        <w:tc>
          <w:tcPr>
            <w:tcW w:w="957" w:type="dxa"/>
          </w:tcPr>
          <w:p w14:paraId="05D97226" w14:textId="77777777" w:rsidR="00E8069C" w:rsidRDefault="00E8069C">
            <w:r>
              <w:t>109744-P</w:t>
            </w:r>
          </w:p>
        </w:tc>
        <w:tc>
          <w:tcPr>
            <w:tcW w:w="700" w:type="dxa"/>
          </w:tcPr>
          <w:p w14:paraId="58A086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4A9633" w14:textId="77777777" w:rsidR="00E8069C" w:rsidRDefault="00E8069C">
            <w:r>
              <w:t>14.125</w:t>
            </w:r>
          </w:p>
        </w:tc>
        <w:tc>
          <w:tcPr>
            <w:tcW w:w="598" w:type="dxa"/>
          </w:tcPr>
          <w:p w14:paraId="4570EA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D9B2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B4690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2E189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7169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E9A393" w14:textId="77777777" w:rsidR="00E8069C" w:rsidRDefault="00E8069C">
            <w:r>
              <w:t>49.125</w:t>
            </w:r>
          </w:p>
        </w:tc>
      </w:tr>
      <w:tr w:rsidR="00E8069C" w14:paraId="5232B604" w14:textId="77777777" w:rsidTr="00E8069C">
        <w:tc>
          <w:tcPr>
            <w:tcW w:w="1133" w:type="dxa"/>
          </w:tcPr>
          <w:p w14:paraId="7D5418A5" w14:textId="77777777" w:rsidR="00E8069C" w:rsidRDefault="00E8069C">
            <w:r>
              <w:t>1832</w:t>
            </w:r>
          </w:p>
        </w:tc>
        <w:tc>
          <w:tcPr>
            <w:tcW w:w="615" w:type="dxa"/>
          </w:tcPr>
          <w:p w14:paraId="3A06FCA7" w14:textId="77777777" w:rsidR="00E8069C" w:rsidRDefault="00E8069C">
            <w:r>
              <w:t>18193</w:t>
            </w:r>
          </w:p>
        </w:tc>
        <w:tc>
          <w:tcPr>
            <w:tcW w:w="960" w:type="dxa"/>
          </w:tcPr>
          <w:p w14:paraId="39176D68" w14:textId="77777777" w:rsidR="00E8069C" w:rsidRDefault="00E8069C">
            <w:r>
              <w:t>Sara Naseer</w:t>
            </w:r>
          </w:p>
        </w:tc>
        <w:tc>
          <w:tcPr>
            <w:tcW w:w="935" w:type="dxa"/>
          </w:tcPr>
          <w:p w14:paraId="52CD0758" w14:textId="77777777" w:rsidR="00E8069C" w:rsidRDefault="00E8069C">
            <w:r>
              <w:t>Naseer Ahmad</w:t>
            </w:r>
          </w:p>
        </w:tc>
        <w:tc>
          <w:tcPr>
            <w:tcW w:w="957" w:type="dxa"/>
          </w:tcPr>
          <w:p w14:paraId="1E9FAFA2" w14:textId="77777777" w:rsidR="00E8069C" w:rsidRDefault="00E8069C">
            <w:r>
              <w:t>108917-P</w:t>
            </w:r>
          </w:p>
        </w:tc>
        <w:tc>
          <w:tcPr>
            <w:tcW w:w="700" w:type="dxa"/>
          </w:tcPr>
          <w:p w14:paraId="79E64B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2E20450" w14:textId="77777777" w:rsidR="00E8069C" w:rsidRDefault="00E8069C">
            <w:r>
              <w:t>14.125</w:t>
            </w:r>
          </w:p>
        </w:tc>
        <w:tc>
          <w:tcPr>
            <w:tcW w:w="598" w:type="dxa"/>
          </w:tcPr>
          <w:p w14:paraId="03CC22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5D96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7331D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4C3D6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DD788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64DB02" w14:textId="77777777" w:rsidR="00E8069C" w:rsidRDefault="00E8069C">
            <w:r>
              <w:t>49.125</w:t>
            </w:r>
          </w:p>
        </w:tc>
      </w:tr>
      <w:tr w:rsidR="00E8069C" w14:paraId="2F748D12" w14:textId="77777777" w:rsidTr="00E8069C">
        <w:tc>
          <w:tcPr>
            <w:tcW w:w="1133" w:type="dxa"/>
          </w:tcPr>
          <w:p w14:paraId="7E7D8C91" w14:textId="77777777" w:rsidR="00E8069C" w:rsidRDefault="00E8069C">
            <w:r>
              <w:t>1833</w:t>
            </w:r>
          </w:p>
        </w:tc>
        <w:tc>
          <w:tcPr>
            <w:tcW w:w="615" w:type="dxa"/>
          </w:tcPr>
          <w:p w14:paraId="5D2FCD29" w14:textId="77777777" w:rsidR="00E8069C" w:rsidRDefault="00E8069C">
            <w:r>
              <w:t>15194</w:t>
            </w:r>
          </w:p>
        </w:tc>
        <w:tc>
          <w:tcPr>
            <w:tcW w:w="960" w:type="dxa"/>
          </w:tcPr>
          <w:p w14:paraId="0DDE8393" w14:textId="77777777" w:rsidR="00E8069C" w:rsidRDefault="00E8069C">
            <w:r>
              <w:t>Kashaf Rafi</w:t>
            </w:r>
          </w:p>
        </w:tc>
        <w:tc>
          <w:tcPr>
            <w:tcW w:w="935" w:type="dxa"/>
          </w:tcPr>
          <w:p w14:paraId="2C6A6489" w14:textId="77777777" w:rsidR="00E8069C" w:rsidRDefault="00E8069C">
            <w:r>
              <w:t>Muhammad Rafi</w:t>
            </w:r>
          </w:p>
        </w:tc>
        <w:tc>
          <w:tcPr>
            <w:tcW w:w="957" w:type="dxa"/>
          </w:tcPr>
          <w:p w14:paraId="089FB636" w14:textId="77777777" w:rsidR="00E8069C" w:rsidRDefault="00E8069C">
            <w:r>
              <w:t>111523-P</w:t>
            </w:r>
          </w:p>
        </w:tc>
        <w:tc>
          <w:tcPr>
            <w:tcW w:w="700" w:type="dxa"/>
          </w:tcPr>
          <w:p w14:paraId="01E59F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242958" w14:textId="77777777" w:rsidR="00E8069C" w:rsidRDefault="00E8069C">
            <w:r>
              <w:t>14.125</w:t>
            </w:r>
          </w:p>
        </w:tc>
        <w:tc>
          <w:tcPr>
            <w:tcW w:w="598" w:type="dxa"/>
          </w:tcPr>
          <w:p w14:paraId="4352F1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163E9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6B4E3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FA472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C53B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780C17" w14:textId="77777777" w:rsidR="00E8069C" w:rsidRDefault="00E8069C">
            <w:r>
              <w:t>49.125</w:t>
            </w:r>
          </w:p>
        </w:tc>
      </w:tr>
      <w:tr w:rsidR="00E8069C" w14:paraId="0E4D565F" w14:textId="77777777" w:rsidTr="00E8069C">
        <w:tc>
          <w:tcPr>
            <w:tcW w:w="1133" w:type="dxa"/>
          </w:tcPr>
          <w:p w14:paraId="2554C6A7" w14:textId="77777777" w:rsidR="00E8069C" w:rsidRDefault="00E8069C">
            <w:r>
              <w:t>1834</w:t>
            </w:r>
          </w:p>
        </w:tc>
        <w:tc>
          <w:tcPr>
            <w:tcW w:w="615" w:type="dxa"/>
          </w:tcPr>
          <w:p w14:paraId="3E0D31F1" w14:textId="77777777" w:rsidR="00E8069C" w:rsidRDefault="00E8069C">
            <w:r>
              <w:t>17789</w:t>
            </w:r>
          </w:p>
        </w:tc>
        <w:tc>
          <w:tcPr>
            <w:tcW w:w="960" w:type="dxa"/>
          </w:tcPr>
          <w:p w14:paraId="1B41C72A" w14:textId="77777777" w:rsidR="00E8069C" w:rsidRDefault="00E8069C">
            <w:r>
              <w:t>Rabbia Nazir</w:t>
            </w:r>
          </w:p>
        </w:tc>
        <w:tc>
          <w:tcPr>
            <w:tcW w:w="935" w:type="dxa"/>
          </w:tcPr>
          <w:p w14:paraId="45825D37" w14:textId="77777777" w:rsidR="00E8069C" w:rsidRDefault="00E8069C">
            <w:r>
              <w:t>Abdur Rehman</w:t>
            </w:r>
          </w:p>
        </w:tc>
        <w:tc>
          <w:tcPr>
            <w:tcW w:w="957" w:type="dxa"/>
          </w:tcPr>
          <w:p w14:paraId="353EE158" w14:textId="77777777" w:rsidR="00E8069C" w:rsidRDefault="00E8069C">
            <w:r>
              <w:t>109234-P</w:t>
            </w:r>
          </w:p>
        </w:tc>
        <w:tc>
          <w:tcPr>
            <w:tcW w:w="700" w:type="dxa"/>
          </w:tcPr>
          <w:p w14:paraId="6AC900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37E11F" w14:textId="77777777" w:rsidR="00E8069C" w:rsidRDefault="00E8069C">
            <w:r>
              <w:t>14.116667</w:t>
            </w:r>
          </w:p>
        </w:tc>
        <w:tc>
          <w:tcPr>
            <w:tcW w:w="598" w:type="dxa"/>
          </w:tcPr>
          <w:p w14:paraId="46C43B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3703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9347B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B3377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7758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840F57" w14:textId="77777777" w:rsidR="00E8069C" w:rsidRDefault="00E8069C">
            <w:r>
              <w:t>49.116667</w:t>
            </w:r>
          </w:p>
        </w:tc>
      </w:tr>
      <w:tr w:rsidR="00E8069C" w14:paraId="110186AC" w14:textId="77777777" w:rsidTr="00E8069C">
        <w:tc>
          <w:tcPr>
            <w:tcW w:w="1133" w:type="dxa"/>
          </w:tcPr>
          <w:p w14:paraId="47F74537" w14:textId="77777777" w:rsidR="00E8069C" w:rsidRDefault="00E8069C">
            <w:r>
              <w:t>1835</w:t>
            </w:r>
          </w:p>
        </w:tc>
        <w:tc>
          <w:tcPr>
            <w:tcW w:w="615" w:type="dxa"/>
          </w:tcPr>
          <w:p w14:paraId="1BDEE87A" w14:textId="77777777" w:rsidR="00E8069C" w:rsidRDefault="00E8069C">
            <w:r>
              <w:t>18167</w:t>
            </w:r>
          </w:p>
        </w:tc>
        <w:tc>
          <w:tcPr>
            <w:tcW w:w="960" w:type="dxa"/>
          </w:tcPr>
          <w:p w14:paraId="51895182" w14:textId="77777777" w:rsidR="00E8069C" w:rsidRDefault="00E8069C">
            <w:r>
              <w:t>Ahmad Arsalan</w:t>
            </w:r>
          </w:p>
        </w:tc>
        <w:tc>
          <w:tcPr>
            <w:tcW w:w="935" w:type="dxa"/>
          </w:tcPr>
          <w:p w14:paraId="1C08C31E" w14:textId="77777777" w:rsidR="00E8069C" w:rsidRDefault="00E8069C">
            <w:r>
              <w:t>Nawaz Ahmad</w:t>
            </w:r>
          </w:p>
        </w:tc>
        <w:tc>
          <w:tcPr>
            <w:tcW w:w="957" w:type="dxa"/>
          </w:tcPr>
          <w:p w14:paraId="1732160A" w14:textId="77777777" w:rsidR="00E8069C" w:rsidRDefault="00E8069C">
            <w:r>
              <w:t>114924-P</w:t>
            </w:r>
          </w:p>
        </w:tc>
        <w:tc>
          <w:tcPr>
            <w:tcW w:w="700" w:type="dxa"/>
          </w:tcPr>
          <w:p w14:paraId="2825B0C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FB5CE4" w14:textId="77777777" w:rsidR="00E8069C" w:rsidRDefault="00E8069C">
            <w:r>
              <w:t>14.104167</w:t>
            </w:r>
          </w:p>
        </w:tc>
        <w:tc>
          <w:tcPr>
            <w:tcW w:w="598" w:type="dxa"/>
          </w:tcPr>
          <w:p w14:paraId="6E27832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E021D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7F6D3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C8D48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352D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141F4D" w14:textId="77777777" w:rsidR="00E8069C" w:rsidRDefault="00E8069C">
            <w:r>
              <w:t>49.104167</w:t>
            </w:r>
          </w:p>
        </w:tc>
      </w:tr>
      <w:tr w:rsidR="00E8069C" w14:paraId="0E49EF4F" w14:textId="77777777" w:rsidTr="00E8069C">
        <w:tc>
          <w:tcPr>
            <w:tcW w:w="1133" w:type="dxa"/>
          </w:tcPr>
          <w:p w14:paraId="029822B8" w14:textId="77777777" w:rsidR="00E8069C" w:rsidRDefault="00E8069C">
            <w:r>
              <w:t>1836</w:t>
            </w:r>
          </w:p>
        </w:tc>
        <w:tc>
          <w:tcPr>
            <w:tcW w:w="615" w:type="dxa"/>
          </w:tcPr>
          <w:p w14:paraId="53425C37" w14:textId="77777777" w:rsidR="00E8069C" w:rsidRDefault="00E8069C">
            <w:r>
              <w:t>18466</w:t>
            </w:r>
          </w:p>
        </w:tc>
        <w:tc>
          <w:tcPr>
            <w:tcW w:w="960" w:type="dxa"/>
          </w:tcPr>
          <w:p w14:paraId="33D87D01" w14:textId="77777777" w:rsidR="00E8069C" w:rsidRDefault="00E8069C">
            <w:r>
              <w:t>Rimsha Nasir</w:t>
            </w:r>
          </w:p>
        </w:tc>
        <w:tc>
          <w:tcPr>
            <w:tcW w:w="935" w:type="dxa"/>
          </w:tcPr>
          <w:p w14:paraId="13404CBC" w14:textId="77777777" w:rsidR="00E8069C" w:rsidRDefault="00E8069C">
            <w:r>
              <w:t xml:space="preserve">Nasarullah </w:t>
            </w:r>
          </w:p>
        </w:tc>
        <w:tc>
          <w:tcPr>
            <w:tcW w:w="957" w:type="dxa"/>
          </w:tcPr>
          <w:p w14:paraId="24CC72B5" w14:textId="77777777" w:rsidR="00E8069C" w:rsidRDefault="00E8069C">
            <w:r>
              <w:t>111398-P</w:t>
            </w:r>
          </w:p>
        </w:tc>
        <w:tc>
          <w:tcPr>
            <w:tcW w:w="700" w:type="dxa"/>
          </w:tcPr>
          <w:p w14:paraId="4934DC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BFE6DF0" w14:textId="77777777" w:rsidR="00E8069C" w:rsidRDefault="00E8069C">
            <w:r>
              <w:t>14.104167</w:t>
            </w:r>
          </w:p>
        </w:tc>
        <w:tc>
          <w:tcPr>
            <w:tcW w:w="598" w:type="dxa"/>
          </w:tcPr>
          <w:p w14:paraId="3ACC39B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CE53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6B2BE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77FB2F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010E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92AED4" w14:textId="77777777" w:rsidR="00E8069C" w:rsidRDefault="00E8069C">
            <w:r>
              <w:t>49.104167</w:t>
            </w:r>
          </w:p>
        </w:tc>
      </w:tr>
      <w:tr w:rsidR="00E8069C" w14:paraId="50F4FE4F" w14:textId="77777777" w:rsidTr="00E8069C">
        <w:tc>
          <w:tcPr>
            <w:tcW w:w="1133" w:type="dxa"/>
          </w:tcPr>
          <w:p w14:paraId="456E5994" w14:textId="77777777" w:rsidR="00E8069C" w:rsidRDefault="00E8069C">
            <w:r>
              <w:t>1837</w:t>
            </w:r>
          </w:p>
        </w:tc>
        <w:tc>
          <w:tcPr>
            <w:tcW w:w="615" w:type="dxa"/>
          </w:tcPr>
          <w:p w14:paraId="33E82BBF" w14:textId="77777777" w:rsidR="00E8069C" w:rsidRDefault="00E8069C">
            <w:r>
              <w:t>16202</w:t>
            </w:r>
          </w:p>
        </w:tc>
        <w:tc>
          <w:tcPr>
            <w:tcW w:w="960" w:type="dxa"/>
          </w:tcPr>
          <w:p w14:paraId="6CE319B9" w14:textId="77777777" w:rsidR="00E8069C" w:rsidRDefault="00E8069C">
            <w:r>
              <w:t>Rameen Ansari</w:t>
            </w:r>
          </w:p>
        </w:tc>
        <w:tc>
          <w:tcPr>
            <w:tcW w:w="935" w:type="dxa"/>
          </w:tcPr>
          <w:p w14:paraId="5F5EB827" w14:textId="77777777" w:rsidR="00E8069C" w:rsidRDefault="00E8069C">
            <w:r>
              <w:t>Tahir Ejaz Ansari</w:t>
            </w:r>
          </w:p>
        </w:tc>
        <w:tc>
          <w:tcPr>
            <w:tcW w:w="957" w:type="dxa"/>
          </w:tcPr>
          <w:p w14:paraId="4FCBAA60" w14:textId="77777777" w:rsidR="00E8069C" w:rsidRDefault="00E8069C">
            <w:r>
              <w:t>107224-P</w:t>
            </w:r>
          </w:p>
        </w:tc>
        <w:tc>
          <w:tcPr>
            <w:tcW w:w="700" w:type="dxa"/>
          </w:tcPr>
          <w:p w14:paraId="59D8133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65D53C" w14:textId="77777777" w:rsidR="00E8069C" w:rsidRDefault="00E8069C">
            <w:r>
              <w:t>14.095833</w:t>
            </w:r>
          </w:p>
        </w:tc>
        <w:tc>
          <w:tcPr>
            <w:tcW w:w="598" w:type="dxa"/>
          </w:tcPr>
          <w:p w14:paraId="4AB237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11187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E3652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2ACEC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F4085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F0F507" w14:textId="77777777" w:rsidR="00E8069C" w:rsidRDefault="00E8069C">
            <w:r>
              <w:t>49.095833</w:t>
            </w:r>
          </w:p>
        </w:tc>
      </w:tr>
      <w:tr w:rsidR="00E8069C" w14:paraId="3E366E7E" w14:textId="77777777" w:rsidTr="00E8069C">
        <w:tc>
          <w:tcPr>
            <w:tcW w:w="1133" w:type="dxa"/>
          </w:tcPr>
          <w:p w14:paraId="61CD04B3" w14:textId="77777777" w:rsidR="00E8069C" w:rsidRDefault="00E8069C">
            <w:r>
              <w:t>1838</w:t>
            </w:r>
          </w:p>
        </w:tc>
        <w:tc>
          <w:tcPr>
            <w:tcW w:w="615" w:type="dxa"/>
          </w:tcPr>
          <w:p w14:paraId="7ADF129D" w14:textId="77777777" w:rsidR="00E8069C" w:rsidRDefault="00E8069C">
            <w:r>
              <w:t>16416</w:t>
            </w:r>
          </w:p>
        </w:tc>
        <w:tc>
          <w:tcPr>
            <w:tcW w:w="960" w:type="dxa"/>
          </w:tcPr>
          <w:p w14:paraId="5ADA1C2D" w14:textId="77777777" w:rsidR="00E8069C" w:rsidRDefault="00E8069C">
            <w:r>
              <w:t>Namrah Zujaj</w:t>
            </w:r>
          </w:p>
        </w:tc>
        <w:tc>
          <w:tcPr>
            <w:tcW w:w="935" w:type="dxa"/>
          </w:tcPr>
          <w:p w14:paraId="7C77D006" w14:textId="77777777" w:rsidR="00E8069C" w:rsidRDefault="00E8069C">
            <w:r>
              <w:t>Saleem Akhtar</w:t>
            </w:r>
          </w:p>
        </w:tc>
        <w:tc>
          <w:tcPr>
            <w:tcW w:w="957" w:type="dxa"/>
          </w:tcPr>
          <w:p w14:paraId="1B7462AE" w14:textId="77777777" w:rsidR="00E8069C" w:rsidRDefault="00E8069C">
            <w:r>
              <w:t>112004-P</w:t>
            </w:r>
          </w:p>
        </w:tc>
        <w:tc>
          <w:tcPr>
            <w:tcW w:w="700" w:type="dxa"/>
          </w:tcPr>
          <w:p w14:paraId="527310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34FB630" w14:textId="77777777" w:rsidR="00E8069C" w:rsidRDefault="00E8069C">
            <w:r>
              <w:t>14.091667</w:t>
            </w:r>
          </w:p>
        </w:tc>
        <w:tc>
          <w:tcPr>
            <w:tcW w:w="598" w:type="dxa"/>
          </w:tcPr>
          <w:p w14:paraId="440D20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AAC9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FACF3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0EB7A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4CDD3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2D417F" w14:textId="77777777" w:rsidR="00E8069C" w:rsidRDefault="00E8069C">
            <w:r>
              <w:t>49.091667</w:t>
            </w:r>
          </w:p>
        </w:tc>
      </w:tr>
      <w:tr w:rsidR="00E8069C" w14:paraId="7A681B0B" w14:textId="77777777" w:rsidTr="00E8069C">
        <w:tc>
          <w:tcPr>
            <w:tcW w:w="1133" w:type="dxa"/>
          </w:tcPr>
          <w:p w14:paraId="4939AAF2" w14:textId="77777777" w:rsidR="00E8069C" w:rsidRDefault="00E8069C">
            <w:r>
              <w:t>1839</w:t>
            </w:r>
          </w:p>
        </w:tc>
        <w:tc>
          <w:tcPr>
            <w:tcW w:w="615" w:type="dxa"/>
          </w:tcPr>
          <w:p w14:paraId="71EF799E" w14:textId="77777777" w:rsidR="00E8069C" w:rsidRDefault="00E8069C">
            <w:r>
              <w:t>17861</w:t>
            </w:r>
          </w:p>
        </w:tc>
        <w:tc>
          <w:tcPr>
            <w:tcW w:w="960" w:type="dxa"/>
          </w:tcPr>
          <w:p w14:paraId="0B199B09" w14:textId="77777777" w:rsidR="00E8069C" w:rsidRDefault="00E8069C">
            <w:r>
              <w:t>Abeer Fatima</w:t>
            </w:r>
          </w:p>
        </w:tc>
        <w:tc>
          <w:tcPr>
            <w:tcW w:w="935" w:type="dxa"/>
          </w:tcPr>
          <w:p w14:paraId="705D6CD4" w14:textId="77777777" w:rsidR="00E8069C" w:rsidRDefault="00E8069C">
            <w:r>
              <w:t>Muhammad Ikrama</w:t>
            </w:r>
          </w:p>
        </w:tc>
        <w:tc>
          <w:tcPr>
            <w:tcW w:w="957" w:type="dxa"/>
          </w:tcPr>
          <w:p w14:paraId="4B24E292" w14:textId="77777777" w:rsidR="00E8069C" w:rsidRDefault="00E8069C">
            <w:r>
              <w:t>110402-P</w:t>
            </w:r>
          </w:p>
        </w:tc>
        <w:tc>
          <w:tcPr>
            <w:tcW w:w="700" w:type="dxa"/>
          </w:tcPr>
          <w:p w14:paraId="7A176C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A2B28B" w14:textId="77777777" w:rsidR="00E8069C" w:rsidRDefault="00E8069C">
            <w:r>
              <w:t>14.091667</w:t>
            </w:r>
          </w:p>
        </w:tc>
        <w:tc>
          <w:tcPr>
            <w:tcW w:w="598" w:type="dxa"/>
          </w:tcPr>
          <w:p w14:paraId="4FA85F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76DFC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74771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F0A83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7126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E86498" w14:textId="77777777" w:rsidR="00E8069C" w:rsidRDefault="00E8069C">
            <w:r>
              <w:t>49.091667</w:t>
            </w:r>
          </w:p>
        </w:tc>
      </w:tr>
      <w:tr w:rsidR="00E8069C" w14:paraId="5A531275" w14:textId="77777777" w:rsidTr="00E8069C">
        <w:tc>
          <w:tcPr>
            <w:tcW w:w="1133" w:type="dxa"/>
          </w:tcPr>
          <w:p w14:paraId="06E270B5" w14:textId="77777777" w:rsidR="00E8069C" w:rsidRDefault="00E8069C">
            <w:r>
              <w:t>1840</w:t>
            </w:r>
          </w:p>
        </w:tc>
        <w:tc>
          <w:tcPr>
            <w:tcW w:w="615" w:type="dxa"/>
          </w:tcPr>
          <w:p w14:paraId="0995FB53" w14:textId="77777777" w:rsidR="00E8069C" w:rsidRDefault="00E8069C">
            <w:r>
              <w:t>18880</w:t>
            </w:r>
          </w:p>
        </w:tc>
        <w:tc>
          <w:tcPr>
            <w:tcW w:w="960" w:type="dxa"/>
          </w:tcPr>
          <w:p w14:paraId="59D75865" w14:textId="77777777" w:rsidR="00E8069C" w:rsidRDefault="00E8069C">
            <w:r>
              <w:t>Maryam Shoukat</w:t>
            </w:r>
          </w:p>
        </w:tc>
        <w:tc>
          <w:tcPr>
            <w:tcW w:w="935" w:type="dxa"/>
          </w:tcPr>
          <w:p w14:paraId="35671234" w14:textId="77777777" w:rsidR="00E8069C" w:rsidRDefault="00E8069C">
            <w:r>
              <w:t>Shoukat Ali</w:t>
            </w:r>
          </w:p>
        </w:tc>
        <w:tc>
          <w:tcPr>
            <w:tcW w:w="957" w:type="dxa"/>
          </w:tcPr>
          <w:p w14:paraId="4E3223DD" w14:textId="77777777" w:rsidR="00E8069C" w:rsidRDefault="00E8069C">
            <w:r>
              <w:t>110653-P</w:t>
            </w:r>
          </w:p>
        </w:tc>
        <w:tc>
          <w:tcPr>
            <w:tcW w:w="700" w:type="dxa"/>
          </w:tcPr>
          <w:p w14:paraId="565E52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91CFD9" w14:textId="77777777" w:rsidR="00E8069C" w:rsidRDefault="00E8069C">
            <w:r>
              <w:t>14.0875</w:t>
            </w:r>
          </w:p>
        </w:tc>
        <w:tc>
          <w:tcPr>
            <w:tcW w:w="598" w:type="dxa"/>
          </w:tcPr>
          <w:p w14:paraId="23DFB5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50A6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1D71D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9A599A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0567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6A0BCA" w14:textId="77777777" w:rsidR="00E8069C" w:rsidRDefault="00E8069C">
            <w:r>
              <w:t>49.0875</w:t>
            </w:r>
          </w:p>
        </w:tc>
      </w:tr>
      <w:tr w:rsidR="00E8069C" w14:paraId="6EE4C5E7" w14:textId="77777777" w:rsidTr="00E8069C">
        <w:tc>
          <w:tcPr>
            <w:tcW w:w="1133" w:type="dxa"/>
          </w:tcPr>
          <w:p w14:paraId="3FF7F6AF" w14:textId="77777777" w:rsidR="00E8069C" w:rsidRDefault="00E8069C">
            <w:r>
              <w:t>1841</w:t>
            </w:r>
          </w:p>
        </w:tc>
        <w:tc>
          <w:tcPr>
            <w:tcW w:w="615" w:type="dxa"/>
          </w:tcPr>
          <w:p w14:paraId="7A54D54C" w14:textId="77777777" w:rsidR="00E8069C" w:rsidRDefault="00E8069C">
            <w:r>
              <w:t>17367</w:t>
            </w:r>
          </w:p>
        </w:tc>
        <w:tc>
          <w:tcPr>
            <w:tcW w:w="960" w:type="dxa"/>
          </w:tcPr>
          <w:p w14:paraId="2387C377" w14:textId="77777777" w:rsidR="00E8069C" w:rsidRDefault="00E8069C">
            <w:r>
              <w:t>Maryam Zahoor</w:t>
            </w:r>
          </w:p>
        </w:tc>
        <w:tc>
          <w:tcPr>
            <w:tcW w:w="935" w:type="dxa"/>
          </w:tcPr>
          <w:p w14:paraId="2A6273A4" w14:textId="77777777" w:rsidR="00E8069C" w:rsidRDefault="00E8069C">
            <w:r>
              <w:t>Zahoor Ahmad</w:t>
            </w:r>
          </w:p>
        </w:tc>
        <w:tc>
          <w:tcPr>
            <w:tcW w:w="957" w:type="dxa"/>
          </w:tcPr>
          <w:p w14:paraId="1DFB1207" w14:textId="77777777" w:rsidR="00E8069C" w:rsidRDefault="00E8069C">
            <w:r>
              <w:t>114436-P</w:t>
            </w:r>
          </w:p>
        </w:tc>
        <w:tc>
          <w:tcPr>
            <w:tcW w:w="700" w:type="dxa"/>
          </w:tcPr>
          <w:p w14:paraId="5058D81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660C9E" w14:textId="77777777" w:rsidR="00E8069C" w:rsidRDefault="00E8069C">
            <w:r>
              <w:t>14.083333</w:t>
            </w:r>
          </w:p>
        </w:tc>
        <w:tc>
          <w:tcPr>
            <w:tcW w:w="598" w:type="dxa"/>
          </w:tcPr>
          <w:p w14:paraId="14FF00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CA1A0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548FC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81D73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E3FE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A7D6B6" w14:textId="77777777" w:rsidR="00E8069C" w:rsidRDefault="00E8069C">
            <w:r>
              <w:t>49.083333</w:t>
            </w:r>
          </w:p>
        </w:tc>
      </w:tr>
      <w:tr w:rsidR="00E8069C" w14:paraId="19750B3F" w14:textId="77777777" w:rsidTr="00E8069C">
        <w:tc>
          <w:tcPr>
            <w:tcW w:w="1133" w:type="dxa"/>
          </w:tcPr>
          <w:p w14:paraId="59891B30" w14:textId="77777777" w:rsidR="00E8069C" w:rsidRDefault="00E8069C">
            <w:r>
              <w:t>1842</w:t>
            </w:r>
          </w:p>
        </w:tc>
        <w:tc>
          <w:tcPr>
            <w:tcW w:w="615" w:type="dxa"/>
          </w:tcPr>
          <w:p w14:paraId="0E33732A" w14:textId="77777777" w:rsidR="00E8069C" w:rsidRDefault="00E8069C">
            <w:r>
              <w:t>18974</w:t>
            </w:r>
          </w:p>
        </w:tc>
        <w:tc>
          <w:tcPr>
            <w:tcW w:w="960" w:type="dxa"/>
          </w:tcPr>
          <w:p w14:paraId="66D5C80E" w14:textId="77777777" w:rsidR="00E8069C" w:rsidRDefault="00E8069C">
            <w:r>
              <w:t>Sitara Anwar</w:t>
            </w:r>
          </w:p>
        </w:tc>
        <w:tc>
          <w:tcPr>
            <w:tcW w:w="935" w:type="dxa"/>
          </w:tcPr>
          <w:p w14:paraId="3268AAF6" w14:textId="77777777" w:rsidR="00E8069C" w:rsidRDefault="00E8069C">
            <w:r>
              <w:t>Allah Ditta</w:t>
            </w:r>
          </w:p>
        </w:tc>
        <w:tc>
          <w:tcPr>
            <w:tcW w:w="957" w:type="dxa"/>
          </w:tcPr>
          <w:p w14:paraId="74736C17" w14:textId="77777777" w:rsidR="00E8069C" w:rsidRDefault="00E8069C">
            <w:r>
              <w:t>111216-P</w:t>
            </w:r>
          </w:p>
        </w:tc>
        <w:tc>
          <w:tcPr>
            <w:tcW w:w="700" w:type="dxa"/>
          </w:tcPr>
          <w:p w14:paraId="1A6375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A70E05" w14:textId="77777777" w:rsidR="00E8069C" w:rsidRDefault="00E8069C">
            <w:r>
              <w:t>14.079167</w:t>
            </w:r>
          </w:p>
        </w:tc>
        <w:tc>
          <w:tcPr>
            <w:tcW w:w="598" w:type="dxa"/>
          </w:tcPr>
          <w:p w14:paraId="47D1C6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B0AA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5924A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845F1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E3BB0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F19885" w14:textId="77777777" w:rsidR="00E8069C" w:rsidRDefault="00E8069C">
            <w:r>
              <w:t>49.079167</w:t>
            </w:r>
          </w:p>
        </w:tc>
      </w:tr>
      <w:tr w:rsidR="00E8069C" w14:paraId="4E918F30" w14:textId="77777777" w:rsidTr="00E8069C">
        <w:tc>
          <w:tcPr>
            <w:tcW w:w="1133" w:type="dxa"/>
          </w:tcPr>
          <w:p w14:paraId="3A3D3D10" w14:textId="77777777" w:rsidR="00E8069C" w:rsidRDefault="00E8069C">
            <w:r>
              <w:t>1843</w:t>
            </w:r>
          </w:p>
        </w:tc>
        <w:tc>
          <w:tcPr>
            <w:tcW w:w="615" w:type="dxa"/>
          </w:tcPr>
          <w:p w14:paraId="29E609F8" w14:textId="77777777" w:rsidR="00E8069C" w:rsidRDefault="00E8069C">
            <w:r>
              <w:t>7571</w:t>
            </w:r>
          </w:p>
        </w:tc>
        <w:tc>
          <w:tcPr>
            <w:tcW w:w="960" w:type="dxa"/>
          </w:tcPr>
          <w:p w14:paraId="79192830" w14:textId="77777777" w:rsidR="00E8069C" w:rsidRDefault="00E8069C">
            <w:r>
              <w:t>Faiza Tabassum</w:t>
            </w:r>
          </w:p>
        </w:tc>
        <w:tc>
          <w:tcPr>
            <w:tcW w:w="935" w:type="dxa"/>
          </w:tcPr>
          <w:p w14:paraId="5527A303" w14:textId="77777777" w:rsidR="00E8069C" w:rsidRDefault="00E8069C">
            <w:r>
              <w:t>Muhammad Abbas</w:t>
            </w:r>
          </w:p>
        </w:tc>
        <w:tc>
          <w:tcPr>
            <w:tcW w:w="957" w:type="dxa"/>
          </w:tcPr>
          <w:p w14:paraId="6CA58161" w14:textId="77777777" w:rsidR="00E8069C" w:rsidRDefault="00E8069C">
            <w:r>
              <w:t>4761-AJK</w:t>
            </w:r>
          </w:p>
        </w:tc>
        <w:tc>
          <w:tcPr>
            <w:tcW w:w="700" w:type="dxa"/>
          </w:tcPr>
          <w:p w14:paraId="4567C875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982185B" w14:textId="77777777" w:rsidR="00E8069C" w:rsidRDefault="00E8069C">
            <w:r>
              <w:t>14.079167</w:t>
            </w:r>
          </w:p>
        </w:tc>
        <w:tc>
          <w:tcPr>
            <w:tcW w:w="598" w:type="dxa"/>
          </w:tcPr>
          <w:p w14:paraId="4EED2B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BA8FD8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12C53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257A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DDE7D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1451C3" w14:textId="77777777" w:rsidR="00E8069C" w:rsidRDefault="00E8069C">
            <w:r>
              <w:t>49.079167</w:t>
            </w:r>
          </w:p>
        </w:tc>
      </w:tr>
      <w:tr w:rsidR="00E8069C" w14:paraId="4D8E3682" w14:textId="77777777" w:rsidTr="00E8069C">
        <w:tc>
          <w:tcPr>
            <w:tcW w:w="1133" w:type="dxa"/>
          </w:tcPr>
          <w:p w14:paraId="412F0D1D" w14:textId="77777777" w:rsidR="00E8069C" w:rsidRDefault="00E8069C">
            <w:r>
              <w:t>1844</w:t>
            </w:r>
          </w:p>
        </w:tc>
        <w:tc>
          <w:tcPr>
            <w:tcW w:w="615" w:type="dxa"/>
          </w:tcPr>
          <w:p w14:paraId="484AB322" w14:textId="77777777" w:rsidR="00E8069C" w:rsidRDefault="00E8069C">
            <w:r>
              <w:t>4608</w:t>
            </w:r>
          </w:p>
        </w:tc>
        <w:tc>
          <w:tcPr>
            <w:tcW w:w="960" w:type="dxa"/>
          </w:tcPr>
          <w:p w14:paraId="74C70AB9" w14:textId="77777777" w:rsidR="00E8069C" w:rsidRDefault="00E8069C">
            <w:r>
              <w:t>Neelam Ali</w:t>
            </w:r>
          </w:p>
        </w:tc>
        <w:tc>
          <w:tcPr>
            <w:tcW w:w="935" w:type="dxa"/>
          </w:tcPr>
          <w:p w14:paraId="12F34037" w14:textId="77777777" w:rsidR="00E8069C" w:rsidRDefault="00E8069C">
            <w:r>
              <w:t>Rana Muhammad Ali</w:t>
            </w:r>
          </w:p>
        </w:tc>
        <w:tc>
          <w:tcPr>
            <w:tcW w:w="957" w:type="dxa"/>
          </w:tcPr>
          <w:p w14:paraId="18F32BC4" w14:textId="77777777" w:rsidR="00E8069C" w:rsidRDefault="00E8069C">
            <w:r>
              <w:t>101717-p</w:t>
            </w:r>
          </w:p>
        </w:tc>
        <w:tc>
          <w:tcPr>
            <w:tcW w:w="700" w:type="dxa"/>
          </w:tcPr>
          <w:p w14:paraId="6AAD530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657CB7A" w14:textId="77777777" w:rsidR="00E8069C" w:rsidRDefault="00E8069C">
            <w:r>
              <w:t>14.075</w:t>
            </w:r>
          </w:p>
        </w:tc>
        <w:tc>
          <w:tcPr>
            <w:tcW w:w="598" w:type="dxa"/>
          </w:tcPr>
          <w:p w14:paraId="4125D2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FCCD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61E0E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FF00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D05E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C13EAC" w14:textId="77777777" w:rsidR="00E8069C" w:rsidRDefault="00E8069C">
            <w:r>
              <w:t>49.075</w:t>
            </w:r>
          </w:p>
        </w:tc>
      </w:tr>
      <w:tr w:rsidR="00E8069C" w14:paraId="11B7247A" w14:textId="77777777" w:rsidTr="00E8069C">
        <w:tc>
          <w:tcPr>
            <w:tcW w:w="1133" w:type="dxa"/>
          </w:tcPr>
          <w:p w14:paraId="63CDF3E3" w14:textId="77777777" w:rsidR="00E8069C" w:rsidRDefault="00E8069C">
            <w:r>
              <w:t>1845</w:t>
            </w:r>
          </w:p>
        </w:tc>
        <w:tc>
          <w:tcPr>
            <w:tcW w:w="615" w:type="dxa"/>
          </w:tcPr>
          <w:p w14:paraId="7662B529" w14:textId="77777777" w:rsidR="00E8069C" w:rsidRDefault="00E8069C">
            <w:r>
              <w:t>20303</w:t>
            </w:r>
          </w:p>
        </w:tc>
        <w:tc>
          <w:tcPr>
            <w:tcW w:w="960" w:type="dxa"/>
          </w:tcPr>
          <w:p w14:paraId="43CCD7A3" w14:textId="77777777" w:rsidR="00E8069C" w:rsidRDefault="00E8069C">
            <w:r>
              <w:t>Sheikh Tahir Siddique</w:t>
            </w:r>
          </w:p>
        </w:tc>
        <w:tc>
          <w:tcPr>
            <w:tcW w:w="935" w:type="dxa"/>
          </w:tcPr>
          <w:p w14:paraId="247957DE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5E2C9658" w14:textId="77777777" w:rsidR="00E8069C" w:rsidRDefault="00E8069C">
            <w:r>
              <w:t>101375-P</w:t>
            </w:r>
          </w:p>
        </w:tc>
        <w:tc>
          <w:tcPr>
            <w:tcW w:w="700" w:type="dxa"/>
          </w:tcPr>
          <w:p w14:paraId="1A267A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2E93F2" w14:textId="77777777" w:rsidR="00E8069C" w:rsidRDefault="00E8069C">
            <w:r>
              <w:t>14.075</w:t>
            </w:r>
          </w:p>
        </w:tc>
        <w:tc>
          <w:tcPr>
            <w:tcW w:w="598" w:type="dxa"/>
          </w:tcPr>
          <w:p w14:paraId="02EE78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98E6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D3AD0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A141B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635D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F9802E" w14:textId="77777777" w:rsidR="00E8069C" w:rsidRDefault="00E8069C">
            <w:r>
              <w:t>49.075</w:t>
            </w:r>
          </w:p>
        </w:tc>
      </w:tr>
      <w:tr w:rsidR="00E8069C" w14:paraId="4188688D" w14:textId="77777777" w:rsidTr="00E8069C">
        <w:tc>
          <w:tcPr>
            <w:tcW w:w="1133" w:type="dxa"/>
          </w:tcPr>
          <w:p w14:paraId="39FF25E7" w14:textId="77777777" w:rsidR="00E8069C" w:rsidRDefault="00E8069C">
            <w:r>
              <w:t>1846</w:t>
            </w:r>
          </w:p>
        </w:tc>
        <w:tc>
          <w:tcPr>
            <w:tcW w:w="615" w:type="dxa"/>
          </w:tcPr>
          <w:p w14:paraId="1E945667" w14:textId="77777777" w:rsidR="00E8069C" w:rsidRDefault="00E8069C">
            <w:r>
              <w:t>6705</w:t>
            </w:r>
          </w:p>
        </w:tc>
        <w:tc>
          <w:tcPr>
            <w:tcW w:w="960" w:type="dxa"/>
          </w:tcPr>
          <w:p w14:paraId="3BC37619" w14:textId="77777777" w:rsidR="00E8069C" w:rsidRDefault="00E8069C">
            <w:r>
              <w:t>Kamran Ahmed</w:t>
            </w:r>
          </w:p>
        </w:tc>
        <w:tc>
          <w:tcPr>
            <w:tcW w:w="935" w:type="dxa"/>
          </w:tcPr>
          <w:p w14:paraId="54967E43" w14:textId="77777777" w:rsidR="00E8069C" w:rsidRDefault="00E8069C">
            <w:r>
              <w:t>MAQSOOD Ahmed</w:t>
            </w:r>
          </w:p>
        </w:tc>
        <w:tc>
          <w:tcPr>
            <w:tcW w:w="957" w:type="dxa"/>
          </w:tcPr>
          <w:p w14:paraId="2C76C0BC" w14:textId="77777777" w:rsidR="00E8069C" w:rsidRDefault="00E8069C">
            <w:r>
              <w:t>103730-p</w:t>
            </w:r>
          </w:p>
        </w:tc>
        <w:tc>
          <w:tcPr>
            <w:tcW w:w="700" w:type="dxa"/>
          </w:tcPr>
          <w:p w14:paraId="61C0A21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16CB88" w14:textId="77777777" w:rsidR="00E8069C" w:rsidRDefault="00E8069C">
            <w:r>
              <w:t>14.068085</w:t>
            </w:r>
          </w:p>
        </w:tc>
        <w:tc>
          <w:tcPr>
            <w:tcW w:w="598" w:type="dxa"/>
          </w:tcPr>
          <w:p w14:paraId="238AFA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B1F4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FAF53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49EA70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7ACC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04283D" w14:textId="77777777" w:rsidR="00E8069C" w:rsidRDefault="00E8069C">
            <w:r>
              <w:t>49.068085</w:t>
            </w:r>
          </w:p>
        </w:tc>
      </w:tr>
      <w:tr w:rsidR="00E8069C" w14:paraId="01C74FE0" w14:textId="77777777" w:rsidTr="00E8069C">
        <w:tc>
          <w:tcPr>
            <w:tcW w:w="1133" w:type="dxa"/>
          </w:tcPr>
          <w:p w14:paraId="291FD280" w14:textId="77777777" w:rsidR="00E8069C" w:rsidRDefault="00E8069C">
            <w:r>
              <w:t>1847</w:t>
            </w:r>
          </w:p>
        </w:tc>
        <w:tc>
          <w:tcPr>
            <w:tcW w:w="615" w:type="dxa"/>
          </w:tcPr>
          <w:p w14:paraId="21C914AF" w14:textId="77777777" w:rsidR="00E8069C" w:rsidRDefault="00E8069C">
            <w:r>
              <w:t>17993</w:t>
            </w:r>
          </w:p>
        </w:tc>
        <w:tc>
          <w:tcPr>
            <w:tcW w:w="960" w:type="dxa"/>
          </w:tcPr>
          <w:p w14:paraId="3A2B4CC6" w14:textId="77777777" w:rsidR="00E8069C" w:rsidRDefault="00E8069C">
            <w:r>
              <w:t>Rana Rawiza Fida</w:t>
            </w:r>
          </w:p>
        </w:tc>
        <w:tc>
          <w:tcPr>
            <w:tcW w:w="935" w:type="dxa"/>
          </w:tcPr>
          <w:p w14:paraId="2A2D218C" w14:textId="77777777" w:rsidR="00E8069C" w:rsidRDefault="00E8069C">
            <w:r>
              <w:t>Rana Fida Hussain</w:t>
            </w:r>
          </w:p>
        </w:tc>
        <w:tc>
          <w:tcPr>
            <w:tcW w:w="957" w:type="dxa"/>
          </w:tcPr>
          <w:p w14:paraId="206CB4A1" w14:textId="77777777" w:rsidR="00E8069C" w:rsidRDefault="00E8069C">
            <w:r>
              <w:t>111634-P</w:t>
            </w:r>
          </w:p>
        </w:tc>
        <w:tc>
          <w:tcPr>
            <w:tcW w:w="700" w:type="dxa"/>
          </w:tcPr>
          <w:p w14:paraId="72EADB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009D6C" w14:textId="77777777" w:rsidR="00E8069C" w:rsidRDefault="00E8069C">
            <w:r>
              <w:t>14.0625</w:t>
            </w:r>
          </w:p>
        </w:tc>
        <w:tc>
          <w:tcPr>
            <w:tcW w:w="598" w:type="dxa"/>
          </w:tcPr>
          <w:p w14:paraId="2DA41B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C624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60B6C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5187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D864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92189E" w14:textId="77777777" w:rsidR="00E8069C" w:rsidRDefault="00E8069C">
            <w:r>
              <w:t>49.0625</w:t>
            </w:r>
          </w:p>
        </w:tc>
      </w:tr>
      <w:tr w:rsidR="00E8069C" w14:paraId="583B05BA" w14:textId="77777777" w:rsidTr="00E8069C">
        <w:tc>
          <w:tcPr>
            <w:tcW w:w="1133" w:type="dxa"/>
          </w:tcPr>
          <w:p w14:paraId="564FFC1F" w14:textId="77777777" w:rsidR="00E8069C" w:rsidRDefault="00E8069C">
            <w:r>
              <w:t>1848</w:t>
            </w:r>
          </w:p>
        </w:tc>
        <w:tc>
          <w:tcPr>
            <w:tcW w:w="615" w:type="dxa"/>
          </w:tcPr>
          <w:p w14:paraId="3F7DB6B7" w14:textId="77777777" w:rsidR="00E8069C" w:rsidRDefault="00E8069C">
            <w:r>
              <w:t>4675</w:t>
            </w:r>
          </w:p>
        </w:tc>
        <w:tc>
          <w:tcPr>
            <w:tcW w:w="960" w:type="dxa"/>
          </w:tcPr>
          <w:p w14:paraId="54D74E24" w14:textId="77777777" w:rsidR="00E8069C" w:rsidRDefault="00E8069C">
            <w:r>
              <w:t>Maria Tahir</w:t>
            </w:r>
          </w:p>
        </w:tc>
        <w:tc>
          <w:tcPr>
            <w:tcW w:w="935" w:type="dxa"/>
          </w:tcPr>
          <w:p w14:paraId="62DD95BD" w14:textId="77777777" w:rsidR="00E8069C" w:rsidRDefault="00E8069C">
            <w:r>
              <w:t>Muhammad Tahir</w:t>
            </w:r>
          </w:p>
        </w:tc>
        <w:tc>
          <w:tcPr>
            <w:tcW w:w="957" w:type="dxa"/>
          </w:tcPr>
          <w:p w14:paraId="69C66B9E" w14:textId="77777777" w:rsidR="00E8069C" w:rsidRDefault="00E8069C">
            <w:r>
              <w:t>105651-P</w:t>
            </w:r>
          </w:p>
        </w:tc>
        <w:tc>
          <w:tcPr>
            <w:tcW w:w="700" w:type="dxa"/>
          </w:tcPr>
          <w:p w14:paraId="46D12E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EEB0AF" w14:textId="77777777" w:rsidR="00E8069C" w:rsidRDefault="00E8069C">
            <w:r>
              <w:t>14.058333</w:t>
            </w:r>
          </w:p>
        </w:tc>
        <w:tc>
          <w:tcPr>
            <w:tcW w:w="598" w:type="dxa"/>
          </w:tcPr>
          <w:p w14:paraId="1CFD266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B72E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8AA80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E5D6B5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EC9F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B20372" w14:textId="77777777" w:rsidR="00E8069C" w:rsidRDefault="00E8069C">
            <w:r>
              <w:t>49.058333</w:t>
            </w:r>
          </w:p>
        </w:tc>
      </w:tr>
      <w:tr w:rsidR="00E8069C" w14:paraId="542B6F1E" w14:textId="77777777" w:rsidTr="00E8069C">
        <w:tc>
          <w:tcPr>
            <w:tcW w:w="1133" w:type="dxa"/>
          </w:tcPr>
          <w:p w14:paraId="6B579E30" w14:textId="77777777" w:rsidR="00E8069C" w:rsidRDefault="00E8069C">
            <w:r>
              <w:t>1849</w:t>
            </w:r>
          </w:p>
        </w:tc>
        <w:tc>
          <w:tcPr>
            <w:tcW w:w="615" w:type="dxa"/>
          </w:tcPr>
          <w:p w14:paraId="3A486CEC" w14:textId="77777777" w:rsidR="00E8069C" w:rsidRDefault="00E8069C">
            <w:r>
              <w:t>20171</w:t>
            </w:r>
          </w:p>
        </w:tc>
        <w:tc>
          <w:tcPr>
            <w:tcW w:w="960" w:type="dxa"/>
          </w:tcPr>
          <w:p w14:paraId="07877A9F" w14:textId="77777777" w:rsidR="00E8069C" w:rsidRDefault="00E8069C">
            <w:r>
              <w:t>Sidra Aftab</w:t>
            </w:r>
          </w:p>
        </w:tc>
        <w:tc>
          <w:tcPr>
            <w:tcW w:w="935" w:type="dxa"/>
          </w:tcPr>
          <w:p w14:paraId="7377D3EA" w14:textId="77777777" w:rsidR="00E8069C" w:rsidRDefault="00E8069C">
            <w:r>
              <w:t>Aftab Ali</w:t>
            </w:r>
          </w:p>
        </w:tc>
        <w:tc>
          <w:tcPr>
            <w:tcW w:w="957" w:type="dxa"/>
          </w:tcPr>
          <w:p w14:paraId="5709B403" w14:textId="77777777" w:rsidR="00E8069C" w:rsidRDefault="00E8069C">
            <w:r>
              <w:t>B-115088-P</w:t>
            </w:r>
          </w:p>
        </w:tc>
        <w:tc>
          <w:tcPr>
            <w:tcW w:w="700" w:type="dxa"/>
          </w:tcPr>
          <w:p w14:paraId="385BC34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5EE331" w14:textId="77777777" w:rsidR="00E8069C" w:rsidRDefault="00E8069C">
            <w:r>
              <w:t>14.051485</w:t>
            </w:r>
          </w:p>
        </w:tc>
        <w:tc>
          <w:tcPr>
            <w:tcW w:w="598" w:type="dxa"/>
          </w:tcPr>
          <w:p w14:paraId="5A3EA0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995B9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5C1FC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E3BE0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1896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578238" w14:textId="77777777" w:rsidR="00E8069C" w:rsidRDefault="00E8069C">
            <w:r>
              <w:t>49.051485</w:t>
            </w:r>
          </w:p>
        </w:tc>
      </w:tr>
      <w:tr w:rsidR="00E8069C" w14:paraId="327FBBAE" w14:textId="77777777" w:rsidTr="00E8069C">
        <w:tc>
          <w:tcPr>
            <w:tcW w:w="1133" w:type="dxa"/>
          </w:tcPr>
          <w:p w14:paraId="2152A466" w14:textId="77777777" w:rsidR="00E8069C" w:rsidRDefault="00E8069C">
            <w:r>
              <w:t>1850</w:t>
            </w:r>
          </w:p>
        </w:tc>
        <w:tc>
          <w:tcPr>
            <w:tcW w:w="615" w:type="dxa"/>
          </w:tcPr>
          <w:p w14:paraId="38868A7F" w14:textId="77777777" w:rsidR="00E8069C" w:rsidRDefault="00E8069C">
            <w:r>
              <w:t>18894</w:t>
            </w:r>
          </w:p>
        </w:tc>
        <w:tc>
          <w:tcPr>
            <w:tcW w:w="960" w:type="dxa"/>
          </w:tcPr>
          <w:p w14:paraId="1C7BFCB6" w14:textId="77777777" w:rsidR="00E8069C" w:rsidRDefault="00E8069C">
            <w:r>
              <w:t>Sameen Maqsood Khan</w:t>
            </w:r>
          </w:p>
        </w:tc>
        <w:tc>
          <w:tcPr>
            <w:tcW w:w="935" w:type="dxa"/>
          </w:tcPr>
          <w:p w14:paraId="5B9A8C09" w14:textId="77777777" w:rsidR="00E8069C" w:rsidRDefault="00E8069C">
            <w:r>
              <w:t>Maqsood ur Rahman Khan</w:t>
            </w:r>
          </w:p>
        </w:tc>
        <w:tc>
          <w:tcPr>
            <w:tcW w:w="957" w:type="dxa"/>
          </w:tcPr>
          <w:p w14:paraId="52FB1EC5" w14:textId="77777777" w:rsidR="00E8069C" w:rsidRDefault="00E8069C">
            <w:r>
              <w:t>111720-P</w:t>
            </w:r>
          </w:p>
        </w:tc>
        <w:tc>
          <w:tcPr>
            <w:tcW w:w="700" w:type="dxa"/>
          </w:tcPr>
          <w:p w14:paraId="307B89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43E187" w14:textId="77777777" w:rsidR="00E8069C" w:rsidRDefault="00E8069C">
            <w:r>
              <w:t>14.045833</w:t>
            </w:r>
          </w:p>
        </w:tc>
        <w:tc>
          <w:tcPr>
            <w:tcW w:w="598" w:type="dxa"/>
          </w:tcPr>
          <w:p w14:paraId="5D2FBC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66216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1B22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3FE3B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4280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5344B5" w14:textId="77777777" w:rsidR="00E8069C" w:rsidRDefault="00E8069C">
            <w:r>
              <w:t>49.045833</w:t>
            </w:r>
          </w:p>
        </w:tc>
      </w:tr>
      <w:tr w:rsidR="00E8069C" w14:paraId="6A69D999" w14:textId="77777777" w:rsidTr="00E8069C">
        <w:tc>
          <w:tcPr>
            <w:tcW w:w="1133" w:type="dxa"/>
          </w:tcPr>
          <w:p w14:paraId="694FD993" w14:textId="77777777" w:rsidR="00E8069C" w:rsidRDefault="00E8069C">
            <w:r>
              <w:t>1851</w:t>
            </w:r>
          </w:p>
        </w:tc>
        <w:tc>
          <w:tcPr>
            <w:tcW w:w="615" w:type="dxa"/>
          </w:tcPr>
          <w:p w14:paraId="56875929" w14:textId="77777777" w:rsidR="00E8069C" w:rsidRDefault="00E8069C">
            <w:r>
              <w:t>20278</w:t>
            </w:r>
          </w:p>
        </w:tc>
        <w:tc>
          <w:tcPr>
            <w:tcW w:w="960" w:type="dxa"/>
          </w:tcPr>
          <w:p w14:paraId="21746D23" w14:textId="77777777" w:rsidR="00E8069C" w:rsidRDefault="00E8069C">
            <w:r>
              <w:t>Haroon Ahmad Abdal</w:t>
            </w:r>
          </w:p>
        </w:tc>
        <w:tc>
          <w:tcPr>
            <w:tcW w:w="935" w:type="dxa"/>
          </w:tcPr>
          <w:p w14:paraId="0A8B9921" w14:textId="77777777" w:rsidR="00E8069C" w:rsidRDefault="00E8069C">
            <w:r>
              <w:t>Rana Mansoor Ahmad</w:t>
            </w:r>
          </w:p>
        </w:tc>
        <w:tc>
          <w:tcPr>
            <w:tcW w:w="957" w:type="dxa"/>
          </w:tcPr>
          <w:p w14:paraId="287E506B" w14:textId="77777777" w:rsidR="00E8069C" w:rsidRDefault="00E8069C">
            <w:r>
              <w:t>112994-P</w:t>
            </w:r>
          </w:p>
        </w:tc>
        <w:tc>
          <w:tcPr>
            <w:tcW w:w="700" w:type="dxa"/>
          </w:tcPr>
          <w:p w14:paraId="7A7A814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BE2356" w14:textId="77777777" w:rsidR="00E8069C" w:rsidRDefault="00E8069C">
            <w:r>
              <w:t>14.045833</w:t>
            </w:r>
          </w:p>
        </w:tc>
        <w:tc>
          <w:tcPr>
            <w:tcW w:w="598" w:type="dxa"/>
          </w:tcPr>
          <w:p w14:paraId="415E6A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16EC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80C50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712EC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14CB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CBD2FC" w14:textId="77777777" w:rsidR="00E8069C" w:rsidRDefault="00E8069C">
            <w:r>
              <w:t>49.045833</w:t>
            </w:r>
          </w:p>
        </w:tc>
      </w:tr>
      <w:tr w:rsidR="00E8069C" w14:paraId="46A41176" w14:textId="77777777" w:rsidTr="00E8069C">
        <w:tc>
          <w:tcPr>
            <w:tcW w:w="1133" w:type="dxa"/>
          </w:tcPr>
          <w:p w14:paraId="79CDAA6E" w14:textId="77777777" w:rsidR="00E8069C" w:rsidRDefault="00E8069C">
            <w:r>
              <w:t>1852</w:t>
            </w:r>
          </w:p>
        </w:tc>
        <w:tc>
          <w:tcPr>
            <w:tcW w:w="615" w:type="dxa"/>
          </w:tcPr>
          <w:p w14:paraId="3F2B1F7F" w14:textId="77777777" w:rsidR="00E8069C" w:rsidRDefault="00E8069C">
            <w:r>
              <w:t>17258</w:t>
            </w:r>
          </w:p>
        </w:tc>
        <w:tc>
          <w:tcPr>
            <w:tcW w:w="960" w:type="dxa"/>
          </w:tcPr>
          <w:p w14:paraId="746432C2" w14:textId="77777777" w:rsidR="00E8069C" w:rsidRDefault="00E8069C">
            <w:r>
              <w:t>Anbreen Shabbir</w:t>
            </w:r>
          </w:p>
        </w:tc>
        <w:tc>
          <w:tcPr>
            <w:tcW w:w="935" w:type="dxa"/>
          </w:tcPr>
          <w:p w14:paraId="42FC44B2" w14:textId="77777777" w:rsidR="00E8069C" w:rsidRDefault="00E8069C">
            <w:r>
              <w:t>Ghulam Shabbir</w:t>
            </w:r>
          </w:p>
        </w:tc>
        <w:tc>
          <w:tcPr>
            <w:tcW w:w="957" w:type="dxa"/>
          </w:tcPr>
          <w:p w14:paraId="62E44331" w14:textId="77777777" w:rsidR="00E8069C" w:rsidRDefault="00E8069C">
            <w:r>
              <w:t>105891-P</w:t>
            </w:r>
          </w:p>
        </w:tc>
        <w:tc>
          <w:tcPr>
            <w:tcW w:w="700" w:type="dxa"/>
          </w:tcPr>
          <w:p w14:paraId="1D5EB47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3E7FA4" w14:textId="77777777" w:rsidR="00E8069C" w:rsidRDefault="00E8069C">
            <w:r>
              <w:t>14.0375</w:t>
            </w:r>
          </w:p>
        </w:tc>
        <w:tc>
          <w:tcPr>
            <w:tcW w:w="598" w:type="dxa"/>
          </w:tcPr>
          <w:p w14:paraId="59B38F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A12B9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A11A0C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5124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E188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72F24D0" w14:textId="77777777" w:rsidR="00E8069C" w:rsidRDefault="00E8069C">
            <w:r>
              <w:t>49.0375</w:t>
            </w:r>
          </w:p>
        </w:tc>
      </w:tr>
      <w:tr w:rsidR="00E8069C" w14:paraId="5B467B39" w14:textId="77777777" w:rsidTr="00E8069C">
        <w:tc>
          <w:tcPr>
            <w:tcW w:w="1133" w:type="dxa"/>
          </w:tcPr>
          <w:p w14:paraId="1F3EA3CD" w14:textId="77777777" w:rsidR="00E8069C" w:rsidRDefault="00E8069C">
            <w:r>
              <w:t>1853</w:t>
            </w:r>
          </w:p>
        </w:tc>
        <w:tc>
          <w:tcPr>
            <w:tcW w:w="615" w:type="dxa"/>
          </w:tcPr>
          <w:p w14:paraId="1C4C4FAD" w14:textId="77777777" w:rsidR="00E8069C" w:rsidRDefault="00E8069C">
            <w:r>
              <w:t>7484</w:t>
            </w:r>
          </w:p>
        </w:tc>
        <w:tc>
          <w:tcPr>
            <w:tcW w:w="960" w:type="dxa"/>
          </w:tcPr>
          <w:p w14:paraId="36996947" w14:textId="77777777" w:rsidR="00E8069C" w:rsidRDefault="00E8069C">
            <w:r>
              <w:t>Muhammad Muddassar Shafiq</w:t>
            </w:r>
          </w:p>
        </w:tc>
        <w:tc>
          <w:tcPr>
            <w:tcW w:w="935" w:type="dxa"/>
          </w:tcPr>
          <w:p w14:paraId="3668A2EF" w14:textId="77777777" w:rsidR="00E8069C" w:rsidRDefault="00E8069C">
            <w:r>
              <w:t>Muhammad Shafiq</w:t>
            </w:r>
          </w:p>
        </w:tc>
        <w:tc>
          <w:tcPr>
            <w:tcW w:w="957" w:type="dxa"/>
          </w:tcPr>
          <w:p w14:paraId="673F7201" w14:textId="77777777" w:rsidR="00E8069C" w:rsidRDefault="00E8069C">
            <w:r>
              <w:t>105030-P</w:t>
            </w:r>
          </w:p>
        </w:tc>
        <w:tc>
          <w:tcPr>
            <w:tcW w:w="700" w:type="dxa"/>
          </w:tcPr>
          <w:p w14:paraId="55FE39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F3A06F" w14:textId="77777777" w:rsidR="00E8069C" w:rsidRDefault="00E8069C">
            <w:r>
              <w:t>14.0375</w:t>
            </w:r>
          </w:p>
        </w:tc>
        <w:tc>
          <w:tcPr>
            <w:tcW w:w="598" w:type="dxa"/>
          </w:tcPr>
          <w:p w14:paraId="615E889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AB8AB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F4366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8D753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AB36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5D45AA" w14:textId="77777777" w:rsidR="00E8069C" w:rsidRDefault="00E8069C">
            <w:r>
              <w:t>49.0375</w:t>
            </w:r>
          </w:p>
        </w:tc>
      </w:tr>
      <w:tr w:rsidR="00E8069C" w14:paraId="3E15BCBF" w14:textId="77777777" w:rsidTr="00E8069C">
        <w:tc>
          <w:tcPr>
            <w:tcW w:w="1133" w:type="dxa"/>
          </w:tcPr>
          <w:p w14:paraId="39F22C46" w14:textId="77777777" w:rsidR="00E8069C" w:rsidRDefault="00E8069C">
            <w:r>
              <w:t>1854</w:t>
            </w:r>
          </w:p>
        </w:tc>
        <w:tc>
          <w:tcPr>
            <w:tcW w:w="615" w:type="dxa"/>
          </w:tcPr>
          <w:p w14:paraId="03F06040" w14:textId="77777777" w:rsidR="00E8069C" w:rsidRDefault="00E8069C">
            <w:r>
              <w:t>17667</w:t>
            </w:r>
          </w:p>
        </w:tc>
        <w:tc>
          <w:tcPr>
            <w:tcW w:w="960" w:type="dxa"/>
          </w:tcPr>
          <w:p w14:paraId="37A937C4" w14:textId="77777777" w:rsidR="00E8069C" w:rsidRDefault="00E8069C">
            <w:r>
              <w:t>Isma Ashraf</w:t>
            </w:r>
          </w:p>
        </w:tc>
        <w:tc>
          <w:tcPr>
            <w:tcW w:w="935" w:type="dxa"/>
          </w:tcPr>
          <w:p w14:paraId="71CD1CBD" w14:textId="77777777" w:rsidR="00E8069C" w:rsidRDefault="00E8069C">
            <w:r>
              <w:t>Hafiz Zohaib Khan Niazi</w:t>
            </w:r>
          </w:p>
        </w:tc>
        <w:tc>
          <w:tcPr>
            <w:tcW w:w="957" w:type="dxa"/>
          </w:tcPr>
          <w:p w14:paraId="64D463E3" w14:textId="77777777" w:rsidR="00E8069C" w:rsidRDefault="00E8069C">
            <w:r>
              <w:t xml:space="preserve">76750-P </w:t>
            </w:r>
          </w:p>
        </w:tc>
        <w:tc>
          <w:tcPr>
            <w:tcW w:w="700" w:type="dxa"/>
          </w:tcPr>
          <w:p w14:paraId="473648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8CFED1" w14:textId="77777777" w:rsidR="00E8069C" w:rsidRDefault="00E8069C">
            <w:r>
              <w:t>14.033684</w:t>
            </w:r>
          </w:p>
        </w:tc>
        <w:tc>
          <w:tcPr>
            <w:tcW w:w="598" w:type="dxa"/>
          </w:tcPr>
          <w:p w14:paraId="24183F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4874A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B0072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30E5C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FA8B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B7D93D" w14:textId="77777777" w:rsidR="00E8069C" w:rsidRDefault="00E8069C">
            <w:r>
              <w:t>49.033684</w:t>
            </w:r>
          </w:p>
        </w:tc>
      </w:tr>
      <w:tr w:rsidR="00E8069C" w14:paraId="5FD8B63D" w14:textId="77777777" w:rsidTr="00E8069C">
        <w:tc>
          <w:tcPr>
            <w:tcW w:w="1133" w:type="dxa"/>
          </w:tcPr>
          <w:p w14:paraId="62F6BF14" w14:textId="77777777" w:rsidR="00E8069C" w:rsidRDefault="00E8069C">
            <w:r>
              <w:t>1855</w:t>
            </w:r>
          </w:p>
        </w:tc>
        <w:tc>
          <w:tcPr>
            <w:tcW w:w="615" w:type="dxa"/>
          </w:tcPr>
          <w:p w14:paraId="4770B51B" w14:textId="77777777" w:rsidR="00E8069C" w:rsidRDefault="00E8069C">
            <w:r>
              <w:t>17040</w:t>
            </w:r>
          </w:p>
        </w:tc>
        <w:tc>
          <w:tcPr>
            <w:tcW w:w="960" w:type="dxa"/>
          </w:tcPr>
          <w:p w14:paraId="49E0ACCB" w14:textId="77777777" w:rsidR="00E8069C" w:rsidRDefault="00E8069C">
            <w:r>
              <w:t>Asad Khan</w:t>
            </w:r>
          </w:p>
        </w:tc>
        <w:tc>
          <w:tcPr>
            <w:tcW w:w="935" w:type="dxa"/>
          </w:tcPr>
          <w:p w14:paraId="4B51B55F" w14:textId="77777777" w:rsidR="00E8069C" w:rsidRDefault="00E8069C">
            <w:r>
              <w:t>Muhammad Haroon Adil Khan</w:t>
            </w:r>
          </w:p>
        </w:tc>
        <w:tc>
          <w:tcPr>
            <w:tcW w:w="957" w:type="dxa"/>
          </w:tcPr>
          <w:p w14:paraId="18A7DE3F" w14:textId="77777777" w:rsidR="00E8069C" w:rsidRDefault="00E8069C">
            <w:r>
              <w:t>110681-P</w:t>
            </w:r>
          </w:p>
        </w:tc>
        <w:tc>
          <w:tcPr>
            <w:tcW w:w="700" w:type="dxa"/>
          </w:tcPr>
          <w:p w14:paraId="2B0E227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4D9316" w14:textId="77777777" w:rsidR="00E8069C" w:rsidRDefault="00E8069C">
            <w:r>
              <w:t>14.029167</w:t>
            </w:r>
          </w:p>
        </w:tc>
        <w:tc>
          <w:tcPr>
            <w:tcW w:w="598" w:type="dxa"/>
          </w:tcPr>
          <w:p w14:paraId="33109A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16E0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BB38E7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6C9A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5FFC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602784" w14:textId="77777777" w:rsidR="00E8069C" w:rsidRDefault="00E8069C">
            <w:r>
              <w:t>49.029167</w:t>
            </w:r>
          </w:p>
        </w:tc>
      </w:tr>
      <w:tr w:rsidR="00E8069C" w14:paraId="2B6F9E67" w14:textId="77777777" w:rsidTr="00E8069C">
        <w:tc>
          <w:tcPr>
            <w:tcW w:w="1133" w:type="dxa"/>
          </w:tcPr>
          <w:p w14:paraId="17D42059" w14:textId="77777777" w:rsidR="00E8069C" w:rsidRDefault="00E8069C">
            <w:r>
              <w:t>1856</w:t>
            </w:r>
          </w:p>
        </w:tc>
        <w:tc>
          <w:tcPr>
            <w:tcW w:w="615" w:type="dxa"/>
          </w:tcPr>
          <w:p w14:paraId="567BF35C" w14:textId="77777777" w:rsidR="00E8069C" w:rsidRDefault="00E8069C">
            <w:r>
              <w:t>6319</w:t>
            </w:r>
          </w:p>
        </w:tc>
        <w:tc>
          <w:tcPr>
            <w:tcW w:w="960" w:type="dxa"/>
          </w:tcPr>
          <w:p w14:paraId="6C33F619" w14:textId="77777777" w:rsidR="00E8069C" w:rsidRDefault="00E8069C">
            <w:r>
              <w:t>Komal Tariq</w:t>
            </w:r>
          </w:p>
        </w:tc>
        <w:tc>
          <w:tcPr>
            <w:tcW w:w="935" w:type="dxa"/>
          </w:tcPr>
          <w:p w14:paraId="20750995" w14:textId="77777777" w:rsidR="00E8069C" w:rsidRDefault="00E8069C">
            <w:r>
              <w:t>Tariq Rasheed</w:t>
            </w:r>
          </w:p>
        </w:tc>
        <w:tc>
          <w:tcPr>
            <w:tcW w:w="957" w:type="dxa"/>
          </w:tcPr>
          <w:p w14:paraId="44FD4D34" w14:textId="77777777" w:rsidR="00E8069C" w:rsidRDefault="00E8069C">
            <w:r>
              <w:t>104108-p</w:t>
            </w:r>
          </w:p>
        </w:tc>
        <w:tc>
          <w:tcPr>
            <w:tcW w:w="700" w:type="dxa"/>
          </w:tcPr>
          <w:p w14:paraId="231C70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1C5441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7AD8F1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A9CBC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FFA74C4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65E72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0549BF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EF3276" w14:textId="77777777" w:rsidR="00E8069C" w:rsidRDefault="00E8069C">
            <w:r>
              <w:t>49.025</w:t>
            </w:r>
          </w:p>
        </w:tc>
      </w:tr>
      <w:tr w:rsidR="00E8069C" w14:paraId="446A2909" w14:textId="77777777" w:rsidTr="00E8069C">
        <w:tc>
          <w:tcPr>
            <w:tcW w:w="1133" w:type="dxa"/>
          </w:tcPr>
          <w:p w14:paraId="741C9E78" w14:textId="77777777" w:rsidR="00E8069C" w:rsidRDefault="00E8069C">
            <w:r>
              <w:t>1857</w:t>
            </w:r>
          </w:p>
        </w:tc>
        <w:tc>
          <w:tcPr>
            <w:tcW w:w="615" w:type="dxa"/>
          </w:tcPr>
          <w:p w14:paraId="2C4DCA36" w14:textId="77777777" w:rsidR="00E8069C" w:rsidRDefault="00E8069C">
            <w:r>
              <w:t>17594</w:t>
            </w:r>
          </w:p>
        </w:tc>
        <w:tc>
          <w:tcPr>
            <w:tcW w:w="960" w:type="dxa"/>
          </w:tcPr>
          <w:p w14:paraId="3F5352B5" w14:textId="77777777" w:rsidR="00E8069C" w:rsidRDefault="00E8069C">
            <w:r>
              <w:t>Umar Akbar Khan</w:t>
            </w:r>
          </w:p>
        </w:tc>
        <w:tc>
          <w:tcPr>
            <w:tcW w:w="935" w:type="dxa"/>
          </w:tcPr>
          <w:p w14:paraId="7A98C277" w14:textId="77777777" w:rsidR="00E8069C" w:rsidRDefault="00E8069C">
            <w:r>
              <w:t>Muhammad Akbar Khan</w:t>
            </w:r>
          </w:p>
        </w:tc>
        <w:tc>
          <w:tcPr>
            <w:tcW w:w="957" w:type="dxa"/>
          </w:tcPr>
          <w:p w14:paraId="516951D4" w14:textId="77777777" w:rsidR="00E8069C" w:rsidRDefault="00E8069C">
            <w:r>
              <w:t>116769-P</w:t>
            </w:r>
          </w:p>
        </w:tc>
        <w:tc>
          <w:tcPr>
            <w:tcW w:w="700" w:type="dxa"/>
          </w:tcPr>
          <w:p w14:paraId="38C9FA6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97F126" w14:textId="77777777" w:rsidR="00E8069C" w:rsidRDefault="00E8069C">
            <w:r>
              <w:t>12.520833</w:t>
            </w:r>
          </w:p>
        </w:tc>
        <w:tc>
          <w:tcPr>
            <w:tcW w:w="598" w:type="dxa"/>
          </w:tcPr>
          <w:p w14:paraId="5B0B0D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0B372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4F41F0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62A150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8EC7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8F7AE3" w14:textId="77777777" w:rsidR="00E8069C" w:rsidRDefault="00E8069C">
            <w:r>
              <w:t>49.020833</w:t>
            </w:r>
          </w:p>
        </w:tc>
      </w:tr>
      <w:tr w:rsidR="00E8069C" w14:paraId="3493FD57" w14:textId="77777777" w:rsidTr="00E8069C">
        <w:tc>
          <w:tcPr>
            <w:tcW w:w="1133" w:type="dxa"/>
          </w:tcPr>
          <w:p w14:paraId="37B51E8E" w14:textId="77777777" w:rsidR="00E8069C" w:rsidRDefault="00E8069C">
            <w:r>
              <w:t>1858</w:t>
            </w:r>
          </w:p>
        </w:tc>
        <w:tc>
          <w:tcPr>
            <w:tcW w:w="615" w:type="dxa"/>
          </w:tcPr>
          <w:p w14:paraId="32438596" w14:textId="77777777" w:rsidR="00E8069C" w:rsidRDefault="00E8069C">
            <w:r>
              <w:t>7281</w:t>
            </w:r>
          </w:p>
        </w:tc>
        <w:tc>
          <w:tcPr>
            <w:tcW w:w="960" w:type="dxa"/>
          </w:tcPr>
          <w:p w14:paraId="63689B4A" w14:textId="77777777" w:rsidR="00E8069C" w:rsidRDefault="00E8069C">
            <w:r>
              <w:t>Rida Fatima Jafar</w:t>
            </w:r>
          </w:p>
        </w:tc>
        <w:tc>
          <w:tcPr>
            <w:tcW w:w="935" w:type="dxa"/>
          </w:tcPr>
          <w:p w14:paraId="3F1A50E1" w14:textId="77777777" w:rsidR="00E8069C" w:rsidRDefault="00E8069C">
            <w:r>
              <w:t>Jafar Raza</w:t>
            </w:r>
          </w:p>
        </w:tc>
        <w:tc>
          <w:tcPr>
            <w:tcW w:w="957" w:type="dxa"/>
          </w:tcPr>
          <w:p w14:paraId="6F9DB043" w14:textId="77777777" w:rsidR="00E8069C" w:rsidRDefault="00E8069C">
            <w:r>
              <w:t>103554-P</w:t>
            </w:r>
          </w:p>
        </w:tc>
        <w:tc>
          <w:tcPr>
            <w:tcW w:w="700" w:type="dxa"/>
          </w:tcPr>
          <w:p w14:paraId="3837C0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EC2AF9" w14:textId="77777777" w:rsidR="00E8069C" w:rsidRDefault="00E8069C">
            <w:r>
              <w:t>14.016667</w:t>
            </w:r>
          </w:p>
        </w:tc>
        <w:tc>
          <w:tcPr>
            <w:tcW w:w="598" w:type="dxa"/>
          </w:tcPr>
          <w:p w14:paraId="78397CA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6F151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88DCB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D8805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3FB3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CA00F7" w14:textId="77777777" w:rsidR="00E8069C" w:rsidRDefault="00E8069C">
            <w:r>
              <w:t>49.016667</w:t>
            </w:r>
          </w:p>
        </w:tc>
      </w:tr>
      <w:tr w:rsidR="00E8069C" w14:paraId="2D58ED86" w14:textId="77777777" w:rsidTr="00E8069C">
        <w:tc>
          <w:tcPr>
            <w:tcW w:w="1133" w:type="dxa"/>
          </w:tcPr>
          <w:p w14:paraId="2C6AC4E1" w14:textId="77777777" w:rsidR="00E8069C" w:rsidRDefault="00E8069C">
            <w:r>
              <w:t>1859</w:t>
            </w:r>
          </w:p>
        </w:tc>
        <w:tc>
          <w:tcPr>
            <w:tcW w:w="615" w:type="dxa"/>
          </w:tcPr>
          <w:p w14:paraId="30D6A559" w14:textId="77777777" w:rsidR="00E8069C" w:rsidRDefault="00E8069C">
            <w:r>
              <w:t>18850</w:t>
            </w:r>
          </w:p>
        </w:tc>
        <w:tc>
          <w:tcPr>
            <w:tcW w:w="960" w:type="dxa"/>
          </w:tcPr>
          <w:p w14:paraId="35921D80" w14:textId="77777777" w:rsidR="00E8069C" w:rsidRDefault="00E8069C">
            <w:r>
              <w:t>Umm Ul Sahar</w:t>
            </w:r>
          </w:p>
        </w:tc>
        <w:tc>
          <w:tcPr>
            <w:tcW w:w="935" w:type="dxa"/>
          </w:tcPr>
          <w:p w14:paraId="41828CFE" w14:textId="77777777" w:rsidR="00E8069C" w:rsidRDefault="00E8069C">
            <w:r>
              <w:t>REHMAT ULLAH</w:t>
            </w:r>
          </w:p>
        </w:tc>
        <w:tc>
          <w:tcPr>
            <w:tcW w:w="957" w:type="dxa"/>
          </w:tcPr>
          <w:p w14:paraId="4867CFC7" w14:textId="77777777" w:rsidR="00E8069C" w:rsidRDefault="00E8069C">
            <w:r>
              <w:t>112477p</w:t>
            </w:r>
          </w:p>
        </w:tc>
        <w:tc>
          <w:tcPr>
            <w:tcW w:w="700" w:type="dxa"/>
          </w:tcPr>
          <w:p w14:paraId="3EB0DE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562C53" w14:textId="77777777" w:rsidR="00E8069C" w:rsidRDefault="00E8069C">
            <w:r>
              <w:t>14.008</w:t>
            </w:r>
          </w:p>
        </w:tc>
        <w:tc>
          <w:tcPr>
            <w:tcW w:w="598" w:type="dxa"/>
          </w:tcPr>
          <w:p w14:paraId="5EEF3DF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2960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72C50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FC83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5BA09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2C522A" w14:textId="77777777" w:rsidR="00E8069C" w:rsidRDefault="00E8069C">
            <w:r>
              <w:t>49.008</w:t>
            </w:r>
          </w:p>
        </w:tc>
      </w:tr>
      <w:tr w:rsidR="00E8069C" w14:paraId="2A12639D" w14:textId="77777777" w:rsidTr="00E8069C">
        <w:tc>
          <w:tcPr>
            <w:tcW w:w="1133" w:type="dxa"/>
          </w:tcPr>
          <w:p w14:paraId="479D0678" w14:textId="77777777" w:rsidR="00E8069C" w:rsidRDefault="00E8069C">
            <w:r>
              <w:t>1860</w:t>
            </w:r>
          </w:p>
        </w:tc>
        <w:tc>
          <w:tcPr>
            <w:tcW w:w="615" w:type="dxa"/>
          </w:tcPr>
          <w:p w14:paraId="2A90E670" w14:textId="77777777" w:rsidR="00E8069C" w:rsidRDefault="00E8069C">
            <w:r>
              <w:t>17079</w:t>
            </w:r>
          </w:p>
        </w:tc>
        <w:tc>
          <w:tcPr>
            <w:tcW w:w="960" w:type="dxa"/>
          </w:tcPr>
          <w:p w14:paraId="13E50DFD" w14:textId="77777777" w:rsidR="00E8069C" w:rsidRDefault="00E8069C">
            <w:r>
              <w:t>Shanza Altaf</w:t>
            </w:r>
          </w:p>
        </w:tc>
        <w:tc>
          <w:tcPr>
            <w:tcW w:w="935" w:type="dxa"/>
          </w:tcPr>
          <w:p w14:paraId="55565855" w14:textId="77777777" w:rsidR="00E8069C" w:rsidRDefault="00E8069C">
            <w:r>
              <w:t>Ch Altaf Hussain</w:t>
            </w:r>
          </w:p>
        </w:tc>
        <w:tc>
          <w:tcPr>
            <w:tcW w:w="957" w:type="dxa"/>
          </w:tcPr>
          <w:p w14:paraId="6C87A246" w14:textId="77777777" w:rsidR="00E8069C" w:rsidRDefault="00E8069C">
            <w:r>
              <w:t>115462-P</w:t>
            </w:r>
          </w:p>
        </w:tc>
        <w:tc>
          <w:tcPr>
            <w:tcW w:w="700" w:type="dxa"/>
          </w:tcPr>
          <w:p w14:paraId="21B368E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CB69FC" w14:textId="77777777" w:rsidR="00E8069C" w:rsidRDefault="00E8069C">
            <w:r>
              <w:t>14.0</w:t>
            </w:r>
          </w:p>
        </w:tc>
        <w:tc>
          <w:tcPr>
            <w:tcW w:w="598" w:type="dxa"/>
          </w:tcPr>
          <w:p w14:paraId="68ADD81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48BC3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6917C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7C1A4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C61FB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BC40E5" w14:textId="77777777" w:rsidR="00E8069C" w:rsidRDefault="00E8069C">
            <w:r>
              <w:t>49.0</w:t>
            </w:r>
          </w:p>
        </w:tc>
      </w:tr>
      <w:tr w:rsidR="00E8069C" w14:paraId="0177C09D" w14:textId="77777777" w:rsidTr="00E8069C">
        <w:tc>
          <w:tcPr>
            <w:tcW w:w="1133" w:type="dxa"/>
          </w:tcPr>
          <w:p w14:paraId="1E845062" w14:textId="77777777" w:rsidR="00E8069C" w:rsidRDefault="00E8069C">
            <w:r>
              <w:t>1861</w:t>
            </w:r>
          </w:p>
        </w:tc>
        <w:tc>
          <w:tcPr>
            <w:tcW w:w="615" w:type="dxa"/>
          </w:tcPr>
          <w:p w14:paraId="773A9EB2" w14:textId="77777777" w:rsidR="00E8069C" w:rsidRDefault="00E8069C">
            <w:r>
              <w:t>7173</w:t>
            </w:r>
          </w:p>
        </w:tc>
        <w:tc>
          <w:tcPr>
            <w:tcW w:w="960" w:type="dxa"/>
          </w:tcPr>
          <w:p w14:paraId="1EE70BAD" w14:textId="77777777" w:rsidR="00E8069C" w:rsidRDefault="00E8069C">
            <w:r>
              <w:t>Pakeeza Aslam</w:t>
            </w:r>
          </w:p>
        </w:tc>
        <w:tc>
          <w:tcPr>
            <w:tcW w:w="935" w:type="dxa"/>
          </w:tcPr>
          <w:p w14:paraId="20B7ACD0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416D6D8C" w14:textId="77777777" w:rsidR="00E8069C" w:rsidRDefault="00E8069C">
            <w:r>
              <w:t>105279-P</w:t>
            </w:r>
          </w:p>
        </w:tc>
        <w:tc>
          <w:tcPr>
            <w:tcW w:w="700" w:type="dxa"/>
          </w:tcPr>
          <w:p w14:paraId="754D94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4F34E1" w14:textId="77777777" w:rsidR="00E8069C" w:rsidRDefault="00E8069C">
            <w:r>
              <w:t>14.0</w:t>
            </w:r>
          </w:p>
        </w:tc>
        <w:tc>
          <w:tcPr>
            <w:tcW w:w="598" w:type="dxa"/>
          </w:tcPr>
          <w:p w14:paraId="45AC74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EE03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F6DC4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56CE3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5E05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F844E4" w14:textId="77777777" w:rsidR="00E8069C" w:rsidRDefault="00E8069C">
            <w:r>
              <w:t>49.0</w:t>
            </w:r>
          </w:p>
        </w:tc>
      </w:tr>
      <w:tr w:rsidR="00E8069C" w14:paraId="46E5E30F" w14:textId="77777777" w:rsidTr="00E8069C">
        <w:tc>
          <w:tcPr>
            <w:tcW w:w="1133" w:type="dxa"/>
          </w:tcPr>
          <w:p w14:paraId="6A24FC15" w14:textId="77777777" w:rsidR="00E8069C" w:rsidRDefault="00E8069C">
            <w:r>
              <w:t>1862</w:t>
            </w:r>
          </w:p>
        </w:tc>
        <w:tc>
          <w:tcPr>
            <w:tcW w:w="615" w:type="dxa"/>
          </w:tcPr>
          <w:p w14:paraId="318FD8A2" w14:textId="77777777" w:rsidR="00E8069C" w:rsidRDefault="00E8069C">
            <w:r>
              <w:t>4312</w:t>
            </w:r>
          </w:p>
        </w:tc>
        <w:tc>
          <w:tcPr>
            <w:tcW w:w="960" w:type="dxa"/>
          </w:tcPr>
          <w:p w14:paraId="76767CD0" w14:textId="77777777" w:rsidR="00E8069C" w:rsidRDefault="00E8069C">
            <w:r>
              <w:t>Saima Mushtaq</w:t>
            </w:r>
          </w:p>
        </w:tc>
        <w:tc>
          <w:tcPr>
            <w:tcW w:w="935" w:type="dxa"/>
          </w:tcPr>
          <w:p w14:paraId="3A9F4015" w14:textId="77777777" w:rsidR="00E8069C" w:rsidRDefault="00E8069C">
            <w:r>
              <w:t>Muhammad Mushtaq Farooq</w:t>
            </w:r>
          </w:p>
        </w:tc>
        <w:tc>
          <w:tcPr>
            <w:tcW w:w="957" w:type="dxa"/>
          </w:tcPr>
          <w:p w14:paraId="0A6A3DAC" w14:textId="77777777" w:rsidR="00E8069C" w:rsidRDefault="00E8069C">
            <w:r>
              <w:t>106557-P</w:t>
            </w:r>
          </w:p>
        </w:tc>
        <w:tc>
          <w:tcPr>
            <w:tcW w:w="700" w:type="dxa"/>
          </w:tcPr>
          <w:p w14:paraId="500A0C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96B414" w14:textId="77777777" w:rsidR="00E8069C" w:rsidRDefault="00E8069C">
            <w:r>
              <w:t>13.996</w:t>
            </w:r>
          </w:p>
        </w:tc>
        <w:tc>
          <w:tcPr>
            <w:tcW w:w="598" w:type="dxa"/>
          </w:tcPr>
          <w:p w14:paraId="2C8736D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4E915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2AB74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8C534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6C63B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3B66DD" w14:textId="77777777" w:rsidR="00E8069C" w:rsidRDefault="00E8069C">
            <w:r>
              <w:t>48.996</w:t>
            </w:r>
          </w:p>
        </w:tc>
      </w:tr>
      <w:tr w:rsidR="00E8069C" w14:paraId="6C69D340" w14:textId="77777777" w:rsidTr="00E8069C">
        <w:tc>
          <w:tcPr>
            <w:tcW w:w="1133" w:type="dxa"/>
          </w:tcPr>
          <w:p w14:paraId="7C4487D1" w14:textId="77777777" w:rsidR="00E8069C" w:rsidRDefault="00E8069C">
            <w:r>
              <w:t>1863</w:t>
            </w:r>
          </w:p>
        </w:tc>
        <w:tc>
          <w:tcPr>
            <w:tcW w:w="615" w:type="dxa"/>
          </w:tcPr>
          <w:p w14:paraId="448F5614" w14:textId="77777777" w:rsidR="00E8069C" w:rsidRDefault="00E8069C">
            <w:r>
              <w:t>18216</w:t>
            </w:r>
          </w:p>
        </w:tc>
        <w:tc>
          <w:tcPr>
            <w:tcW w:w="960" w:type="dxa"/>
          </w:tcPr>
          <w:p w14:paraId="49E61A40" w14:textId="77777777" w:rsidR="00E8069C" w:rsidRDefault="00E8069C">
            <w:r>
              <w:t>Maisum Ali</w:t>
            </w:r>
          </w:p>
        </w:tc>
        <w:tc>
          <w:tcPr>
            <w:tcW w:w="935" w:type="dxa"/>
          </w:tcPr>
          <w:p w14:paraId="1B89F30D" w14:textId="77777777" w:rsidR="00E8069C" w:rsidRDefault="00E8069C">
            <w:r>
              <w:t>Firdous ali</w:t>
            </w:r>
          </w:p>
        </w:tc>
        <w:tc>
          <w:tcPr>
            <w:tcW w:w="957" w:type="dxa"/>
          </w:tcPr>
          <w:p w14:paraId="163DFF7C" w14:textId="77777777" w:rsidR="00E8069C" w:rsidRDefault="00E8069C">
            <w:r>
              <w:t>B-5714-AJK</w:t>
            </w:r>
          </w:p>
        </w:tc>
        <w:tc>
          <w:tcPr>
            <w:tcW w:w="700" w:type="dxa"/>
          </w:tcPr>
          <w:p w14:paraId="17BC5E3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0782713" w14:textId="77777777" w:rsidR="00E8069C" w:rsidRDefault="00E8069C">
            <w:r>
              <w:t>13.995833</w:t>
            </w:r>
          </w:p>
        </w:tc>
        <w:tc>
          <w:tcPr>
            <w:tcW w:w="598" w:type="dxa"/>
          </w:tcPr>
          <w:p w14:paraId="0C7FC0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03C66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DEC7E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8A830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6600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215293" w14:textId="77777777" w:rsidR="00E8069C" w:rsidRDefault="00E8069C">
            <w:r>
              <w:t>48.995833</w:t>
            </w:r>
          </w:p>
        </w:tc>
      </w:tr>
      <w:tr w:rsidR="00E8069C" w14:paraId="4E28F0E9" w14:textId="77777777" w:rsidTr="00E8069C">
        <w:tc>
          <w:tcPr>
            <w:tcW w:w="1133" w:type="dxa"/>
          </w:tcPr>
          <w:p w14:paraId="32DA3636" w14:textId="77777777" w:rsidR="00E8069C" w:rsidRDefault="00E8069C">
            <w:r>
              <w:t>1864</w:t>
            </w:r>
          </w:p>
        </w:tc>
        <w:tc>
          <w:tcPr>
            <w:tcW w:w="615" w:type="dxa"/>
          </w:tcPr>
          <w:p w14:paraId="42530774" w14:textId="77777777" w:rsidR="00E8069C" w:rsidRDefault="00E8069C">
            <w:r>
              <w:t>18376</w:t>
            </w:r>
          </w:p>
        </w:tc>
        <w:tc>
          <w:tcPr>
            <w:tcW w:w="960" w:type="dxa"/>
          </w:tcPr>
          <w:p w14:paraId="0651BD05" w14:textId="77777777" w:rsidR="00E8069C" w:rsidRDefault="00E8069C">
            <w:r>
              <w:t>Asia Manzoor</w:t>
            </w:r>
          </w:p>
        </w:tc>
        <w:tc>
          <w:tcPr>
            <w:tcW w:w="935" w:type="dxa"/>
          </w:tcPr>
          <w:p w14:paraId="08CD0E0F" w14:textId="77777777" w:rsidR="00E8069C" w:rsidRDefault="00E8069C">
            <w:r>
              <w:t>Manzoor Ahmad</w:t>
            </w:r>
          </w:p>
        </w:tc>
        <w:tc>
          <w:tcPr>
            <w:tcW w:w="957" w:type="dxa"/>
          </w:tcPr>
          <w:p w14:paraId="3DA1137E" w14:textId="77777777" w:rsidR="00E8069C" w:rsidRDefault="00E8069C">
            <w:r>
              <w:t>110825-P</w:t>
            </w:r>
          </w:p>
        </w:tc>
        <w:tc>
          <w:tcPr>
            <w:tcW w:w="700" w:type="dxa"/>
          </w:tcPr>
          <w:p w14:paraId="2376DA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AABCD2" w14:textId="77777777" w:rsidR="00E8069C" w:rsidRDefault="00E8069C">
            <w:r>
              <w:t>13.991667</w:t>
            </w:r>
          </w:p>
        </w:tc>
        <w:tc>
          <w:tcPr>
            <w:tcW w:w="598" w:type="dxa"/>
          </w:tcPr>
          <w:p w14:paraId="2E1A923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681E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15C4D2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D094A0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68EA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0B076E" w14:textId="77777777" w:rsidR="00E8069C" w:rsidRDefault="00E8069C">
            <w:r>
              <w:t>48.991667</w:t>
            </w:r>
          </w:p>
        </w:tc>
      </w:tr>
      <w:tr w:rsidR="00E8069C" w14:paraId="25069CDD" w14:textId="77777777" w:rsidTr="00E8069C">
        <w:tc>
          <w:tcPr>
            <w:tcW w:w="1133" w:type="dxa"/>
          </w:tcPr>
          <w:p w14:paraId="13AEEE7E" w14:textId="77777777" w:rsidR="00E8069C" w:rsidRDefault="00E8069C">
            <w:r>
              <w:t>1865</w:t>
            </w:r>
          </w:p>
        </w:tc>
        <w:tc>
          <w:tcPr>
            <w:tcW w:w="615" w:type="dxa"/>
          </w:tcPr>
          <w:p w14:paraId="31F3D1CD" w14:textId="77777777" w:rsidR="00E8069C" w:rsidRDefault="00E8069C">
            <w:r>
              <w:t>18505</w:t>
            </w:r>
          </w:p>
        </w:tc>
        <w:tc>
          <w:tcPr>
            <w:tcW w:w="960" w:type="dxa"/>
          </w:tcPr>
          <w:p w14:paraId="71C47E69" w14:textId="77777777" w:rsidR="00E8069C" w:rsidRDefault="00E8069C">
            <w:r>
              <w:t>Maliha Irfan Mueed</w:t>
            </w:r>
          </w:p>
        </w:tc>
        <w:tc>
          <w:tcPr>
            <w:tcW w:w="935" w:type="dxa"/>
          </w:tcPr>
          <w:p w14:paraId="1A32734A" w14:textId="77777777" w:rsidR="00E8069C" w:rsidRDefault="00E8069C">
            <w:r>
              <w:t>Irfan Mueed</w:t>
            </w:r>
          </w:p>
        </w:tc>
        <w:tc>
          <w:tcPr>
            <w:tcW w:w="957" w:type="dxa"/>
          </w:tcPr>
          <w:p w14:paraId="1C7D9C27" w14:textId="77777777" w:rsidR="00E8069C" w:rsidRDefault="00E8069C">
            <w:r>
              <w:t>116825-P</w:t>
            </w:r>
          </w:p>
        </w:tc>
        <w:tc>
          <w:tcPr>
            <w:tcW w:w="700" w:type="dxa"/>
          </w:tcPr>
          <w:p w14:paraId="2FFC2A5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F20F98" w14:textId="77777777" w:rsidR="00E8069C" w:rsidRDefault="00E8069C">
            <w:r>
              <w:t>13.988119</w:t>
            </w:r>
          </w:p>
        </w:tc>
        <w:tc>
          <w:tcPr>
            <w:tcW w:w="598" w:type="dxa"/>
          </w:tcPr>
          <w:p w14:paraId="1C4D23F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68B9C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ABF05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1302C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3262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F4CA6E" w14:textId="77777777" w:rsidR="00E8069C" w:rsidRDefault="00E8069C">
            <w:r>
              <w:t>48.988119</w:t>
            </w:r>
          </w:p>
        </w:tc>
      </w:tr>
      <w:tr w:rsidR="00E8069C" w14:paraId="4E4E6213" w14:textId="77777777" w:rsidTr="00E8069C">
        <w:tc>
          <w:tcPr>
            <w:tcW w:w="1133" w:type="dxa"/>
          </w:tcPr>
          <w:p w14:paraId="09BCA3A4" w14:textId="77777777" w:rsidR="00E8069C" w:rsidRDefault="00E8069C">
            <w:r>
              <w:t>1866</w:t>
            </w:r>
          </w:p>
        </w:tc>
        <w:tc>
          <w:tcPr>
            <w:tcW w:w="615" w:type="dxa"/>
          </w:tcPr>
          <w:p w14:paraId="580566E8" w14:textId="77777777" w:rsidR="00E8069C" w:rsidRDefault="00E8069C">
            <w:r>
              <w:t>18925</w:t>
            </w:r>
          </w:p>
        </w:tc>
        <w:tc>
          <w:tcPr>
            <w:tcW w:w="960" w:type="dxa"/>
          </w:tcPr>
          <w:p w14:paraId="6249B4EC" w14:textId="77777777" w:rsidR="00E8069C" w:rsidRDefault="00E8069C">
            <w:r>
              <w:t>Rimsha Kanwal</w:t>
            </w:r>
          </w:p>
        </w:tc>
        <w:tc>
          <w:tcPr>
            <w:tcW w:w="935" w:type="dxa"/>
          </w:tcPr>
          <w:p w14:paraId="40AEB3C7" w14:textId="77777777" w:rsidR="00E8069C" w:rsidRDefault="00E8069C">
            <w:r>
              <w:t>Muhammad Waseem Iqbal</w:t>
            </w:r>
          </w:p>
        </w:tc>
        <w:tc>
          <w:tcPr>
            <w:tcW w:w="957" w:type="dxa"/>
          </w:tcPr>
          <w:p w14:paraId="09339E4E" w14:textId="77777777" w:rsidR="00E8069C" w:rsidRDefault="00E8069C">
            <w:r>
              <w:t>110469-P</w:t>
            </w:r>
          </w:p>
        </w:tc>
        <w:tc>
          <w:tcPr>
            <w:tcW w:w="700" w:type="dxa"/>
          </w:tcPr>
          <w:p w14:paraId="4A934E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4932E6" w14:textId="77777777" w:rsidR="00E8069C" w:rsidRDefault="00E8069C">
            <w:r>
              <w:t>13.9875</w:t>
            </w:r>
          </w:p>
        </w:tc>
        <w:tc>
          <w:tcPr>
            <w:tcW w:w="598" w:type="dxa"/>
          </w:tcPr>
          <w:p w14:paraId="63325A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D51B7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38C7B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F6F94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6A3910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FEF01E" w14:textId="77777777" w:rsidR="00E8069C" w:rsidRDefault="00E8069C">
            <w:r>
              <w:t>48.9875</w:t>
            </w:r>
          </w:p>
        </w:tc>
      </w:tr>
      <w:tr w:rsidR="00E8069C" w14:paraId="3DF6EEE6" w14:textId="77777777" w:rsidTr="00E8069C">
        <w:tc>
          <w:tcPr>
            <w:tcW w:w="1133" w:type="dxa"/>
          </w:tcPr>
          <w:p w14:paraId="30154F11" w14:textId="77777777" w:rsidR="00E8069C" w:rsidRDefault="00E8069C">
            <w:r>
              <w:t>1867</w:t>
            </w:r>
          </w:p>
        </w:tc>
        <w:tc>
          <w:tcPr>
            <w:tcW w:w="615" w:type="dxa"/>
          </w:tcPr>
          <w:p w14:paraId="7963E198" w14:textId="77777777" w:rsidR="00E8069C" w:rsidRDefault="00E8069C">
            <w:r>
              <w:t>17692</w:t>
            </w:r>
          </w:p>
        </w:tc>
        <w:tc>
          <w:tcPr>
            <w:tcW w:w="960" w:type="dxa"/>
          </w:tcPr>
          <w:p w14:paraId="07D27C42" w14:textId="77777777" w:rsidR="00E8069C" w:rsidRDefault="00E8069C">
            <w:r>
              <w:t>Muhammad Zaid Rafiq</w:t>
            </w:r>
          </w:p>
        </w:tc>
        <w:tc>
          <w:tcPr>
            <w:tcW w:w="935" w:type="dxa"/>
          </w:tcPr>
          <w:p w14:paraId="30F5A327" w14:textId="77777777" w:rsidR="00E8069C" w:rsidRDefault="00E8069C">
            <w:r>
              <w:t>Muhammad Rafiq</w:t>
            </w:r>
          </w:p>
        </w:tc>
        <w:tc>
          <w:tcPr>
            <w:tcW w:w="957" w:type="dxa"/>
          </w:tcPr>
          <w:p w14:paraId="5A80EB54" w14:textId="77777777" w:rsidR="00E8069C" w:rsidRDefault="00E8069C">
            <w:r>
              <w:t>111591-P</w:t>
            </w:r>
          </w:p>
        </w:tc>
        <w:tc>
          <w:tcPr>
            <w:tcW w:w="700" w:type="dxa"/>
          </w:tcPr>
          <w:p w14:paraId="4E16CC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9F0EEC" w14:textId="77777777" w:rsidR="00E8069C" w:rsidRDefault="00E8069C">
            <w:r>
              <w:t>13.9875</w:t>
            </w:r>
          </w:p>
        </w:tc>
        <w:tc>
          <w:tcPr>
            <w:tcW w:w="598" w:type="dxa"/>
          </w:tcPr>
          <w:p w14:paraId="000C6B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8F3DF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48AE3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850E6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B9BA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39296C" w14:textId="77777777" w:rsidR="00E8069C" w:rsidRDefault="00E8069C">
            <w:r>
              <w:t>48.9875</w:t>
            </w:r>
          </w:p>
        </w:tc>
      </w:tr>
      <w:tr w:rsidR="00E8069C" w14:paraId="16D6512D" w14:textId="77777777" w:rsidTr="00E8069C">
        <w:tc>
          <w:tcPr>
            <w:tcW w:w="1133" w:type="dxa"/>
          </w:tcPr>
          <w:p w14:paraId="4537BF27" w14:textId="77777777" w:rsidR="00E8069C" w:rsidRDefault="00E8069C">
            <w:r>
              <w:t>1868</w:t>
            </w:r>
          </w:p>
        </w:tc>
        <w:tc>
          <w:tcPr>
            <w:tcW w:w="615" w:type="dxa"/>
          </w:tcPr>
          <w:p w14:paraId="6D7F9244" w14:textId="77777777" w:rsidR="00E8069C" w:rsidRDefault="00E8069C">
            <w:r>
              <w:t>7507</w:t>
            </w:r>
          </w:p>
        </w:tc>
        <w:tc>
          <w:tcPr>
            <w:tcW w:w="960" w:type="dxa"/>
          </w:tcPr>
          <w:p w14:paraId="521B3091" w14:textId="77777777" w:rsidR="00E8069C" w:rsidRDefault="00E8069C">
            <w:r>
              <w:t>Ansa Bukhtawar Hanif</w:t>
            </w:r>
          </w:p>
        </w:tc>
        <w:tc>
          <w:tcPr>
            <w:tcW w:w="935" w:type="dxa"/>
          </w:tcPr>
          <w:p w14:paraId="7822F9DF" w14:textId="77777777" w:rsidR="00E8069C" w:rsidRDefault="00E8069C">
            <w:r>
              <w:t>Hanif Muhammad Anjum</w:t>
            </w:r>
          </w:p>
        </w:tc>
        <w:tc>
          <w:tcPr>
            <w:tcW w:w="957" w:type="dxa"/>
          </w:tcPr>
          <w:p w14:paraId="70D8DFFD" w14:textId="77777777" w:rsidR="00E8069C" w:rsidRDefault="00E8069C">
            <w:r>
              <w:t>103732-P</w:t>
            </w:r>
          </w:p>
        </w:tc>
        <w:tc>
          <w:tcPr>
            <w:tcW w:w="700" w:type="dxa"/>
          </w:tcPr>
          <w:p w14:paraId="1EDAF57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0783F0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285D60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47736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23348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AA2C70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BB3D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3DBF06" w14:textId="77777777" w:rsidR="00E8069C" w:rsidRDefault="00E8069C">
            <w:r>
              <w:t>48.979167</w:t>
            </w:r>
          </w:p>
        </w:tc>
      </w:tr>
      <w:tr w:rsidR="00E8069C" w14:paraId="699F248E" w14:textId="77777777" w:rsidTr="00E8069C">
        <w:tc>
          <w:tcPr>
            <w:tcW w:w="1133" w:type="dxa"/>
          </w:tcPr>
          <w:p w14:paraId="36F4F8E6" w14:textId="77777777" w:rsidR="00E8069C" w:rsidRDefault="00E8069C">
            <w:r>
              <w:t>1869</w:t>
            </w:r>
          </w:p>
        </w:tc>
        <w:tc>
          <w:tcPr>
            <w:tcW w:w="615" w:type="dxa"/>
          </w:tcPr>
          <w:p w14:paraId="3EB0745C" w14:textId="77777777" w:rsidR="00E8069C" w:rsidRDefault="00E8069C">
            <w:r>
              <w:t>15274</w:t>
            </w:r>
          </w:p>
        </w:tc>
        <w:tc>
          <w:tcPr>
            <w:tcW w:w="960" w:type="dxa"/>
          </w:tcPr>
          <w:p w14:paraId="126CC23E" w14:textId="77777777" w:rsidR="00E8069C" w:rsidRDefault="00E8069C">
            <w:r>
              <w:t>Umair Farid</w:t>
            </w:r>
          </w:p>
        </w:tc>
        <w:tc>
          <w:tcPr>
            <w:tcW w:w="935" w:type="dxa"/>
          </w:tcPr>
          <w:p w14:paraId="71648FAC" w14:textId="77777777" w:rsidR="00E8069C" w:rsidRDefault="00E8069C">
            <w:r>
              <w:t>ghulam farid</w:t>
            </w:r>
          </w:p>
        </w:tc>
        <w:tc>
          <w:tcPr>
            <w:tcW w:w="957" w:type="dxa"/>
          </w:tcPr>
          <w:p w14:paraId="39E8C0CE" w14:textId="77777777" w:rsidR="00E8069C" w:rsidRDefault="00E8069C">
            <w:r>
              <w:t>108326-p</w:t>
            </w:r>
          </w:p>
        </w:tc>
        <w:tc>
          <w:tcPr>
            <w:tcW w:w="700" w:type="dxa"/>
          </w:tcPr>
          <w:p w14:paraId="051C53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B8F315" w14:textId="77777777" w:rsidR="00E8069C" w:rsidRDefault="00E8069C">
            <w:r>
              <w:t>14.479167</w:t>
            </w:r>
          </w:p>
        </w:tc>
        <w:tc>
          <w:tcPr>
            <w:tcW w:w="598" w:type="dxa"/>
          </w:tcPr>
          <w:p w14:paraId="145243D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019FC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05BFEEB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44F64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DCAC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DC2C60" w14:textId="77777777" w:rsidR="00E8069C" w:rsidRDefault="00E8069C">
            <w:r>
              <w:t>48.979167</w:t>
            </w:r>
          </w:p>
        </w:tc>
      </w:tr>
      <w:tr w:rsidR="00E8069C" w14:paraId="5C1B3794" w14:textId="77777777" w:rsidTr="00E8069C">
        <w:tc>
          <w:tcPr>
            <w:tcW w:w="1133" w:type="dxa"/>
          </w:tcPr>
          <w:p w14:paraId="194A58F2" w14:textId="77777777" w:rsidR="00E8069C" w:rsidRDefault="00E8069C">
            <w:r>
              <w:t>1870</w:t>
            </w:r>
          </w:p>
        </w:tc>
        <w:tc>
          <w:tcPr>
            <w:tcW w:w="615" w:type="dxa"/>
          </w:tcPr>
          <w:p w14:paraId="0E80EED8" w14:textId="77777777" w:rsidR="00E8069C" w:rsidRDefault="00E8069C">
            <w:r>
              <w:t>20296</w:t>
            </w:r>
          </w:p>
        </w:tc>
        <w:tc>
          <w:tcPr>
            <w:tcW w:w="960" w:type="dxa"/>
          </w:tcPr>
          <w:p w14:paraId="03578C98" w14:textId="77777777" w:rsidR="00E8069C" w:rsidRDefault="00E8069C">
            <w:r>
              <w:t>Hafiz Muhammad Ahmar Aziz</w:t>
            </w:r>
          </w:p>
        </w:tc>
        <w:tc>
          <w:tcPr>
            <w:tcW w:w="935" w:type="dxa"/>
          </w:tcPr>
          <w:p w14:paraId="50B95891" w14:textId="77777777" w:rsidR="00E8069C" w:rsidRDefault="00E8069C">
            <w:r>
              <w:t>Abdul Aziz Paracha</w:t>
            </w:r>
          </w:p>
        </w:tc>
        <w:tc>
          <w:tcPr>
            <w:tcW w:w="957" w:type="dxa"/>
          </w:tcPr>
          <w:p w14:paraId="7187991A" w14:textId="77777777" w:rsidR="00E8069C" w:rsidRDefault="00E8069C">
            <w:r>
              <w:t>112247-P</w:t>
            </w:r>
          </w:p>
        </w:tc>
        <w:tc>
          <w:tcPr>
            <w:tcW w:w="700" w:type="dxa"/>
          </w:tcPr>
          <w:p w14:paraId="54B0D24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807C10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42242C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BCEDC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FB1A0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E2248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44204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9826F5" w14:textId="77777777" w:rsidR="00E8069C" w:rsidRDefault="00E8069C">
            <w:r>
              <w:t>48.979167</w:t>
            </w:r>
          </w:p>
        </w:tc>
      </w:tr>
      <w:tr w:rsidR="00E8069C" w14:paraId="75805511" w14:textId="77777777" w:rsidTr="00E8069C">
        <w:tc>
          <w:tcPr>
            <w:tcW w:w="1133" w:type="dxa"/>
          </w:tcPr>
          <w:p w14:paraId="1B3019E9" w14:textId="77777777" w:rsidR="00E8069C" w:rsidRDefault="00E8069C">
            <w:r>
              <w:t>1871</w:t>
            </w:r>
          </w:p>
        </w:tc>
        <w:tc>
          <w:tcPr>
            <w:tcW w:w="615" w:type="dxa"/>
          </w:tcPr>
          <w:p w14:paraId="4B9CCFB0" w14:textId="77777777" w:rsidR="00E8069C" w:rsidRDefault="00E8069C">
            <w:r>
              <w:t>20260</w:t>
            </w:r>
          </w:p>
        </w:tc>
        <w:tc>
          <w:tcPr>
            <w:tcW w:w="960" w:type="dxa"/>
          </w:tcPr>
          <w:p w14:paraId="59D86FFF" w14:textId="77777777" w:rsidR="00E8069C" w:rsidRDefault="00E8069C">
            <w:r>
              <w:t>Tazheeb Choudhary</w:t>
            </w:r>
          </w:p>
        </w:tc>
        <w:tc>
          <w:tcPr>
            <w:tcW w:w="935" w:type="dxa"/>
          </w:tcPr>
          <w:p w14:paraId="5F4D7A67" w14:textId="77777777" w:rsidR="00E8069C" w:rsidRDefault="00E8069C">
            <w:r>
              <w:t>Mughees Ashraf</w:t>
            </w:r>
          </w:p>
        </w:tc>
        <w:tc>
          <w:tcPr>
            <w:tcW w:w="957" w:type="dxa"/>
          </w:tcPr>
          <w:p w14:paraId="3A5DA96B" w14:textId="77777777" w:rsidR="00E8069C" w:rsidRDefault="00E8069C">
            <w:r>
              <w:t>97097-p</w:t>
            </w:r>
          </w:p>
        </w:tc>
        <w:tc>
          <w:tcPr>
            <w:tcW w:w="700" w:type="dxa"/>
          </w:tcPr>
          <w:p w14:paraId="4F2D5B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0A0A37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0E369E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648E6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B8AEE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419F2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70C0B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9E49C2" w14:textId="77777777" w:rsidR="00E8069C" w:rsidRDefault="00E8069C">
            <w:r>
              <w:t>48.979167</w:t>
            </w:r>
          </w:p>
        </w:tc>
      </w:tr>
      <w:tr w:rsidR="00E8069C" w14:paraId="681A3DE8" w14:textId="77777777" w:rsidTr="00E8069C">
        <w:tc>
          <w:tcPr>
            <w:tcW w:w="1133" w:type="dxa"/>
          </w:tcPr>
          <w:p w14:paraId="574C52DA" w14:textId="77777777" w:rsidR="00E8069C" w:rsidRDefault="00E8069C">
            <w:r>
              <w:t>1872</w:t>
            </w:r>
          </w:p>
        </w:tc>
        <w:tc>
          <w:tcPr>
            <w:tcW w:w="615" w:type="dxa"/>
          </w:tcPr>
          <w:p w14:paraId="51D1A89B" w14:textId="77777777" w:rsidR="00E8069C" w:rsidRDefault="00E8069C">
            <w:r>
              <w:t>16743</w:t>
            </w:r>
          </w:p>
        </w:tc>
        <w:tc>
          <w:tcPr>
            <w:tcW w:w="960" w:type="dxa"/>
          </w:tcPr>
          <w:p w14:paraId="733E2177" w14:textId="77777777" w:rsidR="00E8069C" w:rsidRDefault="00E8069C">
            <w:r>
              <w:t>Madeeha Javaid</w:t>
            </w:r>
          </w:p>
        </w:tc>
        <w:tc>
          <w:tcPr>
            <w:tcW w:w="935" w:type="dxa"/>
          </w:tcPr>
          <w:p w14:paraId="3196C64C" w14:textId="77777777" w:rsidR="00E8069C" w:rsidRDefault="00E8069C">
            <w:r>
              <w:t>Muhammad Rizwan</w:t>
            </w:r>
          </w:p>
        </w:tc>
        <w:tc>
          <w:tcPr>
            <w:tcW w:w="957" w:type="dxa"/>
          </w:tcPr>
          <w:p w14:paraId="00421307" w14:textId="77777777" w:rsidR="00E8069C" w:rsidRDefault="00E8069C">
            <w:r>
              <w:t>4670-AJK</w:t>
            </w:r>
          </w:p>
        </w:tc>
        <w:tc>
          <w:tcPr>
            <w:tcW w:w="700" w:type="dxa"/>
          </w:tcPr>
          <w:p w14:paraId="1FFEB8D0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A04D91F" w14:textId="77777777" w:rsidR="00E8069C" w:rsidRDefault="00E8069C">
            <w:r>
              <w:t>14.475</w:t>
            </w:r>
          </w:p>
        </w:tc>
        <w:tc>
          <w:tcPr>
            <w:tcW w:w="598" w:type="dxa"/>
          </w:tcPr>
          <w:p w14:paraId="770A3E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0BF06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81371D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D043D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B9EC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C2AAAC" w14:textId="77777777" w:rsidR="00E8069C" w:rsidRDefault="00E8069C">
            <w:r>
              <w:t>48.975</w:t>
            </w:r>
          </w:p>
        </w:tc>
      </w:tr>
      <w:tr w:rsidR="00E8069C" w14:paraId="4DC098E1" w14:textId="77777777" w:rsidTr="00E8069C">
        <w:tc>
          <w:tcPr>
            <w:tcW w:w="1133" w:type="dxa"/>
          </w:tcPr>
          <w:p w14:paraId="51C5DAAD" w14:textId="77777777" w:rsidR="00E8069C" w:rsidRDefault="00E8069C">
            <w:r>
              <w:t>1873</w:t>
            </w:r>
          </w:p>
        </w:tc>
        <w:tc>
          <w:tcPr>
            <w:tcW w:w="615" w:type="dxa"/>
          </w:tcPr>
          <w:p w14:paraId="61F51C20" w14:textId="77777777" w:rsidR="00E8069C" w:rsidRDefault="00E8069C">
            <w:r>
              <w:t>16962</w:t>
            </w:r>
          </w:p>
        </w:tc>
        <w:tc>
          <w:tcPr>
            <w:tcW w:w="960" w:type="dxa"/>
          </w:tcPr>
          <w:p w14:paraId="1344EB51" w14:textId="77777777" w:rsidR="00E8069C" w:rsidRDefault="00E8069C">
            <w:r>
              <w:t>Umaila Qayyum</w:t>
            </w:r>
          </w:p>
        </w:tc>
        <w:tc>
          <w:tcPr>
            <w:tcW w:w="935" w:type="dxa"/>
          </w:tcPr>
          <w:p w14:paraId="56044749" w14:textId="77777777" w:rsidR="00E8069C" w:rsidRDefault="00E8069C">
            <w:r>
              <w:t>Abdul Qayyum Shahid</w:t>
            </w:r>
          </w:p>
        </w:tc>
        <w:tc>
          <w:tcPr>
            <w:tcW w:w="957" w:type="dxa"/>
          </w:tcPr>
          <w:p w14:paraId="7D2F9295" w14:textId="77777777" w:rsidR="00E8069C" w:rsidRDefault="00E8069C">
            <w:r>
              <w:t>109099-P</w:t>
            </w:r>
          </w:p>
        </w:tc>
        <w:tc>
          <w:tcPr>
            <w:tcW w:w="700" w:type="dxa"/>
          </w:tcPr>
          <w:p w14:paraId="0CEC703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9A4EC3" w14:textId="77777777" w:rsidR="00E8069C" w:rsidRDefault="00E8069C">
            <w:r>
              <w:t>14.470833</w:t>
            </w:r>
          </w:p>
        </w:tc>
        <w:tc>
          <w:tcPr>
            <w:tcW w:w="598" w:type="dxa"/>
          </w:tcPr>
          <w:p w14:paraId="6BCC8C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256FD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407009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2716D67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2DB0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E0A257" w14:textId="77777777" w:rsidR="00E8069C" w:rsidRDefault="00E8069C">
            <w:r>
              <w:t>48.970833</w:t>
            </w:r>
          </w:p>
        </w:tc>
      </w:tr>
      <w:tr w:rsidR="00E8069C" w14:paraId="287BBED5" w14:textId="77777777" w:rsidTr="00E8069C">
        <w:tc>
          <w:tcPr>
            <w:tcW w:w="1133" w:type="dxa"/>
          </w:tcPr>
          <w:p w14:paraId="70B5CF32" w14:textId="77777777" w:rsidR="00E8069C" w:rsidRDefault="00E8069C">
            <w:r>
              <w:t>1874</w:t>
            </w:r>
          </w:p>
        </w:tc>
        <w:tc>
          <w:tcPr>
            <w:tcW w:w="615" w:type="dxa"/>
          </w:tcPr>
          <w:p w14:paraId="1B902A92" w14:textId="77777777" w:rsidR="00E8069C" w:rsidRDefault="00E8069C">
            <w:r>
              <w:t>16890</w:t>
            </w:r>
          </w:p>
        </w:tc>
        <w:tc>
          <w:tcPr>
            <w:tcW w:w="960" w:type="dxa"/>
          </w:tcPr>
          <w:p w14:paraId="04BDEF18" w14:textId="77777777" w:rsidR="00E8069C" w:rsidRDefault="00E8069C">
            <w:r>
              <w:t>Faseela Amjad</w:t>
            </w:r>
          </w:p>
        </w:tc>
        <w:tc>
          <w:tcPr>
            <w:tcW w:w="935" w:type="dxa"/>
          </w:tcPr>
          <w:p w14:paraId="058A2D36" w14:textId="77777777" w:rsidR="00E8069C" w:rsidRDefault="00E8069C">
            <w:r>
              <w:t>Amjad Ali</w:t>
            </w:r>
          </w:p>
        </w:tc>
        <w:tc>
          <w:tcPr>
            <w:tcW w:w="957" w:type="dxa"/>
          </w:tcPr>
          <w:p w14:paraId="20F51AA7" w14:textId="77777777" w:rsidR="00E8069C" w:rsidRDefault="00E8069C">
            <w:r>
              <w:t>114916-P</w:t>
            </w:r>
          </w:p>
        </w:tc>
        <w:tc>
          <w:tcPr>
            <w:tcW w:w="700" w:type="dxa"/>
          </w:tcPr>
          <w:p w14:paraId="51337D7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623698" w14:textId="77777777" w:rsidR="00E8069C" w:rsidRDefault="00E8069C">
            <w:r>
              <w:t>13.970833</w:t>
            </w:r>
          </w:p>
        </w:tc>
        <w:tc>
          <w:tcPr>
            <w:tcW w:w="598" w:type="dxa"/>
          </w:tcPr>
          <w:p w14:paraId="35D54D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117AE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A4CB5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D1946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AFDF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2D50A6" w14:textId="77777777" w:rsidR="00E8069C" w:rsidRDefault="00E8069C">
            <w:r>
              <w:t>48.970833</w:t>
            </w:r>
          </w:p>
        </w:tc>
      </w:tr>
      <w:tr w:rsidR="00E8069C" w14:paraId="621875C5" w14:textId="77777777" w:rsidTr="00E8069C">
        <w:tc>
          <w:tcPr>
            <w:tcW w:w="1133" w:type="dxa"/>
          </w:tcPr>
          <w:p w14:paraId="2E54B2A5" w14:textId="77777777" w:rsidR="00E8069C" w:rsidRDefault="00E8069C">
            <w:r>
              <w:t>1875</w:t>
            </w:r>
          </w:p>
        </w:tc>
        <w:tc>
          <w:tcPr>
            <w:tcW w:w="615" w:type="dxa"/>
          </w:tcPr>
          <w:p w14:paraId="61FA3130" w14:textId="77777777" w:rsidR="00E8069C" w:rsidRDefault="00E8069C">
            <w:r>
              <w:t>15110</w:t>
            </w:r>
          </w:p>
        </w:tc>
        <w:tc>
          <w:tcPr>
            <w:tcW w:w="960" w:type="dxa"/>
          </w:tcPr>
          <w:p w14:paraId="563DE563" w14:textId="77777777" w:rsidR="00E8069C" w:rsidRDefault="00E8069C">
            <w:r>
              <w:t>Saad Ahmed Khokhar</w:t>
            </w:r>
          </w:p>
        </w:tc>
        <w:tc>
          <w:tcPr>
            <w:tcW w:w="935" w:type="dxa"/>
          </w:tcPr>
          <w:p w14:paraId="1F95F6D6" w14:textId="77777777" w:rsidR="00E8069C" w:rsidRDefault="00E8069C">
            <w:r>
              <w:t>Naeem Ahmed Khokhar</w:t>
            </w:r>
          </w:p>
        </w:tc>
        <w:tc>
          <w:tcPr>
            <w:tcW w:w="957" w:type="dxa"/>
          </w:tcPr>
          <w:p w14:paraId="572B2A7C" w14:textId="77777777" w:rsidR="00E8069C" w:rsidRDefault="00E8069C">
            <w:r>
              <w:t>114283-P</w:t>
            </w:r>
          </w:p>
        </w:tc>
        <w:tc>
          <w:tcPr>
            <w:tcW w:w="700" w:type="dxa"/>
          </w:tcPr>
          <w:p w14:paraId="4729AB3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9B0F5D" w14:textId="77777777" w:rsidR="00E8069C" w:rsidRDefault="00E8069C">
            <w:r>
              <w:t>13.966667</w:t>
            </w:r>
          </w:p>
        </w:tc>
        <w:tc>
          <w:tcPr>
            <w:tcW w:w="598" w:type="dxa"/>
          </w:tcPr>
          <w:p w14:paraId="6BA932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F809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9BC7C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4BBE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5D4A6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149156" w14:textId="77777777" w:rsidR="00E8069C" w:rsidRDefault="00E8069C">
            <w:r>
              <w:t>48.966667</w:t>
            </w:r>
          </w:p>
        </w:tc>
      </w:tr>
      <w:tr w:rsidR="00E8069C" w14:paraId="25A9C723" w14:textId="77777777" w:rsidTr="00E8069C">
        <w:tc>
          <w:tcPr>
            <w:tcW w:w="1133" w:type="dxa"/>
          </w:tcPr>
          <w:p w14:paraId="5F6AE520" w14:textId="77777777" w:rsidR="00E8069C" w:rsidRDefault="00E8069C">
            <w:r>
              <w:t>1876</w:t>
            </w:r>
          </w:p>
        </w:tc>
        <w:tc>
          <w:tcPr>
            <w:tcW w:w="615" w:type="dxa"/>
          </w:tcPr>
          <w:p w14:paraId="58149A68" w14:textId="77777777" w:rsidR="00E8069C" w:rsidRDefault="00E8069C">
            <w:r>
              <w:t>18732</w:t>
            </w:r>
          </w:p>
        </w:tc>
        <w:tc>
          <w:tcPr>
            <w:tcW w:w="960" w:type="dxa"/>
          </w:tcPr>
          <w:p w14:paraId="29745BDA" w14:textId="77777777" w:rsidR="00E8069C" w:rsidRDefault="00E8069C">
            <w:r>
              <w:t>Kaynat Sarwar</w:t>
            </w:r>
          </w:p>
        </w:tc>
        <w:tc>
          <w:tcPr>
            <w:tcW w:w="935" w:type="dxa"/>
          </w:tcPr>
          <w:p w14:paraId="6FF48C64" w14:textId="77777777" w:rsidR="00E8069C" w:rsidRDefault="00E8069C">
            <w:r>
              <w:t>Muhammad Sarwar</w:t>
            </w:r>
          </w:p>
        </w:tc>
        <w:tc>
          <w:tcPr>
            <w:tcW w:w="957" w:type="dxa"/>
          </w:tcPr>
          <w:p w14:paraId="13BABC23" w14:textId="77777777" w:rsidR="00E8069C" w:rsidRDefault="00E8069C">
            <w:r>
              <w:t>113201-P</w:t>
            </w:r>
          </w:p>
        </w:tc>
        <w:tc>
          <w:tcPr>
            <w:tcW w:w="700" w:type="dxa"/>
          </w:tcPr>
          <w:p w14:paraId="389E331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1AF98F" w14:textId="77777777" w:rsidR="00E8069C" w:rsidRDefault="00E8069C">
            <w:r>
              <w:t>13.9625</w:t>
            </w:r>
          </w:p>
        </w:tc>
        <w:tc>
          <w:tcPr>
            <w:tcW w:w="598" w:type="dxa"/>
          </w:tcPr>
          <w:p w14:paraId="2DE4B4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F2112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688D36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A2295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CC02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849737" w14:textId="77777777" w:rsidR="00E8069C" w:rsidRDefault="00E8069C">
            <w:r>
              <w:t>48.9625</w:t>
            </w:r>
          </w:p>
        </w:tc>
      </w:tr>
      <w:tr w:rsidR="00E8069C" w14:paraId="2FF90CF5" w14:textId="77777777" w:rsidTr="00E8069C">
        <w:tc>
          <w:tcPr>
            <w:tcW w:w="1133" w:type="dxa"/>
          </w:tcPr>
          <w:p w14:paraId="7D495F5B" w14:textId="77777777" w:rsidR="00E8069C" w:rsidRDefault="00E8069C">
            <w:r>
              <w:t>1877</w:t>
            </w:r>
          </w:p>
        </w:tc>
        <w:tc>
          <w:tcPr>
            <w:tcW w:w="615" w:type="dxa"/>
          </w:tcPr>
          <w:p w14:paraId="1BC151C4" w14:textId="77777777" w:rsidR="00E8069C" w:rsidRDefault="00E8069C">
            <w:r>
              <w:t>117</w:t>
            </w:r>
          </w:p>
        </w:tc>
        <w:tc>
          <w:tcPr>
            <w:tcW w:w="960" w:type="dxa"/>
          </w:tcPr>
          <w:p w14:paraId="626A85BF" w14:textId="77777777" w:rsidR="00E8069C" w:rsidRDefault="00E8069C">
            <w:r>
              <w:t>Fareena Irfan</w:t>
            </w:r>
          </w:p>
        </w:tc>
        <w:tc>
          <w:tcPr>
            <w:tcW w:w="935" w:type="dxa"/>
          </w:tcPr>
          <w:p w14:paraId="2B99DD69" w14:textId="77777777" w:rsidR="00E8069C" w:rsidRDefault="00E8069C">
            <w:r>
              <w:t>Syed Adeel Haider</w:t>
            </w:r>
          </w:p>
        </w:tc>
        <w:tc>
          <w:tcPr>
            <w:tcW w:w="957" w:type="dxa"/>
          </w:tcPr>
          <w:p w14:paraId="48CFC3A2" w14:textId="77777777" w:rsidR="00E8069C" w:rsidRDefault="00E8069C">
            <w:r>
              <w:t>81841-P</w:t>
            </w:r>
          </w:p>
        </w:tc>
        <w:tc>
          <w:tcPr>
            <w:tcW w:w="700" w:type="dxa"/>
          </w:tcPr>
          <w:p w14:paraId="0849B2A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571C84" w14:textId="77777777" w:rsidR="00E8069C" w:rsidRDefault="00E8069C">
            <w:r>
              <w:t>14.458333</w:t>
            </w:r>
          </w:p>
        </w:tc>
        <w:tc>
          <w:tcPr>
            <w:tcW w:w="598" w:type="dxa"/>
          </w:tcPr>
          <w:p w14:paraId="3EEDAC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090F7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A2967A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4D73AF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12FC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754C32" w14:textId="77777777" w:rsidR="00E8069C" w:rsidRDefault="00E8069C">
            <w:r>
              <w:t>48.958333</w:t>
            </w:r>
          </w:p>
        </w:tc>
      </w:tr>
      <w:tr w:rsidR="00E8069C" w14:paraId="5060822F" w14:textId="77777777" w:rsidTr="00E8069C">
        <w:tc>
          <w:tcPr>
            <w:tcW w:w="1133" w:type="dxa"/>
          </w:tcPr>
          <w:p w14:paraId="0072D0F9" w14:textId="77777777" w:rsidR="00E8069C" w:rsidRDefault="00E8069C">
            <w:r>
              <w:t>1878</w:t>
            </w:r>
          </w:p>
        </w:tc>
        <w:tc>
          <w:tcPr>
            <w:tcW w:w="615" w:type="dxa"/>
          </w:tcPr>
          <w:p w14:paraId="2C981BDB" w14:textId="77777777" w:rsidR="00E8069C" w:rsidRDefault="00E8069C">
            <w:r>
              <w:t>17596</w:t>
            </w:r>
          </w:p>
        </w:tc>
        <w:tc>
          <w:tcPr>
            <w:tcW w:w="960" w:type="dxa"/>
          </w:tcPr>
          <w:p w14:paraId="627169FD" w14:textId="77777777" w:rsidR="00E8069C" w:rsidRDefault="00E8069C">
            <w:r>
              <w:t>Dr Maryam Basharat</w:t>
            </w:r>
          </w:p>
        </w:tc>
        <w:tc>
          <w:tcPr>
            <w:tcW w:w="935" w:type="dxa"/>
          </w:tcPr>
          <w:p w14:paraId="33FBE90D" w14:textId="77777777" w:rsidR="00E8069C" w:rsidRDefault="00E8069C">
            <w:r>
              <w:t xml:space="preserve">Muhammad Basharat </w:t>
            </w:r>
          </w:p>
        </w:tc>
        <w:tc>
          <w:tcPr>
            <w:tcW w:w="957" w:type="dxa"/>
          </w:tcPr>
          <w:p w14:paraId="62285EE7" w14:textId="77777777" w:rsidR="00E8069C" w:rsidRDefault="00E8069C">
            <w:r>
              <w:t xml:space="preserve">101289-P </w:t>
            </w:r>
          </w:p>
        </w:tc>
        <w:tc>
          <w:tcPr>
            <w:tcW w:w="700" w:type="dxa"/>
          </w:tcPr>
          <w:p w14:paraId="0B6008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25F0EC" w14:textId="77777777" w:rsidR="00E8069C" w:rsidRDefault="00E8069C">
            <w:r>
              <w:t>14.45</w:t>
            </w:r>
          </w:p>
        </w:tc>
        <w:tc>
          <w:tcPr>
            <w:tcW w:w="598" w:type="dxa"/>
          </w:tcPr>
          <w:p w14:paraId="10987A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9BC3C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6B1F897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49A902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98CCB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F31459" w14:textId="77777777" w:rsidR="00E8069C" w:rsidRDefault="00E8069C">
            <w:r>
              <w:t>48.95</w:t>
            </w:r>
          </w:p>
        </w:tc>
      </w:tr>
      <w:tr w:rsidR="00E8069C" w14:paraId="60FF79A9" w14:textId="77777777" w:rsidTr="00E8069C">
        <w:tc>
          <w:tcPr>
            <w:tcW w:w="1133" w:type="dxa"/>
          </w:tcPr>
          <w:p w14:paraId="216F1579" w14:textId="77777777" w:rsidR="00E8069C" w:rsidRDefault="00E8069C">
            <w:r>
              <w:t>1879</w:t>
            </w:r>
          </w:p>
        </w:tc>
        <w:tc>
          <w:tcPr>
            <w:tcW w:w="615" w:type="dxa"/>
          </w:tcPr>
          <w:p w14:paraId="20CE2CA0" w14:textId="77777777" w:rsidR="00E8069C" w:rsidRDefault="00E8069C">
            <w:r>
              <w:t>20220</w:t>
            </w:r>
          </w:p>
        </w:tc>
        <w:tc>
          <w:tcPr>
            <w:tcW w:w="960" w:type="dxa"/>
          </w:tcPr>
          <w:p w14:paraId="2092B165" w14:textId="77777777" w:rsidR="00E8069C" w:rsidRDefault="00E8069C">
            <w:r>
              <w:t>Komal Urooj</w:t>
            </w:r>
          </w:p>
        </w:tc>
        <w:tc>
          <w:tcPr>
            <w:tcW w:w="935" w:type="dxa"/>
          </w:tcPr>
          <w:p w14:paraId="36AC3D2B" w14:textId="77777777" w:rsidR="00E8069C" w:rsidRDefault="00E8069C">
            <w:r>
              <w:t>Abdul Qudoos</w:t>
            </w:r>
          </w:p>
        </w:tc>
        <w:tc>
          <w:tcPr>
            <w:tcW w:w="957" w:type="dxa"/>
          </w:tcPr>
          <w:p w14:paraId="08B36D6C" w14:textId="77777777" w:rsidR="00E8069C" w:rsidRDefault="00E8069C">
            <w:r>
              <w:t>115367-P</w:t>
            </w:r>
          </w:p>
        </w:tc>
        <w:tc>
          <w:tcPr>
            <w:tcW w:w="700" w:type="dxa"/>
          </w:tcPr>
          <w:p w14:paraId="5BE539C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E73ED9" w14:textId="77777777" w:rsidR="00E8069C" w:rsidRDefault="00E8069C">
            <w:r>
              <w:t>13.945833</w:t>
            </w:r>
          </w:p>
        </w:tc>
        <w:tc>
          <w:tcPr>
            <w:tcW w:w="598" w:type="dxa"/>
          </w:tcPr>
          <w:p w14:paraId="5962C8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ACDD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A8B94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2D7A6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1431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C12D9B" w14:textId="77777777" w:rsidR="00E8069C" w:rsidRDefault="00E8069C">
            <w:r>
              <w:t>48.945833</w:t>
            </w:r>
          </w:p>
        </w:tc>
      </w:tr>
      <w:tr w:rsidR="00E8069C" w14:paraId="4EDCB6DA" w14:textId="77777777" w:rsidTr="00E8069C">
        <w:tc>
          <w:tcPr>
            <w:tcW w:w="1133" w:type="dxa"/>
          </w:tcPr>
          <w:p w14:paraId="43EB2707" w14:textId="77777777" w:rsidR="00E8069C" w:rsidRDefault="00E8069C">
            <w:r>
              <w:t>1880</w:t>
            </w:r>
          </w:p>
        </w:tc>
        <w:tc>
          <w:tcPr>
            <w:tcW w:w="615" w:type="dxa"/>
          </w:tcPr>
          <w:p w14:paraId="370BD3C0" w14:textId="77777777" w:rsidR="00E8069C" w:rsidRDefault="00E8069C">
            <w:r>
              <w:t>5570</w:t>
            </w:r>
          </w:p>
        </w:tc>
        <w:tc>
          <w:tcPr>
            <w:tcW w:w="960" w:type="dxa"/>
          </w:tcPr>
          <w:p w14:paraId="5BC73D4C" w14:textId="77777777" w:rsidR="00E8069C" w:rsidRDefault="00E8069C">
            <w:r>
              <w:t>Iqra Gulzar</w:t>
            </w:r>
          </w:p>
        </w:tc>
        <w:tc>
          <w:tcPr>
            <w:tcW w:w="935" w:type="dxa"/>
          </w:tcPr>
          <w:p w14:paraId="05877091" w14:textId="77777777" w:rsidR="00E8069C" w:rsidRDefault="00E8069C">
            <w:r>
              <w:t>Gulzar Ahmad</w:t>
            </w:r>
          </w:p>
        </w:tc>
        <w:tc>
          <w:tcPr>
            <w:tcW w:w="957" w:type="dxa"/>
          </w:tcPr>
          <w:p w14:paraId="37F629FE" w14:textId="77777777" w:rsidR="00E8069C" w:rsidRDefault="00E8069C">
            <w:r>
              <w:t>105206-P</w:t>
            </w:r>
          </w:p>
        </w:tc>
        <w:tc>
          <w:tcPr>
            <w:tcW w:w="700" w:type="dxa"/>
          </w:tcPr>
          <w:p w14:paraId="4BE35F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C8CA79" w14:textId="77777777" w:rsidR="00E8069C" w:rsidRDefault="00E8069C">
            <w:r>
              <w:t>13.941667</w:t>
            </w:r>
          </w:p>
        </w:tc>
        <w:tc>
          <w:tcPr>
            <w:tcW w:w="598" w:type="dxa"/>
          </w:tcPr>
          <w:p w14:paraId="6E0C69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4038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BF527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DCBF4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71A4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B091F8" w14:textId="77777777" w:rsidR="00E8069C" w:rsidRDefault="00E8069C">
            <w:r>
              <w:t>48.941667</w:t>
            </w:r>
          </w:p>
        </w:tc>
      </w:tr>
      <w:tr w:rsidR="00E8069C" w14:paraId="4C659DF6" w14:textId="77777777" w:rsidTr="00E8069C">
        <w:tc>
          <w:tcPr>
            <w:tcW w:w="1133" w:type="dxa"/>
          </w:tcPr>
          <w:p w14:paraId="045FA849" w14:textId="77777777" w:rsidR="00E8069C" w:rsidRDefault="00E8069C">
            <w:r>
              <w:t>1881</w:t>
            </w:r>
          </w:p>
        </w:tc>
        <w:tc>
          <w:tcPr>
            <w:tcW w:w="615" w:type="dxa"/>
          </w:tcPr>
          <w:p w14:paraId="56B360F8" w14:textId="77777777" w:rsidR="00E8069C" w:rsidRDefault="00E8069C">
            <w:r>
              <w:t>16424</w:t>
            </w:r>
          </w:p>
        </w:tc>
        <w:tc>
          <w:tcPr>
            <w:tcW w:w="960" w:type="dxa"/>
          </w:tcPr>
          <w:p w14:paraId="3A9BEBE0" w14:textId="77777777" w:rsidR="00E8069C" w:rsidRDefault="00E8069C">
            <w:r>
              <w:t>Aina Sajid</w:t>
            </w:r>
          </w:p>
        </w:tc>
        <w:tc>
          <w:tcPr>
            <w:tcW w:w="935" w:type="dxa"/>
          </w:tcPr>
          <w:p w14:paraId="0AB4CBCB" w14:textId="77777777" w:rsidR="00E8069C" w:rsidRDefault="00E8069C">
            <w:r>
              <w:t>Muhammad Humair A Talal</w:t>
            </w:r>
          </w:p>
        </w:tc>
        <w:tc>
          <w:tcPr>
            <w:tcW w:w="957" w:type="dxa"/>
          </w:tcPr>
          <w:p w14:paraId="54FACEEF" w14:textId="77777777" w:rsidR="00E8069C" w:rsidRDefault="00E8069C">
            <w:r>
              <w:t>109267-P</w:t>
            </w:r>
          </w:p>
        </w:tc>
        <w:tc>
          <w:tcPr>
            <w:tcW w:w="700" w:type="dxa"/>
          </w:tcPr>
          <w:p w14:paraId="4E47BAE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DB315A" w14:textId="77777777" w:rsidR="00E8069C" w:rsidRDefault="00E8069C">
            <w:r>
              <w:t>13.938776</w:t>
            </w:r>
          </w:p>
        </w:tc>
        <w:tc>
          <w:tcPr>
            <w:tcW w:w="598" w:type="dxa"/>
          </w:tcPr>
          <w:p w14:paraId="64010A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0E3A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F4EC4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1A32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1A7F8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9ABD85" w14:textId="77777777" w:rsidR="00E8069C" w:rsidRDefault="00E8069C">
            <w:r>
              <w:t>48.938776</w:t>
            </w:r>
          </w:p>
        </w:tc>
      </w:tr>
      <w:tr w:rsidR="00E8069C" w14:paraId="0EA30BC1" w14:textId="77777777" w:rsidTr="00E8069C">
        <w:tc>
          <w:tcPr>
            <w:tcW w:w="1133" w:type="dxa"/>
          </w:tcPr>
          <w:p w14:paraId="7169CFF0" w14:textId="77777777" w:rsidR="00E8069C" w:rsidRDefault="00E8069C">
            <w:r>
              <w:t>1882</w:t>
            </w:r>
          </w:p>
        </w:tc>
        <w:tc>
          <w:tcPr>
            <w:tcW w:w="615" w:type="dxa"/>
          </w:tcPr>
          <w:p w14:paraId="47B02F37" w14:textId="77777777" w:rsidR="00E8069C" w:rsidRDefault="00E8069C">
            <w:r>
              <w:t>15285</w:t>
            </w:r>
          </w:p>
        </w:tc>
        <w:tc>
          <w:tcPr>
            <w:tcW w:w="960" w:type="dxa"/>
          </w:tcPr>
          <w:p w14:paraId="4D103875" w14:textId="77777777" w:rsidR="00E8069C" w:rsidRDefault="00E8069C">
            <w:r>
              <w:t>Muhammad Bilal</w:t>
            </w:r>
          </w:p>
        </w:tc>
        <w:tc>
          <w:tcPr>
            <w:tcW w:w="935" w:type="dxa"/>
          </w:tcPr>
          <w:p w14:paraId="0252B46D" w14:textId="77777777" w:rsidR="00E8069C" w:rsidRDefault="00E8069C">
            <w:r>
              <w:t>Azur Khan</w:t>
            </w:r>
          </w:p>
        </w:tc>
        <w:tc>
          <w:tcPr>
            <w:tcW w:w="957" w:type="dxa"/>
          </w:tcPr>
          <w:p w14:paraId="39E07DDC" w14:textId="77777777" w:rsidR="00E8069C" w:rsidRDefault="00E8069C">
            <w:r>
              <w:t>5805-AJK</w:t>
            </w:r>
          </w:p>
        </w:tc>
        <w:tc>
          <w:tcPr>
            <w:tcW w:w="700" w:type="dxa"/>
          </w:tcPr>
          <w:p w14:paraId="355AF64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DA7DAAF" w14:textId="77777777" w:rsidR="00E8069C" w:rsidRDefault="00E8069C">
            <w:r>
              <w:t>13.9375</w:t>
            </w:r>
          </w:p>
        </w:tc>
        <w:tc>
          <w:tcPr>
            <w:tcW w:w="598" w:type="dxa"/>
          </w:tcPr>
          <w:p w14:paraId="2B7D6F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239D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4C47B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685B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9687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E8D793" w14:textId="77777777" w:rsidR="00E8069C" w:rsidRDefault="00E8069C">
            <w:r>
              <w:t>48.9375</w:t>
            </w:r>
          </w:p>
        </w:tc>
      </w:tr>
      <w:tr w:rsidR="00E8069C" w14:paraId="31AE52FE" w14:textId="77777777" w:rsidTr="00E8069C">
        <w:tc>
          <w:tcPr>
            <w:tcW w:w="1133" w:type="dxa"/>
          </w:tcPr>
          <w:p w14:paraId="2006AD6D" w14:textId="77777777" w:rsidR="00E8069C" w:rsidRDefault="00E8069C">
            <w:r>
              <w:t>1883</w:t>
            </w:r>
          </w:p>
        </w:tc>
        <w:tc>
          <w:tcPr>
            <w:tcW w:w="615" w:type="dxa"/>
          </w:tcPr>
          <w:p w14:paraId="79AF54B2" w14:textId="77777777" w:rsidR="00E8069C" w:rsidRDefault="00E8069C">
            <w:r>
              <w:t>18813</w:t>
            </w:r>
          </w:p>
        </w:tc>
        <w:tc>
          <w:tcPr>
            <w:tcW w:w="960" w:type="dxa"/>
          </w:tcPr>
          <w:p w14:paraId="56511C2F" w14:textId="77777777" w:rsidR="00E8069C" w:rsidRDefault="00E8069C">
            <w:r>
              <w:t>Syeda Sabah Zahra</w:t>
            </w:r>
          </w:p>
        </w:tc>
        <w:tc>
          <w:tcPr>
            <w:tcW w:w="935" w:type="dxa"/>
          </w:tcPr>
          <w:p w14:paraId="00B32A18" w14:textId="77777777" w:rsidR="00E8069C" w:rsidRDefault="00E8069C">
            <w:r>
              <w:t>Syed Ilyas Hussain</w:t>
            </w:r>
          </w:p>
        </w:tc>
        <w:tc>
          <w:tcPr>
            <w:tcW w:w="957" w:type="dxa"/>
          </w:tcPr>
          <w:p w14:paraId="74628739" w14:textId="77777777" w:rsidR="00E8069C" w:rsidRDefault="00E8069C">
            <w:r>
              <w:t>5863-AJK</w:t>
            </w:r>
          </w:p>
        </w:tc>
        <w:tc>
          <w:tcPr>
            <w:tcW w:w="700" w:type="dxa"/>
          </w:tcPr>
          <w:p w14:paraId="7BEAAFE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56B7BAC" w14:textId="77777777" w:rsidR="00E8069C" w:rsidRDefault="00E8069C">
            <w:r>
              <w:t>13.933333</w:t>
            </w:r>
          </w:p>
        </w:tc>
        <w:tc>
          <w:tcPr>
            <w:tcW w:w="598" w:type="dxa"/>
          </w:tcPr>
          <w:p w14:paraId="37747A5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85EA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88692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236DE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02AC7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9F3482" w14:textId="77777777" w:rsidR="00E8069C" w:rsidRDefault="00E8069C">
            <w:r>
              <w:t>48.933333</w:t>
            </w:r>
          </w:p>
        </w:tc>
      </w:tr>
      <w:tr w:rsidR="00E8069C" w14:paraId="1BEA9FB8" w14:textId="77777777" w:rsidTr="00E8069C">
        <w:tc>
          <w:tcPr>
            <w:tcW w:w="1133" w:type="dxa"/>
          </w:tcPr>
          <w:p w14:paraId="07B2A62E" w14:textId="77777777" w:rsidR="00E8069C" w:rsidRDefault="00E8069C">
            <w:r>
              <w:t>1884</w:t>
            </w:r>
          </w:p>
        </w:tc>
        <w:tc>
          <w:tcPr>
            <w:tcW w:w="615" w:type="dxa"/>
          </w:tcPr>
          <w:p w14:paraId="03D62288" w14:textId="77777777" w:rsidR="00E8069C" w:rsidRDefault="00E8069C">
            <w:r>
              <w:t>2234</w:t>
            </w:r>
          </w:p>
        </w:tc>
        <w:tc>
          <w:tcPr>
            <w:tcW w:w="960" w:type="dxa"/>
          </w:tcPr>
          <w:p w14:paraId="48F76A9C" w14:textId="77777777" w:rsidR="00E8069C" w:rsidRDefault="00E8069C">
            <w:r>
              <w:t>Mamoona Kausar</w:t>
            </w:r>
          </w:p>
        </w:tc>
        <w:tc>
          <w:tcPr>
            <w:tcW w:w="935" w:type="dxa"/>
          </w:tcPr>
          <w:p w14:paraId="56C1CD25" w14:textId="77777777" w:rsidR="00E8069C" w:rsidRDefault="00E8069C">
            <w:r>
              <w:t>Shabbir Hussain</w:t>
            </w:r>
          </w:p>
        </w:tc>
        <w:tc>
          <w:tcPr>
            <w:tcW w:w="957" w:type="dxa"/>
          </w:tcPr>
          <w:p w14:paraId="63E7E28D" w14:textId="77777777" w:rsidR="00E8069C" w:rsidRDefault="00E8069C">
            <w:r>
              <w:t>96663-P</w:t>
            </w:r>
          </w:p>
        </w:tc>
        <w:tc>
          <w:tcPr>
            <w:tcW w:w="700" w:type="dxa"/>
          </w:tcPr>
          <w:p w14:paraId="4362CF2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B2AE90" w14:textId="77777777" w:rsidR="00E8069C" w:rsidRDefault="00E8069C">
            <w:r>
              <w:t>13.929167</w:t>
            </w:r>
          </w:p>
        </w:tc>
        <w:tc>
          <w:tcPr>
            <w:tcW w:w="598" w:type="dxa"/>
          </w:tcPr>
          <w:p w14:paraId="21DFB3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F6835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190615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7C0B21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217A2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5924EE" w14:textId="77777777" w:rsidR="00E8069C" w:rsidRDefault="00E8069C">
            <w:r>
              <w:t>48.929167</w:t>
            </w:r>
          </w:p>
        </w:tc>
      </w:tr>
      <w:tr w:rsidR="00E8069C" w14:paraId="057DC160" w14:textId="77777777" w:rsidTr="00E8069C">
        <w:tc>
          <w:tcPr>
            <w:tcW w:w="1133" w:type="dxa"/>
          </w:tcPr>
          <w:p w14:paraId="12FE26D8" w14:textId="77777777" w:rsidR="00E8069C" w:rsidRDefault="00E8069C">
            <w:r>
              <w:t>1885</w:t>
            </w:r>
          </w:p>
        </w:tc>
        <w:tc>
          <w:tcPr>
            <w:tcW w:w="615" w:type="dxa"/>
          </w:tcPr>
          <w:p w14:paraId="4674EA17" w14:textId="77777777" w:rsidR="00E8069C" w:rsidRDefault="00E8069C">
            <w:r>
              <w:t>15070</w:t>
            </w:r>
          </w:p>
        </w:tc>
        <w:tc>
          <w:tcPr>
            <w:tcW w:w="960" w:type="dxa"/>
          </w:tcPr>
          <w:p w14:paraId="0E456008" w14:textId="77777777" w:rsidR="00E8069C" w:rsidRDefault="00E8069C">
            <w:r>
              <w:t>Abubakar Saddique</w:t>
            </w:r>
          </w:p>
        </w:tc>
        <w:tc>
          <w:tcPr>
            <w:tcW w:w="935" w:type="dxa"/>
          </w:tcPr>
          <w:p w14:paraId="1681C70F" w14:textId="77777777" w:rsidR="00E8069C" w:rsidRDefault="00E8069C">
            <w:r>
              <w:t>Ghulam yasin</w:t>
            </w:r>
          </w:p>
        </w:tc>
        <w:tc>
          <w:tcPr>
            <w:tcW w:w="957" w:type="dxa"/>
          </w:tcPr>
          <w:p w14:paraId="0BBE4E1D" w14:textId="77777777" w:rsidR="00E8069C" w:rsidRDefault="00E8069C">
            <w:r>
              <w:t>110117-P</w:t>
            </w:r>
          </w:p>
        </w:tc>
        <w:tc>
          <w:tcPr>
            <w:tcW w:w="700" w:type="dxa"/>
          </w:tcPr>
          <w:p w14:paraId="62277D5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0004507" w14:textId="77777777" w:rsidR="00E8069C" w:rsidRDefault="00E8069C">
            <w:r>
              <w:t>13.925</w:t>
            </w:r>
          </w:p>
        </w:tc>
        <w:tc>
          <w:tcPr>
            <w:tcW w:w="598" w:type="dxa"/>
          </w:tcPr>
          <w:p w14:paraId="4564EFE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53C93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5AC5C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614C3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B692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2AD017" w14:textId="77777777" w:rsidR="00E8069C" w:rsidRDefault="00E8069C">
            <w:r>
              <w:t>48.925</w:t>
            </w:r>
          </w:p>
        </w:tc>
      </w:tr>
      <w:tr w:rsidR="00E8069C" w14:paraId="28E47D5F" w14:textId="77777777" w:rsidTr="00E8069C">
        <w:tc>
          <w:tcPr>
            <w:tcW w:w="1133" w:type="dxa"/>
          </w:tcPr>
          <w:p w14:paraId="44702A23" w14:textId="77777777" w:rsidR="00E8069C" w:rsidRDefault="00E8069C">
            <w:r>
              <w:t>1886</w:t>
            </w:r>
          </w:p>
        </w:tc>
        <w:tc>
          <w:tcPr>
            <w:tcW w:w="615" w:type="dxa"/>
          </w:tcPr>
          <w:p w14:paraId="6A237C83" w14:textId="77777777" w:rsidR="00E8069C" w:rsidRDefault="00E8069C">
            <w:r>
              <w:t>18485</w:t>
            </w:r>
          </w:p>
        </w:tc>
        <w:tc>
          <w:tcPr>
            <w:tcW w:w="960" w:type="dxa"/>
          </w:tcPr>
          <w:p w14:paraId="6E6C9D02" w14:textId="77777777" w:rsidR="00E8069C" w:rsidRDefault="00E8069C">
            <w:r>
              <w:t>Ume Rubab</w:t>
            </w:r>
          </w:p>
        </w:tc>
        <w:tc>
          <w:tcPr>
            <w:tcW w:w="935" w:type="dxa"/>
          </w:tcPr>
          <w:p w14:paraId="57D041C6" w14:textId="77777777" w:rsidR="00E8069C" w:rsidRDefault="00E8069C">
            <w:r>
              <w:t>MALIK AZHAR HUSSAIN</w:t>
            </w:r>
          </w:p>
        </w:tc>
        <w:tc>
          <w:tcPr>
            <w:tcW w:w="957" w:type="dxa"/>
          </w:tcPr>
          <w:p w14:paraId="6B782012" w14:textId="77777777" w:rsidR="00E8069C" w:rsidRDefault="00E8069C">
            <w:r>
              <w:t>101839-P</w:t>
            </w:r>
          </w:p>
        </w:tc>
        <w:tc>
          <w:tcPr>
            <w:tcW w:w="700" w:type="dxa"/>
          </w:tcPr>
          <w:p w14:paraId="30E766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5949F7" w14:textId="77777777" w:rsidR="00E8069C" w:rsidRDefault="00E8069C">
            <w:r>
              <w:t>14.425</w:t>
            </w:r>
          </w:p>
        </w:tc>
        <w:tc>
          <w:tcPr>
            <w:tcW w:w="598" w:type="dxa"/>
          </w:tcPr>
          <w:p w14:paraId="54775E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80730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CA76DE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363EDE8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EB63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61180C" w14:textId="77777777" w:rsidR="00E8069C" w:rsidRDefault="00E8069C">
            <w:r>
              <w:t>48.925</w:t>
            </w:r>
          </w:p>
        </w:tc>
      </w:tr>
      <w:tr w:rsidR="00E8069C" w14:paraId="2A800872" w14:textId="77777777" w:rsidTr="00E8069C">
        <w:tc>
          <w:tcPr>
            <w:tcW w:w="1133" w:type="dxa"/>
          </w:tcPr>
          <w:p w14:paraId="60AA6679" w14:textId="77777777" w:rsidR="00E8069C" w:rsidRDefault="00E8069C">
            <w:r>
              <w:t>1887</w:t>
            </w:r>
          </w:p>
        </w:tc>
        <w:tc>
          <w:tcPr>
            <w:tcW w:w="615" w:type="dxa"/>
          </w:tcPr>
          <w:p w14:paraId="5536050A" w14:textId="77777777" w:rsidR="00E8069C" w:rsidRDefault="00E8069C">
            <w:r>
              <w:t>18295</w:t>
            </w:r>
          </w:p>
        </w:tc>
        <w:tc>
          <w:tcPr>
            <w:tcW w:w="960" w:type="dxa"/>
          </w:tcPr>
          <w:p w14:paraId="146C2EAC" w14:textId="77777777" w:rsidR="00E8069C" w:rsidRDefault="00E8069C">
            <w:r>
              <w:t>Subayyel Sohail Ahmad</w:t>
            </w:r>
          </w:p>
        </w:tc>
        <w:tc>
          <w:tcPr>
            <w:tcW w:w="935" w:type="dxa"/>
          </w:tcPr>
          <w:p w14:paraId="15472E64" w14:textId="77777777" w:rsidR="00E8069C" w:rsidRDefault="00E8069C">
            <w:r>
              <w:t>SOHAIL AHMAD</w:t>
            </w:r>
          </w:p>
        </w:tc>
        <w:tc>
          <w:tcPr>
            <w:tcW w:w="957" w:type="dxa"/>
          </w:tcPr>
          <w:p w14:paraId="66CB64C1" w14:textId="77777777" w:rsidR="00E8069C" w:rsidRDefault="00E8069C">
            <w:r>
              <w:t>113783-P</w:t>
            </w:r>
          </w:p>
        </w:tc>
        <w:tc>
          <w:tcPr>
            <w:tcW w:w="700" w:type="dxa"/>
          </w:tcPr>
          <w:p w14:paraId="2888C7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4CC5C9" w14:textId="77777777" w:rsidR="00E8069C" w:rsidRDefault="00E8069C">
            <w:r>
              <w:t>13.925</w:t>
            </w:r>
          </w:p>
        </w:tc>
        <w:tc>
          <w:tcPr>
            <w:tcW w:w="598" w:type="dxa"/>
          </w:tcPr>
          <w:p w14:paraId="764C86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D8D40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4AD73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72EA4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67E9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7C957F" w14:textId="77777777" w:rsidR="00E8069C" w:rsidRDefault="00E8069C">
            <w:r>
              <w:t>48.925</w:t>
            </w:r>
          </w:p>
        </w:tc>
      </w:tr>
      <w:tr w:rsidR="00E8069C" w14:paraId="1EF401B3" w14:textId="77777777" w:rsidTr="00E8069C">
        <w:tc>
          <w:tcPr>
            <w:tcW w:w="1133" w:type="dxa"/>
          </w:tcPr>
          <w:p w14:paraId="0CD0D90E" w14:textId="77777777" w:rsidR="00E8069C" w:rsidRDefault="00E8069C">
            <w:r>
              <w:t>1888</w:t>
            </w:r>
          </w:p>
        </w:tc>
        <w:tc>
          <w:tcPr>
            <w:tcW w:w="615" w:type="dxa"/>
          </w:tcPr>
          <w:p w14:paraId="0426BCBD" w14:textId="77777777" w:rsidR="00E8069C" w:rsidRDefault="00E8069C">
            <w:r>
              <w:t>16681</w:t>
            </w:r>
          </w:p>
        </w:tc>
        <w:tc>
          <w:tcPr>
            <w:tcW w:w="960" w:type="dxa"/>
          </w:tcPr>
          <w:p w14:paraId="5D23629E" w14:textId="77777777" w:rsidR="00E8069C" w:rsidRDefault="00E8069C">
            <w:r>
              <w:t>Muhammad Hamza Zia</w:t>
            </w:r>
          </w:p>
        </w:tc>
        <w:tc>
          <w:tcPr>
            <w:tcW w:w="935" w:type="dxa"/>
          </w:tcPr>
          <w:p w14:paraId="318B3DF0" w14:textId="77777777" w:rsidR="00E8069C" w:rsidRDefault="00E8069C">
            <w:r>
              <w:t>Zia Ullah Sabir</w:t>
            </w:r>
          </w:p>
        </w:tc>
        <w:tc>
          <w:tcPr>
            <w:tcW w:w="957" w:type="dxa"/>
          </w:tcPr>
          <w:p w14:paraId="45D3E14D" w14:textId="77777777" w:rsidR="00E8069C" w:rsidRDefault="00E8069C">
            <w:r>
              <w:t>112546-P</w:t>
            </w:r>
          </w:p>
        </w:tc>
        <w:tc>
          <w:tcPr>
            <w:tcW w:w="700" w:type="dxa"/>
          </w:tcPr>
          <w:p w14:paraId="304F87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0C32E5" w14:textId="77777777" w:rsidR="00E8069C" w:rsidRDefault="00E8069C">
            <w:r>
              <w:t>13.908333</w:t>
            </w:r>
          </w:p>
        </w:tc>
        <w:tc>
          <w:tcPr>
            <w:tcW w:w="598" w:type="dxa"/>
          </w:tcPr>
          <w:p w14:paraId="4D097F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6DBC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E17FE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1F49B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FEA0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5AA836" w14:textId="77777777" w:rsidR="00E8069C" w:rsidRDefault="00E8069C">
            <w:r>
              <w:t>48.908333</w:t>
            </w:r>
          </w:p>
        </w:tc>
      </w:tr>
      <w:tr w:rsidR="00E8069C" w14:paraId="259CADC6" w14:textId="77777777" w:rsidTr="00E8069C">
        <w:tc>
          <w:tcPr>
            <w:tcW w:w="1133" w:type="dxa"/>
          </w:tcPr>
          <w:p w14:paraId="11F200F4" w14:textId="77777777" w:rsidR="00E8069C" w:rsidRDefault="00E8069C">
            <w:r>
              <w:t>1889</w:t>
            </w:r>
          </w:p>
        </w:tc>
        <w:tc>
          <w:tcPr>
            <w:tcW w:w="615" w:type="dxa"/>
          </w:tcPr>
          <w:p w14:paraId="491D94CF" w14:textId="77777777" w:rsidR="00E8069C" w:rsidRDefault="00E8069C">
            <w:r>
              <w:t>18073</w:t>
            </w:r>
          </w:p>
        </w:tc>
        <w:tc>
          <w:tcPr>
            <w:tcW w:w="960" w:type="dxa"/>
          </w:tcPr>
          <w:p w14:paraId="0EE29208" w14:textId="77777777" w:rsidR="00E8069C" w:rsidRDefault="00E8069C">
            <w:r>
              <w:t>Huma Imtiaz</w:t>
            </w:r>
          </w:p>
        </w:tc>
        <w:tc>
          <w:tcPr>
            <w:tcW w:w="935" w:type="dxa"/>
          </w:tcPr>
          <w:p w14:paraId="250905AA" w14:textId="77777777" w:rsidR="00E8069C" w:rsidRDefault="00E8069C">
            <w:r>
              <w:t>muhammad imtiaz ali</w:t>
            </w:r>
          </w:p>
        </w:tc>
        <w:tc>
          <w:tcPr>
            <w:tcW w:w="957" w:type="dxa"/>
          </w:tcPr>
          <w:p w14:paraId="662B0C8B" w14:textId="77777777" w:rsidR="00E8069C" w:rsidRDefault="00E8069C">
            <w:r>
              <w:t>116713p</w:t>
            </w:r>
          </w:p>
        </w:tc>
        <w:tc>
          <w:tcPr>
            <w:tcW w:w="700" w:type="dxa"/>
          </w:tcPr>
          <w:p w14:paraId="6C95771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06E980" w14:textId="77777777" w:rsidR="00E8069C" w:rsidRDefault="00E8069C">
            <w:r>
              <w:t>13.904167</w:t>
            </w:r>
          </w:p>
        </w:tc>
        <w:tc>
          <w:tcPr>
            <w:tcW w:w="598" w:type="dxa"/>
          </w:tcPr>
          <w:p w14:paraId="4D38B1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F42D8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84637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DE9E0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6392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07E9AF" w14:textId="77777777" w:rsidR="00E8069C" w:rsidRDefault="00E8069C">
            <w:r>
              <w:t>48.904167</w:t>
            </w:r>
          </w:p>
        </w:tc>
      </w:tr>
      <w:tr w:rsidR="00E8069C" w14:paraId="258CCEB6" w14:textId="77777777" w:rsidTr="00E8069C">
        <w:tc>
          <w:tcPr>
            <w:tcW w:w="1133" w:type="dxa"/>
          </w:tcPr>
          <w:p w14:paraId="06C35E8C" w14:textId="77777777" w:rsidR="00E8069C" w:rsidRDefault="00E8069C">
            <w:r>
              <w:t>1890</w:t>
            </w:r>
          </w:p>
        </w:tc>
        <w:tc>
          <w:tcPr>
            <w:tcW w:w="615" w:type="dxa"/>
          </w:tcPr>
          <w:p w14:paraId="68820CD6" w14:textId="77777777" w:rsidR="00E8069C" w:rsidRDefault="00E8069C">
            <w:r>
              <w:t>20225</w:t>
            </w:r>
          </w:p>
        </w:tc>
        <w:tc>
          <w:tcPr>
            <w:tcW w:w="960" w:type="dxa"/>
          </w:tcPr>
          <w:p w14:paraId="60336A6C" w14:textId="77777777" w:rsidR="00E8069C" w:rsidRDefault="00E8069C">
            <w:r>
              <w:t>Tehreem Khan</w:t>
            </w:r>
          </w:p>
        </w:tc>
        <w:tc>
          <w:tcPr>
            <w:tcW w:w="935" w:type="dxa"/>
          </w:tcPr>
          <w:p w14:paraId="2F8694AA" w14:textId="77777777" w:rsidR="00E8069C" w:rsidRDefault="00E8069C">
            <w:r>
              <w:t>Aman Ullah Khan</w:t>
            </w:r>
          </w:p>
        </w:tc>
        <w:tc>
          <w:tcPr>
            <w:tcW w:w="957" w:type="dxa"/>
          </w:tcPr>
          <w:p w14:paraId="59021905" w14:textId="77777777" w:rsidR="00E8069C" w:rsidRDefault="00E8069C">
            <w:r>
              <w:t>111253-P</w:t>
            </w:r>
          </w:p>
        </w:tc>
        <w:tc>
          <w:tcPr>
            <w:tcW w:w="700" w:type="dxa"/>
          </w:tcPr>
          <w:p w14:paraId="0B45E4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6C2D72" w14:textId="77777777" w:rsidR="00E8069C" w:rsidRDefault="00E8069C">
            <w:r>
              <w:t>13.904167</w:t>
            </w:r>
          </w:p>
        </w:tc>
        <w:tc>
          <w:tcPr>
            <w:tcW w:w="598" w:type="dxa"/>
          </w:tcPr>
          <w:p w14:paraId="38181D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3520E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13AE91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0E29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5AC1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C9DF6A" w14:textId="77777777" w:rsidR="00E8069C" w:rsidRDefault="00E8069C">
            <w:r>
              <w:t>48.904167</w:t>
            </w:r>
          </w:p>
        </w:tc>
      </w:tr>
      <w:tr w:rsidR="00E8069C" w14:paraId="52519FC8" w14:textId="77777777" w:rsidTr="00E8069C">
        <w:tc>
          <w:tcPr>
            <w:tcW w:w="1133" w:type="dxa"/>
          </w:tcPr>
          <w:p w14:paraId="25E2D07E" w14:textId="77777777" w:rsidR="00E8069C" w:rsidRDefault="00E8069C">
            <w:r>
              <w:t>1891</w:t>
            </w:r>
          </w:p>
        </w:tc>
        <w:tc>
          <w:tcPr>
            <w:tcW w:w="615" w:type="dxa"/>
          </w:tcPr>
          <w:p w14:paraId="27A5CC01" w14:textId="77777777" w:rsidR="00E8069C" w:rsidRDefault="00E8069C">
            <w:r>
              <w:t>18296</w:t>
            </w:r>
          </w:p>
        </w:tc>
        <w:tc>
          <w:tcPr>
            <w:tcW w:w="960" w:type="dxa"/>
          </w:tcPr>
          <w:p w14:paraId="1E900A39" w14:textId="77777777" w:rsidR="00E8069C" w:rsidRDefault="00E8069C">
            <w:r>
              <w:t>Shehzina Tariq</w:t>
            </w:r>
          </w:p>
        </w:tc>
        <w:tc>
          <w:tcPr>
            <w:tcW w:w="935" w:type="dxa"/>
          </w:tcPr>
          <w:p w14:paraId="16E4E79A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6695CFF1" w14:textId="77777777" w:rsidR="00E8069C" w:rsidRDefault="00E8069C">
            <w:r>
              <w:t>110290-P</w:t>
            </w:r>
          </w:p>
        </w:tc>
        <w:tc>
          <w:tcPr>
            <w:tcW w:w="700" w:type="dxa"/>
          </w:tcPr>
          <w:p w14:paraId="590A589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F58799" w14:textId="77777777" w:rsidR="00E8069C" w:rsidRDefault="00E8069C">
            <w:r>
              <w:t>13.9</w:t>
            </w:r>
          </w:p>
        </w:tc>
        <w:tc>
          <w:tcPr>
            <w:tcW w:w="598" w:type="dxa"/>
          </w:tcPr>
          <w:p w14:paraId="725FE4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C46C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77D19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CB091B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D380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0079E8" w14:textId="77777777" w:rsidR="00E8069C" w:rsidRDefault="00E8069C">
            <w:r>
              <w:t>48.9</w:t>
            </w:r>
          </w:p>
        </w:tc>
      </w:tr>
      <w:tr w:rsidR="00E8069C" w14:paraId="41BA80B9" w14:textId="77777777" w:rsidTr="00E8069C">
        <w:tc>
          <w:tcPr>
            <w:tcW w:w="1133" w:type="dxa"/>
          </w:tcPr>
          <w:p w14:paraId="206BA814" w14:textId="77777777" w:rsidR="00E8069C" w:rsidRDefault="00E8069C">
            <w:r>
              <w:t>1892</w:t>
            </w:r>
          </w:p>
        </w:tc>
        <w:tc>
          <w:tcPr>
            <w:tcW w:w="615" w:type="dxa"/>
          </w:tcPr>
          <w:p w14:paraId="62AD115D" w14:textId="77777777" w:rsidR="00E8069C" w:rsidRDefault="00E8069C">
            <w:r>
              <w:t>5577</w:t>
            </w:r>
          </w:p>
        </w:tc>
        <w:tc>
          <w:tcPr>
            <w:tcW w:w="960" w:type="dxa"/>
          </w:tcPr>
          <w:p w14:paraId="248017E5" w14:textId="77777777" w:rsidR="00E8069C" w:rsidRDefault="00E8069C">
            <w:r>
              <w:t>Abneer Erik</w:t>
            </w:r>
          </w:p>
        </w:tc>
        <w:tc>
          <w:tcPr>
            <w:tcW w:w="935" w:type="dxa"/>
          </w:tcPr>
          <w:p w14:paraId="61217060" w14:textId="77777777" w:rsidR="00E8069C" w:rsidRDefault="00E8069C">
            <w:r>
              <w:t>Erik Masih</w:t>
            </w:r>
          </w:p>
        </w:tc>
        <w:tc>
          <w:tcPr>
            <w:tcW w:w="957" w:type="dxa"/>
          </w:tcPr>
          <w:p w14:paraId="5AE0F7F4" w14:textId="77777777" w:rsidR="00E8069C" w:rsidRDefault="00E8069C">
            <w:r>
              <w:t>101712-P</w:t>
            </w:r>
          </w:p>
        </w:tc>
        <w:tc>
          <w:tcPr>
            <w:tcW w:w="700" w:type="dxa"/>
          </w:tcPr>
          <w:p w14:paraId="0BFC8F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0CD196" w14:textId="77777777" w:rsidR="00E8069C" w:rsidRDefault="00E8069C">
            <w:r>
              <w:t>13.9</w:t>
            </w:r>
          </w:p>
        </w:tc>
        <w:tc>
          <w:tcPr>
            <w:tcW w:w="598" w:type="dxa"/>
          </w:tcPr>
          <w:p w14:paraId="4DD162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BAB27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5D4D2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65CD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9401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0638B7" w14:textId="77777777" w:rsidR="00E8069C" w:rsidRDefault="00E8069C">
            <w:r>
              <w:t>48.9</w:t>
            </w:r>
          </w:p>
        </w:tc>
      </w:tr>
      <w:tr w:rsidR="00E8069C" w14:paraId="191ED55F" w14:textId="77777777" w:rsidTr="00E8069C">
        <w:tc>
          <w:tcPr>
            <w:tcW w:w="1133" w:type="dxa"/>
          </w:tcPr>
          <w:p w14:paraId="2AE9148C" w14:textId="77777777" w:rsidR="00E8069C" w:rsidRDefault="00E8069C">
            <w:r>
              <w:t>1893</w:t>
            </w:r>
          </w:p>
        </w:tc>
        <w:tc>
          <w:tcPr>
            <w:tcW w:w="615" w:type="dxa"/>
          </w:tcPr>
          <w:p w14:paraId="48763EE4" w14:textId="77777777" w:rsidR="00E8069C" w:rsidRDefault="00E8069C">
            <w:r>
              <w:t>15825</w:t>
            </w:r>
          </w:p>
        </w:tc>
        <w:tc>
          <w:tcPr>
            <w:tcW w:w="960" w:type="dxa"/>
          </w:tcPr>
          <w:p w14:paraId="7B5782DF" w14:textId="77777777" w:rsidR="00E8069C" w:rsidRDefault="00E8069C">
            <w:r>
              <w:t>Safdar Manzoor</w:t>
            </w:r>
          </w:p>
        </w:tc>
        <w:tc>
          <w:tcPr>
            <w:tcW w:w="935" w:type="dxa"/>
          </w:tcPr>
          <w:p w14:paraId="6744A13E" w14:textId="77777777" w:rsidR="00E8069C" w:rsidRDefault="00E8069C">
            <w:r>
              <w:t>manzoor ahmad</w:t>
            </w:r>
          </w:p>
        </w:tc>
        <w:tc>
          <w:tcPr>
            <w:tcW w:w="957" w:type="dxa"/>
          </w:tcPr>
          <w:p w14:paraId="4EEAA7A8" w14:textId="77777777" w:rsidR="00E8069C" w:rsidRDefault="00E8069C">
            <w:r>
              <w:t>114331-P</w:t>
            </w:r>
          </w:p>
        </w:tc>
        <w:tc>
          <w:tcPr>
            <w:tcW w:w="700" w:type="dxa"/>
          </w:tcPr>
          <w:p w14:paraId="69ACA6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845B74" w14:textId="77777777" w:rsidR="00E8069C" w:rsidRDefault="00E8069C">
            <w:r>
              <w:t>13.895833</w:t>
            </w:r>
          </w:p>
        </w:tc>
        <w:tc>
          <w:tcPr>
            <w:tcW w:w="598" w:type="dxa"/>
          </w:tcPr>
          <w:p w14:paraId="33B521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D798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F8674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F9FDA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911EE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45C6F18" w14:textId="77777777" w:rsidR="00E8069C" w:rsidRDefault="00E8069C">
            <w:r>
              <w:t>48.895833</w:t>
            </w:r>
          </w:p>
        </w:tc>
      </w:tr>
      <w:tr w:rsidR="00E8069C" w14:paraId="51382B2C" w14:textId="77777777" w:rsidTr="00E8069C">
        <w:tc>
          <w:tcPr>
            <w:tcW w:w="1133" w:type="dxa"/>
          </w:tcPr>
          <w:p w14:paraId="4EEC557C" w14:textId="77777777" w:rsidR="00E8069C" w:rsidRDefault="00E8069C">
            <w:r>
              <w:t>1894</w:t>
            </w:r>
          </w:p>
        </w:tc>
        <w:tc>
          <w:tcPr>
            <w:tcW w:w="615" w:type="dxa"/>
          </w:tcPr>
          <w:p w14:paraId="627A44B5" w14:textId="77777777" w:rsidR="00E8069C" w:rsidRDefault="00E8069C">
            <w:r>
              <w:t>4918</w:t>
            </w:r>
          </w:p>
        </w:tc>
        <w:tc>
          <w:tcPr>
            <w:tcW w:w="960" w:type="dxa"/>
          </w:tcPr>
          <w:p w14:paraId="07AAB264" w14:textId="77777777" w:rsidR="00E8069C" w:rsidRDefault="00E8069C">
            <w:r>
              <w:t>Mazia Shabbir</w:t>
            </w:r>
          </w:p>
        </w:tc>
        <w:tc>
          <w:tcPr>
            <w:tcW w:w="935" w:type="dxa"/>
          </w:tcPr>
          <w:p w14:paraId="3A8A699D" w14:textId="77777777" w:rsidR="00E8069C" w:rsidRDefault="00E8069C">
            <w:r>
              <w:t>Shabbir Hussain</w:t>
            </w:r>
          </w:p>
        </w:tc>
        <w:tc>
          <w:tcPr>
            <w:tcW w:w="957" w:type="dxa"/>
          </w:tcPr>
          <w:p w14:paraId="6B028A38" w14:textId="77777777" w:rsidR="00E8069C" w:rsidRDefault="00E8069C">
            <w:r>
              <w:t>108412-P</w:t>
            </w:r>
          </w:p>
        </w:tc>
        <w:tc>
          <w:tcPr>
            <w:tcW w:w="700" w:type="dxa"/>
          </w:tcPr>
          <w:p w14:paraId="75BA076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BB04BB" w14:textId="77777777" w:rsidR="00E8069C" w:rsidRDefault="00E8069C">
            <w:r>
              <w:t>13.892</w:t>
            </w:r>
          </w:p>
        </w:tc>
        <w:tc>
          <w:tcPr>
            <w:tcW w:w="598" w:type="dxa"/>
          </w:tcPr>
          <w:p w14:paraId="2DB186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734D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87B57B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EE180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1005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B343AE" w14:textId="77777777" w:rsidR="00E8069C" w:rsidRDefault="00E8069C">
            <w:r>
              <w:t>48.892</w:t>
            </w:r>
          </w:p>
        </w:tc>
      </w:tr>
      <w:tr w:rsidR="00E8069C" w14:paraId="0A107855" w14:textId="77777777" w:rsidTr="00E8069C">
        <w:tc>
          <w:tcPr>
            <w:tcW w:w="1133" w:type="dxa"/>
          </w:tcPr>
          <w:p w14:paraId="72DD2354" w14:textId="77777777" w:rsidR="00E8069C" w:rsidRDefault="00E8069C">
            <w:r>
              <w:t>1895</w:t>
            </w:r>
          </w:p>
        </w:tc>
        <w:tc>
          <w:tcPr>
            <w:tcW w:w="615" w:type="dxa"/>
          </w:tcPr>
          <w:p w14:paraId="3A30A9AD" w14:textId="77777777" w:rsidR="00E8069C" w:rsidRDefault="00E8069C">
            <w:r>
              <w:t>7561</w:t>
            </w:r>
          </w:p>
        </w:tc>
        <w:tc>
          <w:tcPr>
            <w:tcW w:w="960" w:type="dxa"/>
          </w:tcPr>
          <w:p w14:paraId="77EA25FD" w14:textId="77777777" w:rsidR="00E8069C" w:rsidRDefault="00E8069C">
            <w:r>
              <w:t>Safina Rana</w:t>
            </w:r>
          </w:p>
        </w:tc>
        <w:tc>
          <w:tcPr>
            <w:tcW w:w="935" w:type="dxa"/>
          </w:tcPr>
          <w:p w14:paraId="6CC05A70" w14:textId="77777777" w:rsidR="00E8069C" w:rsidRDefault="00E8069C">
            <w:r>
              <w:t>Muhammad Latif</w:t>
            </w:r>
          </w:p>
        </w:tc>
        <w:tc>
          <w:tcPr>
            <w:tcW w:w="957" w:type="dxa"/>
          </w:tcPr>
          <w:p w14:paraId="2A5A5A86" w14:textId="77777777" w:rsidR="00E8069C" w:rsidRDefault="00E8069C">
            <w:r>
              <w:t>P-104206</w:t>
            </w:r>
          </w:p>
        </w:tc>
        <w:tc>
          <w:tcPr>
            <w:tcW w:w="700" w:type="dxa"/>
          </w:tcPr>
          <w:p w14:paraId="70E58C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5ED45A" w14:textId="77777777" w:rsidR="00E8069C" w:rsidRDefault="00E8069C">
            <w:r>
              <w:t>13.891667</w:t>
            </w:r>
          </w:p>
        </w:tc>
        <w:tc>
          <w:tcPr>
            <w:tcW w:w="598" w:type="dxa"/>
          </w:tcPr>
          <w:p w14:paraId="1E053F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69F9B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E9EB29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35DF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2D329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E9D155" w14:textId="77777777" w:rsidR="00E8069C" w:rsidRDefault="00E8069C">
            <w:r>
              <w:t>48.891667</w:t>
            </w:r>
          </w:p>
        </w:tc>
      </w:tr>
      <w:tr w:rsidR="00E8069C" w14:paraId="556DC42A" w14:textId="77777777" w:rsidTr="00E8069C">
        <w:tc>
          <w:tcPr>
            <w:tcW w:w="1133" w:type="dxa"/>
          </w:tcPr>
          <w:p w14:paraId="34E50F2D" w14:textId="77777777" w:rsidR="00E8069C" w:rsidRDefault="00E8069C">
            <w:r>
              <w:t>1896</w:t>
            </w:r>
          </w:p>
        </w:tc>
        <w:tc>
          <w:tcPr>
            <w:tcW w:w="615" w:type="dxa"/>
          </w:tcPr>
          <w:p w14:paraId="204EFFD5" w14:textId="77777777" w:rsidR="00E8069C" w:rsidRDefault="00E8069C">
            <w:r>
              <w:t>7544</w:t>
            </w:r>
          </w:p>
        </w:tc>
        <w:tc>
          <w:tcPr>
            <w:tcW w:w="960" w:type="dxa"/>
          </w:tcPr>
          <w:p w14:paraId="11B94C93" w14:textId="77777777" w:rsidR="00E8069C" w:rsidRDefault="00E8069C">
            <w:r>
              <w:t>Komal Khizar</w:t>
            </w:r>
          </w:p>
        </w:tc>
        <w:tc>
          <w:tcPr>
            <w:tcW w:w="935" w:type="dxa"/>
          </w:tcPr>
          <w:p w14:paraId="0CBB4DBE" w14:textId="77777777" w:rsidR="00E8069C" w:rsidRDefault="00E8069C">
            <w:r>
              <w:t>Khizar hayyat</w:t>
            </w:r>
          </w:p>
        </w:tc>
        <w:tc>
          <w:tcPr>
            <w:tcW w:w="957" w:type="dxa"/>
          </w:tcPr>
          <w:p w14:paraId="08A21731" w14:textId="77777777" w:rsidR="00E8069C" w:rsidRDefault="00E8069C">
            <w:r>
              <w:t>108629-P</w:t>
            </w:r>
          </w:p>
        </w:tc>
        <w:tc>
          <w:tcPr>
            <w:tcW w:w="700" w:type="dxa"/>
          </w:tcPr>
          <w:p w14:paraId="06CA7D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342060" w14:textId="77777777" w:rsidR="00E8069C" w:rsidRDefault="00E8069C">
            <w:r>
              <w:t>13.8875</w:t>
            </w:r>
          </w:p>
        </w:tc>
        <w:tc>
          <w:tcPr>
            <w:tcW w:w="598" w:type="dxa"/>
          </w:tcPr>
          <w:p w14:paraId="67CABC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7B6C15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925543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1DBC9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D8E6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111560" w14:textId="77777777" w:rsidR="00E8069C" w:rsidRDefault="00E8069C">
            <w:r>
              <w:t>48.8875</w:t>
            </w:r>
          </w:p>
        </w:tc>
      </w:tr>
      <w:tr w:rsidR="00E8069C" w14:paraId="7FFC6D01" w14:textId="77777777" w:rsidTr="00E8069C">
        <w:tc>
          <w:tcPr>
            <w:tcW w:w="1133" w:type="dxa"/>
          </w:tcPr>
          <w:p w14:paraId="6F0B5340" w14:textId="77777777" w:rsidR="00E8069C" w:rsidRDefault="00E8069C">
            <w:r>
              <w:t>1897</w:t>
            </w:r>
          </w:p>
        </w:tc>
        <w:tc>
          <w:tcPr>
            <w:tcW w:w="615" w:type="dxa"/>
          </w:tcPr>
          <w:p w14:paraId="795C1145" w14:textId="77777777" w:rsidR="00E8069C" w:rsidRDefault="00E8069C">
            <w:r>
              <w:t>4684</w:t>
            </w:r>
          </w:p>
        </w:tc>
        <w:tc>
          <w:tcPr>
            <w:tcW w:w="960" w:type="dxa"/>
          </w:tcPr>
          <w:p w14:paraId="5C0F7C53" w14:textId="77777777" w:rsidR="00E8069C" w:rsidRDefault="00E8069C">
            <w:r>
              <w:t>Rabiya Afzaal</w:t>
            </w:r>
          </w:p>
        </w:tc>
        <w:tc>
          <w:tcPr>
            <w:tcW w:w="935" w:type="dxa"/>
          </w:tcPr>
          <w:p w14:paraId="59216A85" w14:textId="77777777" w:rsidR="00E8069C" w:rsidRDefault="00E8069C">
            <w:r>
              <w:t>Muhammad Zeeshan</w:t>
            </w:r>
          </w:p>
        </w:tc>
        <w:tc>
          <w:tcPr>
            <w:tcW w:w="957" w:type="dxa"/>
          </w:tcPr>
          <w:p w14:paraId="72005F82" w14:textId="77777777" w:rsidR="00E8069C" w:rsidRDefault="00E8069C">
            <w:r>
              <w:t>105028-P</w:t>
            </w:r>
          </w:p>
        </w:tc>
        <w:tc>
          <w:tcPr>
            <w:tcW w:w="700" w:type="dxa"/>
          </w:tcPr>
          <w:p w14:paraId="6F0A31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0E180A" w14:textId="77777777" w:rsidR="00E8069C" w:rsidRDefault="00E8069C">
            <w:r>
              <w:t>13.885714</w:t>
            </w:r>
          </w:p>
        </w:tc>
        <w:tc>
          <w:tcPr>
            <w:tcW w:w="598" w:type="dxa"/>
          </w:tcPr>
          <w:p w14:paraId="38BD1F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70886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2D3D3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4916AF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C1BB0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31F7CF" w14:textId="77777777" w:rsidR="00E8069C" w:rsidRDefault="00E8069C">
            <w:r>
              <w:t>48.885714</w:t>
            </w:r>
          </w:p>
        </w:tc>
      </w:tr>
      <w:tr w:rsidR="00E8069C" w14:paraId="70F5368C" w14:textId="77777777" w:rsidTr="00E8069C">
        <w:tc>
          <w:tcPr>
            <w:tcW w:w="1133" w:type="dxa"/>
          </w:tcPr>
          <w:p w14:paraId="11EEB108" w14:textId="77777777" w:rsidR="00E8069C" w:rsidRDefault="00E8069C">
            <w:r>
              <w:t>1898</w:t>
            </w:r>
          </w:p>
        </w:tc>
        <w:tc>
          <w:tcPr>
            <w:tcW w:w="615" w:type="dxa"/>
          </w:tcPr>
          <w:p w14:paraId="5474E3FC" w14:textId="77777777" w:rsidR="00E8069C" w:rsidRDefault="00E8069C">
            <w:r>
              <w:t>17415</w:t>
            </w:r>
          </w:p>
        </w:tc>
        <w:tc>
          <w:tcPr>
            <w:tcW w:w="960" w:type="dxa"/>
          </w:tcPr>
          <w:p w14:paraId="235B25B2" w14:textId="77777777" w:rsidR="00E8069C" w:rsidRDefault="00E8069C">
            <w:r>
              <w:t>Ayenah Ali</w:t>
            </w:r>
          </w:p>
        </w:tc>
        <w:tc>
          <w:tcPr>
            <w:tcW w:w="935" w:type="dxa"/>
          </w:tcPr>
          <w:p w14:paraId="7AC1EDC2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7CCB3258" w14:textId="77777777" w:rsidR="00E8069C" w:rsidRDefault="00E8069C">
            <w:r>
              <w:t>108802-P</w:t>
            </w:r>
          </w:p>
        </w:tc>
        <w:tc>
          <w:tcPr>
            <w:tcW w:w="700" w:type="dxa"/>
          </w:tcPr>
          <w:p w14:paraId="23E61ED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39C7EA" w14:textId="77777777" w:rsidR="00E8069C" w:rsidRDefault="00E8069C">
            <w:r>
              <w:t>13.881633</w:t>
            </w:r>
          </w:p>
        </w:tc>
        <w:tc>
          <w:tcPr>
            <w:tcW w:w="598" w:type="dxa"/>
          </w:tcPr>
          <w:p w14:paraId="19B743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A4BFF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965515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EEED5B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8AB1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B5BBDF" w14:textId="77777777" w:rsidR="00E8069C" w:rsidRDefault="00E8069C">
            <w:r>
              <w:t>48.881633</w:t>
            </w:r>
          </w:p>
        </w:tc>
      </w:tr>
      <w:tr w:rsidR="00E8069C" w14:paraId="38AC9C3D" w14:textId="77777777" w:rsidTr="00E8069C">
        <w:tc>
          <w:tcPr>
            <w:tcW w:w="1133" w:type="dxa"/>
          </w:tcPr>
          <w:p w14:paraId="0A3A7F37" w14:textId="77777777" w:rsidR="00E8069C" w:rsidRDefault="00E8069C">
            <w:r>
              <w:t>1899</w:t>
            </w:r>
          </w:p>
        </w:tc>
        <w:tc>
          <w:tcPr>
            <w:tcW w:w="615" w:type="dxa"/>
          </w:tcPr>
          <w:p w14:paraId="23CB76BE" w14:textId="77777777" w:rsidR="00E8069C" w:rsidRDefault="00E8069C">
            <w:r>
              <w:t>15868</w:t>
            </w:r>
          </w:p>
        </w:tc>
        <w:tc>
          <w:tcPr>
            <w:tcW w:w="960" w:type="dxa"/>
          </w:tcPr>
          <w:p w14:paraId="4F97225D" w14:textId="77777777" w:rsidR="00E8069C" w:rsidRDefault="00E8069C">
            <w:r>
              <w:t>Sara Saleem</w:t>
            </w:r>
          </w:p>
        </w:tc>
        <w:tc>
          <w:tcPr>
            <w:tcW w:w="935" w:type="dxa"/>
          </w:tcPr>
          <w:p w14:paraId="740E28FB" w14:textId="77777777" w:rsidR="00E8069C" w:rsidRDefault="00E8069C">
            <w:r>
              <w:t>Muhammad Saleem Chishti</w:t>
            </w:r>
          </w:p>
        </w:tc>
        <w:tc>
          <w:tcPr>
            <w:tcW w:w="957" w:type="dxa"/>
          </w:tcPr>
          <w:p w14:paraId="5E470996" w14:textId="77777777" w:rsidR="00E8069C" w:rsidRDefault="00E8069C">
            <w:r>
              <w:t>106971-P</w:t>
            </w:r>
          </w:p>
        </w:tc>
        <w:tc>
          <w:tcPr>
            <w:tcW w:w="700" w:type="dxa"/>
          </w:tcPr>
          <w:p w14:paraId="661C892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C7134E" w14:textId="77777777" w:rsidR="00E8069C" w:rsidRDefault="00E8069C">
            <w:r>
              <w:t>13.879167</w:t>
            </w:r>
          </w:p>
        </w:tc>
        <w:tc>
          <w:tcPr>
            <w:tcW w:w="598" w:type="dxa"/>
          </w:tcPr>
          <w:p w14:paraId="433C8BA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C54F5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82A59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F18310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1EC8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0609A4" w14:textId="77777777" w:rsidR="00E8069C" w:rsidRDefault="00E8069C">
            <w:r>
              <w:t>48.879167</w:t>
            </w:r>
          </w:p>
        </w:tc>
      </w:tr>
      <w:tr w:rsidR="00E8069C" w14:paraId="2169E15A" w14:textId="77777777" w:rsidTr="00E8069C">
        <w:tc>
          <w:tcPr>
            <w:tcW w:w="1133" w:type="dxa"/>
          </w:tcPr>
          <w:p w14:paraId="50F2AAD3" w14:textId="77777777" w:rsidR="00E8069C" w:rsidRDefault="00E8069C">
            <w:r>
              <w:t>1900</w:t>
            </w:r>
          </w:p>
        </w:tc>
        <w:tc>
          <w:tcPr>
            <w:tcW w:w="615" w:type="dxa"/>
          </w:tcPr>
          <w:p w14:paraId="4201FFD5" w14:textId="77777777" w:rsidR="00E8069C" w:rsidRDefault="00E8069C">
            <w:r>
              <w:t>5844</w:t>
            </w:r>
          </w:p>
        </w:tc>
        <w:tc>
          <w:tcPr>
            <w:tcW w:w="960" w:type="dxa"/>
          </w:tcPr>
          <w:p w14:paraId="61C059C1" w14:textId="77777777" w:rsidR="00E8069C" w:rsidRDefault="00E8069C">
            <w:r>
              <w:t>Asad Rahman</w:t>
            </w:r>
          </w:p>
        </w:tc>
        <w:tc>
          <w:tcPr>
            <w:tcW w:w="935" w:type="dxa"/>
          </w:tcPr>
          <w:p w14:paraId="2B4036FA" w14:textId="77777777" w:rsidR="00E8069C" w:rsidRDefault="00E8069C">
            <w:r>
              <w:t>Muhammad Yousaf</w:t>
            </w:r>
          </w:p>
        </w:tc>
        <w:tc>
          <w:tcPr>
            <w:tcW w:w="957" w:type="dxa"/>
          </w:tcPr>
          <w:p w14:paraId="5989E3F1" w14:textId="77777777" w:rsidR="00E8069C" w:rsidRDefault="00E8069C">
            <w:r>
              <w:t>105120-P</w:t>
            </w:r>
          </w:p>
        </w:tc>
        <w:tc>
          <w:tcPr>
            <w:tcW w:w="700" w:type="dxa"/>
          </w:tcPr>
          <w:p w14:paraId="3C158E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FD1FE8" w14:textId="77777777" w:rsidR="00E8069C" w:rsidRDefault="00E8069C">
            <w:r>
              <w:t>12.879167</w:t>
            </w:r>
          </w:p>
        </w:tc>
        <w:tc>
          <w:tcPr>
            <w:tcW w:w="598" w:type="dxa"/>
          </w:tcPr>
          <w:p w14:paraId="06BDD7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10A3D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56A50A9" w14:textId="77777777" w:rsidR="00E8069C" w:rsidRDefault="00E8069C">
            <w:r>
              <w:t>3.5</w:t>
            </w:r>
          </w:p>
        </w:tc>
        <w:tc>
          <w:tcPr>
            <w:tcW w:w="596" w:type="dxa"/>
          </w:tcPr>
          <w:p w14:paraId="3AA550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0517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67FD37" w14:textId="77777777" w:rsidR="00E8069C" w:rsidRDefault="00E8069C">
            <w:r>
              <w:t>48.879167</w:t>
            </w:r>
          </w:p>
        </w:tc>
      </w:tr>
      <w:tr w:rsidR="00E8069C" w14:paraId="6E999F12" w14:textId="77777777" w:rsidTr="00E8069C">
        <w:tc>
          <w:tcPr>
            <w:tcW w:w="1133" w:type="dxa"/>
          </w:tcPr>
          <w:p w14:paraId="75F70046" w14:textId="77777777" w:rsidR="00E8069C" w:rsidRDefault="00E8069C">
            <w:r>
              <w:t>1901</w:t>
            </w:r>
          </w:p>
        </w:tc>
        <w:tc>
          <w:tcPr>
            <w:tcW w:w="615" w:type="dxa"/>
          </w:tcPr>
          <w:p w14:paraId="61950109" w14:textId="77777777" w:rsidR="00E8069C" w:rsidRDefault="00E8069C">
            <w:r>
              <w:t>19053</w:t>
            </w:r>
          </w:p>
        </w:tc>
        <w:tc>
          <w:tcPr>
            <w:tcW w:w="960" w:type="dxa"/>
          </w:tcPr>
          <w:p w14:paraId="2C55949B" w14:textId="77777777" w:rsidR="00E8069C" w:rsidRDefault="00E8069C">
            <w:r>
              <w:t>Noor Fatima</w:t>
            </w:r>
          </w:p>
        </w:tc>
        <w:tc>
          <w:tcPr>
            <w:tcW w:w="935" w:type="dxa"/>
          </w:tcPr>
          <w:p w14:paraId="6A32CC15" w14:textId="77777777" w:rsidR="00E8069C" w:rsidRDefault="00E8069C">
            <w:r>
              <w:t>Khawaja Tanveer Mukhtar</w:t>
            </w:r>
          </w:p>
        </w:tc>
        <w:tc>
          <w:tcPr>
            <w:tcW w:w="957" w:type="dxa"/>
          </w:tcPr>
          <w:p w14:paraId="39CC304C" w14:textId="77777777" w:rsidR="00E8069C" w:rsidRDefault="00E8069C">
            <w:r>
              <w:t>112242-P</w:t>
            </w:r>
          </w:p>
        </w:tc>
        <w:tc>
          <w:tcPr>
            <w:tcW w:w="700" w:type="dxa"/>
          </w:tcPr>
          <w:p w14:paraId="7E5CB3B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5669D50" w14:textId="77777777" w:rsidR="00E8069C" w:rsidRDefault="00E8069C">
            <w:r>
              <w:t>13.875</w:t>
            </w:r>
          </w:p>
        </w:tc>
        <w:tc>
          <w:tcPr>
            <w:tcW w:w="598" w:type="dxa"/>
          </w:tcPr>
          <w:p w14:paraId="0CADE4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1FEA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80B5B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1C6DF4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7085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BB9040" w14:textId="77777777" w:rsidR="00E8069C" w:rsidRDefault="00E8069C">
            <w:r>
              <w:t>48.875</w:t>
            </w:r>
          </w:p>
        </w:tc>
      </w:tr>
      <w:tr w:rsidR="00E8069C" w14:paraId="25E3827E" w14:textId="77777777" w:rsidTr="00E8069C">
        <w:tc>
          <w:tcPr>
            <w:tcW w:w="1133" w:type="dxa"/>
          </w:tcPr>
          <w:p w14:paraId="16785BBE" w14:textId="77777777" w:rsidR="00E8069C" w:rsidRDefault="00E8069C">
            <w:r>
              <w:t>1902</w:t>
            </w:r>
          </w:p>
        </w:tc>
        <w:tc>
          <w:tcPr>
            <w:tcW w:w="615" w:type="dxa"/>
          </w:tcPr>
          <w:p w14:paraId="5DAD41F3" w14:textId="77777777" w:rsidR="00E8069C" w:rsidRDefault="00E8069C">
            <w:r>
              <w:t>15332</w:t>
            </w:r>
          </w:p>
        </w:tc>
        <w:tc>
          <w:tcPr>
            <w:tcW w:w="960" w:type="dxa"/>
          </w:tcPr>
          <w:p w14:paraId="5AC7F3D9" w14:textId="77777777" w:rsidR="00E8069C" w:rsidRDefault="00E8069C">
            <w:r>
              <w:t>Asma Waheed</w:t>
            </w:r>
          </w:p>
        </w:tc>
        <w:tc>
          <w:tcPr>
            <w:tcW w:w="935" w:type="dxa"/>
          </w:tcPr>
          <w:p w14:paraId="43E2AD3D" w14:textId="77777777" w:rsidR="00E8069C" w:rsidRDefault="00E8069C">
            <w:r>
              <w:t>Muhammad Waheed Ahmad</w:t>
            </w:r>
          </w:p>
        </w:tc>
        <w:tc>
          <w:tcPr>
            <w:tcW w:w="957" w:type="dxa"/>
          </w:tcPr>
          <w:p w14:paraId="6A1CDC18" w14:textId="77777777" w:rsidR="00E8069C" w:rsidRDefault="00E8069C">
            <w:r>
              <w:t>109318-P</w:t>
            </w:r>
          </w:p>
        </w:tc>
        <w:tc>
          <w:tcPr>
            <w:tcW w:w="700" w:type="dxa"/>
          </w:tcPr>
          <w:p w14:paraId="24E87C7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FABC78" w14:textId="77777777" w:rsidR="00E8069C" w:rsidRDefault="00E8069C">
            <w:r>
              <w:t>13.865306</w:t>
            </w:r>
          </w:p>
        </w:tc>
        <w:tc>
          <w:tcPr>
            <w:tcW w:w="598" w:type="dxa"/>
          </w:tcPr>
          <w:p w14:paraId="7F1CEA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3632F8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23620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B7476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EFB2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9EB070" w14:textId="77777777" w:rsidR="00E8069C" w:rsidRDefault="00E8069C">
            <w:r>
              <w:t>48.865306</w:t>
            </w:r>
          </w:p>
        </w:tc>
      </w:tr>
      <w:tr w:rsidR="00E8069C" w14:paraId="30ED983C" w14:textId="77777777" w:rsidTr="00E8069C">
        <w:tc>
          <w:tcPr>
            <w:tcW w:w="1133" w:type="dxa"/>
          </w:tcPr>
          <w:p w14:paraId="2411F264" w14:textId="77777777" w:rsidR="00E8069C" w:rsidRDefault="00E8069C">
            <w:r>
              <w:t>1903</w:t>
            </w:r>
          </w:p>
        </w:tc>
        <w:tc>
          <w:tcPr>
            <w:tcW w:w="615" w:type="dxa"/>
          </w:tcPr>
          <w:p w14:paraId="50FF36F2" w14:textId="77777777" w:rsidR="00E8069C" w:rsidRDefault="00E8069C">
            <w:r>
              <w:t>5555</w:t>
            </w:r>
          </w:p>
        </w:tc>
        <w:tc>
          <w:tcPr>
            <w:tcW w:w="960" w:type="dxa"/>
          </w:tcPr>
          <w:p w14:paraId="69EBD201" w14:textId="77777777" w:rsidR="00E8069C" w:rsidRDefault="00E8069C">
            <w:r>
              <w:t>Hafiza Areeba Riaz</w:t>
            </w:r>
          </w:p>
        </w:tc>
        <w:tc>
          <w:tcPr>
            <w:tcW w:w="935" w:type="dxa"/>
          </w:tcPr>
          <w:p w14:paraId="16E46661" w14:textId="77777777" w:rsidR="00E8069C" w:rsidRDefault="00E8069C">
            <w:r>
              <w:t>Muhammad Riaz</w:t>
            </w:r>
          </w:p>
        </w:tc>
        <w:tc>
          <w:tcPr>
            <w:tcW w:w="957" w:type="dxa"/>
          </w:tcPr>
          <w:p w14:paraId="53384DEF" w14:textId="77777777" w:rsidR="00E8069C" w:rsidRDefault="00E8069C">
            <w:r>
              <w:t>110245-P</w:t>
            </w:r>
          </w:p>
        </w:tc>
        <w:tc>
          <w:tcPr>
            <w:tcW w:w="700" w:type="dxa"/>
          </w:tcPr>
          <w:p w14:paraId="138D1A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4C21E5" w14:textId="77777777" w:rsidR="00E8069C" w:rsidRDefault="00E8069C">
            <w:r>
              <w:t>13.86</w:t>
            </w:r>
          </w:p>
        </w:tc>
        <w:tc>
          <w:tcPr>
            <w:tcW w:w="598" w:type="dxa"/>
          </w:tcPr>
          <w:p w14:paraId="2EBD1B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E6C16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964AC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2BED3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B5C2D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FFD079" w14:textId="77777777" w:rsidR="00E8069C" w:rsidRDefault="00E8069C">
            <w:r>
              <w:t>48.86</w:t>
            </w:r>
          </w:p>
        </w:tc>
      </w:tr>
      <w:tr w:rsidR="00E8069C" w14:paraId="4A37374E" w14:textId="77777777" w:rsidTr="00E8069C">
        <w:tc>
          <w:tcPr>
            <w:tcW w:w="1133" w:type="dxa"/>
          </w:tcPr>
          <w:p w14:paraId="25F60D51" w14:textId="77777777" w:rsidR="00E8069C" w:rsidRDefault="00E8069C">
            <w:r>
              <w:t>1904</w:t>
            </w:r>
          </w:p>
        </w:tc>
        <w:tc>
          <w:tcPr>
            <w:tcW w:w="615" w:type="dxa"/>
          </w:tcPr>
          <w:p w14:paraId="714E2BA5" w14:textId="77777777" w:rsidR="00E8069C" w:rsidRDefault="00E8069C">
            <w:r>
              <w:t>16999</w:t>
            </w:r>
          </w:p>
        </w:tc>
        <w:tc>
          <w:tcPr>
            <w:tcW w:w="960" w:type="dxa"/>
          </w:tcPr>
          <w:p w14:paraId="5EED5313" w14:textId="77777777" w:rsidR="00E8069C" w:rsidRDefault="00E8069C">
            <w:r>
              <w:t>Hanoof Munawar</w:t>
            </w:r>
          </w:p>
        </w:tc>
        <w:tc>
          <w:tcPr>
            <w:tcW w:w="935" w:type="dxa"/>
          </w:tcPr>
          <w:p w14:paraId="5198DCBD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70591A85" w14:textId="77777777" w:rsidR="00E8069C" w:rsidRDefault="00E8069C">
            <w:r>
              <w:t>104532-P</w:t>
            </w:r>
          </w:p>
        </w:tc>
        <w:tc>
          <w:tcPr>
            <w:tcW w:w="700" w:type="dxa"/>
          </w:tcPr>
          <w:p w14:paraId="3BCC74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9E0B72" w14:textId="77777777" w:rsidR="00E8069C" w:rsidRDefault="00E8069C">
            <w:r>
              <w:t>13.859574</w:t>
            </w:r>
          </w:p>
        </w:tc>
        <w:tc>
          <w:tcPr>
            <w:tcW w:w="598" w:type="dxa"/>
          </w:tcPr>
          <w:p w14:paraId="2329F0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EB022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BF884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2DC2F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2029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E988EF" w14:textId="77777777" w:rsidR="00E8069C" w:rsidRDefault="00E8069C">
            <w:r>
              <w:t>48.859574</w:t>
            </w:r>
          </w:p>
        </w:tc>
      </w:tr>
      <w:tr w:rsidR="00E8069C" w14:paraId="6F6055DD" w14:textId="77777777" w:rsidTr="00E8069C">
        <w:tc>
          <w:tcPr>
            <w:tcW w:w="1133" w:type="dxa"/>
          </w:tcPr>
          <w:p w14:paraId="43517630" w14:textId="77777777" w:rsidR="00E8069C" w:rsidRDefault="00E8069C">
            <w:r>
              <w:t>1905</w:t>
            </w:r>
          </w:p>
        </w:tc>
        <w:tc>
          <w:tcPr>
            <w:tcW w:w="615" w:type="dxa"/>
          </w:tcPr>
          <w:p w14:paraId="234854EE" w14:textId="77777777" w:rsidR="00E8069C" w:rsidRDefault="00E8069C">
            <w:r>
              <w:t>7112</w:t>
            </w:r>
          </w:p>
        </w:tc>
        <w:tc>
          <w:tcPr>
            <w:tcW w:w="960" w:type="dxa"/>
          </w:tcPr>
          <w:p w14:paraId="28EEE1A4" w14:textId="77777777" w:rsidR="00E8069C" w:rsidRDefault="00E8069C">
            <w:r>
              <w:t>Syed Muhammad Tayyab</w:t>
            </w:r>
          </w:p>
        </w:tc>
        <w:tc>
          <w:tcPr>
            <w:tcW w:w="935" w:type="dxa"/>
          </w:tcPr>
          <w:p w14:paraId="6F530660" w14:textId="77777777" w:rsidR="00E8069C" w:rsidRDefault="00E8069C">
            <w:r>
              <w:t>Syed Ghani Shah</w:t>
            </w:r>
          </w:p>
        </w:tc>
        <w:tc>
          <w:tcPr>
            <w:tcW w:w="957" w:type="dxa"/>
          </w:tcPr>
          <w:p w14:paraId="5F287ABF" w14:textId="77777777" w:rsidR="00E8069C" w:rsidRDefault="00E8069C">
            <w:r>
              <w:t>105639-P</w:t>
            </w:r>
          </w:p>
        </w:tc>
        <w:tc>
          <w:tcPr>
            <w:tcW w:w="700" w:type="dxa"/>
          </w:tcPr>
          <w:p w14:paraId="43C1D60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3CBE74" w14:textId="77777777" w:rsidR="00E8069C" w:rsidRDefault="00E8069C">
            <w:r>
              <w:t>13.854167</w:t>
            </w:r>
          </w:p>
        </w:tc>
        <w:tc>
          <w:tcPr>
            <w:tcW w:w="598" w:type="dxa"/>
          </w:tcPr>
          <w:p w14:paraId="7B6368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A3E9E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51C7E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26E68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B619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FBEA82" w14:textId="77777777" w:rsidR="00E8069C" w:rsidRDefault="00E8069C">
            <w:r>
              <w:t>48.854167</w:t>
            </w:r>
          </w:p>
        </w:tc>
      </w:tr>
      <w:tr w:rsidR="00E8069C" w14:paraId="14F6E3CE" w14:textId="77777777" w:rsidTr="00E8069C">
        <w:tc>
          <w:tcPr>
            <w:tcW w:w="1133" w:type="dxa"/>
          </w:tcPr>
          <w:p w14:paraId="5DCAFAEA" w14:textId="77777777" w:rsidR="00E8069C" w:rsidRDefault="00E8069C">
            <w:r>
              <w:t>1906</w:t>
            </w:r>
          </w:p>
        </w:tc>
        <w:tc>
          <w:tcPr>
            <w:tcW w:w="615" w:type="dxa"/>
          </w:tcPr>
          <w:p w14:paraId="46229874" w14:textId="77777777" w:rsidR="00E8069C" w:rsidRDefault="00E8069C">
            <w:r>
              <w:t>17677</w:t>
            </w:r>
          </w:p>
        </w:tc>
        <w:tc>
          <w:tcPr>
            <w:tcW w:w="960" w:type="dxa"/>
          </w:tcPr>
          <w:p w14:paraId="383F7DA5" w14:textId="77777777" w:rsidR="00E8069C" w:rsidRDefault="00E8069C">
            <w:r>
              <w:t>Marwa</w:t>
            </w:r>
          </w:p>
        </w:tc>
        <w:tc>
          <w:tcPr>
            <w:tcW w:w="935" w:type="dxa"/>
          </w:tcPr>
          <w:p w14:paraId="76C4052B" w14:textId="77777777" w:rsidR="00E8069C" w:rsidRDefault="00E8069C">
            <w:r>
              <w:t>Abdul Wakeel</w:t>
            </w:r>
          </w:p>
        </w:tc>
        <w:tc>
          <w:tcPr>
            <w:tcW w:w="957" w:type="dxa"/>
          </w:tcPr>
          <w:p w14:paraId="590747D8" w14:textId="77777777" w:rsidR="00E8069C" w:rsidRDefault="00E8069C">
            <w:r>
              <w:t>B-4630-F</w:t>
            </w:r>
          </w:p>
        </w:tc>
        <w:tc>
          <w:tcPr>
            <w:tcW w:w="700" w:type="dxa"/>
          </w:tcPr>
          <w:p w14:paraId="6FBE41F4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0F53316" w14:textId="77777777" w:rsidR="00E8069C" w:rsidRDefault="00E8069C">
            <w:r>
              <w:t>13.845833</w:t>
            </w:r>
          </w:p>
        </w:tc>
        <w:tc>
          <w:tcPr>
            <w:tcW w:w="598" w:type="dxa"/>
          </w:tcPr>
          <w:p w14:paraId="09B5C02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99D7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F718C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67E41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B578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EFA76D" w14:textId="77777777" w:rsidR="00E8069C" w:rsidRDefault="00E8069C">
            <w:r>
              <w:t>48.845833</w:t>
            </w:r>
          </w:p>
        </w:tc>
      </w:tr>
      <w:tr w:rsidR="00E8069C" w14:paraId="315A2E00" w14:textId="77777777" w:rsidTr="00E8069C">
        <w:tc>
          <w:tcPr>
            <w:tcW w:w="1133" w:type="dxa"/>
          </w:tcPr>
          <w:p w14:paraId="5E8E1C31" w14:textId="77777777" w:rsidR="00E8069C" w:rsidRDefault="00E8069C">
            <w:r>
              <w:t>1907</w:t>
            </w:r>
          </w:p>
        </w:tc>
        <w:tc>
          <w:tcPr>
            <w:tcW w:w="615" w:type="dxa"/>
          </w:tcPr>
          <w:p w14:paraId="5248DD42" w14:textId="77777777" w:rsidR="00E8069C" w:rsidRDefault="00E8069C">
            <w:r>
              <w:t>19038</w:t>
            </w:r>
          </w:p>
        </w:tc>
        <w:tc>
          <w:tcPr>
            <w:tcW w:w="960" w:type="dxa"/>
          </w:tcPr>
          <w:p w14:paraId="505D19FF" w14:textId="77777777" w:rsidR="00E8069C" w:rsidRDefault="00E8069C">
            <w:r>
              <w:t>Sabahat Aslam Merani</w:t>
            </w:r>
          </w:p>
        </w:tc>
        <w:tc>
          <w:tcPr>
            <w:tcW w:w="935" w:type="dxa"/>
          </w:tcPr>
          <w:p w14:paraId="1EBB3EE1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1067FF27" w14:textId="77777777" w:rsidR="00E8069C" w:rsidRDefault="00E8069C">
            <w:r>
              <w:t>110551-P</w:t>
            </w:r>
          </w:p>
        </w:tc>
        <w:tc>
          <w:tcPr>
            <w:tcW w:w="700" w:type="dxa"/>
          </w:tcPr>
          <w:p w14:paraId="1EB87BB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6F2F64" w14:textId="77777777" w:rsidR="00E8069C" w:rsidRDefault="00E8069C">
            <w:r>
              <w:t>13.841667</w:t>
            </w:r>
          </w:p>
        </w:tc>
        <w:tc>
          <w:tcPr>
            <w:tcW w:w="598" w:type="dxa"/>
          </w:tcPr>
          <w:p w14:paraId="1279E3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2281A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D5618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0CAA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0069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E167DC" w14:textId="77777777" w:rsidR="00E8069C" w:rsidRDefault="00E8069C">
            <w:r>
              <w:t>48.841667</w:t>
            </w:r>
          </w:p>
        </w:tc>
      </w:tr>
      <w:tr w:rsidR="00E8069C" w14:paraId="0C626252" w14:textId="77777777" w:rsidTr="00E8069C">
        <w:tc>
          <w:tcPr>
            <w:tcW w:w="1133" w:type="dxa"/>
          </w:tcPr>
          <w:p w14:paraId="6BA38FFD" w14:textId="77777777" w:rsidR="00E8069C" w:rsidRDefault="00E8069C">
            <w:r>
              <w:t>1908</w:t>
            </w:r>
          </w:p>
        </w:tc>
        <w:tc>
          <w:tcPr>
            <w:tcW w:w="615" w:type="dxa"/>
          </w:tcPr>
          <w:p w14:paraId="618CA347" w14:textId="77777777" w:rsidR="00E8069C" w:rsidRDefault="00E8069C">
            <w:r>
              <w:t>3340</w:t>
            </w:r>
          </w:p>
        </w:tc>
        <w:tc>
          <w:tcPr>
            <w:tcW w:w="960" w:type="dxa"/>
          </w:tcPr>
          <w:p w14:paraId="6B60CCE8" w14:textId="77777777" w:rsidR="00E8069C" w:rsidRDefault="00E8069C">
            <w:r>
              <w:t>Azka Ghaffar</w:t>
            </w:r>
          </w:p>
        </w:tc>
        <w:tc>
          <w:tcPr>
            <w:tcW w:w="935" w:type="dxa"/>
          </w:tcPr>
          <w:p w14:paraId="7BA1D29E" w14:textId="77777777" w:rsidR="00E8069C" w:rsidRDefault="00E8069C">
            <w:r>
              <w:t>Mohsin Nawaz</w:t>
            </w:r>
          </w:p>
        </w:tc>
        <w:tc>
          <w:tcPr>
            <w:tcW w:w="957" w:type="dxa"/>
          </w:tcPr>
          <w:p w14:paraId="0A19FECC" w14:textId="77777777" w:rsidR="00E8069C" w:rsidRDefault="00E8069C">
            <w:r>
              <w:t>96564-P</w:t>
            </w:r>
          </w:p>
        </w:tc>
        <w:tc>
          <w:tcPr>
            <w:tcW w:w="700" w:type="dxa"/>
          </w:tcPr>
          <w:p w14:paraId="08553C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8F1DEF7" w14:textId="77777777" w:rsidR="00E8069C" w:rsidRDefault="00E8069C">
            <w:r>
              <w:t>13.8375</w:t>
            </w:r>
          </w:p>
        </w:tc>
        <w:tc>
          <w:tcPr>
            <w:tcW w:w="598" w:type="dxa"/>
          </w:tcPr>
          <w:p w14:paraId="02037D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E134F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B9A80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96FB2D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2BBE1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283ABD" w14:textId="77777777" w:rsidR="00E8069C" w:rsidRDefault="00E8069C">
            <w:r>
              <w:t>48.8375</w:t>
            </w:r>
          </w:p>
        </w:tc>
      </w:tr>
      <w:tr w:rsidR="00E8069C" w14:paraId="03BE8235" w14:textId="77777777" w:rsidTr="00E8069C">
        <w:tc>
          <w:tcPr>
            <w:tcW w:w="1133" w:type="dxa"/>
          </w:tcPr>
          <w:p w14:paraId="3562886E" w14:textId="77777777" w:rsidR="00E8069C" w:rsidRDefault="00E8069C">
            <w:r>
              <w:t>1909</w:t>
            </w:r>
          </w:p>
        </w:tc>
        <w:tc>
          <w:tcPr>
            <w:tcW w:w="615" w:type="dxa"/>
          </w:tcPr>
          <w:p w14:paraId="374D47C8" w14:textId="77777777" w:rsidR="00E8069C" w:rsidRDefault="00E8069C">
            <w:r>
              <w:t>5210</w:t>
            </w:r>
          </w:p>
        </w:tc>
        <w:tc>
          <w:tcPr>
            <w:tcW w:w="960" w:type="dxa"/>
          </w:tcPr>
          <w:p w14:paraId="2AC7964E" w14:textId="77777777" w:rsidR="00E8069C" w:rsidRDefault="00E8069C">
            <w:r>
              <w:t>Zara Ali</w:t>
            </w:r>
          </w:p>
        </w:tc>
        <w:tc>
          <w:tcPr>
            <w:tcW w:w="935" w:type="dxa"/>
          </w:tcPr>
          <w:p w14:paraId="45DDEF39" w14:textId="77777777" w:rsidR="00E8069C" w:rsidRDefault="00E8069C">
            <w:r>
              <w:t>Saadat Ali</w:t>
            </w:r>
          </w:p>
        </w:tc>
        <w:tc>
          <w:tcPr>
            <w:tcW w:w="957" w:type="dxa"/>
          </w:tcPr>
          <w:p w14:paraId="6E2F4315" w14:textId="77777777" w:rsidR="00E8069C" w:rsidRDefault="00E8069C">
            <w:r>
              <w:t>105631-P</w:t>
            </w:r>
          </w:p>
        </w:tc>
        <w:tc>
          <w:tcPr>
            <w:tcW w:w="700" w:type="dxa"/>
          </w:tcPr>
          <w:p w14:paraId="38B938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CAF090" w14:textId="77777777" w:rsidR="00E8069C" w:rsidRDefault="00E8069C">
            <w:r>
              <w:t>13.833333</w:t>
            </w:r>
          </w:p>
        </w:tc>
        <w:tc>
          <w:tcPr>
            <w:tcW w:w="598" w:type="dxa"/>
          </w:tcPr>
          <w:p w14:paraId="687B8A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89713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C8CCB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F61F6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2910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64953F" w14:textId="77777777" w:rsidR="00E8069C" w:rsidRDefault="00E8069C">
            <w:r>
              <w:t>48.833333</w:t>
            </w:r>
          </w:p>
        </w:tc>
      </w:tr>
      <w:tr w:rsidR="00E8069C" w14:paraId="3A414C14" w14:textId="77777777" w:rsidTr="00E8069C">
        <w:tc>
          <w:tcPr>
            <w:tcW w:w="1133" w:type="dxa"/>
          </w:tcPr>
          <w:p w14:paraId="3E95E972" w14:textId="77777777" w:rsidR="00E8069C" w:rsidRDefault="00E8069C">
            <w:r>
              <w:t>1910</w:t>
            </w:r>
          </w:p>
        </w:tc>
        <w:tc>
          <w:tcPr>
            <w:tcW w:w="615" w:type="dxa"/>
          </w:tcPr>
          <w:p w14:paraId="54DE7A3F" w14:textId="77777777" w:rsidR="00E8069C" w:rsidRDefault="00E8069C">
            <w:r>
              <w:t>8069</w:t>
            </w:r>
          </w:p>
        </w:tc>
        <w:tc>
          <w:tcPr>
            <w:tcW w:w="960" w:type="dxa"/>
          </w:tcPr>
          <w:p w14:paraId="7604B021" w14:textId="77777777" w:rsidR="00E8069C" w:rsidRDefault="00E8069C">
            <w:r>
              <w:t>Dr Sonia Sharif</w:t>
            </w:r>
          </w:p>
        </w:tc>
        <w:tc>
          <w:tcPr>
            <w:tcW w:w="935" w:type="dxa"/>
          </w:tcPr>
          <w:p w14:paraId="2CE5DBC0" w14:textId="77777777" w:rsidR="00E8069C" w:rsidRDefault="00E8069C">
            <w:r>
              <w:t>Muhammad Sharif</w:t>
            </w:r>
          </w:p>
        </w:tc>
        <w:tc>
          <w:tcPr>
            <w:tcW w:w="957" w:type="dxa"/>
          </w:tcPr>
          <w:p w14:paraId="092C0EAC" w14:textId="77777777" w:rsidR="00E8069C" w:rsidRDefault="00E8069C">
            <w:r>
              <w:t>112395P</w:t>
            </w:r>
          </w:p>
        </w:tc>
        <w:tc>
          <w:tcPr>
            <w:tcW w:w="700" w:type="dxa"/>
          </w:tcPr>
          <w:p w14:paraId="5C6767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E7A640" w14:textId="77777777" w:rsidR="00E8069C" w:rsidRDefault="00E8069C">
            <w:r>
              <w:t>13.829703</w:t>
            </w:r>
          </w:p>
        </w:tc>
        <w:tc>
          <w:tcPr>
            <w:tcW w:w="598" w:type="dxa"/>
          </w:tcPr>
          <w:p w14:paraId="22E195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370E8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35D36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FBAE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7256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6A3A09" w14:textId="77777777" w:rsidR="00E8069C" w:rsidRDefault="00E8069C">
            <w:r>
              <w:t>48.829703</w:t>
            </w:r>
          </w:p>
        </w:tc>
      </w:tr>
      <w:tr w:rsidR="00E8069C" w14:paraId="2361F021" w14:textId="77777777" w:rsidTr="00E8069C">
        <w:tc>
          <w:tcPr>
            <w:tcW w:w="1133" w:type="dxa"/>
          </w:tcPr>
          <w:p w14:paraId="761068D0" w14:textId="77777777" w:rsidR="00E8069C" w:rsidRDefault="00E8069C">
            <w:r>
              <w:t>1911</w:t>
            </w:r>
          </w:p>
        </w:tc>
        <w:tc>
          <w:tcPr>
            <w:tcW w:w="615" w:type="dxa"/>
          </w:tcPr>
          <w:p w14:paraId="2C5FFBB1" w14:textId="77777777" w:rsidR="00E8069C" w:rsidRDefault="00E8069C">
            <w:r>
              <w:t>4845</w:t>
            </w:r>
          </w:p>
        </w:tc>
        <w:tc>
          <w:tcPr>
            <w:tcW w:w="960" w:type="dxa"/>
          </w:tcPr>
          <w:p w14:paraId="794781F3" w14:textId="77777777" w:rsidR="00E8069C" w:rsidRDefault="00E8069C">
            <w:r>
              <w:t>Shehrood Naeem</w:t>
            </w:r>
          </w:p>
        </w:tc>
        <w:tc>
          <w:tcPr>
            <w:tcW w:w="935" w:type="dxa"/>
          </w:tcPr>
          <w:p w14:paraId="47514083" w14:textId="77777777" w:rsidR="00E8069C" w:rsidRDefault="00E8069C">
            <w:r>
              <w:t>Muhammad Naeem Ullah</w:t>
            </w:r>
          </w:p>
        </w:tc>
        <w:tc>
          <w:tcPr>
            <w:tcW w:w="957" w:type="dxa"/>
          </w:tcPr>
          <w:p w14:paraId="1324B789" w14:textId="77777777" w:rsidR="00E8069C" w:rsidRDefault="00E8069C">
            <w:r>
              <w:t>107296-P</w:t>
            </w:r>
          </w:p>
        </w:tc>
        <w:tc>
          <w:tcPr>
            <w:tcW w:w="700" w:type="dxa"/>
          </w:tcPr>
          <w:p w14:paraId="12D069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7C8A35" w14:textId="77777777" w:rsidR="00E8069C" w:rsidRDefault="00E8069C">
            <w:r>
              <w:t>13.829167</w:t>
            </w:r>
          </w:p>
        </w:tc>
        <w:tc>
          <w:tcPr>
            <w:tcW w:w="598" w:type="dxa"/>
          </w:tcPr>
          <w:p w14:paraId="24CEED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7323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12AA6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1F8DA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8B0D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8DDCF0" w14:textId="77777777" w:rsidR="00E8069C" w:rsidRDefault="00E8069C">
            <w:r>
              <w:t>48.829167</w:t>
            </w:r>
          </w:p>
        </w:tc>
      </w:tr>
      <w:tr w:rsidR="00E8069C" w14:paraId="09C00840" w14:textId="77777777" w:rsidTr="00E8069C">
        <w:tc>
          <w:tcPr>
            <w:tcW w:w="1133" w:type="dxa"/>
          </w:tcPr>
          <w:p w14:paraId="7F45EF16" w14:textId="77777777" w:rsidR="00E8069C" w:rsidRDefault="00E8069C">
            <w:r>
              <w:t>1912</w:t>
            </w:r>
          </w:p>
        </w:tc>
        <w:tc>
          <w:tcPr>
            <w:tcW w:w="615" w:type="dxa"/>
          </w:tcPr>
          <w:p w14:paraId="4E578445" w14:textId="77777777" w:rsidR="00E8069C" w:rsidRDefault="00E8069C">
            <w:r>
              <w:t>18459</w:t>
            </w:r>
          </w:p>
        </w:tc>
        <w:tc>
          <w:tcPr>
            <w:tcW w:w="960" w:type="dxa"/>
          </w:tcPr>
          <w:p w14:paraId="0E7A2E0D" w14:textId="77777777" w:rsidR="00E8069C" w:rsidRDefault="00E8069C">
            <w:r>
              <w:t>Nazish Afzal</w:t>
            </w:r>
          </w:p>
        </w:tc>
        <w:tc>
          <w:tcPr>
            <w:tcW w:w="935" w:type="dxa"/>
          </w:tcPr>
          <w:p w14:paraId="00455A2E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7FA145B0" w14:textId="77777777" w:rsidR="00E8069C" w:rsidRDefault="00E8069C">
            <w:r>
              <w:t>114425-P</w:t>
            </w:r>
          </w:p>
        </w:tc>
        <w:tc>
          <w:tcPr>
            <w:tcW w:w="700" w:type="dxa"/>
          </w:tcPr>
          <w:p w14:paraId="108C79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1E498A" w14:textId="77777777" w:rsidR="00E8069C" w:rsidRDefault="00E8069C">
            <w:r>
              <w:t>14.329167</w:t>
            </w:r>
          </w:p>
        </w:tc>
        <w:tc>
          <w:tcPr>
            <w:tcW w:w="598" w:type="dxa"/>
          </w:tcPr>
          <w:p w14:paraId="3CF820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60D5C1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991A46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35C23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D97E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DAAA32" w14:textId="77777777" w:rsidR="00E8069C" w:rsidRDefault="00E8069C">
            <w:r>
              <w:t>48.829167</w:t>
            </w:r>
          </w:p>
        </w:tc>
      </w:tr>
      <w:tr w:rsidR="00E8069C" w14:paraId="0DCD5BBD" w14:textId="77777777" w:rsidTr="00E8069C">
        <w:tc>
          <w:tcPr>
            <w:tcW w:w="1133" w:type="dxa"/>
          </w:tcPr>
          <w:p w14:paraId="27093430" w14:textId="77777777" w:rsidR="00E8069C" w:rsidRDefault="00E8069C">
            <w:r>
              <w:t>1913</w:t>
            </w:r>
          </w:p>
        </w:tc>
        <w:tc>
          <w:tcPr>
            <w:tcW w:w="615" w:type="dxa"/>
          </w:tcPr>
          <w:p w14:paraId="509AA530" w14:textId="77777777" w:rsidR="00E8069C" w:rsidRDefault="00E8069C">
            <w:r>
              <w:t>17884</w:t>
            </w:r>
          </w:p>
        </w:tc>
        <w:tc>
          <w:tcPr>
            <w:tcW w:w="960" w:type="dxa"/>
          </w:tcPr>
          <w:p w14:paraId="57BFF63E" w14:textId="77777777" w:rsidR="00E8069C" w:rsidRDefault="00E8069C">
            <w:r>
              <w:t>Hira Saleem</w:t>
            </w:r>
          </w:p>
        </w:tc>
        <w:tc>
          <w:tcPr>
            <w:tcW w:w="935" w:type="dxa"/>
          </w:tcPr>
          <w:p w14:paraId="7A569BE9" w14:textId="77777777" w:rsidR="00E8069C" w:rsidRDefault="00E8069C">
            <w:r>
              <w:t>Muhammad Saleem Bhatti</w:t>
            </w:r>
          </w:p>
        </w:tc>
        <w:tc>
          <w:tcPr>
            <w:tcW w:w="957" w:type="dxa"/>
          </w:tcPr>
          <w:p w14:paraId="67A82F5B" w14:textId="77777777" w:rsidR="00E8069C" w:rsidRDefault="00E8069C">
            <w:r>
              <w:t>109247-P</w:t>
            </w:r>
          </w:p>
        </w:tc>
        <w:tc>
          <w:tcPr>
            <w:tcW w:w="700" w:type="dxa"/>
          </w:tcPr>
          <w:p w14:paraId="030724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0D7258" w14:textId="77777777" w:rsidR="00E8069C" w:rsidRDefault="00E8069C">
            <w:r>
              <w:t>13.825</w:t>
            </w:r>
          </w:p>
        </w:tc>
        <w:tc>
          <w:tcPr>
            <w:tcW w:w="598" w:type="dxa"/>
          </w:tcPr>
          <w:p w14:paraId="52E860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C7365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7DA40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F0A0E9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DD6D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B9C528" w14:textId="77777777" w:rsidR="00E8069C" w:rsidRDefault="00E8069C">
            <w:r>
              <w:t>48.825</w:t>
            </w:r>
          </w:p>
        </w:tc>
      </w:tr>
      <w:tr w:rsidR="00E8069C" w14:paraId="7523B846" w14:textId="77777777" w:rsidTr="00E8069C">
        <w:tc>
          <w:tcPr>
            <w:tcW w:w="1133" w:type="dxa"/>
          </w:tcPr>
          <w:p w14:paraId="1A450AB9" w14:textId="77777777" w:rsidR="00E8069C" w:rsidRDefault="00E8069C">
            <w:r>
              <w:t>1914</w:t>
            </w:r>
          </w:p>
        </w:tc>
        <w:tc>
          <w:tcPr>
            <w:tcW w:w="615" w:type="dxa"/>
          </w:tcPr>
          <w:p w14:paraId="1773711A" w14:textId="77777777" w:rsidR="00E8069C" w:rsidRDefault="00E8069C">
            <w:r>
              <w:t>16327</w:t>
            </w:r>
          </w:p>
        </w:tc>
        <w:tc>
          <w:tcPr>
            <w:tcW w:w="960" w:type="dxa"/>
          </w:tcPr>
          <w:p w14:paraId="42C6B4FB" w14:textId="77777777" w:rsidR="00E8069C" w:rsidRDefault="00E8069C">
            <w:r>
              <w:t>Umaira Arif Butt</w:t>
            </w:r>
          </w:p>
        </w:tc>
        <w:tc>
          <w:tcPr>
            <w:tcW w:w="935" w:type="dxa"/>
          </w:tcPr>
          <w:p w14:paraId="5C19E669" w14:textId="77777777" w:rsidR="00E8069C" w:rsidRDefault="00E8069C">
            <w:r>
              <w:t>Muhammad Arif Butt</w:t>
            </w:r>
          </w:p>
        </w:tc>
        <w:tc>
          <w:tcPr>
            <w:tcW w:w="957" w:type="dxa"/>
          </w:tcPr>
          <w:p w14:paraId="68A93331" w14:textId="77777777" w:rsidR="00E8069C" w:rsidRDefault="00E8069C">
            <w:r>
              <w:t>102057-P</w:t>
            </w:r>
          </w:p>
        </w:tc>
        <w:tc>
          <w:tcPr>
            <w:tcW w:w="700" w:type="dxa"/>
          </w:tcPr>
          <w:p w14:paraId="190CD18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CF68B0" w14:textId="77777777" w:rsidR="00E8069C" w:rsidRDefault="00E8069C">
            <w:r>
              <w:t>13.82449</w:t>
            </w:r>
          </w:p>
        </w:tc>
        <w:tc>
          <w:tcPr>
            <w:tcW w:w="598" w:type="dxa"/>
          </w:tcPr>
          <w:p w14:paraId="7EEFDB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BE634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CF4AB4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15BE45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53A8C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7DFB6F" w14:textId="77777777" w:rsidR="00E8069C" w:rsidRDefault="00E8069C">
            <w:r>
              <w:t>48.82449</w:t>
            </w:r>
          </w:p>
        </w:tc>
      </w:tr>
      <w:tr w:rsidR="00E8069C" w14:paraId="7CC3A654" w14:textId="77777777" w:rsidTr="00E8069C">
        <w:tc>
          <w:tcPr>
            <w:tcW w:w="1133" w:type="dxa"/>
          </w:tcPr>
          <w:p w14:paraId="7661454B" w14:textId="77777777" w:rsidR="00E8069C" w:rsidRDefault="00E8069C">
            <w:r>
              <w:t>1915</w:t>
            </w:r>
          </w:p>
        </w:tc>
        <w:tc>
          <w:tcPr>
            <w:tcW w:w="615" w:type="dxa"/>
          </w:tcPr>
          <w:p w14:paraId="7CCD7552" w14:textId="77777777" w:rsidR="00E8069C" w:rsidRDefault="00E8069C">
            <w:r>
              <w:t>15640</w:t>
            </w:r>
          </w:p>
        </w:tc>
        <w:tc>
          <w:tcPr>
            <w:tcW w:w="960" w:type="dxa"/>
          </w:tcPr>
          <w:p w14:paraId="711AB99B" w14:textId="77777777" w:rsidR="00E8069C" w:rsidRDefault="00E8069C">
            <w:r>
              <w:t>Nawal Moeen</w:t>
            </w:r>
          </w:p>
        </w:tc>
        <w:tc>
          <w:tcPr>
            <w:tcW w:w="935" w:type="dxa"/>
          </w:tcPr>
          <w:p w14:paraId="294F6207" w14:textId="77777777" w:rsidR="00E8069C" w:rsidRDefault="00E8069C">
            <w:r>
              <w:t>Moeen Azhar Bajwa</w:t>
            </w:r>
          </w:p>
        </w:tc>
        <w:tc>
          <w:tcPr>
            <w:tcW w:w="957" w:type="dxa"/>
          </w:tcPr>
          <w:p w14:paraId="65705D9D" w14:textId="77777777" w:rsidR="00E8069C" w:rsidRDefault="00E8069C">
            <w:r>
              <w:t>114443-P</w:t>
            </w:r>
          </w:p>
        </w:tc>
        <w:tc>
          <w:tcPr>
            <w:tcW w:w="700" w:type="dxa"/>
          </w:tcPr>
          <w:p w14:paraId="5D6FC6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20EF6F" w14:textId="77777777" w:rsidR="00E8069C" w:rsidRDefault="00E8069C">
            <w:r>
              <w:t>13.820833</w:t>
            </w:r>
          </w:p>
        </w:tc>
        <w:tc>
          <w:tcPr>
            <w:tcW w:w="598" w:type="dxa"/>
          </w:tcPr>
          <w:p w14:paraId="1E8E31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0D832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6CEA2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A5F87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CFAF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9A97F0" w14:textId="77777777" w:rsidR="00E8069C" w:rsidRDefault="00E8069C">
            <w:r>
              <w:t>48.820833</w:t>
            </w:r>
          </w:p>
        </w:tc>
      </w:tr>
      <w:tr w:rsidR="00E8069C" w14:paraId="3AC70330" w14:textId="77777777" w:rsidTr="00E8069C">
        <w:tc>
          <w:tcPr>
            <w:tcW w:w="1133" w:type="dxa"/>
          </w:tcPr>
          <w:p w14:paraId="78D0E40A" w14:textId="77777777" w:rsidR="00E8069C" w:rsidRDefault="00E8069C">
            <w:r>
              <w:t>1916</w:t>
            </w:r>
          </w:p>
        </w:tc>
        <w:tc>
          <w:tcPr>
            <w:tcW w:w="615" w:type="dxa"/>
          </w:tcPr>
          <w:p w14:paraId="477A5506" w14:textId="77777777" w:rsidR="00E8069C" w:rsidRDefault="00E8069C">
            <w:r>
              <w:t>15722</w:t>
            </w:r>
          </w:p>
        </w:tc>
        <w:tc>
          <w:tcPr>
            <w:tcW w:w="960" w:type="dxa"/>
          </w:tcPr>
          <w:p w14:paraId="3B1C945B" w14:textId="77777777" w:rsidR="00E8069C" w:rsidRDefault="00E8069C">
            <w:r>
              <w:t>Sana Abid</w:t>
            </w:r>
          </w:p>
        </w:tc>
        <w:tc>
          <w:tcPr>
            <w:tcW w:w="935" w:type="dxa"/>
          </w:tcPr>
          <w:p w14:paraId="52744458" w14:textId="77777777" w:rsidR="00E8069C" w:rsidRDefault="00E8069C">
            <w:r>
              <w:t>Abid Farooq</w:t>
            </w:r>
          </w:p>
        </w:tc>
        <w:tc>
          <w:tcPr>
            <w:tcW w:w="957" w:type="dxa"/>
          </w:tcPr>
          <w:p w14:paraId="516EC347" w14:textId="77777777" w:rsidR="00E8069C" w:rsidRDefault="00E8069C">
            <w:r>
              <w:t>111072-P</w:t>
            </w:r>
          </w:p>
        </w:tc>
        <w:tc>
          <w:tcPr>
            <w:tcW w:w="700" w:type="dxa"/>
          </w:tcPr>
          <w:p w14:paraId="226E99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008773" w14:textId="77777777" w:rsidR="00E8069C" w:rsidRDefault="00E8069C">
            <w:r>
              <w:t>13.817822</w:t>
            </w:r>
          </w:p>
        </w:tc>
        <w:tc>
          <w:tcPr>
            <w:tcW w:w="598" w:type="dxa"/>
          </w:tcPr>
          <w:p w14:paraId="1758F7A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20C5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518CB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90EF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4B52D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B63975" w14:textId="77777777" w:rsidR="00E8069C" w:rsidRDefault="00E8069C">
            <w:r>
              <w:t>48.817822</w:t>
            </w:r>
          </w:p>
        </w:tc>
      </w:tr>
      <w:tr w:rsidR="00E8069C" w14:paraId="0D0BFF71" w14:textId="77777777" w:rsidTr="00E8069C">
        <w:tc>
          <w:tcPr>
            <w:tcW w:w="1133" w:type="dxa"/>
          </w:tcPr>
          <w:p w14:paraId="7FD21F6D" w14:textId="77777777" w:rsidR="00E8069C" w:rsidRDefault="00E8069C">
            <w:r>
              <w:t>1917</w:t>
            </w:r>
          </w:p>
        </w:tc>
        <w:tc>
          <w:tcPr>
            <w:tcW w:w="615" w:type="dxa"/>
          </w:tcPr>
          <w:p w14:paraId="17407749" w14:textId="77777777" w:rsidR="00E8069C" w:rsidRDefault="00E8069C">
            <w:r>
              <w:t>6965</w:t>
            </w:r>
          </w:p>
        </w:tc>
        <w:tc>
          <w:tcPr>
            <w:tcW w:w="960" w:type="dxa"/>
          </w:tcPr>
          <w:p w14:paraId="1F2CE3CB" w14:textId="77777777" w:rsidR="00E8069C" w:rsidRDefault="00E8069C">
            <w:r>
              <w:t>Dr Ayesha Mazhar</w:t>
            </w:r>
          </w:p>
        </w:tc>
        <w:tc>
          <w:tcPr>
            <w:tcW w:w="935" w:type="dxa"/>
          </w:tcPr>
          <w:p w14:paraId="182BA609" w14:textId="77777777" w:rsidR="00E8069C" w:rsidRDefault="00E8069C">
            <w:r>
              <w:t xml:space="preserve">Allah Ditta Mazhar </w:t>
            </w:r>
          </w:p>
        </w:tc>
        <w:tc>
          <w:tcPr>
            <w:tcW w:w="957" w:type="dxa"/>
          </w:tcPr>
          <w:p w14:paraId="5D8D5F17" w14:textId="77777777" w:rsidR="00E8069C" w:rsidRDefault="00E8069C">
            <w:r>
              <w:t>104873-P</w:t>
            </w:r>
          </w:p>
        </w:tc>
        <w:tc>
          <w:tcPr>
            <w:tcW w:w="700" w:type="dxa"/>
          </w:tcPr>
          <w:p w14:paraId="1144CD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8C6518" w14:textId="77777777" w:rsidR="00E8069C" w:rsidRDefault="00E8069C">
            <w:r>
              <w:t>13.816667</w:t>
            </w:r>
          </w:p>
        </w:tc>
        <w:tc>
          <w:tcPr>
            <w:tcW w:w="598" w:type="dxa"/>
          </w:tcPr>
          <w:p w14:paraId="000F09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DA646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4A9DD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96CB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00374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55A79D" w14:textId="77777777" w:rsidR="00E8069C" w:rsidRDefault="00E8069C">
            <w:r>
              <w:t>48.816667</w:t>
            </w:r>
          </w:p>
        </w:tc>
      </w:tr>
      <w:tr w:rsidR="00E8069C" w14:paraId="451971F7" w14:textId="77777777" w:rsidTr="00E8069C">
        <w:tc>
          <w:tcPr>
            <w:tcW w:w="1133" w:type="dxa"/>
          </w:tcPr>
          <w:p w14:paraId="20533784" w14:textId="77777777" w:rsidR="00E8069C" w:rsidRDefault="00E8069C">
            <w:r>
              <w:t>1918</w:t>
            </w:r>
          </w:p>
        </w:tc>
        <w:tc>
          <w:tcPr>
            <w:tcW w:w="615" w:type="dxa"/>
          </w:tcPr>
          <w:p w14:paraId="3FA57952" w14:textId="77777777" w:rsidR="00E8069C" w:rsidRDefault="00E8069C">
            <w:r>
              <w:t>16660</w:t>
            </w:r>
          </w:p>
        </w:tc>
        <w:tc>
          <w:tcPr>
            <w:tcW w:w="960" w:type="dxa"/>
          </w:tcPr>
          <w:p w14:paraId="4A2C10E9" w14:textId="77777777" w:rsidR="00E8069C" w:rsidRDefault="00E8069C">
            <w:r>
              <w:t>Hina Masood</w:t>
            </w:r>
          </w:p>
        </w:tc>
        <w:tc>
          <w:tcPr>
            <w:tcW w:w="935" w:type="dxa"/>
          </w:tcPr>
          <w:p w14:paraId="1791977C" w14:textId="77777777" w:rsidR="00E8069C" w:rsidRDefault="00E8069C">
            <w:r>
              <w:t>Masood Ahmed Khokhar</w:t>
            </w:r>
          </w:p>
        </w:tc>
        <w:tc>
          <w:tcPr>
            <w:tcW w:w="957" w:type="dxa"/>
          </w:tcPr>
          <w:p w14:paraId="476D258C" w14:textId="77777777" w:rsidR="00E8069C" w:rsidRDefault="00E8069C">
            <w:r>
              <w:t>116437-P</w:t>
            </w:r>
          </w:p>
        </w:tc>
        <w:tc>
          <w:tcPr>
            <w:tcW w:w="700" w:type="dxa"/>
          </w:tcPr>
          <w:p w14:paraId="3E268A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8E12B1" w14:textId="77777777" w:rsidR="00E8069C" w:rsidRDefault="00E8069C">
            <w:r>
              <w:t>13.813861</w:t>
            </w:r>
          </w:p>
        </w:tc>
        <w:tc>
          <w:tcPr>
            <w:tcW w:w="598" w:type="dxa"/>
          </w:tcPr>
          <w:p w14:paraId="506FF00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594E8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A26A48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81AE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0968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F0CDF2" w14:textId="77777777" w:rsidR="00E8069C" w:rsidRDefault="00E8069C">
            <w:r>
              <w:t>48.813861</w:t>
            </w:r>
          </w:p>
        </w:tc>
      </w:tr>
      <w:tr w:rsidR="00E8069C" w14:paraId="606994C6" w14:textId="77777777" w:rsidTr="00E8069C">
        <w:tc>
          <w:tcPr>
            <w:tcW w:w="1133" w:type="dxa"/>
          </w:tcPr>
          <w:p w14:paraId="7C35DB48" w14:textId="77777777" w:rsidR="00E8069C" w:rsidRDefault="00E8069C">
            <w:r>
              <w:t>1919</w:t>
            </w:r>
          </w:p>
        </w:tc>
        <w:tc>
          <w:tcPr>
            <w:tcW w:w="615" w:type="dxa"/>
          </w:tcPr>
          <w:p w14:paraId="7008B6D3" w14:textId="77777777" w:rsidR="00E8069C" w:rsidRDefault="00E8069C">
            <w:r>
              <w:t>15990</w:t>
            </w:r>
          </w:p>
        </w:tc>
        <w:tc>
          <w:tcPr>
            <w:tcW w:w="960" w:type="dxa"/>
          </w:tcPr>
          <w:p w14:paraId="195AC267" w14:textId="77777777" w:rsidR="00E8069C" w:rsidRDefault="00E8069C">
            <w:r>
              <w:t>Sania Bhatti</w:t>
            </w:r>
          </w:p>
        </w:tc>
        <w:tc>
          <w:tcPr>
            <w:tcW w:w="935" w:type="dxa"/>
          </w:tcPr>
          <w:p w14:paraId="49E0A5BC" w14:textId="77777777" w:rsidR="00E8069C" w:rsidRDefault="00E8069C">
            <w:r>
              <w:t>Muneeb Zafar</w:t>
            </w:r>
          </w:p>
        </w:tc>
        <w:tc>
          <w:tcPr>
            <w:tcW w:w="957" w:type="dxa"/>
          </w:tcPr>
          <w:p w14:paraId="4A42FF9A" w14:textId="77777777" w:rsidR="00E8069C" w:rsidRDefault="00E8069C">
            <w:r>
              <w:t>113189-P</w:t>
            </w:r>
          </w:p>
        </w:tc>
        <w:tc>
          <w:tcPr>
            <w:tcW w:w="700" w:type="dxa"/>
          </w:tcPr>
          <w:p w14:paraId="540F2C0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17CE32" w14:textId="77777777" w:rsidR="00E8069C" w:rsidRDefault="00E8069C">
            <w:r>
              <w:t>13.8125</w:t>
            </w:r>
          </w:p>
        </w:tc>
        <w:tc>
          <w:tcPr>
            <w:tcW w:w="598" w:type="dxa"/>
          </w:tcPr>
          <w:p w14:paraId="5D4E37F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C5FC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816C1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A1D94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DA28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56EA5B" w14:textId="77777777" w:rsidR="00E8069C" w:rsidRDefault="00E8069C">
            <w:r>
              <w:t>48.8125</w:t>
            </w:r>
          </w:p>
        </w:tc>
      </w:tr>
      <w:tr w:rsidR="00E8069C" w14:paraId="2733BCCD" w14:textId="77777777" w:rsidTr="00E8069C">
        <w:tc>
          <w:tcPr>
            <w:tcW w:w="1133" w:type="dxa"/>
          </w:tcPr>
          <w:p w14:paraId="4D7D6976" w14:textId="77777777" w:rsidR="00E8069C" w:rsidRDefault="00E8069C">
            <w:r>
              <w:t>1920</w:t>
            </w:r>
          </w:p>
        </w:tc>
        <w:tc>
          <w:tcPr>
            <w:tcW w:w="615" w:type="dxa"/>
          </w:tcPr>
          <w:p w14:paraId="37B91A38" w14:textId="77777777" w:rsidR="00E8069C" w:rsidRDefault="00E8069C">
            <w:r>
              <w:t>17718</w:t>
            </w:r>
          </w:p>
        </w:tc>
        <w:tc>
          <w:tcPr>
            <w:tcW w:w="960" w:type="dxa"/>
          </w:tcPr>
          <w:p w14:paraId="532FA89D" w14:textId="77777777" w:rsidR="00E8069C" w:rsidRDefault="00E8069C">
            <w:r>
              <w:t>Waqas Ali</w:t>
            </w:r>
          </w:p>
        </w:tc>
        <w:tc>
          <w:tcPr>
            <w:tcW w:w="935" w:type="dxa"/>
          </w:tcPr>
          <w:p w14:paraId="666479CE" w14:textId="77777777" w:rsidR="00E8069C" w:rsidRDefault="00E8069C">
            <w:r>
              <w:t>Sajjad Hussain</w:t>
            </w:r>
          </w:p>
        </w:tc>
        <w:tc>
          <w:tcPr>
            <w:tcW w:w="957" w:type="dxa"/>
          </w:tcPr>
          <w:p w14:paraId="37A1CDD2" w14:textId="77777777" w:rsidR="00E8069C" w:rsidRDefault="00E8069C">
            <w:r>
              <w:t>111910-P</w:t>
            </w:r>
          </w:p>
        </w:tc>
        <w:tc>
          <w:tcPr>
            <w:tcW w:w="700" w:type="dxa"/>
          </w:tcPr>
          <w:p w14:paraId="221115C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7E2EF8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77DC9D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88E9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60907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39377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5B77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FFD24E" w14:textId="77777777" w:rsidR="00E8069C" w:rsidRDefault="00E8069C">
            <w:r>
              <w:t>48.808333</w:t>
            </w:r>
          </w:p>
        </w:tc>
      </w:tr>
      <w:tr w:rsidR="00E8069C" w14:paraId="22B9C921" w14:textId="77777777" w:rsidTr="00E8069C">
        <w:tc>
          <w:tcPr>
            <w:tcW w:w="1133" w:type="dxa"/>
          </w:tcPr>
          <w:p w14:paraId="06DEBC5F" w14:textId="77777777" w:rsidR="00E8069C" w:rsidRDefault="00E8069C">
            <w:r>
              <w:t>1921</w:t>
            </w:r>
          </w:p>
        </w:tc>
        <w:tc>
          <w:tcPr>
            <w:tcW w:w="615" w:type="dxa"/>
          </w:tcPr>
          <w:p w14:paraId="3C1C274F" w14:textId="77777777" w:rsidR="00E8069C" w:rsidRDefault="00E8069C">
            <w:r>
              <w:t>15300</w:t>
            </w:r>
          </w:p>
        </w:tc>
        <w:tc>
          <w:tcPr>
            <w:tcW w:w="960" w:type="dxa"/>
          </w:tcPr>
          <w:p w14:paraId="1F1CE3DC" w14:textId="77777777" w:rsidR="00E8069C" w:rsidRDefault="00E8069C">
            <w:r>
              <w:t>Dr Sonia Riaz</w:t>
            </w:r>
          </w:p>
        </w:tc>
        <w:tc>
          <w:tcPr>
            <w:tcW w:w="935" w:type="dxa"/>
          </w:tcPr>
          <w:p w14:paraId="325E2073" w14:textId="77777777" w:rsidR="00E8069C" w:rsidRDefault="00E8069C">
            <w:r>
              <w:t>Riaz Hussain</w:t>
            </w:r>
          </w:p>
        </w:tc>
        <w:tc>
          <w:tcPr>
            <w:tcW w:w="957" w:type="dxa"/>
          </w:tcPr>
          <w:p w14:paraId="600FB816" w14:textId="77777777" w:rsidR="00E8069C" w:rsidRDefault="00E8069C">
            <w:r>
              <w:t>107333-P</w:t>
            </w:r>
          </w:p>
        </w:tc>
        <w:tc>
          <w:tcPr>
            <w:tcW w:w="700" w:type="dxa"/>
          </w:tcPr>
          <w:p w14:paraId="293572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6F8E62" w14:textId="77777777" w:rsidR="00E8069C" w:rsidRDefault="00E8069C">
            <w:r>
              <w:t>13.808333</w:t>
            </w:r>
          </w:p>
        </w:tc>
        <w:tc>
          <w:tcPr>
            <w:tcW w:w="598" w:type="dxa"/>
          </w:tcPr>
          <w:p w14:paraId="0CB5E9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D9C03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1AF00C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BD3C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B807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FF6B07" w14:textId="77777777" w:rsidR="00E8069C" w:rsidRDefault="00E8069C">
            <w:r>
              <w:t>48.808333</w:t>
            </w:r>
          </w:p>
        </w:tc>
      </w:tr>
      <w:tr w:rsidR="00E8069C" w14:paraId="50E741BB" w14:textId="77777777" w:rsidTr="00E8069C">
        <w:tc>
          <w:tcPr>
            <w:tcW w:w="1133" w:type="dxa"/>
          </w:tcPr>
          <w:p w14:paraId="4C65CBCF" w14:textId="77777777" w:rsidR="00E8069C" w:rsidRDefault="00E8069C">
            <w:r>
              <w:t>1922</w:t>
            </w:r>
          </w:p>
        </w:tc>
        <w:tc>
          <w:tcPr>
            <w:tcW w:w="615" w:type="dxa"/>
          </w:tcPr>
          <w:p w14:paraId="1112F24F" w14:textId="77777777" w:rsidR="00E8069C" w:rsidRDefault="00E8069C">
            <w:r>
              <w:t>20176</w:t>
            </w:r>
          </w:p>
        </w:tc>
        <w:tc>
          <w:tcPr>
            <w:tcW w:w="960" w:type="dxa"/>
          </w:tcPr>
          <w:p w14:paraId="1EE679CC" w14:textId="77777777" w:rsidR="00E8069C" w:rsidRDefault="00E8069C">
            <w:r>
              <w:t>Rubeen Sohail</w:t>
            </w:r>
          </w:p>
        </w:tc>
        <w:tc>
          <w:tcPr>
            <w:tcW w:w="935" w:type="dxa"/>
          </w:tcPr>
          <w:p w14:paraId="0ADB4A53" w14:textId="77777777" w:rsidR="00E8069C" w:rsidRDefault="00E8069C">
            <w:r>
              <w:t>Sohail Butt</w:t>
            </w:r>
          </w:p>
        </w:tc>
        <w:tc>
          <w:tcPr>
            <w:tcW w:w="957" w:type="dxa"/>
          </w:tcPr>
          <w:p w14:paraId="19BF0302" w14:textId="77777777" w:rsidR="00E8069C" w:rsidRDefault="00E8069C">
            <w:r>
              <w:t>112880-P</w:t>
            </w:r>
          </w:p>
        </w:tc>
        <w:tc>
          <w:tcPr>
            <w:tcW w:w="700" w:type="dxa"/>
          </w:tcPr>
          <w:p w14:paraId="58765B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9228A6" w14:textId="77777777" w:rsidR="00E8069C" w:rsidRDefault="00E8069C">
            <w:r>
              <w:t>13.8</w:t>
            </w:r>
          </w:p>
        </w:tc>
        <w:tc>
          <w:tcPr>
            <w:tcW w:w="598" w:type="dxa"/>
          </w:tcPr>
          <w:p w14:paraId="352E3C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C941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DC1F9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FB3AE4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32BB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59B7A7" w14:textId="77777777" w:rsidR="00E8069C" w:rsidRDefault="00E8069C">
            <w:r>
              <w:t>48.8</w:t>
            </w:r>
          </w:p>
        </w:tc>
      </w:tr>
      <w:tr w:rsidR="00E8069C" w14:paraId="179F4629" w14:textId="77777777" w:rsidTr="00E8069C">
        <w:tc>
          <w:tcPr>
            <w:tcW w:w="1133" w:type="dxa"/>
          </w:tcPr>
          <w:p w14:paraId="52D18863" w14:textId="77777777" w:rsidR="00E8069C" w:rsidRDefault="00E8069C">
            <w:r>
              <w:t>1923</w:t>
            </w:r>
          </w:p>
        </w:tc>
        <w:tc>
          <w:tcPr>
            <w:tcW w:w="615" w:type="dxa"/>
          </w:tcPr>
          <w:p w14:paraId="3C25EAE6" w14:textId="77777777" w:rsidR="00E8069C" w:rsidRDefault="00E8069C">
            <w:r>
              <w:t>15187</w:t>
            </w:r>
          </w:p>
        </w:tc>
        <w:tc>
          <w:tcPr>
            <w:tcW w:w="960" w:type="dxa"/>
          </w:tcPr>
          <w:p w14:paraId="15B13C8B" w14:textId="77777777" w:rsidR="00E8069C" w:rsidRDefault="00E8069C">
            <w:r>
              <w:t>Tayyaba Khalid</w:t>
            </w:r>
          </w:p>
        </w:tc>
        <w:tc>
          <w:tcPr>
            <w:tcW w:w="935" w:type="dxa"/>
          </w:tcPr>
          <w:p w14:paraId="4B6C62CF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18176F86" w14:textId="77777777" w:rsidR="00E8069C" w:rsidRDefault="00E8069C">
            <w:r>
              <w:t>112448-P</w:t>
            </w:r>
          </w:p>
        </w:tc>
        <w:tc>
          <w:tcPr>
            <w:tcW w:w="700" w:type="dxa"/>
          </w:tcPr>
          <w:p w14:paraId="60266F9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949F0B" w14:textId="77777777" w:rsidR="00E8069C" w:rsidRDefault="00E8069C">
            <w:r>
              <w:t>13.77551</w:t>
            </w:r>
          </w:p>
        </w:tc>
        <w:tc>
          <w:tcPr>
            <w:tcW w:w="598" w:type="dxa"/>
          </w:tcPr>
          <w:p w14:paraId="09A64E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0B2A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5CA69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7067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5253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55EE2E" w14:textId="77777777" w:rsidR="00E8069C" w:rsidRDefault="00E8069C">
            <w:r>
              <w:t>48.77551</w:t>
            </w:r>
          </w:p>
        </w:tc>
      </w:tr>
      <w:tr w:rsidR="00E8069C" w14:paraId="14EDD723" w14:textId="77777777" w:rsidTr="00E8069C">
        <w:tc>
          <w:tcPr>
            <w:tcW w:w="1133" w:type="dxa"/>
          </w:tcPr>
          <w:p w14:paraId="54535881" w14:textId="77777777" w:rsidR="00E8069C" w:rsidRDefault="00E8069C">
            <w:r>
              <w:t>1924</w:t>
            </w:r>
          </w:p>
        </w:tc>
        <w:tc>
          <w:tcPr>
            <w:tcW w:w="615" w:type="dxa"/>
          </w:tcPr>
          <w:p w14:paraId="1D38A487" w14:textId="77777777" w:rsidR="00E8069C" w:rsidRDefault="00E8069C">
            <w:r>
              <w:t>18299</w:t>
            </w:r>
          </w:p>
        </w:tc>
        <w:tc>
          <w:tcPr>
            <w:tcW w:w="960" w:type="dxa"/>
          </w:tcPr>
          <w:p w14:paraId="210C928E" w14:textId="77777777" w:rsidR="00E8069C" w:rsidRDefault="00E8069C">
            <w:r>
              <w:t>Syed Faheem Haider</w:t>
            </w:r>
          </w:p>
        </w:tc>
        <w:tc>
          <w:tcPr>
            <w:tcW w:w="935" w:type="dxa"/>
          </w:tcPr>
          <w:p w14:paraId="7A5F1E4F" w14:textId="77777777" w:rsidR="00E8069C" w:rsidRDefault="00E8069C">
            <w:r>
              <w:t>syed mazhar ali</w:t>
            </w:r>
          </w:p>
        </w:tc>
        <w:tc>
          <w:tcPr>
            <w:tcW w:w="957" w:type="dxa"/>
          </w:tcPr>
          <w:p w14:paraId="2E1ABCE7" w14:textId="77777777" w:rsidR="00E8069C" w:rsidRDefault="00E8069C">
            <w:r>
              <w:t>107470-P</w:t>
            </w:r>
          </w:p>
        </w:tc>
        <w:tc>
          <w:tcPr>
            <w:tcW w:w="700" w:type="dxa"/>
          </w:tcPr>
          <w:p w14:paraId="39A5491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F2CE01" w14:textId="77777777" w:rsidR="00E8069C" w:rsidRDefault="00E8069C">
            <w:r>
              <w:t>13.7625</w:t>
            </w:r>
          </w:p>
        </w:tc>
        <w:tc>
          <w:tcPr>
            <w:tcW w:w="598" w:type="dxa"/>
          </w:tcPr>
          <w:p w14:paraId="41D5C8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79523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546DB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001B5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9D269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DF9F44" w14:textId="77777777" w:rsidR="00E8069C" w:rsidRDefault="00E8069C">
            <w:r>
              <w:t>48.7625</w:t>
            </w:r>
          </w:p>
        </w:tc>
      </w:tr>
      <w:tr w:rsidR="00E8069C" w14:paraId="11ED7B5A" w14:textId="77777777" w:rsidTr="00E8069C">
        <w:tc>
          <w:tcPr>
            <w:tcW w:w="1133" w:type="dxa"/>
          </w:tcPr>
          <w:p w14:paraId="03630E9E" w14:textId="77777777" w:rsidR="00E8069C" w:rsidRDefault="00E8069C">
            <w:r>
              <w:t>1925</w:t>
            </w:r>
          </w:p>
        </w:tc>
        <w:tc>
          <w:tcPr>
            <w:tcW w:w="615" w:type="dxa"/>
          </w:tcPr>
          <w:p w14:paraId="3377B969" w14:textId="77777777" w:rsidR="00E8069C" w:rsidRDefault="00E8069C">
            <w:r>
              <w:t>18055</w:t>
            </w:r>
          </w:p>
        </w:tc>
        <w:tc>
          <w:tcPr>
            <w:tcW w:w="960" w:type="dxa"/>
          </w:tcPr>
          <w:p w14:paraId="1310C6B7" w14:textId="77777777" w:rsidR="00E8069C" w:rsidRDefault="00E8069C">
            <w:r>
              <w:t>Maleeha Iftikhar Khawaja</w:t>
            </w:r>
          </w:p>
        </w:tc>
        <w:tc>
          <w:tcPr>
            <w:tcW w:w="935" w:type="dxa"/>
          </w:tcPr>
          <w:p w14:paraId="05A41E98" w14:textId="77777777" w:rsidR="00E8069C" w:rsidRDefault="00E8069C">
            <w:r>
              <w:t>Iftikhar Ahmed Khawaja</w:t>
            </w:r>
          </w:p>
        </w:tc>
        <w:tc>
          <w:tcPr>
            <w:tcW w:w="957" w:type="dxa"/>
          </w:tcPr>
          <w:p w14:paraId="043664F8" w14:textId="77777777" w:rsidR="00E8069C" w:rsidRDefault="00E8069C">
            <w:r>
              <w:t>113208-P</w:t>
            </w:r>
          </w:p>
        </w:tc>
        <w:tc>
          <w:tcPr>
            <w:tcW w:w="700" w:type="dxa"/>
          </w:tcPr>
          <w:p w14:paraId="7665766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7C0AA3" w14:textId="77777777" w:rsidR="00E8069C" w:rsidRDefault="00E8069C">
            <w:r>
              <w:t>13.754455</w:t>
            </w:r>
          </w:p>
        </w:tc>
        <w:tc>
          <w:tcPr>
            <w:tcW w:w="598" w:type="dxa"/>
          </w:tcPr>
          <w:p w14:paraId="0AB0D2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79F75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E124C5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F06DA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05C6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920599" w14:textId="77777777" w:rsidR="00E8069C" w:rsidRDefault="00E8069C">
            <w:r>
              <w:t>48.754455</w:t>
            </w:r>
          </w:p>
        </w:tc>
      </w:tr>
      <w:tr w:rsidR="00E8069C" w14:paraId="508635FE" w14:textId="77777777" w:rsidTr="00E8069C">
        <w:tc>
          <w:tcPr>
            <w:tcW w:w="1133" w:type="dxa"/>
          </w:tcPr>
          <w:p w14:paraId="5EA1EB15" w14:textId="77777777" w:rsidR="00E8069C" w:rsidRDefault="00E8069C">
            <w:r>
              <w:t>1926</w:t>
            </w:r>
          </w:p>
        </w:tc>
        <w:tc>
          <w:tcPr>
            <w:tcW w:w="615" w:type="dxa"/>
          </w:tcPr>
          <w:p w14:paraId="335AC7B3" w14:textId="77777777" w:rsidR="00E8069C" w:rsidRDefault="00E8069C">
            <w:r>
              <w:t>17712</w:t>
            </w:r>
          </w:p>
        </w:tc>
        <w:tc>
          <w:tcPr>
            <w:tcW w:w="960" w:type="dxa"/>
          </w:tcPr>
          <w:p w14:paraId="3CABF94B" w14:textId="77777777" w:rsidR="00E8069C" w:rsidRDefault="00E8069C">
            <w:r>
              <w:t>Muntazir Qasim</w:t>
            </w:r>
          </w:p>
        </w:tc>
        <w:tc>
          <w:tcPr>
            <w:tcW w:w="935" w:type="dxa"/>
          </w:tcPr>
          <w:p w14:paraId="2C877D40" w14:textId="77777777" w:rsidR="00E8069C" w:rsidRDefault="00E8069C">
            <w:r>
              <w:t>Muhammad Qasim</w:t>
            </w:r>
          </w:p>
        </w:tc>
        <w:tc>
          <w:tcPr>
            <w:tcW w:w="957" w:type="dxa"/>
          </w:tcPr>
          <w:p w14:paraId="64DCD345" w14:textId="77777777" w:rsidR="00E8069C" w:rsidRDefault="00E8069C">
            <w:r>
              <w:t>5905-ajk</w:t>
            </w:r>
          </w:p>
        </w:tc>
        <w:tc>
          <w:tcPr>
            <w:tcW w:w="700" w:type="dxa"/>
          </w:tcPr>
          <w:p w14:paraId="0B601FE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1B3F39A" w14:textId="77777777" w:rsidR="00E8069C" w:rsidRDefault="00E8069C">
            <w:r>
              <w:t>13.741667</w:t>
            </w:r>
          </w:p>
        </w:tc>
        <w:tc>
          <w:tcPr>
            <w:tcW w:w="598" w:type="dxa"/>
          </w:tcPr>
          <w:p w14:paraId="6F950D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42F7D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29CD7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BB2A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5DA1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11F8E4" w14:textId="77777777" w:rsidR="00E8069C" w:rsidRDefault="00E8069C">
            <w:r>
              <w:t>48.741667</w:t>
            </w:r>
          </w:p>
        </w:tc>
      </w:tr>
      <w:tr w:rsidR="00E8069C" w14:paraId="5D49AACA" w14:textId="77777777" w:rsidTr="00E8069C">
        <w:tc>
          <w:tcPr>
            <w:tcW w:w="1133" w:type="dxa"/>
          </w:tcPr>
          <w:p w14:paraId="47D23215" w14:textId="77777777" w:rsidR="00E8069C" w:rsidRDefault="00E8069C">
            <w:r>
              <w:t>1927</w:t>
            </w:r>
          </w:p>
        </w:tc>
        <w:tc>
          <w:tcPr>
            <w:tcW w:w="615" w:type="dxa"/>
          </w:tcPr>
          <w:p w14:paraId="0696DE07" w14:textId="77777777" w:rsidR="00E8069C" w:rsidRDefault="00E8069C">
            <w:r>
              <w:t>16691</w:t>
            </w:r>
          </w:p>
        </w:tc>
        <w:tc>
          <w:tcPr>
            <w:tcW w:w="960" w:type="dxa"/>
          </w:tcPr>
          <w:p w14:paraId="64D069B0" w14:textId="77777777" w:rsidR="00E8069C" w:rsidRDefault="00E8069C">
            <w:r>
              <w:t>Syeda Qumreen Ahmad</w:t>
            </w:r>
          </w:p>
        </w:tc>
        <w:tc>
          <w:tcPr>
            <w:tcW w:w="935" w:type="dxa"/>
          </w:tcPr>
          <w:p w14:paraId="2A737927" w14:textId="77777777" w:rsidR="00E8069C" w:rsidRDefault="00E8069C">
            <w:r>
              <w:t xml:space="preserve">Syed Naveed Bahadur Shah Humdani </w:t>
            </w:r>
          </w:p>
        </w:tc>
        <w:tc>
          <w:tcPr>
            <w:tcW w:w="957" w:type="dxa"/>
          </w:tcPr>
          <w:p w14:paraId="2AFB9C72" w14:textId="77777777" w:rsidR="00E8069C" w:rsidRDefault="00E8069C">
            <w:r>
              <w:t>113167-P</w:t>
            </w:r>
          </w:p>
        </w:tc>
        <w:tc>
          <w:tcPr>
            <w:tcW w:w="700" w:type="dxa"/>
          </w:tcPr>
          <w:p w14:paraId="476CD4D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52EE20D" w14:textId="77777777" w:rsidR="00E8069C" w:rsidRDefault="00E8069C">
            <w:r>
              <w:t>13.741667</w:t>
            </w:r>
          </w:p>
        </w:tc>
        <w:tc>
          <w:tcPr>
            <w:tcW w:w="598" w:type="dxa"/>
          </w:tcPr>
          <w:p w14:paraId="62A2D6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04300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7B421A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47C40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BFEB3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AE719F" w14:textId="77777777" w:rsidR="00E8069C" w:rsidRDefault="00E8069C">
            <w:r>
              <w:t>48.741667</w:t>
            </w:r>
          </w:p>
        </w:tc>
      </w:tr>
      <w:tr w:rsidR="00E8069C" w14:paraId="1BA6B0A6" w14:textId="77777777" w:rsidTr="00E8069C">
        <w:tc>
          <w:tcPr>
            <w:tcW w:w="1133" w:type="dxa"/>
          </w:tcPr>
          <w:p w14:paraId="6E29F2E7" w14:textId="77777777" w:rsidR="00E8069C" w:rsidRDefault="00E8069C">
            <w:r>
              <w:t>1928</w:t>
            </w:r>
          </w:p>
        </w:tc>
        <w:tc>
          <w:tcPr>
            <w:tcW w:w="615" w:type="dxa"/>
          </w:tcPr>
          <w:p w14:paraId="0D4DD950" w14:textId="77777777" w:rsidR="00E8069C" w:rsidRDefault="00E8069C">
            <w:r>
              <w:t>15124</w:t>
            </w:r>
          </w:p>
        </w:tc>
        <w:tc>
          <w:tcPr>
            <w:tcW w:w="960" w:type="dxa"/>
          </w:tcPr>
          <w:p w14:paraId="7E967C18" w14:textId="77777777" w:rsidR="00E8069C" w:rsidRDefault="00E8069C">
            <w:r>
              <w:t>Muhammad Ahmed Qazi</w:t>
            </w:r>
          </w:p>
        </w:tc>
        <w:tc>
          <w:tcPr>
            <w:tcW w:w="935" w:type="dxa"/>
          </w:tcPr>
          <w:p w14:paraId="6E23A119" w14:textId="77777777" w:rsidR="00E8069C" w:rsidRDefault="00E8069C">
            <w:r>
              <w:t>Amjad Mahmood Qazi</w:t>
            </w:r>
          </w:p>
        </w:tc>
        <w:tc>
          <w:tcPr>
            <w:tcW w:w="957" w:type="dxa"/>
          </w:tcPr>
          <w:p w14:paraId="67E82A00" w14:textId="77777777" w:rsidR="00E8069C" w:rsidRDefault="00E8069C">
            <w:r>
              <w:t>108614-P</w:t>
            </w:r>
          </w:p>
        </w:tc>
        <w:tc>
          <w:tcPr>
            <w:tcW w:w="700" w:type="dxa"/>
          </w:tcPr>
          <w:p w14:paraId="2C0AB9B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846971" w14:textId="77777777" w:rsidR="00E8069C" w:rsidRDefault="00E8069C">
            <w:r>
              <w:t>13.741667</w:t>
            </w:r>
          </w:p>
        </w:tc>
        <w:tc>
          <w:tcPr>
            <w:tcW w:w="598" w:type="dxa"/>
          </w:tcPr>
          <w:p w14:paraId="1CCDEF7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6872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908589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03B95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DBEC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12FDFD" w14:textId="77777777" w:rsidR="00E8069C" w:rsidRDefault="00E8069C">
            <w:r>
              <w:t>48.741667</w:t>
            </w:r>
          </w:p>
        </w:tc>
      </w:tr>
      <w:tr w:rsidR="00E8069C" w14:paraId="3D8434D0" w14:textId="77777777" w:rsidTr="00E8069C">
        <w:tc>
          <w:tcPr>
            <w:tcW w:w="1133" w:type="dxa"/>
          </w:tcPr>
          <w:p w14:paraId="64D38CB2" w14:textId="77777777" w:rsidR="00E8069C" w:rsidRDefault="00E8069C">
            <w:r>
              <w:t>1929</w:t>
            </w:r>
          </w:p>
        </w:tc>
        <w:tc>
          <w:tcPr>
            <w:tcW w:w="615" w:type="dxa"/>
          </w:tcPr>
          <w:p w14:paraId="139456A3" w14:textId="77777777" w:rsidR="00E8069C" w:rsidRDefault="00E8069C">
            <w:r>
              <w:t>16843</w:t>
            </w:r>
          </w:p>
        </w:tc>
        <w:tc>
          <w:tcPr>
            <w:tcW w:w="960" w:type="dxa"/>
          </w:tcPr>
          <w:p w14:paraId="3CCC79E4" w14:textId="77777777" w:rsidR="00E8069C" w:rsidRDefault="00E8069C">
            <w:r>
              <w:t>Sabat Asif</w:t>
            </w:r>
          </w:p>
        </w:tc>
        <w:tc>
          <w:tcPr>
            <w:tcW w:w="935" w:type="dxa"/>
          </w:tcPr>
          <w:p w14:paraId="0B6CEF08" w14:textId="77777777" w:rsidR="00E8069C" w:rsidRDefault="00E8069C">
            <w:r>
              <w:t>Muhammad Asif Khan</w:t>
            </w:r>
          </w:p>
        </w:tc>
        <w:tc>
          <w:tcPr>
            <w:tcW w:w="957" w:type="dxa"/>
          </w:tcPr>
          <w:p w14:paraId="6D1AB928" w14:textId="77777777" w:rsidR="00E8069C" w:rsidRDefault="00E8069C">
            <w:r>
              <w:t>6071-AJK</w:t>
            </w:r>
          </w:p>
        </w:tc>
        <w:tc>
          <w:tcPr>
            <w:tcW w:w="700" w:type="dxa"/>
          </w:tcPr>
          <w:p w14:paraId="29F8373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26B59C7" w14:textId="77777777" w:rsidR="00E8069C" w:rsidRDefault="00E8069C">
            <w:r>
              <w:t>13.722772</w:t>
            </w:r>
          </w:p>
        </w:tc>
        <w:tc>
          <w:tcPr>
            <w:tcW w:w="598" w:type="dxa"/>
          </w:tcPr>
          <w:p w14:paraId="5B5FF9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F3143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5B59B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8DDC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5419D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6F5107" w14:textId="77777777" w:rsidR="00E8069C" w:rsidRDefault="00E8069C">
            <w:r>
              <w:t>48.722772</w:t>
            </w:r>
          </w:p>
        </w:tc>
      </w:tr>
      <w:tr w:rsidR="00E8069C" w14:paraId="24532D6E" w14:textId="77777777" w:rsidTr="00E8069C">
        <w:tc>
          <w:tcPr>
            <w:tcW w:w="1133" w:type="dxa"/>
          </w:tcPr>
          <w:p w14:paraId="13EADD0B" w14:textId="77777777" w:rsidR="00E8069C" w:rsidRDefault="00E8069C">
            <w:r>
              <w:t>1930</w:t>
            </w:r>
          </w:p>
        </w:tc>
        <w:tc>
          <w:tcPr>
            <w:tcW w:w="615" w:type="dxa"/>
          </w:tcPr>
          <w:p w14:paraId="53D19128" w14:textId="77777777" w:rsidR="00E8069C" w:rsidRDefault="00E8069C">
            <w:r>
              <w:t>18501</w:t>
            </w:r>
          </w:p>
        </w:tc>
        <w:tc>
          <w:tcPr>
            <w:tcW w:w="960" w:type="dxa"/>
          </w:tcPr>
          <w:p w14:paraId="29BA7CFB" w14:textId="77777777" w:rsidR="00E8069C" w:rsidRDefault="00E8069C">
            <w:r>
              <w:t>Saira Latif</w:t>
            </w:r>
          </w:p>
        </w:tc>
        <w:tc>
          <w:tcPr>
            <w:tcW w:w="935" w:type="dxa"/>
          </w:tcPr>
          <w:p w14:paraId="72596DAA" w14:textId="77777777" w:rsidR="00E8069C" w:rsidRDefault="00E8069C">
            <w:r>
              <w:t>Muhammad Latif</w:t>
            </w:r>
          </w:p>
        </w:tc>
        <w:tc>
          <w:tcPr>
            <w:tcW w:w="957" w:type="dxa"/>
          </w:tcPr>
          <w:p w14:paraId="6BD113B5" w14:textId="77777777" w:rsidR="00E8069C" w:rsidRDefault="00E8069C">
            <w:r>
              <w:t>111544-P</w:t>
            </w:r>
          </w:p>
        </w:tc>
        <w:tc>
          <w:tcPr>
            <w:tcW w:w="700" w:type="dxa"/>
          </w:tcPr>
          <w:p w14:paraId="1A4910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193633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6240E7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F6EF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4A6BB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1392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E4D0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12A510" w14:textId="77777777" w:rsidR="00E8069C" w:rsidRDefault="00E8069C">
            <w:r>
              <w:t>48.720833</w:t>
            </w:r>
          </w:p>
        </w:tc>
      </w:tr>
      <w:tr w:rsidR="00E8069C" w14:paraId="1BBB66BB" w14:textId="77777777" w:rsidTr="00E8069C">
        <w:tc>
          <w:tcPr>
            <w:tcW w:w="1133" w:type="dxa"/>
          </w:tcPr>
          <w:p w14:paraId="2602ADE7" w14:textId="77777777" w:rsidR="00E8069C" w:rsidRDefault="00E8069C">
            <w:r>
              <w:t>1931</w:t>
            </w:r>
          </w:p>
        </w:tc>
        <w:tc>
          <w:tcPr>
            <w:tcW w:w="615" w:type="dxa"/>
          </w:tcPr>
          <w:p w14:paraId="342E0B2C" w14:textId="77777777" w:rsidR="00E8069C" w:rsidRDefault="00E8069C">
            <w:r>
              <w:t>5934</w:t>
            </w:r>
          </w:p>
        </w:tc>
        <w:tc>
          <w:tcPr>
            <w:tcW w:w="960" w:type="dxa"/>
          </w:tcPr>
          <w:p w14:paraId="656F66A2" w14:textId="77777777" w:rsidR="00E8069C" w:rsidRDefault="00E8069C">
            <w:r>
              <w:t>Farwa Komal</w:t>
            </w:r>
          </w:p>
        </w:tc>
        <w:tc>
          <w:tcPr>
            <w:tcW w:w="935" w:type="dxa"/>
          </w:tcPr>
          <w:p w14:paraId="7DC131E9" w14:textId="77777777" w:rsidR="00E8069C" w:rsidRDefault="00E8069C">
            <w:r>
              <w:t>Muhammad Akram Qurashi</w:t>
            </w:r>
          </w:p>
        </w:tc>
        <w:tc>
          <w:tcPr>
            <w:tcW w:w="957" w:type="dxa"/>
          </w:tcPr>
          <w:p w14:paraId="77A4A869" w14:textId="77777777" w:rsidR="00E8069C" w:rsidRDefault="00E8069C">
            <w:r>
              <w:t>104526-P</w:t>
            </w:r>
          </w:p>
        </w:tc>
        <w:tc>
          <w:tcPr>
            <w:tcW w:w="700" w:type="dxa"/>
          </w:tcPr>
          <w:p w14:paraId="0D24C5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6C21AD5" w14:textId="77777777" w:rsidR="00E8069C" w:rsidRDefault="00E8069C">
            <w:r>
              <w:t>13.720833</w:t>
            </w:r>
          </w:p>
        </w:tc>
        <w:tc>
          <w:tcPr>
            <w:tcW w:w="598" w:type="dxa"/>
          </w:tcPr>
          <w:p w14:paraId="6F8C38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70F2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01E23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450329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B0D5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01D7AB" w14:textId="77777777" w:rsidR="00E8069C" w:rsidRDefault="00E8069C">
            <w:r>
              <w:t>48.720833</w:t>
            </w:r>
          </w:p>
        </w:tc>
      </w:tr>
      <w:tr w:rsidR="00E8069C" w14:paraId="1FC1F136" w14:textId="77777777" w:rsidTr="00E8069C">
        <w:tc>
          <w:tcPr>
            <w:tcW w:w="1133" w:type="dxa"/>
          </w:tcPr>
          <w:p w14:paraId="7F60E2D5" w14:textId="77777777" w:rsidR="00E8069C" w:rsidRDefault="00E8069C">
            <w:r>
              <w:t>1932</w:t>
            </w:r>
          </w:p>
        </w:tc>
        <w:tc>
          <w:tcPr>
            <w:tcW w:w="615" w:type="dxa"/>
          </w:tcPr>
          <w:p w14:paraId="2BF4AF2B" w14:textId="77777777" w:rsidR="00E8069C" w:rsidRDefault="00E8069C">
            <w:r>
              <w:t>18078</w:t>
            </w:r>
          </w:p>
        </w:tc>
        <w:tc>
          <w:tcPr>
            <w:tcW w:w="960" w:type="dxa"/>
          </w:tcPr>
          <w:p w14:paraId="64F0DB9C" w14:textId="77777777" w:rsidR="00E8069C" w:rsidRDefault="00E8069C">
            <w:r>
              <w:t>Muhammad Saqlain</w:t>
            </w:r>
          </w:p>
        </w:tc>
        <w:tc>
          <w:tcPr>
            <w:tcW w:w="935" w:type="dxa"/>
          </w:tcPr>
          <w:p w14:paraId="0725EB75" w14:textId="77777777" w:rsidR="00E8069C" w:rsidRDefault="00E8069C">
            <w:r>
              <w:t>Mukhtar Ahmad</w:t>
            </w:r>
          </w:p>
        </w:tc>
        <w:tc>
          <w:tcPr>
            <w:tcW w:w="957" w:type="dxa"/>
          </w:tcPr>
          <w:p w14:paraId="54C69DAD" w14:textId="77777777" w:rsidR="00E8069C" w:rsidRDefault="00E8069C">
            <w:r>
              <w:t>5785-AJK</w:t>
            </w:r>
          </w:p>
        </w:tc>
        <w:tc>
          <w:tcPr>
            <w:tcW w:w="700" w:type="dxa"/>
          </w:tcPr>
          <w:p w14:paraId="105B6F0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EBEA1CE" w14:textId="77777777" w:rsidR="00E8069C" w:rsidRDefault="00E8069C">
            <w:r>
              <w:t>13.716667</w:t>
            </w:r>
          </w:p>
        </w:tc>
        <w:tc>
          <w:tcPr>
            <w:tcW w:w="598" w:type="dxa"/>
          </w:tcPr>
          <w:p w14:paraId="12521B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052C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76205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C2AA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0C34E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55343D" w14:textId="77777777" w:rsidR="00E8069C" w:rsidRDefault="00E8069C">
            <w:r>
              <w:t>48.716667</w:t>
            </w:r>
          </w:p>
        </w:tc>
      </w:tr>
      <w:tr w:rsidR="00E8069C" w14:paraId="525507A6" w14:textId="77777777" w:rsidTr="00E8069C">
        <w:tc>
          <w:tcPr>
            <w:tcW w:w="1133" w:type="dxa"/>
          </w:tcPr>
          <w:p w14:paraId="6E4F716B" w14:textId="77777777" w:rsidR="00E8069C" w:rsidRDefault="00E8069C">
            <w:r>
              <w:t>1933</w:t>
            </w:r>
          </w:p>
        </w:tc>
        <w:tc>
          <w:tcPr>
            <w:tcW w:w="615" w:type="dxa"/>
          </w:tcPr>
          <w:p w14:paraId="111698AF" w14:textId="77777777" w:rsidR="00E8069C" w:rsidRDefault="00E8069C">
            <w:r>
              <w:t>15249</w:t>
            </w:r>
          </w:p>
        </w:tc>
        <w:tc>
          <w:tcPr>
            <w:tcW w:w="960" w:type="dxa"/>
          </w:tcPr>
          <w:p w14:paraId="2AEC1CE2" w14:textId="77777777" w:rsidR="00E8069C" w:rsidRDefault="00E8069C">
            <w:r>
              <w:t>Saba Sahar Khan</w:t>
            </w:r>
          </w:p>
        </w:tc>
        <w:tc>
          <w:tcPr>
            <w:tcW w:w="935" w:type="dxa"/>
          </w:tcPr>
          <w:p w14:paraId="3F1CE37E" w14:textId="77777777" w:rsidR="00E8069C" w:rsidRDefault="00E8069C">
            <w:r>
              <w:t xml:space="preserve">Rao Abdus Samad Khan </w:t>
            </w:r>
          </w:p>
        </w:tc>
        <w:tc>
          <w:tcPr>
            <w:tcW w:w="957" w:type="dxa"/>
          </w:tcPr>
          <w:p w14:paraId="525026FF" w14:textId="77777777" w:rsidR="00E8069C" w:rsidRDefault="00E8069C">
            <w:r>
              <w:t>112877-P</w:t>
            </w:r>
          </w:p>
        </w:tc>
        <w:tc>
          <w:tcPr>
            <w:tcW w:w="700" w:type="dxa"/>
          </w:tcPr>
          <w:p w14:paraId="3BAB16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7B513D" w14:textId="77777777" w:rsidR="00E8069C" w:rsidRDefault="00E8069C">
            <w:r>
              <w:t>13.704167</w:t>
            </w:r>
          </w:p>
        </w:tc>
        <w:tc>
          <w:tcPr>
            <w:tcW w:w="598" w:type="dxa"/>
          </w:tcPr>
          <w:p w14:paraId="6EE865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9199D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0C831B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27F41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CB58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0AC5D9" w14:textId="77777777" w:rsidR="00E8069C" w:rsidRDefault="00E8069C">
            <w:r>
              <w:t>48.704167</w:t>
            </w:r>
          </w:p>
        </w:tc>
      </w:tr>
      <w:tr w:rsidR="00E8069C" w14:paraId="5327289A" w14:textId="77777777" w:rsidTr="00E8069C">
        <w:tc>
          <w:tcPr>
            <w:tcW w:w="1133" w:type="dxa"/>
          </w:tcPr>
          <w:p w14:paraId="231341C6" w14:textId="77777777" w:rsidR="00E8069C" w:rsidRDefault="00E8069C">
            <w:r>
              <w:t>1934</w:t>
            </w:r>
          </w:p>
        </w:tc>
        <w:tc>
          <w:tcPr>
            <w:tcW w:w="615" w:type="dxa"/>
          </w:tcPr>
          <w:p w14:paraId="38A76433" w14:textId="77777777" w:rsidR="00E8069C" w:rsidRDefault="00E8069C">
            <w:r>
              <w:t>16824</w:t>
            </w:r>
          </w:p>
        </w:tc>
        <w:tc>
          <w:tcPr>
            <w:tcW w:w="960" w:type="dxa"/>
          </w:tcPr>
          <w:p w14:paraId="08BBC94E" w14:textId="77777777" w:rsidR="00E8069C" w:rsidRDefault="00E8069C">
            <w:r>
              <w:t>Shaista Khadim</w:t>
            </w:r>
          </w:p>
        </w:tc>
        <w:tc>
          <w:tcPr>
            <w:tcW w:w="935" w:type="dxa"/>
          </w:tcPr>
          <w:p w14:paraId="27266178" w14:textId="77777777" w:rsidR="00E8069C" w:rsidRDefault="00E8069C">
            <w:r>
              <w:t>Khadim Hussain</w:t>
            </w:r>
          </w:p>
        </w:tc>
        <w:tc>
          <w:tcPr>
            <w:tcW w:w="957" w:type="dxa"/>
          </w:tcPr>
          <w:p w14:paraId="067611EA" w14:textId="77777777" w:rsidR="00E8069C" w:rsidRDefault="00E8069C">
            <w:r>
              <w:t>112221-P</w:t>
            </w:r>
          </w:p>
        </w:tc>
        <w:tc>
          <w:tcPr>
            <w:tcW w:w="700" w:type="dxa"/>
          </w:tcPr>
          <w:p w14:paraId="7C0913C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491E81" w14:textId="77777777" w:rsidR="00E8069C" w:rsidRDefault="00E8069C">
            <w:r>
              <w:t>13.7</w:t>
            </w:r>
          </w:p>
        </w:tc>
        <w:tc>
          <w:tcPr>
            <w:tcW w:w="598" w:type="dxa"/>
          </w:tcPr>
          <w:p w14:paraId="2723E08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6A69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B4DE54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62AE4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C5154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DCD9702" w14:textId="77777777" w:rsidR="00E8069C" w:rsidRDefault="00E8069C">
            <w:r>
              <w:t>48.7</w:t>
            </w:r>
          </w:p>
        </w:tc>
      </w:tr>
      <w:tr w:rsidR="00E8069C" w14:paraId="77CF2CFF" w14:textId="77777777" w:rsidTr="00E8069C">
        <w:tc>
          <w:tcPr>
            <w:tcW w:w="1133" w:type="dxa"/>
          </w:tcPr>
          <w:p w14:paraId="204D85F9" w14:textId="77777777" w:rsidR="00E8069C" w:rsidRDefault="00E8069C">
            <w:r>
              <w:t>1935</w:t>
            </w:r>
          </w:p>
        </w:tc>
        <w:tc>
          <w:tcPr>
            <w:tcW w:w="615" w:type="dxa"/>
          </w:tcPr>
          <w:p w14:paraId="44C43C53" w14:textId="77777777" w:rsidR="00E8069C" w:rsidRDefault="00E8069C">
            <w:r>
              <w:t>17714</w:t>
            </w:r>
          </w:p>
        </w:tc>
        <w:tc>
          <w:tcPr>
            <w:tcW w:w="960" w:type="dxa"/>
          </w:tcPr>
          <w:p w14:paraId="374B0E80" w14:textId="77777777" w:rsidR="00E8069C" w:rsidRDefault="00E8069C">
            <w:r>
              <w:t>Mariyam Khalid</w:t>
            </w:r>
          </w:p>
        </w:tc>
        <w:tc>
          <w:tcPr>
            <w:tcW w:w="935" w:type="dxa"/>
          </w:tcPr>
          <w:p w14:paraId="55780FE0" w14:textId="77777777" w:rsidR="00E8069C" w:rsidRDefault="00E8069C">
            <w:r>
              <w:t>Khalid Dawud</w:t>
            </w:r>
          </w:p>
        </w:tc>
        <w:tc>
          <w:tcPr>
            <w:tcW w:w="957" w:type="dxa"/>
          </w:tcPr>
          <w:p w14:paraId="7A05FA3C" w14:textId="77777777" w:rsidR="00E8069C" w:rsidRDefault="00E8069C">
            <w:r>
              <w:t>108755-P</w:t>
            </w:r>
          </w:p>
        </w:tc>
        <w:tc>
          <w:tcPr>
            <w:tcW w:w="700" w:type="dxa"/>
          </w:tcPr>
          <w:p w14:paraId="726654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B7B682" w14:textId="77777777" w:rsidR="00E8069C" w:rsidRDefault="00E8069C">
            <w:r>
              <w:t>13.697959</w:t>
            </w:r>
          </w:p>
        </w:tc>
        <w:tc>
          <w:tcPr>
            <w:tcW w:w="598" w:type="dxa"/>
          </w:tcPr>
          <w:p w14:paraId="54E17EC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C890A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E62F92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FDA29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5254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72BD26" w14:textId="77777777" w:rsidR="00E8069C" w:rsidRDefault="00E8069C">
            <w:r>
              <w:t>48.697959</w:t>
            </w:r>
          </w:p>
        </w:tc>
      </w:tr>
      <w:tr w:rsidR="00E8069C" w14:paraId="611EF27B" w14:textId="77777777" w:rsidTr="00E8069C">
        <w:tc>
          <w:tcPr>
            <w:tcW w:w="1133" w:type="dxa"/>
          </w:tcPr>
          <w:p w14:paraId="61FE3CCE" w14:textId="77777777" w:rsidR="00E8069C" w:rsidRDefault="00E8069C">
            <w:r>
              <w:t>1936</w:t>
            </w:r>
          </w:p>
        </w:tc>
        <w:tc>
          <w:tcPr>
            <w:tcW w:w="615" w:type="dxa"/>
          </w:tcPr>
          <w:p w14:paraId="09B6DCEC" w14:textId="77777777" w:rsidR="00E8069C" w:rsidRDefault="00E8069C">
            <w:r>
              <w:t>18665</w:t>
            </w:r>
          </w:p>
        </w:tc>
        <w:tc>
          <w:tcPr>
            <w:tcW w:w="960" w:type="dxa"/>
          </w:tcPr>
          <w:p w14:paraId="4745F50B" w14:textId="77777777" w:rsidR="00E8069C" w:rsidRDefault="00E8069C">
            <w:r>
              <w:t>Bisma Javed</w:t>
            </w:r>
          </w:p>
        </w:tc>
        <w:tc>
          <w:tcPr>
            <w:tcW w:w="935" w:type="dxa"/>
          </w:tcPr>
          <w:p w14:paraId="61D68062" w14:textId="77777777" w:rsidR="00E8069C" w:rsidRDefault="00E8069C">
            <w:r>
              <w:t>JAVED IQBAL QURESHI</w:t>
            </w:r>
          </w:p>
        </w:tc>
        <w:tc>
          <w:tcPr>
            <w:tcW w:w="957" w:type="dxa"/>
          </w:tcPr>
          <w:p w14:paraId="7D082430" w14:textId="77777777" w:rsidR="00E8069C" w:rsidRDefault="00E8069C">
            <w:r>
              <w:t>108943-P</w:t>
            </w:r>
          </w:p>
        </w:tc>
        <w:tc>
          <w:tcPr>
            <w:tcW w:w="700" w:type="dxa"/>
          </w:tcPr>
          <w:p w14:paraId="789D0EA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476B11" w14:textId="77777777" w:rsidR="00E8069C" w:rsidRDefault="00E8069C">
            <w:r>
              <w:t>13.691667</w:t>
            </w:r>
          </w:p>
        </w:tc>
        <w:tc>
          <w:tcPr>
            <w:tcW w:w="598" w:type="dxa"/>
          </w:tcPr>
          <w:p w14:paraId="1AE33BB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770C2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1A669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3DDDB8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3BF1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A16150" w14:textId="77777777" w:rsidR="00E8069C" w:rsidRDefault="00E8069C">
            <w:r>
              <w:t>48.691667</w:t>
            </w:r>
          </w:p>
        </w:tc>
      </w:tr>
      <w:tr w:rsidR="00E8069C" w14:paraId="10256BAE" w14:textId="77777777" w:rsidTr="00E8069C">
        <w:tc>
          <w:tcPr>
            <w:tcW w:w="1133" w:type="dxa"/>
          </w:tcPr>
          <w:p w14:paraId="7B495044" w14:textId="77777777" w:rsidR="00E8069C" w:rsidRDefault="00E8069C">
            <w:r>
              <w:t>1937</w:t>
            </w:r>
          </w:p>
        </w:tc>
        <w:tc>
          <w:tcPr>
            <w:tcW w:w="615" w:type="dxa"/>
          </w:tcPr>
          <w:p w14:paraId="77E12895" w14:textId="77777777" w:rsidR="00E8069C" w:rsidRDefault="00E8069C">
            <w:r>
              <w:t>15630</w:t>
            </w:r>
          </w:p>
        </w:tc>
        <w:tc>
          <w:tcPr>
            <w:tcW w:w="960" w:type="dxa"/>
          </w:tcPr>
          <w:p w14:paraId="13DEDFA2" w14:textId="77777777" w:rsidR="00E8069C" w:rsidRDefault="00E8069C">
            <w:r>
              <w:t>Hasnain Abbas</w:t>
            </w:r>
          </w:p>
        </w:tc>
        <w:tc>
          <w:tcPr>
            <w:tcW w:w="935" w:type="dxa"/>
          </w:tcPr>
          <w:p w14:paraId="6835F4EF" w14:textId="77777777" w:rsidR="00E8069C" w:rsidRDefault="00E8069C">
            <w:r>
              <w:t>faqir muhammad</w:t>
            </w:r>
          </w:p>
        </w:tc>
        <w:tc>
          <w:tcPr>
            <w:tcW w:w="957" w:type="dxa"/>
          </w:tcPr>
          <w:p w14:paraId="79025FAB" w14:textId="77777777" w:rsidR="00E8069C" w:rsidRDefault="00E8069C">
            <w:r>
              <w:t>5187-AJK</w:t>
            </w:r>
          </w:p>
        </w:tc>
        <w:tc>
          <w:tcPr>
            <w:tcW w:w="700" w:type="dxa"/>
          </w:tcPr>
          <w:p w14:paraId="57FDB79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B7992E5" w14:textId="77777777" w:rsidR="00E8069C" w:rsidRDefault="00E8069C">
            <w:r>
              <w:t>13.6875</w:t>
            </w:r>
          </w:p>
        </w:tc>
        <w:tc>
          <w:tcPr>
            <w:tcW w:w="598" w:type="dxa"/>
          </w:tcPr>
          <w:p w14:paraId="420530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0FAE3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9C61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A5487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D274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CC6AAD" w14:textId="77777777" w:rsidR="00E8069C" w:rsidRDefault="00E8069C">
            <w:r>
              <w:t>48.6875</w:t>
            </w:r>
          </w:p>
        </w:tc>
      </w:tr>
      <w:tr w:rsidR="00E8069C" w14:paraId="3D58DDD3" w14:textId="77777777" w:rsidTr="00E8069C">
        <w:tc>
          <w:tcPr>
            <w:tcW w:w="1133" w:type="dxa"/>
          </w:tcPr>
          <w:p w14:paraId="06A0BD5E" w14:textId="77777777" w:rsidR="00E8069C" w:rsidRDefault="00E8069C">
            <w:r>
              <w:t>1938</w:t>
            </w:r>
          </w:p>
        </w:tc>
        <w:tc>
          <w:tcPr>
            <w:tcW w:w="615" w:type="dxa"/>
          </w:tcPr>
          <w:p w14:paraId="5B04F81C" w14:textId="77777777" w:rsidR="00E8069C" w:rsidRDefault="00E8069C">
            <w:r>
              <w:t>15252</w:t>
            </w:r>
          </w:p>
        </w:tc>
        <w:tc>
          <w:tcPr>
            <w:tcW w:w="960" w:type="dxa"/>
          </w:tcPr>
          <w:p w14:paraId="68AF3BFC" w14:textId="77777777" w:rsidR="00E8069C" w:rsidRDefault="00E8069C">
            <w:r>
              <w:t>Kalim Ullah</w:t>
            </w:r>
          </w:p>
        </w:tc>
        <w:tc>
          <w:tcPr>
            <w:tcW w:w="935" w:type="dxa"/>
          </w:tcPr>
          <w:p w14:paraId="259D2F61" w14:textId="77777777" w:rsidR="00E8069C" w:rsidRDefault="00E8069C">
            <w:r>
              <w:t>Muhammad Umer</w:t>
            </w:r>
          </w:p>
        </w:tc>
        <w:tc>
          <w:tcPr>
            <w:tcW w:w="957" w:type="dxa"/>
          </w:tcPr>
          <w:p w14:paraId="1A2F673E" w14:textId="77777777" w:rsidR="00E8069C" w:rsidRDefault="00E8069C">
            <w:r>
              <w:t>7010-B</w:t>
            </w:r>
          </w:p>
        </w:tc>
        <w:tc>
          <w:tcPr>
            <w:tcW w:w="700" w:type="dxa"/>
          </w:tcPr>
          <w:p w14:paraId="21BB203A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2D021D8" w14:textId="77777777" w:rsidR="00E8069C" w:rsidRDefault="00E8069C">
            <w:r>
              <w:t>13.6875</w:t>
            </w:r>
          </w:p>
        </w:tc>
        <w:tc>
          <w:tcPr>
            <w:tcW w:w="598" w:type="dxa"/>
          </w:tcPr>
          <w:p w14:paraId="25AF2D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8336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BD319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254A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9F2B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42B64E" w14:textId="77777777" w:rsidR="00E8069C" w:rsidRDefault="00E8069C">
            <w:r>
              <w:t>48.6875</w:t>
            </w:r>
          </w:p>
        </w:tc>
      </w:tr>
      <w:tr w:rsidR="00E8069C" w14:paraId="554E8639" w14:textId="77777777" w:rsidTr="00E8069C">
        <w:tc>
          <w:tcPr>
            <w:tcW w:w="1133" w:type="dxa"/>
          </w:tcPr>
          <w:p w14:paraId="1542BB80" w14:textId="77777777" w:rsidR="00E8069C" w:rsidRDefault="00E8069C">
            <w:r>
              <w:t>1939</w:t>
            </w:r>
          </w:p>
        </w:tc>
        <w:tc>
          <w:tcPr>
            <w:tcW w:w="615" w:type="dxa"/>
          </w:tcPr>
          <w:p w14:paraId="42A662D7" w14:textId="77777777" w:rsidR="00E8069C" w:rsidRDefault="00E8069C">
            <w:r>
              <w:t>17517</w:t>
            </w:r>
          </w:p>
        </w:tc>
        <w:tc>
          <w:tcPr>
            <w:tcW w:w="960" w:type="dxa"/>
          </w:tcPr>
          <w:p w14:paraId="042AAB0D" w14:textId="77777777" w:rsidR="00E8069C" w:rsidRDefault="00E8069C">
            <w:r>
              <w:t>Ghulam Mujtaba</w:t>
            </w:r>
          </w:p>
        </w:tc>
        <w:tc>
          <w:tcPr>
            <w:tcW w:w="935" w:type="dxa"/>
          </w:tcPr>
          <w:p w14:paraId="73F0B623" w14:textId="77777777" w:rsidR="00E8069C" w:rsidRDefault="00E8069C">
            <w:r>
              <w:t>KALEEM ULLAH</w:t>
            </w:r>
          </w:p>
        </w:tc>
        <w:tc>
          <w:tcPr>
            <w:tcW w:w="957" w:type="dxa"/>
          </w:tcPr>
          <w:p w14:paraId="74884131" w14:textId="77777777" w:rsidR="00E8069C" w:rsidRDefault="00E8069C">
            <w:r>
              <w:t>108356-P</w:t>
            </w:r>
          </w:p>
        </w:tc>
        <w:tc>
          <w:tcPr>
            <w:tcW w:w="700" w:type="dxa"/>
          </w:tcPr>
          <w:p w14:paraId="0A11D4CA" w14:textId="77777777" w:rsidR="00E8069C" w:rsidRDefault="00E8069C">
            <w:r>
              <w:t>Disable</w:t>
            </w:r>
          </w:p>
        </w:tc>
        <w:tc>
          <w:tcPr>
            <w:tcW w:w="665" w:type="dxa"/>
          </w:tcPr>
          <w:p w14:paraId="691D02ED" w14:textId="77777777" w:rsidR="00E8069C" w:rsidRDefault="00E8069C">
            <w:r>
              <w:t>13.683333</w:t>
            </w:r>
          </w:p>
        </w:tc>
        <w:tc>
          <w:tcPr>
            <w:tcW w:w="598" w:type="dxa"/>
          </w:tcPr>
          <w:p w14:paraId="19062B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B102C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C36C5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D1F67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C6C8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F7463E" w14:textId="77777777" w:rsidR="00E8069C" w:rsidRDefault="00E8069C">
            <w:r>
              <w:t>48.683333</w:t>
            </w:r>
          </w:p>
        </w:tc>
      </w:tr>
      <w:tr w:rsidR="00E8069C" w14:paraId="07E53E43" w14:textId="77777777" w:rsidTr="00E8069C">
        <w:tc>
          <w:tcPr>
            <w:tcW w:w="1133" w:type="dxa"/>
          </w:tcPr>
          <w:p w14:paraId="40802068" w14:textId="77777777" w:rsidR="00E8069C" w:rsidRDefault="00E8069C">
            <w:r>
              <w:t>1940</w:t>
            </w:r>
          </w:p>
        </w:tc>
        <w:tc>
          <w:tcPr>
            <w:tcW w:w="615" w:type="dxa"/>
          </w:tcPr>
          <w:p w14:paraId="62B4EDD8" w14:textId="77777777" w:rsidR="00E8069C" w:rsidRDefault="00E8069C">
            <w:r>
              <w:t>17184</w:t>
            </w:r>
          </w:p>
        </w:tc>
        <w:tc>
          <w:tcPr>
            <w:tcW w:w="960" w:type="dxa"/>
          </w:tcPr>
          <w:p w14:paraId="52156A42" w14:textId="77777777" w:rsidR="00E8069C" w:rsidRDefault="00E8069C">
            <w:r>
              <w:t>Ayesha Kazlaq</w:t>
            </w:r>
          </w:p>
        </w:tc>
        <w:tc>
          <w:tcPr>
            <w:tcW w:w="935" w:type="dxa"/>
          </w:tcPr>
          <w:p w14:paraId="1A9A4A4F" w14:textId="77777777" w:rsidR="00E8069C" w:rsidRDefault="00E8069C">
            <w:r>
              <w:t>Asif Rashid Alamgir</w:t>
            </w:r>
          </w:p>
        </w:tc>
        <w:tc>
          <w:tcPr>
            <w:tcW w:w="957" w:type="dxa"/>
          </w:tcPr>
          <w:p w14:paraId="2C21747E" w14:textId="77777777" w:rsidR="00E8069C" w:rsidRDefault="00E8069C">
            <w:r>
              <w:t>95878-P</w:t>
            </w:r>
          </w:p>
        </w:tc>
        <w:tc>
          <w:tcPr>
            <w:tcW w:w="700" w:type="dxa"/>
          </w:tcPr>
          <w:p w14:paraId="100A9F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8546FD" w14:textId="77777777" w:rsidR="00E8069C" w:rsidRDefault="00E8069C">
            <w:r>
              <w:t>13.677551</w:t>
            </w:r>
          </w:p>
        </w:tc>
        <w:tc>
          <w:tcPr>
            <w:tcW w:w="598" w:type="dxa"/>
          </w:tcPr>
          <w:p w14:paraId="4E011C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AB29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5B90C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3CE62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B364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2BB5AB" w14:textId="77777777" w:rsidR="00E8069C" w:rsidRDefault="00E8069C">
            <w:r>
              <w:t>48.677551</w:t>
            </w:r>
          </w:p>
        </w:tc>
      </w:tr>
      <w:tr w:rsidR="00E8069C" w14:paraId="6415EF9A" w14:textId="77777777" w:rsidTr="00E8069C">
        <w:tc>
          <w:tcPr>
            <w:tcW w:w="1133" w:type="dxa"/>
          </w:tcPr>
          <w:p w14:paraId="00923B5A" w14:textId="77777777" w:rsidR="00E8069C" w:rsidRDefault="00E8069C">
            <w:r>
              <w:t>1941</w:t>
            </w:r>
          </w:p>
        </w:tc>
        <w:tc>
          <w:tcPr>
            <w:tcW w:w="615" w:type="dxa"/>
          </w:tcPr>
          <w:p w14:paraId="5A977B44" w14:textId="77777777" w:rsidR="00E8069C" w:rsidRDefault="00E8069C">
            <w:r>
              <w:t>17742</w:t>
            </w:r>
          </w:p>
        </w:tc>
        <w:tc>
          <w:tcPr>
            <w:tcW w:w="960" w:type="dxa"/>
          </w:tcPr>
          <w:p w14:paraId="0060C0D0" w14:textId="77777777" w:rsidR="00E8069C" w:rsidRDefault="00E8069C">
            <w:r>
              <w:t>Aqsa Khalid</w:t>
            </w:r>
          </w:p>
        </w:tc>
        <w:tc>
          <w:tcPr>
            <w:tcW w:w="935" w:type="dxa"/>
          </w:tcPr>
          <w:p w14:paraId="1AD1AEA0" w14:textId="77777777" w:rsidR="00E8069C" w:rsidRDefault="00E8069C">
            <w:r>
              <w:t>khalid Javaid</w:t>
            </w:r>
          </w:p>
        </w:tc>
        <w:tc>
          <w:tcPr>
            <w:tcW w:w="957" w:type="dxa"/>
          </w:tcPr>
          <w:p w14:paraId="7924F967" w14:textId="77777777" w:rsidR="00E8069C" w:rsidRDefault="00E8069C">
            <w:r>
              <w:t>112356_P</w:t>
            </w:r>
          </w:p>
        </w:tc>
        <w:tc>
          <w:tcPr>
            <w:tcW w:w="700" w:type="dxa"/>
          </w:tcPr>
          <w:p w14:paraId="5DEC383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35737E" w14:textId="77777777" w:rsidR="00E8069C" w:rsidRDefault="00E8069C">
            <w:r>
              <w:t>13.671287</w:t>
            </w:r>
          </w:p>
        </w:tc>
        <w:tc>
          <w:tcPr>
            <w:tcW w:w="598" w:type="dxa"/>
          </w:tcPr>
          <w:p w14:paraId="7F9C76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7FA76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45D4C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E010F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CE549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90FBBA" w14:textId="77777777" w:rsidR="00E8069C" w:rsidRDefault="00E8069C">
            <w:r>
              <w:t>48.671287</w:t>
            </w:r>
          </w:p>
        </w:tc>
      </w:tr>
      <w:tr w:rsidR="00E8069C" w14:paraId="3CB14DA3" w14:textId="77777777" w:rsidTr="00E8069C">
        <w:tc>
          <w:tcPr>
            <w:tcW w:w="1133" w:type="dxa"/>
          </w:tcPr>
          <w:p w14:paraId="3895C967" w14:textId="77777777" w:rsidR="00E8069C" w:rsidRDefault="00E8069C">
            <w:r>
              <w:t>1942</w:t>
            </w:r>
          </w:p>
        </w:tc>
        <w:tc>
          <w:tcPr>
            <w:tcW w:w="615" w:type="dxa"/>
          </w:tcPr>
          <w:p w14:paraId="3CAA0ED8" w14:textId="77777777" w:rsidR="00E8069C" w:rsidRDefault="00E8069C">
            <w:r>
              <w:t>18183</w:t>
            </w:r>
          </w:p>
        </w:tc>
        <w:tc>
          <w:tcPr>
            <w:tcW w:w="960" w:type="dxa"/>
          </w:tcPr>
          <w:p w14:paraId="6308513A" w14:textId="77777777" w:rsidR="00E8069C" w:rsidRDefault="00E8069C">
            <w:r>
              <w:t>Rabia Nisar</w:t>
            </w:r>
          </w:p>
        </w:tc>
        <w:tc>
          <w:tcPr>
            <w:tcW w:w="935" w:type="dxa"/>
          </w:tcPr>
          <w:p w14:paraId="51211954" w14:textId="77777777" w:rsidR="00E8069C" w:rsidRDefault="00E8069C">
            <w:r>
              <w:t>Nisar Ahmed Khan</w:t>
            </w:r>
          </w:p>
        </w:tc>
        <w:tc>
          <w:tcPr>
            <w:tcW w:w="957" w:type="dxa"/>
          </w:tcPr>
          <w:p w14:paraId="7DD57DA2" w14:textId="77777777" w:rsidR="00E8069C" w:rsidRDefault="00E8069C">
            <w:r>
              <w:t>116591-P</w:t>
            </w:r>
          </w:p>
        </w:tc>
        <w:tc>
          <w:tcPr>
            <w:tcW w:w="700" w:type="dxa"/>
          </w:tcPr>
          <w:p w14:paraId="2D7ED5A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D7895D" w14:textId="77777777" w:rsidR="00E8069C" w:rsidRDefault="00E8069C">
            <w:r>
              <w:t>13.668</w:t>
            </w:r>
          </w:p>
        </w:tc>
        <w:tc>
          <w:tcPr>
            <w:tcW w:w="598" w:type="dxa"/>
          </w:tcPr>
          <w:p w14:paraId="68BDA4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E6B1B6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06820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AB710F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11FB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FCFE37" w14:textId="77777777" w:rsidR="00E8069C" w:rsidRDefault="00E8069C">
            <w:r>
              <w:t>48.668</w:t>
            </w:r>
          </w:p>
        </w:tc>
      </w:tr>
      <w:tr w:rsidR="00E8069C" w14:paraId="460D6B7D" w14:textId="77777777" w:rsidTr="00E8069C">
        <w:tc>
          <w:tcPr>
            <w:tcW w:w="1133" w:type="dxa"/>
          </w:tcPr>
          <w:p w14:paraId="78FC2EE4" w14:textId="77777777" w:rsidR="00E8069C" w:rsidRDefault="00E8069C">
            <w:r>
              <w:t>1943</w:t>
            </w:r>
          </w:p>
        </w:tc>
        <w:tc>
          <w:tcPr>
            <w:tcW w:w="615" w:type="dxa"/>
          </w:tcPr>
          <w:p w14:paraId="456E8D63" w14:textId="77777777" w:rsidR="00E8069C" w:rsidRDefault="00E8069C">
            <w:r>
              <w:t>16396</w:t>
            </w:r>
          </w:p>
        </w:tc>
        <w:tc>
          <w:tcPr>
            <w:tcW w:w="960" w:type="dxa"/>
          </w:tcPr>
          <w:p w14:paraId="3D32DE77" w14:textId="77777777" w:rsidR="00E8069C" w:rsidRDefault="00E8069C">
            <w:r>
              <w:t>Hafiza Maryum Sarwar</w:t>
            </w:r>
          </w:p>
        </w:tc>
        <w:tc>
          <w:tcPr>
            <w:tcW w:w="935" w:type="dxa"/>
          </w:tcPr>
          <w:p w14:paraId="638D4A5A" w14:textId="77777777" w:rsidR="00E8069C" w:rsidRDefault="00E8069C">
            <w:r>
              <w:t>Sarwar Yaqoob</w:t>
            </w:r>
          </w:p>
        </w:tc>
        <w:tc>
          <w:tcPr>
            <w:tcW w:w="957" w:type="dxa"/>
          </w:tcPr>
          <w:p w14:paraId="3E6A57B4" w14:textId="77777777" w:rsidR="00E8069C" w:rsidRDefault="00E8069C">
            <w:r>
              <w:t>112882-P</w:t>
            </w:r>
          </w:p>
        </w:tc>
        <w:tc>
          <w:tcPr>
            <w:tcW w:w="700" w:type="dxa"/>
          </w:tcPr>
          <w:p w14:paraId="509B27F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B58B2A0" w14:textId="77777777" w:rsidR="00E8069C" w:rsidRDefault="00E8069C">
            <w:r>
              <w:t>13.665306</w:t>
            </w:r>
          </w:p>
        </w:tc>
        <w:tc>
          <w:tcPr>
            <w:tcW w:w="598" w:type="dxa"/>
          </w:tcPr>
          <w:p w14:paraId="44C98F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81A0F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09FDC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D58818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6EA6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FD64B5" w14:textId="77777777" w:rsidR="00E8069C" w:rsidRDefault="00E8069C">
            <w:r>
              <w:t>48.665306</w:t>
            </w:r>
          </w:p>
        </w:tc>
      </w:tr>
      <w:tr w:rsidR="00E8069C" w14:paraId="46B86BC1" w14:textId="77777777" w:rsidTr="00E8069C">
        <w:tc>
          <w:tcPr>
            <w:tcW w:w="1133" w:type="dxa"/>
          </w:tcPr>
          <w:p w14:paraId="0BE17E4B" w14:textId="77777777" w:rsidR="00E8069C" w:rsidRDefault="00E8069C">
            <w:r>
              <w:t>1944</w:t>
            </w:r>
          </w:p>
        </w:tc>
        <w:tc>
          <w:tcPr>
            <w:tcW w:w="615" w:type="dxa"/>
          </w:tcPr>
          <w:p w14:paraId="3F187C05" w14:textId="77777777" w:rsidR="00E8069C" w:rsidRDefault="00E8069C">
            <w:r>
              <w:t>20168</w:t>
            </w:r>
          </w:p>
        </w:tc>
        <w:tc>
          <w:tcPr>
            <w:tcW w:w="960" w:type="dxa"/>
          </w:tcPr>
          <w:p w14:paraId="295AB265" w14:textId="77777777" w:rsidR="00E8069C" w:rsidRDefault="00E8069C">
            <w:r>
              <w:t>Asad Ali</w:t>
            </w:r>
          </w:p>
        </w:tc>
        <w:tc>
          <w:tcPr>
            <w:tcW w:w="935" w:type="dxa"/>
          </w:tcPr>
          <w:p w14:paraId="177A99B8" w14:textId="77777777" w:rsidR="00E8069C" w:rsidRDefault="00E8069C">
            <w:r>
              <w:t>Nadeem Ahmad</w:t>
            </w:r>
          </w:p>
        </w:tc>
        <w:tc>
          <w:tcPr>
            <w:tcW w:w="957" w:type="dxa"/>
          </w:tcPr>
          <w:p w14:paraId="5567F731" w14:textId="77777777" w:rsidR="00E8069C" w:rsidRDefault="00E8069C">
            <w:r>
              <w:t>77797-P</w:t>
            </w:r>
          </w:p>
        </w:tc>
        <w:tc>
          <w:tcPr>
            <w:tcW w:w="700" w:type="dxa"/>
          </w:tcPr>
          <w:p w14:paraId="0BCB299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C071FA2" w14:textId="77777777" w:rsidR="00E8069C" w:rsidRDefault="00E8069C">
            <w:r>
              <w:t>13.658947</w:t>
            </w:r>
          </w:p>
        </w:tc>
        <w:tc>
          <w:tcPr>
            <w:tcW w:w="598" w:type="dxa"/>
          </w:tcPr>
          <w:p w14:paraId="08554F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E7711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EB4CB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EAC0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E8CF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783C91" w14:textId="77777777" w:rsidR="00E8069C" w:rsidRDefault="00E8069C">
            <w:r>
              <w:t>48.658947</w:t>
            </w:r>
          </w:p>
        </w:tc>
      </w:tr>
      <w:tr w:rsidR="00E8069C" w14:paraId="4FA8A0F7" w14:textId="77777777" w:rsidTr="00E8069C">
        <w:tc>
          <w:tcPr>
            <w:tcW w:w="1133" w:type="dxa"/>
          </w:tcPr>
          <w:p w14:paraId="2C0AA63A" w14:textId="77777777" w:rsidR="00E8069C" w:rsidRDefault="00E8069C">
            <w:r>
              <w:t>1945</w:t>
            </w:r>
          </w:p>
        </w:tc>
        <w:tc>
          <w:tcPr>
            <w:tcW w:w="615" w:type="dxa"/>
          </w:tcPr>
          <w:p w14:paraId="206E67D1" w14:textId="77777777" w:rsidR="00E8069C" w:rsidRDefault="00E8069C">
            <w:r>
              <w:t>17828</w:t>
            </w:r>
          </w:p>
        </w:tc>
        <w:tc>
          <w:tcPr>
            <w:tcW w:w="960" w:type="dxa"/>
          </w:tcPr>
          <w:p w14:paraId="46917340" w14:textId="77777777" w:rsidR="00E8069C" w:rsidRDefault="00E8069C">
            <w:r>
              <w:t>Haadi Tahir</w:t>
            </w:r>
          </w:p>
        </w:tc>
        <w:tc>
          <w:tcPr>
            <w:tcW w:w="935" w:type="dxa"/>
          </w:tcPr>
          <w:p w14:paraId="54FF2C2D" w14:textId="77777777" w:rsidR="00E8069C" w:rsidRDefault="00E8069C">
            <w:r>
              <w:t>Dr. Tahir Naveed</w:t>
            </w:r>
          </w:p>
        </w:tc>
        <w:tc>
          <w:tcPr>
            <w:tcW w:w="957" w:type="dxa"/>
          </w:tcPr>
          <w:p w14:paraId="5C4E9097" w14:textId="77777777" w:rsidR="00E8069C" w:rsidRDefault="00E8069C">
            <w:r>
              <w:t>116358-P</w:t>
            </w:r>
          </w:p>
        </w:tc>
        <w:tc>
          <w:tcPr>
            <w:tcW w:w="700" w:type="dxa"/>
          </w:tcPr>
          <w:p w14:paraId="258A7B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BC96CE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79F2382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61D9E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F279A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3278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50341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EB79B2" w14:textId="77777777" w:rsidR="00E8069C" w:rsidRDefault="00E8069C">
            <w:r>
              <w:t>48.658333</w:t>
            </w:r>
          </w:p>
        </w:tc>
      </w:tr>
      <w:tr w:rsidR="00E8069C" w14:paraId="2346FA12" w14:textId="77777777" w:rsidTr="00E8069C">
        <w:tc>
          <w:tcPr>
            <w:tcW w:w="1133" w:type="dxa"/>
          </w:tcPr>
          <w:p w14:paraId="133414E0" w14:textId="77777777" w:rsidR="00E8069C" w:rsidRDefault="00E8069C">
            <w:r>
              <w:t>1946</w:t>
            </w:r>
          </w:p>
        </w:tc>
        <w:tc>
          <w:tcPr>
            <w:tcW w:w="615" w:type="dxa"/>
          </w:tcPr>
          <w:p w14:paraId="2D56AE83" w14:textId="77777777" w:rsidR="00E8069C" w:rsidRDefault="00E8069C">
            <w:r>
              <w:t>6981</w:t>
            </w:r>
          </w:p>
        </w:tc>
        <w:tc>
          <w:tcPr>
            <w:tcW w:w="960" w:type="dxa"/>
          </w:tcPr>
          <w:p w14:paraId="7171B4A6" w14:textId="77777777" w:rsidR="00E8069C" w:rsidRDefault="00E8069C">
            <w:r>
              <w:t>Aiman Sarwar</w:t>
            </w:r>
          </w:p>
        </w:tc>
        <w:tc>
          <w:tcPr>
            <w:tcW w:w="935" w:type="dxa"/>
          </w:tcPr>
          <w:p w14:paraId="322C3513" w14:textId="77777777" w:rsidR="00E8069C" w:rsidRDefault="00E8069C">
            <w:r>
              <w:t>Ch.Muhammad Sarwar</w:t>
            </w:r>
          </w:p>
        </w:tc>
        <w:tc>
          <w:tcPr>
            <w:tcW w:w="957" w:type="dxa"/>
          </w:tcPr>
          <w:p w14:paraId="64FCDB9D" w14:textId="77777777" w:rsidR="00E8069C" w:rsidRDefault="00E8069C">
            <w:r>
              <w:t>105125-p</w:t>
            </w:r>
          </w:p>
        </w:tc>
        <w:tc>
          <w:tcPr>
            <w:tcW w:w="700" w:type="dxa"/>
          </w:tcPr>
          <w:p w14:paraId="3C9402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278D06" w14:textId="77777777" w:rsidR="00E8069C" w:rsidRDefault="00E8069C">
            <w:r>
              <w:t>13.657143</w:t>
            </w:r>
          </w:p>
        </w:tc>
        <w:tc>
          <w:tcPr>
            <w:tcW w:w="598" w:type="dxa"/>
          </w:tcPr>
          <w:p w14:paraId="2959DA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0CFC0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2D841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5304C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0033E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7D36143" w14:textId="77777777" w:rsidR="00E8069C" w:rsidRDefault="00E8069C">
            <w:r>
              <w:t>48.657143</w:t>
            </w:r>
          </w:p>
        </w:tc>
      </w:tr>
      <w:tr w:rsidR="00E8069C" w14:paraId="2B61B9E0" w14:textId="77777777" w:rsidTr="00E8069C">
        <w:tc>
          <w:tcPr>
            <w:tcW w:w="1133" w:type="dxa"/>
          </w:tcPr>
          <w:p w14:paraId="74F436E3" w14:textId="77777777" w:rsidR="00E8069C" w:rsidRDefault="00E8069C">
            <w:r>
              <w:t>1947</w:t>
            </w:r>
          </w:p>
        </w:tc>
        <w:tc>
          <w:tcPr>
            <w:tcW w:w="615" w:type="dxa"/>
          </w:tcPr>
          <w:p w14:paraId="148BA083" w14:textId="77777777" w:rsidR="00E8069C" w:rsidRDefault="00E8069C">
            <w:r>
              <w:t>20264</w:t>
            </w:r>
          </w:p>
        </w:tc>
        <w:tc>
          <w:tcPr>
            <w:tcW w:w="960" w:type="dxa"/>
          </w:tcPr>
          <w:p w14:paraId="4B997152" w14:textId="77777777" w:rsidR="00E8069C" w:rsidRDefault="00E8069C">
            <w:r>
              <w:t>Aiman Awais</w:t>
            </w:r>
          </w:p>
        </w:tc>
        <w:tc>
          <w:tcPr>
            <w:tcW w:w="935" w:type="dxa"/>
          </w:tcPr>
          <w:p w14:paraId="589D2550" w14:textId="77777777" w:rsidR="00E8069C" w:rsidRDefault="00E8069C">
            <w:r>
              <w:t>Muhammad Awais</w:t>
            </w:r>
          </w:p>
        </w:tc>
        <w:tc>
          <w:tcPr>
            <w:tcW w:w="957" w:type="dxa"/>
          </w:tcPr>
          <w:p w14:paraId="1FAD55B1" w14:textId="77777777" w:rsidR="00E8069C" w:rsidRDefault="00E8069C">
            <w:r>
              <w:t>111033-P</w:t>
            </w:r>
          </w:p>
        </w:tc>
        <w:tc>
          <w:tcPr>
            <w:tcW w:w="700" w:type="dxa"/>
          </w:tcPr>
          <w:p w14:paraId="0DECA8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FAC06C" w14:textId="77777777" w:rsidR="00E8069C" w:rsidRDefault="00E8069C">
            <w:r>
              <w:t>13.654167</w:t>
            </w:r>
          </w:p>
        </w:tc>
        <w:tc>
          <w:tcPr>
            <w:tcW w:w="598" w:type="dxa"/>
          </w:tcPr>
          <w:p w14:paraId="10B4BF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1740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417DA3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21BA63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C41B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4E3C07" w14:textId="77777777" w:rsidR="00E8069C" w:rsidRDefault="00E8069C">
            <w:r>
              <w:t>48.654167</w:t>
            </w:r>
          </w:p>
        </w:tc>
      </w:tr>
      <w:tr w:rsidR="00E8069C" w14:paraId="52DD1B63" w14:textId="77777777" w:rsidTr="00E8069C">
        <w:tc>
          <w:tcPr>
            <w:tcW w:w="1133" w:type="dxa"/>
          </w:tcPr>
          <w:p w14:paraId="5F249E57" w14:textId="77777777" w:rsidR="00E8069C" w:rsidRDefault="00E8069C">
            <w:r>
              <w:t>1948</w:t>
            </w:r>
          </w:p>
        </w:tc>
        <w:tc>
          <w:tcPr>
            <w:tcW w:w="615" w:type="dxa"/>
          </w:tcPr>
          <w:p w14:paraId="1DF07F9C" w14:textId="77777777" w:rsidR="00E8069C" w:rsidRDefault="00E8069C">
            <w:r>
              <w:t>18323</w:t>
            </w:r>
          </w:p>
        </w:tc>
        <w:tc>
          <w:tcPr>
            <w:tcW w:w="960" w:type="dxa"/>
          </w:tcPr>
          <w:p w14:paraId="2E5C3474" w14:textId="77777777" w:rsidR="00E8069C" w:rsidRDefault="00E8069C">
            <w:r>
              <w:t>Aimen Anwar</w:t>
            </w:r>
          </w:p>
        </w:tc>
        <w:tc>
          <w:tcPr>
            <w:tcW w:w="935" w:type="dxa"/>
          </w:tcPr>
          <w:p w14:paraId="22550322" w14:textId="77777777" w:rsidR="00E8069C" w:rsidRDefault="00E8069C">
            <w:r>
              <w:t>Awais Ahmad</w:t>
            </w:r>
          </w:p>
        </w:tc>
        <w:tc>
          <w:tcPr>
            <w:tcW w:w="957" w:type="dxa"/>
          </w:tcPr>
          <w:p w14:paraId="326603A6" w14:textId="77777777" w:rsidR="00E8069C" w:rsidRDefault="00E8069C">
            <w:r>
              <w:t>95678-p</w:t>
            </w:r>
          </w:p>
        </w:tc>
        <w:tc>
          <w:tcPr>
            <w:tcW w:w="700" w:type="dxa"/>
          </w:tcPr>
          <w:p w14:paraId="2CEF55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AD828D" w14:textId="77777777" w:rsidR="00E8069C" w:rsidRDefault="00E8069C">
            <w:r>
              <w:t>13.653061</w:t>
            </w:r>
          </w:p>
        </w:tc>
        <w:tc>
          <w:tcPr>
            <w:tcW w:w="598" w:type="dxa"/>
          </w:tcPr>
          <w:p w14:paraId="3F76456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511C5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BA127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6637B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72C7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58A5CA" w14:textId="77777777" w:rsidR="00E8069C" w:rsidRDefault="00E8069C">
            <w:r>
              <w:t>48.653061</w:t>
            </w:r>
          </w:p>
        </w:tc>
      </w:tr>
      <w:tr w:rsidR="00E8069C" w14:paraId="7FBB818B" w14:textId="77777777" w:rsidTr="00E8069C">
        <w:tc>
          <w:tcPr>
            <w:tcW w:w="1133" w:type="dxa"/>
          </w:tcPr>
          <w:p w14:paraId="0770791D" w14:textId="77777777" w:rsidR="00E8069C" w:rsidRDefault="00E8069C">
            <w:r>
              <w:t>1949</w:t>
            </w:r>
          </w:p>
        </w:tc>
        <w:tc>
          <w:tcPr>
            <w:tcW w:w="615" w:type="dxa"/>
          </w:tcPr>
          <w:p w14:paraId="0F92D638" w14:textId="77777777" w:rsidR="00E8069C" w:rsidRDefault="00E8069C">
            <w:r>
              <w:t>17864</w:t>
            </w:r>
          </w:p>
        </w:tc>
        <w:tc>
          <w:tcPr>
            <w:tcW w:w="960" w:type="dxa"/>
          </w:tcPr>
          <w:p w14:paraId="0F30D257" w14:textId="77777777" w:rsidR="00E8069C" w:rsidRDefault="00E8069C">
            <w:r>
              <w:t>Amna Mansoor</w:t>
            </w:r>
          </w:p>
        </w:tc>
        <w:tc>
          <w:tcPr>
            <w:tcW w:w="935" w:type="dxa"/>
          </w:tcPr>
          <w:p w14:paraId="5F0200F9" w14:textId="77777777" w:rsidR="00E8069C" w:rsidRDefault="00E8069C">
            <w:r>
              <w:t>Mansoor Abdullah</w:t>
            </w:r>
          </w:p>
        </w:tc>
        <w:tc>
          <w:tcPr>
            <w:tcW w:w="957" w:type="dxa"/>
          </w:tcPr>
          <w:p w14:paraId="6AEC3CD7" w14:textId="77777777" w:rsidR="00E8069C" w:rsidRDefault="00E8069C">
            <w:r>
              <w:t>742766-01-m</w:t>
            </w:r>
          </w:p>
        </w:tc>
        <w:tc>
          <w:tcPr>
            <w:tcW w:w="700" w:type="dxa"/>
          </w:tcPr>
          <w:p w14:paraId="4C44AE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1E42E38" w14:textId="77777777" w:rsidR="00E8069C" w:rsidRDefault="00E8069C">
            <w:r>
              <w:t>13.65</w:t>
            </w:r>
          </w:p>
        </w:tc>
        <w:tc>
          <w:tcPr>
            <w:tcW w:w="598" w:type="dxa"/>
          </w:tcPr>
          <w:p w14:paraId="29CDCA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E5086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7FE85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501A0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767C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82EC98" w14:textId="77777777" w:rsidR="00E8069C" w:rsidRDefault="00E8069C">
            <w:r>
              <w:t>48.65</w:t>
            </w:r>
          </w:p>
        </w:tc>
      </w:tr>
      <w:tr w:rsidR="00E8069C" w14:paraId="30F6EA4E" w14:textId="77777777" w:rsidTr="00E8069C">
        <w:tc>
          <w:tcPr>
            <w:tcW w:w="1133" w:type="dxa"/>
          </w:tcPr>
          <w:p w14:paraId="5765BB4A" w14:textId="77777777" w:rsidR="00E8069C" w:rsidRDefault="00E8069C">
            <w:r>
              <w:t>1950</w:t>
            </w:r>
          </w:p>
        </w:tc>
        <w:tc>
          <w:tcPr>
            <w:tcW w:w="615" w:type="dxa"/>
          </w:tcPr>
          <w:p w14:paraId="6CF51017" w14:textId="77777777" w:rsidR="00E8069C" w:rsidRDefault="00E8069C">
            <w:r>
              <w:t>18910</w:t>
            </w:r>
          </w:p>
        </w:tc>
        <w:tc>
          <w:tcPr>
            <w:tcW w:w="960" w:type="dxa"/>
          </w:tcPr>
          <w:p w14:paraId="10772603" w14:textId="77777777" w:rsidR="00E8069C" w:rsidRDefault="00E8069C">
            <w:r>
              <w:t>Saba Fatima</w:t>
            </w:r>
          </w:p>
        </w:tc>
        <w:tc>
          <w:tcPr>
            <w:tcW w:w="935" w:type="dxa"/>
          </w:tcPr>
          <w:p w14:paraId="45FA0B0B" w14:textId="77777777" w:rsidR="00E8069C" w:rsidRDefault="00E8069C">
            <w:r>
              <w:t>Khurshid Hussain</w:t>
            </w:r>
          </w:p>
        </w:tc>
        <w:tc>
          <w:tcPr>
            <w:tcW w:w="957" w:type="dxa"/>
          </w:tcPr>
          <w:p w14:paraId="2486898D" w14:textId="77777777" w:rsidR="00E8069C" w:rsidRDefault="00E8069C">
            <w:r>
              <w:t>108928-P</w:t>
            </w:r>
          </w:p>
        </w:tc>
        <w:tc>
          <w:tcPr>
            <w:tcW w:w="700" w:type="dxa"/>
          </w:tcPr>
          <w:p w14:paraId="381147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E7B2C7" w14:textId="77777777" w:rsidR="00E8069C" w:rsidRDefault="00E8069C">
            <w:r>
              <w:t>13.645833</w:t>
            </w:r>
          </w:p>
        </w:tc>
        <w:tc>
          <w:tcPr>
            <w:tcW w:w="598" w:type="dxa"/>
          </w:tcPr>
          <w:p w14:paraId="18C243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97E8B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C8A13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8DE36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EF761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928B4E" w14:textId="77777777" w:rsidR="00E8069C" w:rsidRDefault="00E8069C">
            <w:r>
              <w:t>48.645833</w:t>
            </w:r>
          </w:p>
        </w:tc>
      </w:tr>
      <w:tr w:rsidR="00E8069C" w14:paraId="504C170C" w14:textId="77777777" w:rsidTr="00E8069C">
        <w:tc>
          <w:tcPr>
            <w:tcW w:w="1133" w:type="dxa"/>
          </w:tcPr>
          <w:p w14:paraId="0B878A4E" w14:textId="77777777" w:rsidR="00E8069C" w:rsidRDefault="00E8069C">
            <w:r>
              <w:t>1951</w:t>
            </w:r>
          </w:p>
        </w:tc>
        <w:tc>
          <w:tcPr>
            <w:tcW w:w="615" w:type="dxa"/>
          </w:tcPr>
          <w:p w14:paraId="47F94B69" w14:textId="77777777" w:rsidR="00E8069C" w:rsidRDefault="00E8069C">
            <w:r>
              <w:t>16484</w:t>
            </w:r>
          </w:p>
        </w:tc>
        <w:tc>
          <w:tcPr>
            <w:tcW w:w="960" w:type="dxa"/>
          </w:tcPr>
          <w:p w14:paraId="41CED236" w14:textId="77777777" w:rsidR="00E8069C" w:rsidRDefault="00E8069C">
            <w:r>
              <w:t>Farhana Naz</w:t>
            </w:r>
          </w:p>
        </w:tc>
        <w:tc>
          <w:tcPr>
            <w:tcW w:w="935" w:type="dxa"/>
          </w:tcPr>
          <w:p w14:paraId="36633E01" w14:textId="77777777" w:rsidR="00E8069C" w:rsidRDefault="00E8069C">
            <w:r>
              <w:t>M Akhtar Ali Javaid</w:t>
            </w:r>
          </w:p>
        </w:tc>
        <w:tc>
          <w:tcPr>
            <w:tcW w:w="957" w:type="dxa"/>
          </w:tcPr>
          <w:p w14:paraId="184E84C8" w14:textId="77777777" w:rsidR="00E8069C" w:rsidRDefault="00E8069C">
            <w:r>
              <w:t>91730-P</w:t>
            </w:r>
          </w:p>
        </w:tc>
        <w:tc>
          <w:tcPr>
            <w:tcW w:w="700" w:type="dxa"/>
          </w:tcPr>
          <w:p w14:paraId="5A2273C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C086C3" w14:textId="77777777" w:rsidR="00E8069C" w:rsidRDefault="00E8069C">
            <w:r>
              <w:t>13.641667</w:t>
            </w:r>
          </w:p>
        </w:tc>
        <w:tc>
          <w:tcPr>
            <w:tcW w:w="598" w:type="dxa"/>
          </w:tcPr>
          <w:p w14:paraId="52FECF2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5D6BE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02206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FA166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D7FCF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108F0A" w14:textId="77777777" w:rsidR="00E8069C" w:rsidRDefault="00E8069C">
            <w:r>
              <w:t>48.641667</w:t>
            </w:r>
          </w:p>
        </w:tc>
      </w:tr>
      <w:tr w:rsidR="00E8069C" w14:paraId="11CBF7AC" w14:textId="77777777" w:rsidTr="00E8069C">
        <w:tc>
          <w:tcPr>
            <w:tcW w:w="1133" w:type="dxa"/>
          </w:tcPr>
          <w:p w14:paraId="121D0BD8" w14:textId="77777777" w:rsidR="00E8069C" w:rsidRDefault="00E8069C">
            <w:r>
              <w:t>1952</w:t>
            </w:r>
          </w:p>
        </w:tc>
        <w:tc>
          <w:tcPr>
            <w:tcW w:w="615" w:type="dxa"/>
          </w:tcPr>
          <w:p w14:paraId="4D7C92F9" w14:textId="77777777" w:rsidR="00E8069C" w:rsidRDefault="00E8069C">
            <w:r>
              <w:t>16307</w:t>
            </w:r>
          </w:p>
        </w:tc>
        <w:tc>
          <w:tcPr>
            <w:tcW w:w="960" w:type="dxa"/>
          </w:tcPr>
          <w:p w14:paraId="3F1F32B9" w14:textId="77777777" w:rsidR="00E8069C" w:rsidRDefault="00E8069C">
            <w:r>
              <w:t>Aniqa Akbar</w:t>
            </w:r>
          </w:p>
        </w:tc>
        <w:tc>
          <w:tcPr>
            <w:tcW w:w="935" w:type="dxa"/>
          </w:tcPr>
          <w:p w14:paraId="2AE9BC00" w14:textId="77777777" w:rsidR="00E8069C" w:rsidRDefault="00E8069C">
            <w:r>
              <w:t>Muhammad akbar</w:t>
            </w:r>
          </w:p>
        </w:tc>
        <w:tc>
          <w:tcPr>
            <w:tcW w:w="957" w:type="dxa"/>
          </w:tcPr>
          <w:p w14:paraId="63DE08D7" w14:textId="77777777" w:rsidR="00E8069C" w:rsidRDefault="00E8069C">
            <w:r>
              <w:t>117075-p</w:t>
            </w:r>
          </w:p>
        </w:tc>
        <w:tc>
          <w:tcPr>
            <w:tcW w:w="700" w:type="dxa"/>
          </w:tcPr>
          <w:p w14:paraId="7B26E9F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EBB255" w14:textId="77777777" w:rsidR="00E8069C" w:rsidRDefault="00E8069C">
            <w:r>
              <w:t>13.639604</w:t>
            </w:r>
          </w:p>
        </w:tc>
        <w:tc>
          <w:tcPr>
            <w:tcW w:w="598" w:type="dxa"/>
          </w:tcPr>
          <w:p w14:paraId="532520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5C9C2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DE585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DF088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9E6C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AB9DA7" w14:textId="77777777" w:rsidR="00E8069C" w:rsidRDefault="00E8069C">
            <w:r>
              <w:t>48.639604</w:t>
            </w:r>
          </w:p>
        </w:tc>
      </w:tr>
      <w:tr w:rsidR="00E8069C" w14:paraId="5F7D4D4B" w14:textId="77777777" w:rsidTr="00E8069C">
        <w:tc>
          <w:tcPr>
            <w:tcW w:w="1133" w:type="dxa"/>
          </w:tcPr>
          <w:p w14:paraId="58E93974" w14:textId="77777777" w:rsidR="00E8069C" w:rsidRDefault="00E8069C">
            <w:r>
              <w:t>1953</w:t>
            </w:r>
          </w:p>
        </w:tc>
        <w:tc>
          <w:tcPr>
            <w:tcW w:w="615" w:type="dxa"/>
          </w:tcPr>
          <w:p w14:paraId="38C04092" w14:textId="77777777" w:rsidR="00E8069C" w:rsidRDefault="00E8069C">
            <w:r>
              <w:t>16235</w:t>
            </w:r>
          </w:p>
        </w:tc>
        <w:tc>
          <w:tcPr>
            <w:tcW w:w="960" w:type="dxa"/>
          </w:tcPr>
          <w:p w14:paraId="4279FFAC" w14:textId="77777777" w:rsidR="00E8069C" w:rsidRDefault="00E8069C">
            <w:r>
              <w:t>Zahra Batool</w:t>
            </w:r>
          </w:p>
        </w:tc>
        <w:tc>
          <w:tcPr>
            <w:tcW w:w="935" w:type="dxa"/>
          </w:tcPr>
          <w:p w14:paraId="5D525322" w14:textId="77777777" w:rsidR="00E8069C" w:rsidRDefault="00E8069C">
            <w:r>
              <w:t>Inaam-ur-Rehman</w:t>
            </w:r>
          </w:p>
        </w:tc>
        <w:tc>
          <w:tcPr>
            <w:tcW w:w="957" w:type="dxa"/>
          </w:tcPr>
          <w:p w14:paraId="3A4C1D89" w14:textId="77777777" w:rsidR="00E8069C" w:rsidRDefault="00E8069C">
            <w:r>
              <w:t>114337-P</w:t>
            </w:r>
          </w:p>
        </w:tc>
        <w:tc>
          <w:tcPr>
            <w:tcW w:w="700" w:type="dxa"/>
          </w:tcPr>
          <w:p w14:paraId="06B07F0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052D51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2DA862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C86B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6E1D6F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1018A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3D04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E30D2D" w14:textId="77777777" w:rsidR="00E8069C" w:rsidRDefault="00E8069C">
            <w:r>
              <w:t>48.6375</w:t>
            </w:r>
          </w:p>
        </w:tc>
      </w:tr>
      <w:tr w:rsidR="00E8069C" w14:paraId="479BDB76" w14:textId="77777777" w:rsidTr="00E8069C">
        <w:tc>
          <w:tcPr>
            <w:tcW w:w="1133" w:type="dxa"/>
          </w:tcPr>
          <w:p w14:paraId="650B0DD6" w14:textId="77777777" w:rsidR="00E8069C" w:rsidRDefault="00E8069C">
            <w:r>
              <w:t>1954</w:t>
            </w:r>
          </w:p>
        </w:tc>
        <w:tc>
          <w:tcPr>
            <w:tcW w:w="615" w:type="dxa"/>
          </w:tcPr>
          <w:p w14:paraId="5B265605" w14:textId="77777777" w:rsidR="00E8069C" w:rsidRDefault="00E8069C">
            <w:r>
              <w:t>16746</w:t>
            </w:r>
          </w:p>
        </w:tc>
        <w:tc>
          <w:tcPr>
            <w:tcW w:w="960" w:type="dxa"/>
          </w:tcPr>
          <w:p w14:paraId="68BEED75" w14:textId="77777777" w:rsidR="00E8069C" w:rsidRDefault="00E8069C">
            <w:r>
              <w:t>Rida Ali</w:t>
            </w:r>
          </w:p>
        </w:tc>
        <w:tc>
          <w:tcPr>
            <w:tcW w:w="935" w:type="dxa"/>
          </w:tcPr>
          <w:p w14:paraId="7FA89411" w14:textId="77777777" w:rsidR="00E8069C" w:rsidRDefault="00E8069C">
            <w:r>
              <w:t>Rustam Ali</w:t>
            </w:r>
          </w:p>
        </w:tc>
        <w:tc>
          <w:tcPr>
            <w:tcW w:w="957" w:type="dxa"/>
          </w:tcPr>
          <w:p w14:paraId="014545F8" w14:textId="77777777" w:rsidR="00E8069C" w:rsidRDefault="00E8069C">
            <w:r>
              <w:t>5915-AJK</w:t>
            </w:r>
          </w:p>
        </w:tc>
        <w:tc>
          <w:tcPr>
            <w:tcW w:w="700" w:type="dxa"/>
          </w:tcPr>
          <w:p w14:paraId="7EBBC73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4D714C7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4A44D0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114FD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301F0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D2427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1C0E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768366" w14:textId="77777777" w:rsidR="00E8069C" w:rsidRDefault="00E8069C">
            <w:r>
              <w:t>48.6375</w:t>
            </w:r>
          </w:p>
        </w:tc>
      </w:tr>
      <w:tr w:rsidR="00E8069C" w14:paraId="1119381C" w14:textId="77777777" w:rsidTr="00E8069C">
        <w:tc>
          <w:tcPr>
            <w:tcW w:w="1133" w:type="dxa"/>
          </w:tcPr>
          <w:p w14:paraId="413F1E00" w14:textId="77777777" w:rsidR="00E8069C" w:rsidRDefault="00E8069C">
            <w:r>
              <w:t>1955</w:t>
            </w:r>
          </w:p>
        </w:tc>
        <w:tc>
          <w:tcPr>
            <w:tcW w:w="615" w:type="dxa"/>
          </w:tcPr>
          <w:p w14:paraId="02276B2C" w14:textId="77777777" w:rsidR="00E8069C" w:rsidRDefault="00E8069C">
            <w:r>
              <w:t>4650</w:t>
            </w:r>
          </w:p>
        </w:tc>
        <w:tc>
          <w:tcPr>
            <w:tcW w:w="960" w:type="dxa"/>
          </w:tcPr>
          <w:p w14:paraId="3D472777" w14:textId="77777777" w:rsidR="00E8069C" w:rsidRDefault="00E8069C">
            <w:r>
              <w:t>Sana Munir</w:t>
            </w:r>
          </w:p>
        </w:tc>
        <w:tc>
          <w:tcPr>
            <w:tcW w:w="935" w:type="dxa"/>
          </w:tcPr>
          <w:p w14:paraId="6DC1C7B6" w14:textId="77777777" w:rsidR="00E8069C" w:rsidRDefault="00E8069C">
            <w:r>
              <w:t>Munir Ahmed Bhatti</w:t>
            </w:r>
          </w:p>
        </w:tc>
        <w:tc>
          <w:tcPr>
            <w:tcW w:w="957" w:type="dxa"/>
          </w:tcPr>
          <w:p w14:paraId="3E178CE6" w14:textId="77777777" w:rsidR="00E8069C" w:rsidRDefault="00E8069C">
            <w:r>
              <w:t>102384-P</w:t>
            </w:r>
          </w:p>
        </w:tc>
        <w:tc>
          <w:tcPr>
            <w:tcW w:w="700" w:type="dxa"/>
          </w:tcPr>
          <w:p w14:paraId="1892C8B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2AA63D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49384D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104A7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04902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1A8CA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9362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46D9AB" w14:textId="77777777" w:rsidR="00E8069C" w:rsidRDefault="00E8069C">
            <w:r>
              <w:t>48.6375</w:t>
            </w:r>
          </w:p>
        </w:tc>
      </w:tr>
      <w:tr w:rsidR="00E8069C" w14:paraId="58D069C5" w14:textId="77777777" w:rsidTr="00E8069C">
        <w:tc>
          <w:tcPr>
            <w:tcW w:w="1133" w:type="dxa"/>
          </w:tcPr>
          <w:p w14:paraId="0F8A4C7D" w14:textId="77777777" w:rsidR="00E8069C" w:rsidRDefault="00E8069C">
            <w:r>
              <w:t>1956</w:t>
            </w:r>
          </w:p>
        </w:tc>
        <w:tc>
          <w:tcPr>
            <w:tcW w:w="615" w:type="dxa"/>
          </w:tcPr>
          <w:p w14:paraId="48E227FD" w14:textId="77777777" w:rsidR="00E8069C" w:rsidRDefault="00E8069C">
            <w:r>
              <w:t>443</w:t>
            </w:r>
          </w:p>
        </w:tc>
        <w:tc>
          <w:tcPr>
            <w:tcW w:w="960" w:type="dxa"/>
          </w:tcPr>
          <w:p w14:paraId="27250049" w14:textId="77777777" w:rsidR="00E8069C" w:rsidRDefault="00E8069C">
            <w:r>
              <w:t>Sana Kanwal</w:t>
            </w:r>
          </w:p>
        </w:tc>
        <w:tc>
          <w:tcPr>
            <w:tcW w:w="935" w:type="dxa"/>
          </w:tcPr>
          <w:p w14:paraId="5188AF29" w14:textId="77777777" w:rsidR="00E8069C" w:rsidRDefault="00E8069C">
            <w:r>
              <w:t>Haji Abdul Haq Shad</w:t>
            </w:r>
          </w:p>
        </w:tc>
        <w:tc>
          <w:tcPr>
            <w:tcW w:w="957" w:type="dxa"/>
          </w:tcPr>
          <w:p w14:paraId="03B48C0B" w14:textId="77777777" w:rsidR="00E8069C" w:rsidRDefault="00E8069C">
            <w:r>
              <w:t>98079-P</w:t>
            </w:r>
          </w:p>
        </w:tc>
        <w:tc>
          <w:tcPr>
            <w:tcW w:w="700" w:type="dxa"/>
          </w:tcPr>
          <w:p w14:paraId="388F55C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DB24DC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0B21FD2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F9133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63D7B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05839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A523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4540B7" w14:textId="77777777" w:rsidR="00E8069C" w:rsidRDefault="00E8069C">
            <w:r>
              <w:t>48.6375</w:t>
            </w:r>
          </w:p>
        </w:tc>
      </w:tr>
      <w:tr w:rsidR="00E8069C" w14:paraId="284C4D92" w14:textId="77777777" w:rsidTr="00E8069C">
        <w:tc>
          <w:tcPr>
            <w:tcW w:w="1133" w:type="dxa"/>
          </w:tcPr>
          <w:p w14:paraId="4E769ABC" w14:textId="77777777" w:rsidR="00E8069C" w:rsidRDefault="00E8069C">
            <w:r>
              <w:t>1957</w:t>
            </w:r>
          </w:p>
        </w:tc>
        <w:tc>
          <w:tcPr>
            <w:tcW w:w="615" w:type="dxa"/>
          </w:tcPr>
          <w:p w14:paraId="3691B754" w14:textId="77777777" w:rsidR="00E8069C" w:rsidRDefault="00E8069C">
            <w:r>
              <w:t>15776</w:t>
            </w:r>
          </w:p>
        </w:tc>
        <w:tc>
          <w:tcPr>
            <w:tcW w:w="960" w:type="dxa"/>
          </w:tcPr>
          <w:p w14:paraId="0F32E297" w14:textId="77777777" w:rsidR="00E8069C" w:rsidRDefault="00E8069C">
            <w:r>
              <w:t>Shafaq Aman</w:t>
            </w:r>
          </w:p>
        </w:tc>
        <w:tc>
          <w:tcPr>
            <w:tcW w:w="935" w:type="dxa"/>
          </w:tcPr>
          <w:p w14:paraId="2E2B82DD" w14:textId="77777777" w:rsidR="00E8069C" w:rsidRDefault="00E8069C">
            <w:r>
              <w:t>Aman Ullah</w:t>
            </w:r>
          </w:p>
        </w:tc>
        <w:tc>
          <w:tcPr>
            <w:tcW w:w="957" w:type="dxa"/>
          </w:tcPr>
          <w:p w14:paraId="5648211D" w14:textId="77777777" w:rsidR="00E8069C" w:rsidRDefault="00E8069C">
            <w:r>
              <w:t>90577-P</w:t>
            </w:r>
          </w:p>
        </w:tc>
        <w:tc>
          <w:tcPr>
            <w:tcW w:w="700" w:type="dxa"/>
          </w:tcPr>
          <w:p w14:paraId="1EF5A2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741832" w14:textId="77777777" w:rsidR="00E8069C" w:rsidRDefault="00E8069C">
            <w:r>
              <w:t>13.636735</w:t>
            </w:r>
          </w:p>
        </w:tc>
        <w:tc>
          <w:tcPr>
            <w:tcW w:w="598" w:type="dxa"/>
          </w:tcPr>
          <w:p w14:paraId="10D122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1488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8D38A4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6DD47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E7D86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9B7E62" w14:textId="77777777" w:rsidR="00E8069C" w:rsidRDefault="00E8069C">
            <w:r>
              <w:t>48.636735</w:t>
            </w:r>
          </w:p>
        </w:tc>
      </w:tr>
      <w:tr w:rsidR="00E8069C" w14:paraId="24C60773" w14:textId="77777777" w:rsidTr="00E8069C">
        <w:tc>
          <w:tcPr>
            <w:tcW w:w="1133" w:type="dxa"/>
          </w:tcPr>
          <w:p w14:paraId="124896F5" w14:textId="77777777" w:rsidR="00E8069C" w:rsidRDefault="00E8069C">
            <w:r>
              <w:t>1958</w:t>
            </w:r>
          </w:p>
        </w:tc>
        <w:tc>
          <w:tcPr>
            <w:tcW w:w="615" w:type="dxa"/>
          </w:tcPr>
          <w:p w14:paraId="538298BA" w14:textId="77777777" w:rsidR="00E8069C" w:rsidRDefault="00E8069C">
            <w:r>
              <w:t>16337</w:t>
            </w:r>
          </w:p>
        </w:tc>
        <w:tc>
          <w:tcPr>
            <w:tcW w:w="960" w:type="dxa"/>
          </w:tcPr>
          <w:p w14:paraId="5429F3F5" w14:textId="77777777" w:rsidR="00E8069C" w:rsidRDefault="00E8069C">
            <w:r>
              <w:t>Syeda Summiaya Shah</w:t>
            </w:r>
          </w:p>
        </w:tc>
        <w:tc>
          <w:tcPr>
            <w:tcW w:w="935" w:type="dxa"/>
          </w:tcPr>
          <w:p w14:paraId="6880D66B" w14:textId="77777777" w:rsidR="00E8069C" w:rsidRDefault="00E8069C">
            <w:r>
              <w:t>DR. HAFIZ HASEEB AHMAD QURESHI</w:t>
            </w:r>
          </w:p>
        </w:tc>
        <w:tc>
          <w:tcPr>
            <w:tcW w:w="957" w:type="dxa"/>
          </w:tcPr>
          <w:p w14:paraId="31AEAD99" w14:textId="77777777" w:rsidR="00E8069C" w:rsidRDefault="00E8069C">
            <w:r>
              <w:t>106093-P</w:t>
            </w:r>
          </w:p>
        </w:tc>
        <w:tc>
          <w:tcPr>
            <w:tcW w:w="700" w:type="dxa"/>
          </w:tcPr>
          <w:p w14:paraId="51B03EF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6C7207" w14:textId="77777777" w:rsidR="00E8069C" w:rsidRDefault="00E8069C">
            <w:r>
              <w:t>13.629167</w:t>
            </w:r>
          </w:p>
        </w:tc>
        <w:tc>
          <w:tcPr>
            <w:tcW w:w="598" w:type="dxa"/>
          </w:tcPr>
          <w:p w14:paraId="685F70C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75597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F6947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EAA1F0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741C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6F16AF" w14:textId="77777777" w:rsidR="00E8069C" w:rsidRDefault="00E8069C">
            <w:r>
              <w:t>48.629167</w:t>
            </w:r>
          </w:p>
        </w:tc>
      </w:tr>
      <w:tr w:rsidR="00E8069C" w14:paraId="574D6C7C" w14:textId="77777777" w:rsidTr="00E8069C">
        <w:tc>
          <w:tcPr>
            <w:tcW w:w="1133" w:type="dxa"/>
          </w:tcPr>
          <w:p w14:paraId="5C189261" w14:textId="77777777" w:rsidR="00E8069C" w:rsidRDefault="00E8069C">
            <w:r>
              <w:t>1959</w:t>
            </w:r>
          </w:p>
        </w:tc>
        <w:tc>
          <w:tcPr>
            <w:tcW w:w="615" w:type="dxa"/>
          </w:tcPr>
          <w:p w14:paraId="37BA4829" w14:textId="77777777" w:rsidR="00E8069C" w:rsidRDefault="00E8069C">
            <w:r>
              <w:t>18201</w:t>
            </w:r>
          </w:p>
        </w:tc>
        <w:tc>
          <w:tcPr>
            <w:tcW w:w="960" w:type="dxa"/>
          </w:tcPr>
          <w:p w14:paraId="006F2996" w14:textId="77777777" w:rsidR="00E8069C" w:rsidRDefault="00E8069C">
            <w:r>
              <w:t>Ghina Zahid</w:t>
            </w:r>
          </w:p>
        </w:tc>
        <w:tc>
          <w:tcPr>
            <w:tcW w:w="935" w:type="dxa"/>
          </w:tcPr>
          <w:p w14:paraId="439B070E" w14:textId="77777777" w:rsidR="00E8069C" w:rsidRDefault="00E8069C">
            <w:r>
              <w:t>Zahid Hussain Siddiqui</w:t>
            </w:r>
          </w:p>
        </w:tc>
        <w:tc>
          <w:tcPr>
            <w:tcW w:w="957" w:type="dxa"/>
          </w:tcPr>
          <w:p w14:paraId="2D6A7A55" w14:textId="77777777" w:rsidR="00E8069C" w:rsidRDefault="00E8069C">
            <w:r>
              <w:t>77953-P</w:t>
            </w:r>
          </w:p>
        </w:tc>
        <w:tc>
          <w:tcPr>
            <w:tcW w:w="700" w:type="dxa"/>
          </w:tcPr>
          <w:p w14:paraId="06C056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C018C5" w14:textId="77777777" w:rsidR="00E8069C" w:rsidRDefault="00E8069C">
            <w:r>
              <w:t>13.625263</w:t>
            </w:r>
          </w:p>
        </w:tc>
        <w:tc>
          <w:tcPr>
            <w:tcW w:w="598" w:type="dxa"/>
          </w:tcPr>
          <w:p w14:paraId="3383058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76C15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E4D9A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7F10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9C31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2089A6" w14:textId="77777777" w:rsidR="00E8069C" w:rsidRDefault="00E8069C">
            <w:r>
              <w:t>48.625263</w:t>
            </w:r>
          </w:p>
        </w:tc>
      </w:tr>
      <w:tr w:rsidR="00E8069C" w14:paraId="1F5FF767" w14:textId="77777777" w:rsidTr="00E8069C">
        <w:tc>
          <w:tcPr>
            <w:tcW w:w="1133" w:type="dxa"/>
          </w:tcPr>
          <w:p w14:paraId="5047C051" w14:textId="77777777" w:rsidR="00E8069C" w:rsidRDefault="00E8069C">
            <w:r>
              <w:t>1960</w:t>
            </w:r>
          </w:p>
        </w:tc>
        <w:tc>
          <w:tcPr>
            <w:tcW w:w="615" w:type="dxa"/>
          </w:tcPr>
          <w:p w14:paraId="116F841A" w14:textId="77777777" w:rsidR="00E8069C" w:rsidRDefault="00E8069C">
            <w:r>
              <w:t>17888</w:t>
            </w:r>
          </w:p>
        </w:tc>
        <w:tc>
          <w:tcPr>
            <w:tcW w:w="960" w:type="dxa"/>
          </w:tcPr>
          <w:p w14:paraId="7E2BA26C" w14:textId="77777777" w:rsidR="00E8069C" w:rsidRDefault="00E8069C">
            <w:r>
              <w:t>Kainat Javed</w:t>
            </w:r>
          </w:p>
        </w:tc>
        <w:tc>
          <w:tcPr>
            <w:tcW w:w="935" w:type="dxa"/>
          </w:tcPr>
          <w:p w14:paraId="6B03064A" w14:textId="77777777" w:rsidR="00E8069C" w:rsidRDefault="00E8069C">
            <w:r>
              <w:t>Javed Fateh</w:t>
            </w:r>
          </w:p>
        </w:tc>
        <w:tc>
          <w:tcPr>
            <w:tcW w:w="957" w:type="dxa"/>
          </w:tcPr>
          <w:p w14:paraId="6E1524DD" w14:textId="77777777" w:rsidR="00E8069C" w:rsidRDefault="00E8069C">
            <w:r>
              <w:t>113198-P</w:t>
            </w:r>
          </w:p>
        </w:tc>
        <w:tc>
          <w:tcPr>
            <w:tcW w:w="700" w:type="dxa"/>
          </w:tcPr>
          <w:p w14:paraId="37B00C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CD5799" w14:textId="77777777" w:rsidR="00E8069C" w:rsidRDefault="00E8069C">
            <w:r>
              <w:t>13.616667</w:t>
            </w:r>
          </w:p>
        </w:tc>
        <w:tc>
          <w:tcPr>
            <w:tcW w:w="598" w:type="dxa"/>
          </w:tcPr>
          <w:p w14:paraId="1BA6891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E5D83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A5DF2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6D9A3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C287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D41614" w14:textId="77777777" w:rsidR="00E8069C" w:rsidRDefault="00E8069C">
            <w:r>
              <w:t>48.616667</w:t>
            </w:r>
          </w:p>
        </w:tc>
      </w:tr>
      <w:tr w:rsidR="00E8069C" w14:paraId="7B26C0AB" w14:textId="77777777" w:rsidTr="00E8069C">
        <w:tc>
          <w:tcPr>
            <w:tcW w:w="1133" w:type="dxa"/>
          </w:tcPr>
          <w:p w14:paraId="3FA2E0E4" w14:textId="77777777" w:rsidR="00E8069C" w:rsidRDefault="00E8069C">
            <w:r>
              <w:t>1961</w:t>
            </w:r>
          </w:p>
        </w:tc>
        <w:tc>
          <w:tcPr>
            <w:tcW w:w="615" w:type="dxa"/>
          </w:tcPr>
          <w:p w14:paraId="7562012E" w14:textId="77777777" w:rsidR="00E8069C" w:rsidRDefault="00E8069C">
            <w:r>
              <w:t>18440</w:t>
            </w:r>
          </w:p>
        </w:tc>
        <w:tc>
          <w:tcPr>
            <w:tcW w:w="960" w:type="dxa"/>
          </w:tcPr>
          <w:p w14:paraId="4BD4406A" w14:textId="77777777" w:rsidR="00E8069C" w:rsidRDefault="00E8069C">
            <w:r>
              <w:t>Taiba Muzaffar</w:t>
            </w:r>
          </w:p>
        </w:tc>
        <w:tc>
          <w:tcPr>
            <w:tcW w:w="935" w:type="dxa"/>
          </w:tcPr>
          <w:p w14:paraId="28B80258" w14:textId="77777777" w:rsidR="00E8069C" w:rsidRDefault="00E8069C">
            <w:r>
              <w:t>Muzaffar Ali</w:t>
            </w:r>
          </w:p>
        </w:tc>
        <w:tc>
          <w:tcPr>
            <w:tcW w:w="957" w:type="dxa"/>
          </w:tcPr>
          <w:p w14:paraId="363EA9A9" w14:textId="77777777" w:rsidR="00E8069C" w:rsidRDefault="00E8069C">
            <w:r>
              <w:t>109555-P</w:t>
            </w:r>
          </w:p>
        </w:tc>
        <w:tc>
          <w:tcPr>
            <w:tcW w:w="700" w:type="dxa"/>
          </w:tcPr>
          <w:p w14:paraId="101EC1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F46FE2" w14:textId="77777777" w:rsidR="00E8069C" w:rsidRDefault="00E8069C">
            <w:r>
              <w:t>13.604167</w:t>
            </w:r>
          </w:p>
        </w:tc>
        <w:tc>
          <w:tcPr>
            <w:tcW w:w="598" w:type="dxa"/>
          </w:tcPr>
          <w:p w14:paraId="6A74D7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8C094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4D618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5A4603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0C4A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8616D4" w14:textId="77777777" w:rsidR="00E8069C" w:rsidRDefault="00E8069C">
            <w:r>
              <w:t>48.604167</w:t>
            </w:r>
          </w:p>
        </w:tc>
      </w:tr>
      <w:tr w:rsidR="00E8069C" w14:paraId="6491F891" w14:textId="77777777" w:rsidTr="00E8069C">
        <w:tc>
          <w:tcPr>
            <w:tcW w:w="1133" w:type="dxa"/>
          </w:tcPr>
          <w:p w14:paraId="18BA516A" w14:textId="77777777" w:rsidR="00E8069C" w:rsidRDefault="00E8069C">
            <w:r>
              <w:t>1962</w:t>
            </w:r>
          </w:p>
        </w:tc>
        <w:tc>
          <w:tcPr>
            <w:tcW w:w="615" w:type="dxa"/>
          </w:tcPr>
          <w:p w14:paraId="25289CDF" w14:textId="77777777" w:rsidR="00E8069C" w:rsidRDefault="00E8069C">
            <w:r>
              <w:t>16856</w:t>
            </w:r>
          </w:p>
        </w:tc>
        <w:tc>
          <w:tcPr>
            <w:tcW w:w="960" w:type="dxa"/>
          </w:tcPr>
          <w:p w14:paraId="2216ED08" w14:textId="77777777" w:rsidR="00E8069C" w:rsidRDefault="00E8069C">
            <w:r>
              <w:t>Saneela Urooj</w:t>
            </w:r>
          </w:p>
        </w:tc>
        <w:tc>
          <w:tcPr>
            <w:tcW w:w="935" w:type="dxa"/>
          </w:tcPr>
          <w:p w14:paraId="64901376" w14:textId="77777777" w:rsidR="00E8069C" w:rsidRDefault="00E8069C">
            <w:r>
              <w:t>Muhammad Tufail</w:t>
            </w:r>
          </w:p>
        </w:tc>
        <w:tc>
          <w:tcPr>
            <w:tcW w:w="957" w:type="dxa"/>
          </w:tcPr>
          <w:p w14:paraId="0647819E" w14:textId="77777777" w:rsidR="00E8069C" w:rsidRDefault="00E8069C">
            <w:r>
              <w:t>106344-P</w:t>
            </w:r>
          </w:p>
        </w:tc>
        <w:tc>
          <w:tcPr>
            <w:tcW w:w="700" w:type="dxa"/>
          </w:tcPr>
          <w:p w14:paraId="562BBE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45B299" w14:textId="77777777" w:rsidR="00E8069C" w:rsidRDefault="00E8069C">
            <w:r>
              <w:t>13.6</w:t>
            </w:r>
          </w:p>
        </w:tc>
        <w:tc>
          <w:tcPr>
            <w:tcW w:w="598" w:type="dxa"/>
          </w:tcPr>
          <w:p w14:paraId="77E174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2DA9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5C7D0E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DA6A9A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C837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0CBBEB" w14:textId="77777777" w:rsidR="00E8069C" w:rsidRDefault="00E8069C">
            <w:r>
              <w:t>48.6</w:t>
            </w:r>
          </w:p>
        </w:tc>
      </w:tr>
      <w:tr w:rsidR="00E8069C" w14:paraId="4B7E8D92" w14:textId="77777777" w:rsidTr="00E8069C">
        <w:tc>
          <w:tcPr>
            <w:tcW w:w="1133" w:type="dxa"/>
          </w:tcPr>
          <w:p w14:paraId="4EF9B67B" w14:textId="77777777" w:rsidR="00E8069C" w:rsidRDefault="00E8069C">
            <w:r>
              <w:t>1963</w:t>
            </w:r>
          </w:p>
        </w:tc>
        <w:tc>
          <w:tcPr>
            <w:tcW w:w="615" w:type="dxa"/>
          </w:tcPr>
          <w:p w14:paraId="07466526" w14:textId="77777777" w:rsidR="00E8069C" w:rsidRDefault="00E8069C">
            <w:r>
              <w:t>15661</w:t>
            </w:r>
          </w:p>
        </w:tc>
        <w:tc>
          <w:tcPr>
            <w:tcW w:w="960" w:type="dxa"/>
          </w:tcPr>
          <w:p w14:paraId="32A3268A" w14:textId="77777777" w:rsidR="00E8069C" w:rsidRDefault="00E8069C">
            <w:r>
              <w:t>Bisma Tabusum</w:t>
            </w:r>
          </w:p>
        </w:tc>
        <w:tc>
          <w:tcPr>
            <w:tcW w:w="935" w:type="dxa"/>
          </w:tcPr>
          <w:p w14:paraId="380A5DC4" w14:textId="77777777" w:rsidR="00E8069C" w:rsidRDefault="00E8069C">
            <w:r>
              <w:t>HAFIZ GHULAM MOHY UD DIN</w:t>
            </w:r>
          </w:p>
        </w:tc>
        <w:tc>
          <w:tcPr>
            <w:tcW w:w="957" w:type="dxa"/>
          </w:tcPr>
          <w:p w14:paraId="00BBF5AF" w14:textId="77777777" w:rsidR="00E8069C" w:rsidRDefault="00E8069C">
            <w:r>
              <w:t>104699-P</w:t>
            </w:r>
          </w:p>
        </w:tc>
        <w:tc>
          <w:tcPr>
            <w:tcW w:w="700" w:type="dxa"/>
          </w:tcPr>
          <w:p w14:paraId="60C7068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E5337D2" w14:textId="77777777" w:rsidR="00E8069C" w:rsidRDefault="00E8069C">
            <w:r>
              <w:t>13.595833</w:t>
            </w:r>
          </w:p>
        </w:tc>
        <w:tc>
          <w:tcPr>
            <w:tcW w:w="598" w:type="dxa"/>
          </w:tcPr>
          <w:p w14:paraId="699163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9016E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CB40D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8400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1235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96E93D" w14:textId="77777777" w:rsidR="00E8069C" w:rsidRDefault="00E8069C">
            <w:r>
              <w:t>48.595833</w:t>
            </w:r>
          </w:p>
        </w:tc>
      </w:tr>
      <w:tr w:rsidR="00E8069C" w14:paraId="1B8EA906" w14:textId="77777777" w:rsidTr="00E8069C">
        <w:tc>
          <w:tcPr>
            <w:tcW w:w="1133" w:type="dxa"/>
          </w:tcPr>
          <w:p w14:paraId="5109EDA9" w14:textId="77777777" w:rsidR="00E8069C" w:rsidRDefault="00E8069C">
            <w:r>
              <w:t>1964</w:t>
            </w:r>
          </w:p>
        </w:tc>
        <w:tc>
          <w:tcPr>
            <w:tcW w:w="615" w:type="dxa"/>
          </w:tcPr>
          <w:p w14:paraId="2E9BC62B" w14:textId="77777777" w:rsidR="00E8069C" w:rsidRDefault="00E8069C">
            <w:r>
              <w:t>15955</w:t>
            </w:r>
          </w:p>
        </w:tc>
        <w:tc>
          <w:tcPr>
            <w:tcW w:w="960" w:type="dxa"/>
          </w:tcPr>
          <w:p w14:paraId="290E1CC4" w14:textId="77777777" w:rsidR="00E8069C" w:rsidRDefault="00E8069C">
            <w:r>
              <w:t>Roshan-E- Ali Khan</w:t>
            </w:r>
          </w:p>
        </w:tc>
        <w:tc>
          <w:tcPr>
            <w:tcW w:w="935" w:type="dxa"/>
          </w:tcPr>
          <w:p w14:paraId="1D724713" w14:textId="77777777" w:rsidR="00E8069C" w:rsidRDefault="00E8069C">
            <w:r>
              <w:t>Rafaqat Ali Khan</w:t>
            </w:r>
          </w:p>
        </w:tc>
        <w:tc>
          <w:tcPr>
            <w:tcW w:w="957" w:type="dxa"/>
          </w:tcPr>
          <w:p w14:paraId="441D5C66" w14:textId="77777777" w:rsidR="00E8069C" w:rsidRDefault="00E8069C">
            <w:r>
              <w:t>111843-P</w:t>
            </w:r>
          </w:p>
        </w:tc>
        <w:tc>
          <w:tcPr>
            <w:tcW w:w="700" w:type="dxa"/>
          </w:tcPr>
          <w:p w14:paraId="6D2D7B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EFB615" w14:textId="77777777" w:rsidR="00E8069C" w:rsidRDefault="00E8069C">
            <w:r>
              <w:t>13.583333</w:t>
            </w:r>
          </w:p>
        </w:tc>
        <w:tc>
          <w:tcPr>
            <w:tcW w:w="598" w:type="dxa"/>
          </w:tcPr>
          <w:p w14:paraId="7B2909A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6578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C9151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03B99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723FF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0D47F7" w14:textId="77777777" w:rsidR="00E8069C" w:rsidRDefault="00E8069C">
            <w:r>
              <w:t>48.583333</w:t>
            </w:r>
          </w:p>
        </w:tc>
      </w:tr>
      <w:tr w:rsidR="00E8069C" w14:paraId="27CDC0B5" w14:textId="77777777" w:rsidTr="00E8069C">
        <w:tc>
          <w:tcPr>
            <w:tcW w:w="1133" w:type="dxa"/>
          </w:tcPr>
          <w:p w14:paraId="4AF6F9EF" w14:textId="77777777" w:rsidR="00E8069C" w:rsidRDefault="00E8069C">
            <w:r>
              <w:t>1965</w:t>
            </w:r>
          </w:p>
        </w:tc>
        <w:tc>
          <w:tcPr>
            <w:tcW w:w="615" w:type="dxa"/>
          </w:tcPr>
          <w:p w14:paraId="38A3B842" w14:textId="77777777" w:rsidR="00E8069C" w:rsidRDefault="00E8069C">
            <w:r>
              <w:t>7209</w:t>
            </w:r>
          </w:p>
        </w:tc>
        <w:tc>
          <w:tcPr>
            <w:tcW w:w="960" w:type="dxa"/>
          </w:tcPr>
          <w:p w14:paraId="7BE08D58" w14:textId="77777777" w:rsidR="00E8069C" w:rsidRDefault="00E8069C">
            <w:r>
              <w:t>Hamna Abdul Ghaffar</w:t>
            </w:r>
          </w:p>
        </w:tc>
        <w:tc>
          <w:tcPr>
            <w:tcW w:w="935" w:type="dxa"/>
          </w:tcPr>
          <w:p w14:paraId="709B7335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169FBD68" w14:textId="77777777" w:rsidR="00E8069C" w:rsidRDefault="00E8069C">
            <w:r>
              <w:t>101560-P</w:t>
            </w:r>
          </w:p>
        </w:tc>
        <w:tc>
          <w:tcPr>
            <w:tcW w:w="700" w:type="dxa"/>
          </w:tcPr>
          <w:p w14:paraId="5ADFEE6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BC95528" w14:textId="77777777" w:rsidR="00E8069C" w:rsidRDefault="00E8069C">
            <w:r>
              <w:t>13.583333</w:t>
            </w:r>
          </w:p>
        </w:tc>
        <w:tc>
          <w:tcPr>
            <w:tcW w:w="598" w:type="dxa"/>
          </w:tcPr>
          <w:p w14:paraId="55D4CF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33BC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D3E8C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95BF1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D0699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6F7AFB" w14:textId="77777777" w:rsidR="00E8069C" w:rsidRDefault="00E8069C">
            <w:r>
              <w:t>48.583333</w:t>
            </w:r>
          </w:p>
        </w:tc>
      </w:tr>
      <w:tr w:rsidR="00E8069C" w14:paraId="66A6682A" w14:textId="77777777" w:rsidTr="00E8069C">
        <w:tc>
          <w:tcPr>
            <w:tcW w:w="1133" w:type="dxa"/>
          </w:tcPr>
          <w:p w14:paraId="1B66AB36" w14:textId="77777777" w:rsidR="00E8069C" w:rsidRDefault="00E8069C">
            <w:r>
              <w:t>1966</w:t>
            </w:r>
          </w:p>
        </w:tc>
        <w:tc>
          <w:tcPr>
            <w:tcW w:w="615" w:type="dxa"/>
          </w:tcPr>
          <w:p w14:paraId="3F3974A3" w14:textId="77777777" w:rsidR="00E8069C" w:rsidRDefault="00E8069C">
            <w:r>
              <w:t>7848</w:t>
            </w:r>
          </w:p>
        </w:tc>
        <w:tc>
          <w:tcPr>
            <w:tcW w:w="960" w:type="dxa"/>
          </w:tcPr>
          <w:p w14:paraId="1A3C74F2" w14:textId="77777777" w:rsidR="00E8069C" w:rsidRDefault="00E8069C">
            <w:r>
              <w:t>Ashjaa Majeed</w:t>
            </w:r>
          </w:p>
        </w:tc>
        <w:tc>
          <w:tcPr>
            <w:tcW w:w="935" w:type="dxa"/>
          </w:tcPr>
          <w:p w14:paraId="1C5F38B0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0C0E8A70" w14:textId="77777777" w:rsidR="00E8069C" w:rsidRDefault="00E8069C">
            <w:r>
              <w:t>101671-P</w:t>
            </w:r>
          </w:p>
        </w:tc>
        <w:tc>
          <w:tcPr>
            <w:tcW w:w="700" w:type="dxa"/>
          </w:tcPr>
          <w:p w14:paraId="7E6963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27D89E" w14:textId="77777777" w:rsidR="00E8069C" w:rsidRDefault="00E8069C">
            <w:r>
              <w:t>13.583333</w:t>
            </w:r>
          </w:p>
        </w:tc>
        <w:tc>
          <w:tcPr>
            <w:tcW w:w="598" w:type="dxa"/>
          </w:tcPr>
          <w:p w14:paraId="0FADF1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09312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AF395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336F9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F15112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3EEA10" w14:textId="77777777" w:rsidR="00E8069C" w:rsidRDefault="00E8069C">
            <w:r>
              <w:t>48.583333</w:t>
            </w:r>
          </w:p>
        </w:tc>
      </w:tr>
      <w:tr w:rsidR="00E8069C" w14:paraId="25D00E4D" w14:textId="77777777" w:rsidTr="00E8069C">
        <w:tc>
          <w:tcPr>
            <w:tcW w:w="1133" w:type="dxa"/>
          </w:tcPr>
          <w:p w14:paraId="18F6F2F2" w14:textId="77777777" w:rsidR="00E8069C" w:rsidRDefault="00E8069C">
            <w:r>
              <w:t>1967</w:t>
            </w:r>
          </w:p>
        </w:tc>
        <w:tc>
          <w:tcPr>
            <w:tcW w:w="615" w:type="dxa"/>
          </w:tcPr>
          <w:p w14:paraId="5516D4E7" w14:textId="77777777" w:rsidR="00E8069C" w:rsidRDefault="00E8069C">
            <w:r>
              <w:t>5475</w:t>
            </w:r>
          </w:p>
        </w:tc>
        <w:tc>
          <w:tcPr>
            <w:tcW w:w="960" w:type="dxa"/>
          </w:tcPr>
          <w:p w14:paraId="67F28DE3" w14:textId="77777777" w:rsidR="00E8069C" w:rsidRDefault="00E8069C">
            <w:r>
              <w:t>Ayesha Khalid</w:t>
            </w:r>
          </w:p>
        </w:tc>
        <w:tc>
          <w:tcPr>
            <w:tcW w:w="935" w:type="dxa"/>
          </w:tcPr>
          <w:p w14:paraId="5F3A33DA" w14:textId="77777777" w:rsidR="00E8069C" w:rsidRDefault="00E8069C">
            <w:r>
              <w:t>Ghulam Hussain Khalid</w:t>
            </w:r>
          </w:p>
        </w:tc>
        <w:tc>
          <w:tcPr>
            <w:tcW w:w="957" w:type="dxa"/>
          </w:tcPr>
          <w:p w14:paraId="56E40BBC" w14:textId="77777777" w:rsidR="00E8069C" w:rsidRDefault="00E8069C">
            <w:r>
              <w:t>101888-P</w:t>
            </w:r>
          </w:p>
        </w:tc>
        <w:tc>
          <w:tcPr>
            <w:tcW w:w="700" w:type="dxa"/>
          </w:tcPr>
          <w:p w14:paraId="5A61FD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C423EF6" w14:textId="77777777" w:rsidR="00E8069C" w:rsidRDefault="00E8069C">
            <w:r>
              <w:t>14.082609</w:t>
            </w:r>
          </w:p>
        </w:tc>
        <w:tc>
          <w:tcPr>
            <w:tcW w:w="598" w:type="dxa"/>
          </w:tcPr>
          <w:p w14:paraId="147663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D6A9C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3C6460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1E3A75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97A7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F5126A" w14:textId="77777777" w:rsidR="00E8069C" w:rsidRDefault="00E8069C">
            <w:r>
              <w:t>48.582609</w:t>
            </w:r>
          </w:p>
        </w:tc>
      </w:tr>
      <w:tr w:rsidR="00E8069C" w14:paraId="2FD13882" w14:textId="77777777" w:rsidTr="00E8069C">
        <w:tc>
          <w:tcPr>
            <w:tcW w:w="1133" w:type="dxa"/>
          </w:tcPr>
          <w:p w14:paraId="39C176BE" w14:textId="77777777" w:rsidR="00E8069C" w:rsidRDefault="00E8069C">
            <w:r>
              <w:t>1968</w:t>
            </w:r>
          </w:p>
        </w:tc>
        <w:tc>
          <w:tcPr>
            <w:tcW w:w="615" w:type="dxa"/>
          </w:tcPr>
          <w:p w14:paraId="3D56445A" w14:textId="77777777" w:rsidR="00E8069C" w:rsidRDefault="00E8069C">
            <w:r>
              <w:t>16243</w:t>
            </w:r>
          </w:p>
        </w:tc>
        <w:tc>
          <w:tcPr>
            <w:tcW w:w="960" w:type="dxa"/>
          </w:tcPr>
          <w:p w14:paraId="3188F362" w14:textId="77777777" w:rsidR="00E8069C" w:rsidRDefault="00E8069C">
            <w:r>
              <w:t>Muhammad Shamraiz</w:t>
            </w:r>
          </w:p>
        </w:tc>
        <w:tc>
          <w:tcPr>
            <w:tcW w:w="935" w:type="dxa"/>
          </w:tcPr>
          <w:p w14:paraId="6DEDC367" w14:textId="77777777" w:rsidR="00E8069C" w:rsidRDefault="00E8069C">
            <w:r>
              <w:t>Muhammad Shabbir</w:t>
            </w:r>
          </w:p>
        </w:tc>
        <w:tc>
          <w:tcPr>
            <w:tcW w:w="957" w:type="dxa"/>
          </w:tcPr>
          <w:p w14:paraId="556E2739" w14:textId="77777777" w:rsidR="00E8069C" w:rsidRDefault="00E8069C">
            <w:r>
              <w:t>109003-P</w:t>
            </w:r>
          </w:p>
        </w:tc>
        <w:tc>
          <w:tcPr>
            <w:tcW w:w="700" w:type="dxa"/>
          </w:tcPr>
          <w:p w14:paraId="21EF128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BA68FE5" w14:textId="77777777" w:rsidR="00E8069C" w:rsidRDefault="00E8069C">
            <w:r>
              <w:t>13.579167</w:t>
            </w:r>
          </w:p>
        </w:tc>
        <w:tc>
          <w:tcPr>
            <w:tcW w:w="598" w:type="dxa"/>
          </w:tcPr>
          <w:p w14:paraId="6FEB2FA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8F6C5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53BFD4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970650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E1C9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F20C5E" w14:textId="77777777" w:rsidR="00E8069C" w:rsidRDefault="00E8069C">
            <w:r>
              <w:t>48.579167</w:t>
            </w:r>
          </w:p>
        </w:tc>
      </w:tr>
      <w:tr w:rsidR="00E8069C" w14:paraId="68096180" w14:textId="77777777" w:rsidTr="00E8069C">
        <w:tc>
          <w:tcPr>
            <w:tcW w:w="1133" w:type="dxa"/>
          </w:tcPr>
          <w:p w14:paraId="08719C36" w14:textId="77777777" w:rsidR="00E8069C" w:rsidRDefault="00E8069C">
            <w:r>
              <w:t>1969</w:t>
            </w:r>
          </w:p>
        </w:tc>
        <w:tc>
          <w:tcPr>
            <w:tcW w:w="615" w:type="dxa"/>
          </w:tcPr>
          <w:p w14:paraId="5A8B674F" w14:textId="77777777" w:rsidR="00E8069C" w:rsidRDefault="00E8069C">
            <w:r>
              <w:t>16033</w:t>
            </w:r>
          </w:p>
        </w:tc>
        <w:tc>
          <w:tcPr>
            <w:tcW w:w="960" w:type="dxa"/>
          </w:tcPr>
          <w:p w14:paraId="310726A1" w14:textId="77777777" w:rsidR="00E8069C" w:rsidRDefault="00E8069C">
            <w:r>
              <w:t>Aneeqa Mumtaz</w:t>
            </w:r>
          </w:p>
        </w:tc>
        <w:tc>
          <w:tcPr>
            <w:tcW w:w="935" w:type="dxa"/>
          </w:tcPr>
          <w:p w14:paraId="7A61BBA9" w14:textId="77777777" w:rsidR="00E8069C" w:rsidRDefault="00E8069C">
            <w:r>
              <w:t>Muhammad Mumtaz Alam</w:t>
            </w:r>
          </w:p>
        </w:tc>
        <w:tc>
          <w:tcPr>
            <w:tcW w:w="957" w:type="dxa"/>
          </w:tcPr>
          <w:p w14:paraId="1269460C" w14:textId="77777777" w:rsidR="00E8069C" w:rsidRDefault="00E8069C">
            <w:r>
              <w:t>97700-P</w:t>
            </w:r>
          </w:p>
        </w:tc>
        <w:tc>
          <w:tcPr>
            <w:tcW w:w="700" w:type="dxa"/>
          </w:tcPr>
          <w:p w14:paraId="7E75B2D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5AE3CF" w14:textId="77777777" w:rsidR="00E8069C" w:rsidRDefault="00E8069C">
            <w:r>
              <w:t>13.575</w:t>
            </w:r>
          </w:p>
        </w:tc>
        <w:tc>
          <w:tcPr>
            <w:tcW w:w="598" w:type="dxa"/>
          </w:tcPr>
          <w:p w14:paraId="2DE23FD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BB8B5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1B0D1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D1FD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018D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DA397F4" w14:textId="77777777" w:rsidR="00E8069C" w:rsidRDefault="00E8069C">
            <w:r>
              <w:t>48.575</w:t>
            </w:r>
          </w:p>
        </w:tc>
      </w:tr>
      <w:tr w:rsidR="00E8069C" w14:paraId="555ACCBB" w14:textId="77777777" w:rsidTr="00E8069C">
        <w:tc>
          <w:tcPr>
            <w:tcW w:w="1133" w:type="dxa"/>
          </w:tcPr>
          <w:p w14:paraId="4AEE60FD" w14:textId="77777777" w:rsidR="00E8069C" w:rsidRDefault="00E8069C">
            <w:r>
              <w:t>1970</w:t>
            </w:r>
          </w:p>
        </w:tc>
        <w:tc>
          <w:tcPr>
            <w:tcW w:w="615" w:type="dxa"/>
          </w:tcPr>
          <w:p w14:paraId="6EB5291E" w14:textId="77777777" w:rsidR="00E8069C" w:rsidRDefault="00E8069C">
            <w:r>
              <w:t>18038</w:t>
            </w:r>
          </w:p>
        </w:tc>
        <w:tc>
          <w:tcPr>
            <w:tcW w:w="960" w:type="dxa"/>
          </w:tcPr>
          <w:p w14:paraId="36F75AF6" w14:textId="77777777" w:rsidR="00E8069C" w:rsidRDefault="00E8069C">
            <w:r>
              <w:t>Arbab Nisar</w:t>
            </w:r>
          </w:p>
        </w:tc>
        <w:tc>
          <w:tcPr>
            <w:tcW w:w="935" w:type="dxa"/>
          </w:tcPr>
          <w:p w14:paraId="4A695AF8" w14:textId="77777777" w:rsidR="00E8069C" w:rsidRDefault="00E8069C">
            <w:r>
              <w:t>Nisar Ahmad</w:t>
            </w:r>
          </w:p>
        </w:tc>
        <w:tc>
          <w:tcPr>
            <w:tcW w:w="957" w:type="dxa"/>
          </w:tcPr>
          <w:p w14:paraId="46D3C07F" w14:textId="77777777" w:rsidR="00E8069C" w:rsidRDefault="00E8069C">
            <w:r>
              <w:t>118298-P</w:t>
            </w:r>
          </w:p>
        </w:tc>
        <w:tc>
          <w:tcPr>
            <w:tcW w:w="700" w:type="dxa"/>
          </w:tcPr>
          <w:p w14:paraId="64792B1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77ADDC" w14:textId="77777777" w:rsidR="00E8069C" w:rsidRDefault="00E8069C">
            <w:r>
              <w:t>13.566667</w:t>
            </w:r>
          </w:p>
        </w:tc>
        <w:tc>
          <w:tcPr>
            <w:tcW w:w="598" w:type="dxa"/>
          </w:tcPr>
          <w:p w14:paraId="65559ED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BBC1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EAD25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495192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F369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18B169" w14:textId="77777777" w:rsidR="00E8069C" w:rsidRDefault="00E8069C">
            <w:r>
              <w:t>48.566667</w:t>
            </w:r>
          </w:p>
        </w:tc>
      </w:tr>
      <w:tr w:rsidR="00E8069C" w14:paraId="706E0BC8" w14:textId="77777777" w:rsidTr="00E8069C">
        <w:tc>
          <w:tcPr>
            <w:tcW w:w="1133" w:type="dxa"/>
          </w:tcPr>
          <w:p w14:paraId="176CF5A2" w14:textId="77777777" w:rsidR="00E8069C" w:rsidRDefault="00E8069C">
            <w:r>
              <w:t>1971</w:t>
            </w:r>
          </w:p>
        </w:tc>
        <w:tc>
          <w:tcPr>
            <w:tcW w:w="615" w:type="dxa"/>
          </w:tcPr>
          <w:p w14:paraId="2DC125D8" w14:textId="77777777" w:rsidR="00E8069C" w:rsidRDefault="00E8069C">
            <w:r>
              <w:t>20201</w:t>
            </w:r>
          </w:p>
        </w:tc>
        <w:tc>
          <w:tcPr>
            <w:tcW w:w="960" w:type="dxa"/>
          </w:tcPr>
          <w:p w14:paraId="65D58916" w14:textId="77777777" w:rsidR="00E8069C" w:rsidRDefault="00E8069C">
            <w:r>
              <w:t>Javaria Rafiq</w:t>
            </w:r>
          </w:p>
        </w:tc>
        <w:tc>
          <w:tcPr>
            <w:tcW w:w="935" w:type="dxa"/>
          </w:tcPr>
          <w:p w14:paraId="4BF904FB" w14:textId="77777777" w:rsidR="00E8069C" w:rsidRDefault="00E8069C">
            <w:r>
              <w:t xml:space="preserve">Muhammad Uzair Asghar </w:t>
            </w:r>
          </w:p>
        </w:tc>
        <w:tc>
          <w:tcPr>
            <w:tcW w:w="957" w:type="dxa"/>
          </w:tcPr>
          <w:p w14:paraId="2B40F1EB" w14:textId="77777777" w:rsidR="00E8069C" w:rsidRDefault="00E8069C">
            <w:r>
              <w:t>106377-P</w:t>
            </w:r>
          </w:p>
        </w:tc>
        <w:tc>
          <w:tcPr>
            <w:tcW w:w="700" w:type="dxa"/>
          </w:tcPr>
          <w:p w14:paraId="521890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6D5573" w14:textId="77777777" w:rsidR="00E8069C" w:rsidRDefault="00E8069C">
            <w:r>
              <w:t>13.558333</w:t>
            </w:r>
          </w:p>
        </w:tc>
        <w:tc>
          <w:tcPr>
            <w:tcW w:w="598" w:type="dxa"/>
          </w:tcPr>
          <w:p w14:paraId="6473DE6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C2866D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FE3A3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80D4B3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10A7B8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30E27F" w14:textId="77777777" w:rsidR="00E8069C" w:rsidRDefault="00E8069C">
            <w:r>
              <w:t>48.558333</w:t>
            </w:r>
          </w:p>
        </w:tc>
      </w:tr>
      <w:tr w:rsidR="00E8069C" w14:paraId="3EB241FF" w14:textId="77777777" w:rsidTr="00E8069C">
        <w:tc>
          <w:tcPr>
            <w:tcW w:w="1133" w:type="dxa"/>
          </w:tcPr>
          <w:p w14:paraId="48C6FC34" w14:textId="77777777" w:rsidR="00E8069C" w:rsidRDefault="00E8069C">
            <w:r>
              <w:t>1972</w:t>
            </w:r>
          </w:p>
        </w:tc>
        <w:tc>
          <w:tcPr>
            <w:tcW w:w="615" w:type="dxa"/>
          </w:tcPr>
          <w:p w14:paraId="7B98888B" w14:textId="77777777" w:rsidR="00E8069C" w:rsidRDefault="00E8069C">
            <w:r>
              <w:t>15537</w:t>
            </w:r>
          </w:p>
        </w:tc>
        <w:tc>
          <w:tcPr>
            <w:tcW w:w="960" w:type="dxa"/>
          </w:tcPr>
          <w:p w14:paraId="25BB48EA" w14:textId="77777777" w:rsidR="00E8069C" w:rsidRDefault="00E8069C">
            <w:r>
              <w:t>Zil E Huma</w:t>
            </w:r>
          </w:p>
        </w:tc>
        <w:tc>
          <w:tcPr>
            <w:tcW w:w="935" w:type="dxa"/>
          </w:tcPr>
          <w:p w14:paraId="1CE8FBC5" w14:textId="77777777" w:rsidR="00E8069C" w:rsidRDefault="00E8069C">
            <w:r>
              <w:t>Muhammad Rafique cheema</w:t>
            </w:r>
          </w:p>
        </w:tc>
        <w:tc>
          <w:tcPr>
            <w:tcW w:w="957" w:type="dxa"/>
          </w:tcPr>
          <w:p w14:paraId="310F8856" w14:textId="77777777" w:rsidR="00E8069C" w:rsidRDefault="00E8069C">
            <w:r>
              <w:t>102545-P</w:t>
            </w:r>
          </w:p>
        </w:tc>
        <w:tc>
          <w:tcPr>
            <w:tcW w:w="700" w:type="dxa"/>
          </w:tcPr>
          <w:p w14:paraId="3A7EA3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4EE336" w14:textId="77777777" w:rsidR="00E8069C" w:rsidRDefault="00E8069C">
            <w:r>
              <w:t>13.558333</w:t>
            </w:r>
          </w:p>
        </w:tc>
        <w:tc>
          <w:tcPr>
            <w:tcW w:w="598" w:type="dxa"/>
          </w:tcPr>
          <w:p w14:paraId="186F44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ABFFD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83A3E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9333D2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BE5E3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30EAF4" w14:textId="77777777" w:rsidR="00E8069C" w:rsidRDefault="00E8069C">
            <w:r>
              <w:t>48.558333</w:t>
            </w:r>
          </w:p>
        </w:tc>
      </w:tr>
      <w:tr w:rsidR="00E8069C" w14:paraId="2DC0BD68" w14:textId="77777777" w:rsidTr="00E8069C">
        <w:tc>
          <w:tcPr>
            <w:tcW w:w="1133" w:type="dxa"/>
          </w:tcPr>
          <w:p w14:paraId="579AA5AF" w14:textId="77777777" w:rsidR="00E8069C" w:rsidRDefault="00E8069C">
            <w:r>
              <w:t>1973</w:t>
            </w:r>
          </w:p>
        </w:tc>
        <w:tc>
          <w:tcPr>
            <w:tcW w:w="615" w:type="dxa"/>
          </w:tcPr>
          <w:p w14:paraId="404759E5" w14:textId="77777777" w:rsidR="00E8069C" w:rsidRDefault="00E8069C">
            <w:r>
              <w:t>18258</w:t>
            </w:r>
          </w:p>
        </w:tc>
        <w:tc>
          <w:tcPr>
            <w:tcW w:w="960" w:type="dxa"/>
          </w:tcPr>
          <w:p w14:paraId="0C5086ED" w14:textId="77777777" w:rsidR="00E8069C" w:rsidRDefault="00E8069C">
            <w:r>
              <w:t>Natalia Zubair</w:t>
            </w:r>
          </w:p>
        </w:tc>
        <w:tc>
          <w:tcPr>
            <w:tcW w:w="935" w:type="dxa"/>
          </w:tcPr>
          <w:p w14:paraId="0854F8AF" w14:textId="77777777" w:rsidR="00E8069C" w:rsidRDefault="00E8069C">
            <w:r>
              <w:t>Muhammad Zubair</w:t>
            </w:r>
          </w:p>
        </w:tc>
        <w:tc>
          <w:tcPr>
            <w:tcW w:w="957" w:type="dxa"/>
          </w:tcPr>
          <w:p w14:paraId="3ED50919" w14:textId="77777777" w:rsidR="00E8069C" w:rsidRDefault="00E8069C">
            <w:r>
              <w:t>115786-P</w:t>
            </w:r>
          </w:p>
        </w:tc>
        <w:tc>
          <w:tcPr>
            <w:tcW w:w="700" w:type="dxa"/>
          </w:tcPr>
          <w:p w14:paraId="385D732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1867CD" w14:textId="77777777" w:rsidR="00E8069C" w:rsidRDefault="00E8069C">
            <w:r>
              <w:t>13.546939</w:t>
            </w:r>
          </w:p>
        </w:tc>
        <w:tc>
          <w:tcPr>
            <w:tcW w:w="598" w:type="dxa"/>
          </w:tcPr>
          <w:p w14:paraId="6753173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AF4B0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DF7EB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0D7E3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AFB2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6E7D10" w14:textId="77777777" w:rsidR="00E8069C" w:rsidRDefault="00E8069C">
            <w:r>
              <w:t>48.546939</w:t>
            </w:r>
          </w:p>
        </w:tc>
      </w:tr>
      <w:tr w:rsidR="00E8069C" w14:paraId="6B7CEF59" w14:textId="77777777" w:rsidTr="00E8069C">
        <w:tc>
          <w:tcPr>
            <w:tcW w:w="1133" w:type="dxa"/>
          </w:tcPr>
          <w:p w14:paraId="562F1C84" w14:textId="77777777" w:rsidR="00E8069C" w:rsidRDefault="00E8069C">
            <w:r>
              <w:t>1974</w:t>
            </w:r>
          </w:p>
        </w:tc>
        <w:tc>
          <w:tcPr>
            <w:tcW w:w="615" w:type="dxa"/>
          </w:tcPr>
          <w:p w14:paraId="3AE23940" w14:textId="77777777" w:rsidR="00E8069C" w:rsidRDefault="00E8069C">
            <w:r>
              <w:t>15527</w:t>
            </w:r>
          </w:p>
        </w:tc>
        <w:tc>
          <w:tcPr>
            <w:tcW w:w="960" w:type="dxa"/>
          </w:tcPr>
          <w:p w14:paraId="13BB20B2" w14:textId="77777777" w:rsidR="00E8069C" w:rsidRDefault="00E8069C">
            <w:r>
              <w:t>Syed Asjad Ur Rehman Omer</w:t>
            </w:r>
          </w:p>
        </w:tc>
        <w:tc>
          <w:tcPr>
            <w:tcW w:w="935" w:type="dxa"/>
          </w:tcPr>
          <w:p w14:paraId="0CE21B58" w14:textId="77777777" w:rsidR="00E8069C" w:rsidRDefault="00E8069C">
            <w:r>
              <w:t>Syed Mujahid Akbar</w:t>
            </w:r>
          </w:p>
        </w:tc>
        <w:tc>
          <w:tcPr>
            <w:tcW w:w="957" w:type="dxa"/>
          </w:tcPr>
          <w:p w14:paraId="593FA7CE" w14:textId="77777777" w:rsidR="00E8069C" w:rsidRDefault="00E8069C">
            <w:r>
              <w:t>109283-P</w:t>
            </w:r>
          </w:p>
        </w:tc>
        <w:tc>
          <w:tcPr>
            <w:tcW w:w="700" w:type="dxa"/>
          </w:tcPr>
          <w:p w14:paraId="219515E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764B1B" w14:textId="77777777" w:rsidR="00E8069C" w:rsidRDefault="00E8069C">
            <w:r>
              <w:t>13.538776</w:t>
            </w:r>
          </w:p>
        </w:tc>
        <w:tc>
          <w:tcPr>
            <w:tcW w:w="598" w:type="dxa"/>
          </w:tcPr>
          <w:p w14:paraId="282C45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692DD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F118F6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FB6BE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C39A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000999" w14:textId="77777777" w:rsidR="00E8069C" w:rsidRDefault="00E8069C">
            <w:r>
              <w:t>48.538776</w:t>
            </w:r>
          </w:p>
        </w:tc>
      </w:tr>
      <w:tr w:rsidR="00E8069C" w14:paraId="2C37AA4B" w14:textId="77777777" w:rsidTr="00E8069C">
        <w:tc>
          <w:tcPr>
            <w:tcW w:w="1133" w:type="dxa"/>
          </w:tcPr>
          <w:p w14:paraId="32F70F16" w14:textId="77777777" w:rsidR="00E8069C" w:rsidRDefault="00E8069C">
            <w:r>
              <w:t>1975</w:t>
            </w:r>
          </w:p>
        </w:tc>
        <w:tc>
          <w:tcPr>
            <w:tcW w:w="615" w:type="dxa"/>
          </w:tcPr>
          <w:p w14:paraId="65B14F7B" w14:textId="77777777" w:rsidR="00E8069C" w:rsidRDefault="00E8069C">
            <w:r>
              <w:t>17498</w:t>
            </w:r>
          </w:p>
        </w:tc>
        <w:tc>
          <w:tcPr>
            <w:tcW w:w="960" w:type="dxa"/>
          </w:tcPr>
          <w:p w14:paraId="5E42FDC5" w14:textId="77777777" w:rsidR="00E8069C" w:rsidRDefault="00E8069C">
            <w:r>
              <w:t>Sajida Hayat</w:t>
            </w:r>
          </w:p>
        </w:tc>
        <w:tc>
          <w:tcPr>
            <w:tcW w:w="935" w:type="dxa"/>
          </w:tcPr>
          <w:p w14:paraId="4B0E5179" w14:textId="77777777" w:rsidR="00E8069C" w:rsidRDefault="00E8069C">
            <w:r>
              <w:t>muhammad hayat bhatti</w:t>
            </w:r>
          </w:p>
        </w:tc>
        <w:tc>
          <w:tcPr>
            <w:tcW w:w="957" w:type="dxa"/>
          </w:tcPr>
          <w:p w14:paraId="7F585FCD" w14:textId="77777777" w:rsidR="00E8069C" w:rsidRDefault="00E8069C">
            <w:r>
              <w:t>117029-p</w:t>
            </w:r>
          </w:p>
        </w:tc>
        <w:tc>
          <w:tcPr>
            <w:tcW w:w="700" w:type="dxa"/>
          </w:tcPr>
          <w:p w14:paraId="12CFCE5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2ACF12" w14:textId="77777777" w:rsidR="00E8069C" w:rsidRDefault="00E8069C">
            <w:r>
              <w:t>16.034043</w:t>
            </w:r>
          </w:p>
        </w:tc>
        <w:tc>
          <w:tcPr>
            <w:tcW w:w="598" w:type="dxa"/>
          </w:tcPr>
          <w:p w14:paraId="0A56B0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C2776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6AF09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E9C088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00D8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72E13D" w14:textId="77777777" w:rsidR="00E8069C" w:rsidRDefault="00E8069C">
            <w:r>
              <w:t>48.534043</w:t>
            </w:r>
          </w:p>
        </w:tc>
      </w:tr>
      <w:tr w:rsidR="00E8069C" w14:paraId="758331C7" w14:textId="77777777" w:rsidTr="00E8069C">
        <w:tc>
          <w:tcPr>
            <w:tcW w:w="1133" w:type="dxa"/>
          </w:tcPr>
          <w:p w14:paraId="6E8CBD82" w14:textId="77777777" w:rsidR="00E8069C" w:rsidRDefault="00E8069C">
            <w:r>
              <w:t>1976</w:t>
            </w:r>
          </w:p>
        </w:tc>
        <w:tc>
          <w:tcPr>
            <w:tcW w:w="615" w:type="dxa"/>
          </w:tcPr>
          <w:p w14:paraId="3FFB1E27" w14:textId="77777777" w:rsidR="00E8069C" w:rsidRDefault="00E8069C">
            <w:r>
              <w:t>15161</w:t>
            </w:r>
          </w:p>
        </w:tc>
        <w:tc>
          <w:tcPr>
            <w:tcW w:w="960" w:type="dxa"/>
          </w:tcPr>
          <w:p w14:paraId="1FC09FCD" w14:textId="77777777" w:rsidR="00E8069C" w:rsidRDefault="00E8069C">
            <w:r>
              <w:t>Muhammad Nadeem</w:t>
            </w:r>
          </w:p>
        </w:tc>
        <w:tc>
          <w:tcPr>
            <w:tcW w:w="935" w:type="dxa"/>
          </w:tcPr>
          <w:p w14:paraId="3BBF48F3" w14:textId="77777777" w:rsidR="00E8069C" w:rsidRDefault="00E8069C">
            <w:r>
              <w:t>Muhammad Naseem</w:t>
            </w:r>
          </w:p>
        </w:tc>
        <w:tc>
          <w:tcPr>
            <w:tcW w:w="957" w:type="dxa"/>
          </w:tcPr>
          <w:p w14:paraId="345E6513" w14:textId="77777777" w:rsidR="00E8069C" w:rsidRDefault="00E8069C">
            <w:r>
              <w:t>7198-B</w:t>
            </w:r>
          </w:p>
        </w:tc>
        <w:tc>
          <w:tcPr>
            <w:tcW w:w="700" w:type="dxa"/>
          </w:tcPr>
          <w:p w14:paraId="6C50B4B4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6F315520" w14:textId="77777777" w:rsidR="00E8069C" w:rsidRDefault="00E8069C">
            <w:r>
              <w:t>13.533333</w:t>
            </w:r>
          </w:p>
        </w:tc>
        <w:tc>
          <w:tcPr>
            <w:tcW w:w="598" w:type="dxa"/>
          </w:tcPr>
          <w:p w14:paraId="529B90A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09436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F6B1C4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B29D96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85B13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ED37D2" w14:textId="77777777" w:rsidR="00E8069C" w:rsidRDefault="00E8069C">
            <w:r>
              <w:t>48.533333</w:t>
            </w:r>
          </w:p>
        </w:tc>
      </w:tr>
      <w:tr w:rsidR="00E8069C" w14:paraId="62E47195" w14:textId="77777777" w:rsidTr="00E8069C">
        <w:tc>
          <w:tcPr>
            <w:tcW w:w="1133" w:type="dxa"/>
          </w:tcPr>
          <w:p w14:paraId="45198BDD" w14:textId="77777777" w:rsidR="00E8069C" w:rsidRDefault="00E8069C">
            <w:r>
              <w:t>1977</w:t>
            </w:r>
          </w:p>
        </w:tc>
        <w:tc>
          <w:tcPr>
            <w:tcW w:w="615" w:type="dxa"/>
          </w:tcPr>
          <w:p w14:paraId="2C21E5D9" w14:textId="77777777" w:rsidR="00E8069C" w:rsidRDefault="00E8069C">
            <w:r>
              <w:t>16298</w:t>
            </w:r>
          </w:p>
        </w:tc>
        <w:tc>
          <w:tcPr>
            <w:tcW w:w="960" w:type="dxa"/>
          </w:tcPr>
          <w:p w14:paraId="2B7B918C" w14:textId="77777777" w:rsidR="00E8069C" w:rsidRDefault="00E8069C">
            <w:r>
              <w:t>Urooj Mehtab Raina</w:t>
            </w:r>
          </w:p>
        </w:tc>
        <w:tc>
          <w:tcPr>
            <w:tcW w:w="935" w:type="dxa"/>
          </w:tcPr>
          <w:p w14:paraId="3E8B67EC" w14:textId="77777777" w:rsidR="00E8069C" w:rsidRDefault="00E8069C">
            <w:r>
              <w:t>Rana Aftab Alam</w:t>
            </w:r>
          </w:p>
        </w:tc>
        <w:tc>
          <w:tcPr>
            <w:tcW w:w="957" w:type="dxa"/>
          </w:tcPr>
          <w:p w14:paraId="051EAE31" w14:textId="77777777" w:rsidR="00E8069C" w:rsidRDefault="00E8069C">
            <w:r>
              <w:t>104766-P</w:t>
            </w:r>
          </w:p>
        </w:tc>
        <w:tc>
          <w:tcPr>
            <w:tcW w:w="700" w:type="dxa"/>
          </w:tcPr>
          <w:p w14:paraId="6837D65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26CFE6" w14:textId="77777777" w:rsidR="00E8069C" w:rsidRDefault="00E8069C">
            <w:r>
              <w:t>13.525</w:t>
            </w:r>
          </w:p>
        </w:tc>
        <w:tc>
          <w:tcPr>
            <w:tcW w:w="598" w:type="dxa"/>
          </w:tcPr>
          <w:p w14:paraId="090293E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F0ED9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FD7B08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09C938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D52D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40CC25" w14:textId="77777777" w:rsidR="00E8069C" w:rsidRDefault="00E8069C">
            <w:r>
              <w:t>48.525</w:t>
            </w:r>
          </w:p>
        </w:tc>
      </w:tr>
      <w:tr w:rsidR="00E8069C" w14:paraId="5A67E155" w14:textId="77777777" w:rsidTr="00E8069C">
        <w:tc>
          <w:tcPr>
            <w:tcW w:w="1133" w:type="dxa"/>
          </w:tcPr>
          <w:p w14:paraId="70E643E2" w14:textId="77777777" w:rsidR="00E8069C" w:rsidRDefault="00E8069C">
            <w:r>
              <w:t>1978</w:t>
            </w:r>
          </w:p>
        </w:tc>
        <w:tc>
          <w:tcPr>
            <w:tcW w:w="615" w:type="dxa"/>
          </w:tcPr>
          <w:p w14:paraId="2BA24A72" w14:textId="77777777" w:rsidR="00E8069C" w:rsidRDefault="00E8069C">
            <w:r>
              <w:t>19030</w:t>
            </w:r>
          </w:p>
        </w:tc>
        <w:tc>
          <w:tcPr>
            <w:tcW w:w="960" w:type="dxa"/>
          </w:tcPr>
          <w:p w14:paraId="0C0EC1F9" w14:textId="77777777" w:rsidR="00E8069C" w:rsidRDefault="00E8069C">
            <w:r>
              <w:t>Sadia Siddique</w:t>
            </w:r>
          </w:p>
        </w:tc>
        <w:tc>
          <w:tcPr>
            <w:tcW w:w="935" w:type="dxa"/>
          </w:tcPr>
          <w:p w14:paraId="2D3416AB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42567437" w14:textId="77777777" w:rsidR="00E8069C" w:rsidRDefault="00E8069C">
            <w:r>
              <w:t>114687-P</w:t>
            </w:r>
          </w:p>
        </w:tc>
        <w:tc>
          <w:tcPr>
            <w:tcW w:w="700" w:type="dxa"/>
          </w:tcPr>
          <w:p w14:paraId="0712AC7E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2701944" w14:textId="77777777" w:rsidR="00E8069C" w:rsidRDefault="00E8069C">
            <w:r>
              <w:t>13.525</w:t>
            </w:r>
          </w:p>
        </w:tc>
        <w:tc>
          <w:tcPr>
            <w:tcW w:w="598" w:type="dxa"/>
          </w:tcPr>
          <w:p w14:paraId="518628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BC9A8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7FF76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4392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5134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55DF64" w14:textId="77777777" w:rsidR="00E8069C" w:rsidRDefault="00E8069C">
            <w:r>
              <w:t>48.525</w:t>
            </w:r>
          </w:p>
        </w:tc>
      </w:tr>
      <w:tr w:rsidR="00E8069C" w14:paraId="6AA5EF30" w14:textId="77777777" w:rsidTr="00E8069C">
        <w:tc>
          <w:tcPr>
            <w:tcW w:w="1133" w:type="dxa"/>
          </w:tcPr>
          <w:p w14:paraId="5E3C6A32" w14:textId="77777777" w:rsidR="00E8069C" w:rsidRDefault="00E8069C">
            <w:r>
              <w:t>1979</w:t>
            </w:r>
          </w:p>
        </w:tc>
        <w:tc>
          <w:tcPr>
            <w:tcW w:w="615" w:type="dxa"/>
          </w:tcPr>
          <w:p w14:paraId="4CD89B06" w14:textId="77777777" w:rsidR="00E8069C" w:rsidRDefault="00E8069C">
            <w:r>
              <w:t>19049</w:t>
            </w:r>
          </w:p>
        </w:tc>
        <w:tc>
          <w:tcPr>
            <w:tcW w:w="960" w:type="dxa"/>
          </w:tcPr>
          <w:p w14:paraId="2CC0129E" w14:textId="77777777" w:rsidR="00E8069C" w:rsidRDefault="00E8069C">
            <w:r>
              <w:t>Talha Bin Saeed</w:t>
            </w:r>
          </w:p>
        </w:tc>
        <w:tc>
          <w:tcPr>
            <w:tcW w:w="935" w:type="dxa"/>
          </w:tcPr>
          <w:p w14:paraId="5F96FE47" w14:textId="77777777" w:rsidR="00E8069C" w:rsidRDefault="00E8069C">
            <w:r>
              <w:t>Muhammad Saeed</w:t>
            </w:r>
          </w:p>
        </w:tc>
        <w:tc>
          <w:tcPr>
            <w:tcW w:w="957" w:type="dxa"/>
          </w:tcPr>
          <w:p w14:paraId="3EA5E38D" w14:textId="77777777" w:rsidR="00E8069C" w:rsidRDefault="00E8069C">
            <w:r>
              <w:t>114697-p</w:t>
            </w:r>
          </w:p>
        </w:tc>
        <w:tc>
          <w:tcPr>
            <w:tcW w:w="700" w:type="dxa"/>
          </w:tcPr>
          <w:p w14:paraId="0873F6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C41437" w14:textId="77777777" w:rsidR="00E8069C" w:rsidRDefault="00E8069C">
            <w:r>
              <w:t>13.516667</w:t>
            </w:r>
          </w:p>
        </w:tc>
        <w:tc>
          <w:tcPr>
            <w:tcW w:w="598" w:type="dxa"/>
          </w:tcPr>
          <w:p w14:paraId="7448770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0ACA0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F4D52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A1B02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F08F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D05DAA" w14:textId="77777777" w:rsidR="00E8069C" w:rsidRDefault="00E8069C">
            <w:r>
              <w:t>48.516667</w:t>
            </w:r>
          </w:p>
        </w:tc>
      </w:tr>
      <w:tr w:rsidR="00E8069C" w14:paraId="42E10DB7" w14:textId="77777777" w:rsidTr="00E8069C">
        <w:tc>
          <w:tcPr>
            <w:tcW w:w="1133" w:type="dxa"/>
          </w:tcPr>
          <w:p w14:paraId="7AD5F99F" w14:textId="77777777" w:rsidR="00E8069C" w:rsidRDefault="00E8069C">
            <w:r>
              <w:t>1980</w:t>
            </w:r>
          </w:p>
        </w:tc>
        <w:tc>
          <w:tcPr>
            <w:tcW w:w="615" w:type="dxa"/>
          </w:tcPr>
          <w:p w14:paraId="0E5844F2" w14:textId="77777777" w:rsidR="00E8069C" w:rsidRDefault="00E8069C">
            <w:r>
              <w:t>16782</w:t>
            </w:r>
          </w:p>
        </w:tc>
        <w:tc>
          <w:tcPr>
            <w:tcW w:w="960" w:type="dxa"/>
          </w:tcPr>
          <w:p w14:paraId="6B59B31B" w14:textId="77777777" w:rsidR="00E8069C" w:rsidRDefault="00E8069C">
            <w:r>
              <w:t>Syed Whaj Ahmad</w:t>
            </w:r>
          </w:p>
        </w:tc>
        <w:tc>
          <w:tcPr>
            <w:tcW w:w="935" w:type="dxa"/>
          </w:tcPr>
          <w:p w14:paraId="6B38FFAD" w14:textId="77777777" w:rsidR="00E8069C" w:rsidRDefault="00E8069C">
            <w:r>
              <w:t>Syed Shahzad Hussain</w:t>
            </w:r>
          </w:p>
        </w:tc>
        <w:tc>
          <w:tcPr>
            <w:tcW w:w="957" w:type="dxa"/>
          </w:tcPr>
          <w:p w14:paraId="04B58D35" w14:textId="77777777" w:rsidR="00E8069C" w:rsidRDefault="00E8069C">
            <w:r>
              <w:t>118209-P</w:t>
            </w:r>
          </w:p>
        </w:tc>
        <w:tc>
          <w:tcPr>
            <w:tcW w:w="700" w:type="dxa"/>
          </w:tcPr>
          <w:p w14:paraId="6FFE681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ECB60B" w14:textId="77777777" w:rsidR="00E8069C" w:rsidRDefault="00E8069C">
            <w:r>
              <w:t>13.516667</w:t>
            </w:r>
          </w:p>
        </w:tc>
        <w:tc>
          <w:tcPr>
            <w:tcW w:w="598" w:type="dxa"/>
          </w:tcPr>
          <w:p w14:paraId="4D107C9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87A5D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AF1D07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9D666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30BC9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BF31A9" w14:textId="77777777" w:rsidR="00E8069C" w:rsidRDefault="00E8069C">
            <w:r>
              <w:t>48.516667</w:t>
            </w:r>
          </w:p>
        </w:tc>
      </w:tr>
      <w:tr w:rsidR="00E8069C" w14:paraId="235157DD" w14:textId="77777777" w:rsidTr="00E8069C">
        <w:tc>
          <w:tcPr>
            <w:tcW w:w="1133" w:type="dxa"/>
          </w:tcPr>
          <w:p w14:paraId="4ED7FFEB" w14:textId="77777777" w:rsidR="00E8069C" w:rsidRDefault="00E8069C">
            <w:r>
              <w:t>1981</w:t>
            </w:r>
          </w:p>
        </w:tc>
        <w:tc>
          <w:tcPr>
            <w:tcW w:w="615" w:type="dxa"/>
          </w:tcPr>
          <w:p w14:paraId="02D5C9D4" w14:textId="77777777" w:rsidR="00E8069C" w:rsidRDefault="00E8069C">
            <w:r>
              <w:t>15881</w:t>
            </w:r>
          </w:p>
        </w:tc>
        <w:tc>
          <w:tcPr>
            <w:tcW w:w="960" w:type="dxa"/>
          </w:tcPr>
          <w:p w14:paraId="5EAC7998" w14:textId="77777777" w:rsidR="00E8069C" w:rsidRDefault="00E8069C">
            <w:r>
              <w:t>Mahnoor Anwar</w:t>
            </w:r>
          </w:p>
        </w:tc>
        <w:tc>
          <w:tcPr>
            <w:tcW w:w="935" w:type="dxa"/>
          </w:tcPr>
          <w:p w14:paraId="19C1A32D" w14:textId="77777777" w:rsidR="00E8069C" w:rsidRDefault="00E8069C">
            <w:r>
              <w:t>Anwar Ul Haq</w:t>
            </w:r>
          </w:p>
        </w:tc>
        <w:tc>
          <w:tcPr>
            <w:tcW w:w="957" w:type="dxa"/>
          </w:tcPr>
          <w:p w14:paraId="349DAF7E" w14:textId="77777777" w:rsidR="00E8069C" w:rsidRDefault="00E8069C">
            <w:r>
              <w:t>111422-P</w:t>
            </w:r>
          </w:p>
        </w:tc>
        <w:tc>
          <w:tcPr>
            <w:tcW w:w="700" w:type="dxa"/>
          </w:tcPr>
          <w:p w14:paraId="7629B1C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9741C5" w14:textId="77777777" w:rsidR="00E8069C" w:rsidRDefault="00E8069C">
            <w:r>
              <w:t>13.5</w:t>
            </w:r>
          </w:p>
        </w:tc>
        <w:tc>
          <w:tcPr>
            <w:tcW w:w="598" w:type="dxa"/>
          </w:tcPr>
          <w:p w14:paraId="1DC2E7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4656E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802C7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237921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EBB4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7E24AA" w14:textId="77777777" w:rsidR="00E8069C" w:rsidRDefault="00E8069C">
            <w:r>
              <w:t>48.5</w:t>
            </w:r>
          </w:p>
        </w:tc>
      </w:tr>
      <w:tr w:rsidR="00E8069C" w14:paraId="431FD10F" w14:textId="77777777" w:rsidTr="00E8069C">
        <w:tc>
          <w:tcPr>
            <w:tcW w:w="1133" w:type="dxa"/>
          </w:tcPr>
          <w:p w14:paraId="02A4856B" w14:textId="77777777" w:rsidR="00E8069C" w:rsidRDefault="00E8069C">
            <w:r>
              <w:t>1982</w:t>
            </w:r>
          </w:p>
        </w:tc>
        <w:tc>
          <w:tcPr>
            <w:tcW w:w="615" w:type="dxa"/>
          </w:tcPr>
          <w:p w14:paraId="5E27DD32" w14:textId="77777777" w:rsidR="00E8069C" w:rsidRDefault="00E8069C">
            <w:r>
              <w:t>20166</w:t>
            </w:r>
          </w:p>
        </w:tc>
        <w:tc>
          <w:tcPr>
            <w:tcW w:w="960" w:type="dxa"/>
          </w:tcPr>
          <w:p w14:paraId="3A5DAF8A" w14:textId="77777777" w:rsidR="00E8069C" w:rsidRDefault="00E8069C">
            <w:r>
              <w:t>Unab Haroon</w:t>
            </w:r>
          </w:p>
        </w:tc>
        <w:tc>
          <w:tcPr>
            <w:tcW w:w="935" w:type="dxa"/>
          </w:tcPr>
          <w:p w14:paraId="37241BF2" w14:textId="77777777" w:rsidR="00E8069C" w:rsidRDefault="00E8069C">
            <w:r>
              <w:t>Haroon</w:t>
            </w:r>
          </w:p>
        </w:tc>
        <w:tc>
          <w:tcPr>
            <w:tcW w:w="957" w:type="dxa"/>
          </w:tcPr>
          <w:p w14:paraId="7F50F272" w14:textId="77777777" w:rsidR="00E8069C" w:rsidRDefault="00E8069C">
            <w:r>
              <w:t>110051-P</w:t>
            </w:r>
          </w:p>
        </w:tc>
        <w:tc>
          <w:tcPr>
            <w:tcW w:w="700" w:type="dxa"/>
          </w:tcPr>
          <w:p w14:paraId="310F5D4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793286" w14:textId="77777777" w:rsidR="00E8069C" w:rsidRDefault="00E8069C">
            <w:r>
              <w:t>13.5</w:t>
            </w:r>
          </w:p>
        </w:tc>
        <w:tc>
          <w:tcPr>
            <w:tcW w:w="598" w:type="dxa"/>
          </w:tcPr>
          <w:p w14:paraId="0594031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475CF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C6B19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9704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893A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9F94E4" w14:textId="77777777" w:rsidR="00E8069C" w:rsidRDefault="00E8069C">
            <w:r>
              <w:t>48.5</w:t>
            </w:r>
          </w:p>
        </w:tc>
      </w:tr>
      <w:tr w:rsidR="00E8069C" w14:paraId="059588D2" w14:textId="77777777" w:rsidTr="00E8069C">
        <w:tc>
          <w:tcPr>
            <w:tcW w:w="1133" w:type="dxa"/>
          </w:tcPr>
          <w:p w14:paraId="36A40B4F" w14:textId="77777777" w:rsidR="00E8069C" w:rsidRDefault="00E8069C">
            <w:r>
              <w:t>1983</w:t>
            </w:r>
          </w:p>
        </w:tc>
        <w:tc>
          <w:tcPr>
            <w:tcW w:w="615" w:type="dxa"/>
          </w:tcPr>
          <w:p w14:paraId="104228A2" w14:textId="77777777" w:rsidR="00E8069C" w:rsidRDefault="00E8069C">
            <w:r>
              <w:t>18504</w:t>
            </w:r>
          </w:p>
        </w:tc>
        <w:tc>
          <w:tcPr>
            <w:tcW w:w="960" w:type="dxa"/>
          </w:tcPr>
          <w:p w14:paraId="551D94D5" w14:textId="77777777" w:rsidR="00E8069C" w:rsidRDefault="00E8069C">
            <w:r>
              <w:t>Dr Rabeea Mobeen</w:t>
            </w:r>
          </w:p>
        </w:tc>
        <w:tc>
          <w:tcPr>
            <w:tcW w:w="935" w:type="dxa"/>
          </w:tcPr>
          <w:p w14:paraId="6AE3A23E" w14:textId="77777777" w:rsidR="00E8069C" w:rsidRDefault="00E8069C">
            <w:r>
              <w:t>Dr Mobeen Ahmad</w:t>
            </w:r>
          </w:p>
        </w:tc>
        <w:tc>
          <w:tcPr>
            <w:tcW w:w="957" w:type="dxa"/>
          </w:tcPr>
          <w:p w14:paraId="39D40FD2" w14:textId="77777777" w:rsidR="00E8069C" w:rsidRDefault="00E8069C">
            <w:r>
              <w:t>93410-P</w:t>
            </w:r>
          </w:p>
        </w:tc>
        <w:tc>
          <w:tcPr>
            <w:tcW w:w="700" w:type="dxa"/>
          </w:tcPr>
          <w:p w14:paraId="368B4D6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25DAAA" w14:textId="77777777" w:rsidR="00E8069C" w:rsidRDefault="00E8069C">
            <w:r>
              <w:t>13.5</w:t>
            </w:r>
          </w:p>
        </w:tc>
        <w:tc>
          <w:tcPr>
            <w:tcW w:w="598" w:type="dxa"/>
          </w:tcPr>
          <w:p w14:paraId="5C4268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B3A24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866535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89721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E41B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01AEA4" w14:textId="77777777" w:rsidR="00E8069C" w:rsidRDefault="00E8069C">
            <w:r>
              <w:t>48.5</w:t>
            </w:r>
          </w:p>
        </w:tc>
      </w:tr>
      <w:tr w:rsidR="00E8069C" w14:paraId="602E87CB" w14:textId="77777777" w:rsidTr="00E8069C">
        <w:tc>
          <w:tcPr>
            <w:tcW w:w="1133" w:type="dxa"/>
          </w:tcPr>
          <w:p w14:paraId="54AE9F74" w14:textId="77777777" w:rsidR="00E8069C" w:rsidRDefault="00E8069C">
            <w:r>
              <w:t>1984</w:t>
            </w:r>
          </w:p>
        </w:tc>
        <w:tc>
          <w:tcPr>
            <w:tcW w:w="615" w:type="dxa"/>
          </w:tcPr>
          <w:p w14:paraId="5E141E0F" w14:textId="77777777" w:rsidR="00E8069C" w:rsidRDefault="00E8069C">
            <w:r>
              <w:t>20227</w:t>
            </w:r>
          </w:p>
        </w:tc>
        <w:tc>
          <w:tcPr>
            <w:tcW w:w="960" w:type="dxa"/>
          </w:tcPr>
          <w:p w14:paraId="44D20B47" w14:textId="77777777" w:rsidR="00E8069C" w:rsidRDefault="00E8069C">
            <w:r>
              <w:t>Komal</w:t>
            </w:r>
          </w:p>
        </w:tc>
        <w:tc>
          <w:tcPr>
            <w:tcW w:w="935" w:type="dxa"/>
          </w:tcPr>
          <w:p w14:paraId="490776DD" w14:textId="77777777" w:rsidR="00E8069C" w:rsidRDefault="00E8069C">
            <w:r>
              <w:t>Usman Ahsan Bhutta</w:t>
            </w:r>
          </w:p>
        </w:tc>
        <w:tc>
          <w:tcPr>
            <w:tcW w:w="957" w:type="dxa"/>
          </w:tcPr>
          <w:p w14:paraId="3E67CE7B" w14:textId="77777777" w:rsidR="00E8069C" w:rsidRDefault="00E8069C">
            <w:r>
              <w:t>67973-P</w:t>
            </w:r>
          </w:p>
        </w:tc>
        <w:tc>
          <w:tcPr>
            <w:tcW w:w="700" w:type="dxa"/>
          </w:tcPr>
          <w:p w14:paraId="70431B2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75758B" w14:textId="77777777" w:rsidR="00E8069C" w:rsidRDefault="00E8069C">
            <w:r>
              <w:t>13.488889</w:t>
            </w:r>
          </w:p>
        </w:tc>
        <w:tc>
          <w:tcPr>
            <w:tcW w:w="598" w:type="dxa"/>
          </w:tcPr>
          <w:p w14:paraId="0A2B2F5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C3C7E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2D9356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E258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618D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8DEFA0" w14:textId="77777777" w:rsidR="00E8069C" w:rsidRDefault="00E8069C">
            <w:r>
              <w:t>48.488889</w:t>
            </w:r>
          </w:p>
        </w:tc>
      </w:tr>
      <w:tr w:rsidR="00E8069C" w14:paraId="2C1DD98D" w14:textId="77777777" w:rsidTr="00E8069C">
        <w:tc>
          <w:tcPr>
            <w:tcW w:w="1133" w:type="dxa"/>
          </w:tcPr>
          <w:p w14:paraId="741C5933" w14:textId="77777777" w:rsidR="00E8069C" w:rsidRDefault="00E8069C">
            <w:r>
              <w:t>1985</w:t>
            </w:r>
          </w:p>
        </w:tc>
        <w:tc>
          <w:tcPr>
            <w:tcW w:w="615" w:type="dxa"/>
          </w:tcPr>
          <w:p w14:paraId="10B50EF0" w14:textId="77777777" w:rsidR="00E8069C" w:rsidRDefault="00E8069C">
            <w:r>
              <w:t>7902</w:t>
            </w:r>
          </w:p>
        </w:tc>
        <w:tc>
          <w:tcPr>
            <w:tcW w:w="960" w:type="dxa"/>
          </w:tcPr>
          <w:p w14:paraId="0D0AD546" w14:textId="77777777" w:rsidR="00E8069C" w:rsidRDefault="00E8069C">
            <w:r>
              <w:t>Amal Zahra</w:t>
            </w:r>
          </w:p>
        </w:tc>
        <w:tc>
          <w:tcPr>
            <w:tcW w:w="935" w:type="dxa"/>
          </w:tcPr>
          <w:p w14:paraId="73A4935D" w14:textId="77777777" w:rsidR="00E8069C" w:rsidRDefault="00E8069C">
            <w:r>
              <w:t>Sheikh Irfan Ali</w:t>
            </w:r>
          </w:p>
        </w:tc>
        <w:tc>
          <w:tcPr>
            <w:tcW w:w="957" w:type="dxa"/>
          </w:tcPr>
          <w:p w14:paraId="0BB6506F" w14:textId="77777777" w:rsidR="00E8069C" w:rsidRDefault="00E8069C">
            <w:r>
              <w:t>93196-P</w:t>
            </w:r>
          </w:p>
        </w:tc>
        <w:tc>
          <w:tcPr>
            <w:tcW w:w="700" w:type="dxa"/>
          </w:tcPr>
          <w:p w14:paraId="4CEAE1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9C761BE" w14:textId="77777777" w:rsidR="00E8069C" w:rsidRDefault="00E8069C">
            <w:r>
              <w:t>13.488</w:t>
            </w:r>
          </w:p>
        </w:tc>
        <w:tc>
          <w:tcPr>
            <w:tcW w:w="598" w:type="dxa"/>
          </w:tcPr>
          <w:p w14:paraId="20FDA99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5ED6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75B8AE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DEC287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D93C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FA15AA" w14:textId="77777777" w:rsidR="00E8069C" w:rsidRDefault="00E8069C">
            <w:r>
              <w:t>48.488</w:t>
            </w:r>
          </w:p>
        </w:tc>
      </w:tr>
      <w:tr w:rsidR="00E8069C" w14:paraId="7A3A7C84" w14:textId="77777777" w:rsidTr="00E8069C">
        <w:tc>
          <w:tcPr>
            <w:tcW w:w="1133" w:type="dxa"/>
          </w:tcPr>
          <w:p w14:paraId="102FB1F2" w14:textId="77777777" w:rsidR="00E8069C" w:rsidRDefault="00E8069C">
            <w:r>
              <w:t>1986</w:t>
            </w:r>
          </w:p>
        </w:tc>
        <w:tc>
          <w:tcPr>
            <w:tcW w:w="615" w:type="dxa"/>
          </w:tcPr>
          <w:p w14:paraId="1102DA67" w14:textId="77777777" w:rsidR="00E8069C" w:rsidRDefault="00E8069C">
            <w:r>
              <w:t>16820</w:t>
            </w:r>
          </w:p>
        </w:tc>
        <w:tc>
          <w:tcPr>
            <w:tcW w:w="960" w:type="dxa"/>
          </w:tcPr>
          <w:p w14:paraId="3581696D" w14:textId="77777777" w:rsidR="00E8069C" w:rsidRDefault="00E8069C">
            <w:r>
              <w:t>Ayema Siddiqa</w:t>
            </w:r>
          </w:p>
        </w:tc>
        <w:tc>
          <w:tcPr>
            <w:tcW w:w="935" w:type="dxa"/>
          </w:tcPr>
          <w:p w14:paraId="40B6436E" w14:textId="77777777" w:rsidR="00E8069C" w:rsidRDefault="00E8069C">
            <w:r>
              <w:t>MUSHTAQ AHMAD CHEEMA</w:t>
            </w:r>
          </w:p>
        </w:tc>
        <w:tc>
          <w:tcPr>
            <w:tcW w:w="957" w:type="dxa"/>
          </w:tcPr>
          <w:p w14:paraId="2B459BB8" w14:textId="77777777" w:rsidR="00E8069C" w:rsidRDefault="00E8069C">
            <w:r>
              <w:t>111023-P</w:t>
            </w:r>
          </w:p>
        </w:tc>
        <w:tc>
          <w:tcPr>
            <w:tcW w:w="700" w:type="dxa"/>
          </w:tcPr>
          <w:p w14:paraId="775943C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895560" w14:textId="77777777" w:rsidR="00E8069C" w:rsidRDefault="00E8069C">
            <w:r>
              <w:t>13.4875</w:t>
            </w:r>
          </w:p>
        </w:tc>
        <w:tc>
          <w:tcPr>
            <w:tcW w:w="598" w:type="dxa"/>
          </w:tcPr>
          <w:p w14:paraId="4D9D0CE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05E42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0D550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8849A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31BF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8A5061" w14:textId="77777777" w:rsidR="00E8069C" w:rsidRDefault="00E8069C">
            <w:r>
              <w:t>48.4875</w:t>
            </w:r>
          </w:p>
        </w:tc>
      </w:tr>
      <w:tr w:rsidR="00E8069C" w14:paraId="5EA455E6" w14:textId="77777777" w:rsidTr="00E8069C">
        <w:tc>
          <w:tcPr>
            <w:tcW w:w="1133" w:type="dxa"/>
          </w:tcPr>
          <w:p w14:paraId="30C7C7A5" w14:textId="77777777" w:rsidR="00E8069C" w:rsidRDefault="00E8069C">
            <w:r>
              <w:t>1987</w:t>
            </w:r>
          </w:p>
        </w:tc>
        <w:tc>
          <w:tcPr>
            <w:tcW w:w="615" w:type="dxa"/>
          </w:tcPr>
          <w:p w14:paraId="7E034EAA" w14:textId="77777777" w:rsidR="00E8069C" w:rsidRDefault="00E8069C">
            <w:r>
              <w:t>18656</w:t>
            </w:r>
          </w:p>
        </w:tc>
        <w:tc>
          <w:tcPr>
            <w:tcW w:w="960" w:type="dxa"/>
          </w:tcPr>
          <w:p w14:paraId="5FEDDC79" w14:textId="77777777" w:rsidR="00E8069C" w:rsidRDefault="00E8069C">
            <w:r>
              <w:t>Ameema Munir Awan</w:t>
            </w:r>
          </w:p>
        </w:tc>
        <w:tc>
          <w:tcPr>
            <w:tcW w:w="935" w:type="dxa"/>
          </w:tcPr>
          <w:p w14:paraId="432FEC97" w14:textId="77777777" w:rsidR="00E8069C" w:rsidRDefault="00E8069C">
            <w:r>
              <w:t>Shahzaib Asif</w:t>
            </w:r>
          </w:p>
        </w:tc>
        <w:tc>
          <w:tcPr>
            <w:tcW w:w="957" w:type="dxa"/>
          </w:tcPr>
          <w:p w14:paraId="20944682" w14:textId="77777777" w:rsidR="00E8069C" w:rsidRDefault="00E8069C">
            <w:r>
              <w:t>113129-p</w:t>
            </w:r>
          </w:p>
        </w:tc>
        <w:tc>
          <w:tcPr>
            <w:tcW w:w="700" w:type="dxa"/>
          </w:tcPr>
          <w:p w14:paraId="036C2F9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6977DC" w14:textId="77777777" w:rsidR="00E8069C" w:rsidRDefault="00E8069C">
            <w:r>
              <w:t>13.479167</w:t>
            </w:r>
          </w:p>
        </w:tc>
        <w:tc>
          <w:tcPr>
            <w:tcW w:w="598" w:type="dxa"/>
          </w:tcPr>
          <w:p w14:paraId="312816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02750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B51603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BE51E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DAC1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4921D9" w14:textId="77777777" w:rsidR="00E8069C" w:rsidRDefault="00E8069C">
            <w:r>
              <w:t>48.479167</w:t>
            </w:r>
          </w:p>
        </w:tc>
      </w:tr>
      <w:tr w:rsidR="00E8069C" w14:paraId="17535E35" w14:textId="77777777" w:rsidTr="00E8069C">
        <w:tc>
          <w:tcPr>
            <w:tcW w:w="1133" w:type="dxa"/>
          </w:tcPr>
          <w:p w14:paraId="6180511D" w14:textId="77777777" w:rsidR="00E8069C" w:rsidRDefault="00E8069C">
            <w:r>
              <w:t>1988</w:t>
            </w:r>
          </w:p>
        </w:tc>
        <w:tc>
          <w:tcPr>
            <w:tcW w:w="615" w:type="dxa"/>
          </w:tcPr>
          <w:p w14:paraId="728492B4" w14:textId="77777777" w:rsidR="00E8069C" w:rsidRDefault="00E8069C">
            <w:r>
              <w:t>7982</w:t>
            </w:r>
          </w:p>
        </w:tc>
        <w:tc>
          <w:tcPr>
            <w:tcW w:w="960" w:type="dxa"/>
          </w:tcPr>
          <w:p w14:paraId="62FD0371" w14:textId="77777777" w:rsidR="00E8069C" w:rsidRDefault="00E8069C">
            <w:r>
              <w:t>Aiman Javed</w:t>
            </w:r>
          </w:p>
        </w:tc>
        <w:tc>
          <w:tcPr>
            <w:tcW w:w="935" w:type="dxa"/>
          </w:tcPr>
          <w:p w14:paraId="1F79F03A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2401A34F" w14:textId="77777777" w:rsidR="00E8069C" w:rsidRDefault="00E8069C">
            <w:r>
              <w:t>106700-P</w:t>
            </w:r>
          </w:p>
        </w:tc>
        <w:tc>
          <w:tcPr>
            <w:tcW w:w="700" w:type="dxa"/>
          </w:tcPr>
          <w:p w14:paraId="326107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603A6E" w14:textId="77777777" w:rsidR="00E8069C" w:rsidRDefault="00E8069C">
            <w:r>
              <w:t>13.473469</w:t>
            </w:r>
          </w:p>
        </w:tc>
        <w:tc>
          <w:tcPr>
            <w:tcW w:w="598" w:type="dxa"/>
          </w:tcPr>
          <w:p w14:paraId="39AE64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4F9AF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F8C8C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D3A51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54AC8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6BB6DF" w14:textId="77777777" w:rsidR="00E8069C" w:rsidRDefault="00E8069C">
            <w:r>
              <w:t>48.473469</w:t>
            </w:r>
          </w:p>
        </w:tc>
      </w:tr>
      <w:tr w:rsidR="00E8069C" w14:paraId="0E7AA98B" w14:textId="77777777" w:rsidTr="00E8069C">
        <w:tc>
          <w:tcPr>
            <w:tcW w:w="1133" w:type="dxa"/>
          </w:tcPr>
          <w:p w14:paraId="7451DEE2" w14:textId="77777777" w:rsidR="00E8069C" w:rsidRDefault="00E8069C">
            <w:r>
              <w:t>1989</w:t>
            </w:r>
          </w:p>
        </w:tc>
        <w:tc>
          <w:tcPr>
            <w:tcW w:w="615" w:type="dxa"/>
          </w:tcPr>
          <w:p w14:paraId="557C6FAB" w14:textId="77777777" w:rsidR="00E8069C" w:rsidRDefault="00E8069C">
            <w:r>
              <w:t>15680</w:t>
            </w:r>
          </w:p>
        </w:tc>
        <w:tc>
          <w:tcPr>
            <w:tcW w:w="960" w:type="dxa"/>
          </w:tcPr>
          <w:p w14:paraId="21D4C685" w14:textId="77777777" w:rsidR="00E8069C" w:rsidRDefault="00E8069C">
            <w:r>
              <w:t>Asaed Kamal Khan</w:t>
            </w:r>
          </w:p>
        </w:tc>
        <w:tc>
          <w:tcPr>
            <w:tcW w:w="935" w:type="dxa"/>
          </w:tcPr>
          <w:p w14:paraId="7AD09628" w14:textId="77777777" w:rsidR="00E8069C" w:rsidRDefault="00E8069C">
            <w:r>
              <w:t>Iqbal Hussain Khan</w:t>
            </w:r>
          </w:p>
        </w:tc>
        <w:tc>
          <w:tcPr>
            <w:tcW w:w="957" w:type="dxa"/>
          </w:tcPr>
          <w:p w14:paraId="2F1D856D" w14:textId="77777777" w:rsidR="00E8069C" w:rsidRDefault="00E8069C">
            <w:r>
              <w:t>4991-AJK</w:t>
            </w:r>
          </w:p>
        </w:tc>
        <w:tc>
          <w:tcPr>
            <w:tcW w:w="700" w:type="dxa"/>
          </w:tcPr>
          <w:p w14:paraId="4D4123A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7024CAF" w14:textId="77777777" w:rsidR="00E8069C" w:rsidRDefault="00E8069C">
            <w:r>
              <w:t>14.472414</w:t>
            </w:r>
          </w:p>
        </w:tc>
        <w:tc>
          <w:tcPr>
            <w:tcW w:w="598" w:type="dxa"/>
          </w:tcPr>
          <w:p w14:paraId="0E44AF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01A790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6864B6D" w14:textId="77777777" w:rsidR="00E8069C" w:rsidRDefault="00E8069C">
            <w:r>
              <w:t>4.0</w:t>
            </w:r>
          </w:p>
        </w:tc>
        <w:tc>
          <w:tcPr>
            <w:tcW w:w="596" w:type="dxa"/>
          </w:tcPr>
          <w:p w14:paraId="490888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5E63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2A3D33" w14:textId="77777777" w:rsidR="00E8069C" w:rsidRDefault="00E8069C">
            <w:r>
              <w:t>48.472414</w:t>
            </w:r>
          </w:p>
        </w:tc>
      </w:tr>
      <w:tr w:rsidR="00E8069C" w14:paraId="1BCFFF13" w14:textId="77777777" w:rsidTr="00E8069C">
        <w:tc>
          <w:tcPr>
            <w:tcW w:w="1133" w:type="dxa"/>
          </w:tcPr>
          <w:p w14:paraId="12C6EF13" w14:textId="77777777" w:rsidR="00E8069C" w:rsidRDefault="00E8069C">
            <w:r>
              <w:t>1990</w:t>
            </w:r>
          </w:p>
        </w:tc>
        <w:tc>
          <w:tcPr>
            <w:tcW w:w="615" w:type="dxa"/>
          </w:tcPr>
          <w:p w14:paraId="76C62A36" w14:textId="77777777" w:rsidR="00E8069C" w:rsidRDefault="00E8069C">
            <w:r>
              <w:t>15457</w:t>
            </w:r>
          </w:p>
        </w:tc>
        <w:tc>
          <w:tcPr>
            <w:tcW w:w="960" w:type="dxa"/>
          </w:tcPr>
          <w:p w14:paraId="2B4E6330" w14:textId="77777777" w:rsidR="00E8069C" w:rsidRDefault="00E8069C">
            <w:r>
              <w:t>Snabal Abrar</w:t>
            </w:r>
          </w:p>
        </w:tc>
        <w:tc>
          <w:tcPr>
            <w:tcW w:w="935" w:type="dxa"/>
          </w:tcPr>
          <w:p w14:paraId="793FEECB" w14:textId="77777777" w:rsidR="00E8069C" w:rsidRDefault="00E8069C">
            <w:r>
              <w:t>Abrar Mohyuddin</w:t>
            </w:r>
          </w:p>
        </w:tc>
        <w:tc>
          <w:tcPr>
            <w:tcW w:w="957" w:type="dxa"/>
          </w:tcPr>
          <w:p w14:paraId="24B8D117" w14:textId="77777777" w:rsidR="00E8069C" w:rsidRDefault="00E8069C">
            <w:r>
              <w:t>109940-P</w:t>
            </w:r>
          </w:p>
        </w:tc>
        <w:tc>
          <w:tcPr>
            <w:tcW w:w="700" w:type="dxa"/>
          </w:tcPr>
          <w:p w14:paraId="113E0A0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12D382" w14:textId="77777777" w:rsidR="00E8069C" w:rsidRDefault="00E8069C">
            <w:r>
              <w:t>13.469388</w:t>
            </w:r>
          </w:p>
        </w:tc>
        <w:tc>
          <w:tcPr>
            <w:tcW w:w="598" w:type="dxa"/>
          </w:tcPr>
          <w:p w14:paraId="3148E17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FE77C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452C0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B737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BEA479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C904F5" w14:textId="77777777" w:rsidR="00E8069C" w:rsidRDefault="00E8069C">
            <w:r>
              <w:t>48.469388</w:t>
            </w:r>
          </w:p>
        </w:tc>
      </w:tr>
      <w:tr w:rsidR="00E8069C" w14:paraId="00255E38" w14:textId="77777777" w:rsidTr="00E8069C">
        <w:tc>
          <w:tcPr>
            <w:tcW w:w="1133" w:type="dxa"/>
          </w:tcPr>
          <w:p w14:paraId="15794E1A" w14:textId="77777777" w:rsidR="00E8069C" w:rsidRDefault="00E8069C">
            <w:r>
              <w:t>1991</w:t>
            </w:r>
          </w:p>
        </w:tc>
        <w:tc>
          <w:tcPr>
            <w:tcW w:w="615" w:type="dxa"/>
          </w:tcPr>
          <w:p w14:paraId="4FBA63A1" w14:textId="77777777" w:rsidR="00E8069C" w:rsidRDefault="00E8069C">
            <w:r>
              <w:t>16614</w:t>
            </w:r>
          </w:p>
        </w:tc>
        <w:tc>
          <w:tcPr>
            <w:tcW w:w="960" w:type="dxa"/>
          </w:tcPr>
          <w:p w14:paraId="3C8CF12E" w14:textId="77777777" w:rsidR="00E8069C" w:rsidRDefault="00E8069C">
            <w:r>
              <w:t>Sehrish Nazar</w:t>
            </w:r>
          </w:p>
        </w:tc>
        <w:tc>
          <w:tcPr>
            <w:tcW w:w="935" w:type="dxa"/>
          </w:tcPr>
          <w:p w14:paraId="060D3573" w14:textId="77777777" w:rsidR="00E8069C" w:rsidRDefault="00E8069C">
            <w:r>
              <w:t>SHEIKH JUNAID RASOOL</w:t>
            </w:r>
          </w:p>
        </w:tc>
        <w:tc>
          <w:tcPr>
            <w:tcW w:w="957" w:type="dxa"/>
          </w:tcPr>
          <w:p w14:paraId="43C8380C" w14:textId="77777777" w:rsidR="00E8069C" w:rsidRDefault="00E8069C">
            <w:r>
              <w:t>110485-P</w:t>
            </w:r>
          </w:p>
        </w:tc>
        <w:tc>
          <w:tcPr>
            <w:tcW w:w="700" w:type="dxa"/>
          </w:tcPr>
          <w:p w14:paraId="6BBC718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75C8A08" w14:textId="77777777" w:rsidR="00E8069C" w:rsidRDefault="00E8069C">
            <w:r>
              <w:t>13.4625</w:t>
            </w:r>
          </w:p>
        </w:tc>
        <w:tc>
          <w:tcPr>
            <w:tcW w:w="598" w:type="dxa"/>
          </w:tcPr>
          <w:p w14:paraId="742839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22D53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5A58C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0B99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056A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D590EB" w14:textId="77777777" w:rsidR="00E8069C" w:rsidRDefault="00E8069C">
            <w:r>
              <w:t>48.4625</w:t>
            </w:r>
          </w:p>
        </w:tc>
      </w:tr>
      <w:tr w:rsidR="00E8069C" w14:paraId="50CD1FDE" w14:textId="77777777" w:rsidTr="00E8069C">
        <w:tc>
          <w:tcPr>
            <w:tcW w:w="1133" w:type="dxa"/>
          </w:tcPr>
          <w:p w14:paraId="349C2B77" w14:textId="77777777" w:rsidR="00E8069C" w:rsidRDefault="00E8069C">
            <w:r>
              <w:t>1992</w:t>
            </w:r>
          </w:p>
        </w:tc>
        <w:tc>
          <w:tcPr>
            <w:tcW w:w="615" w:type="dxa"/>
          </w:tcPr>
          <w:p w14:paraId="13BBA632" w14:textId="77777777" w:rsidR="00E8069C" w:rsidRDefault="00E8069C">
            <w:r>
              <w:t>3645</w:t>
            </w:r>
          </w:p>
        </w:tc>
        <w:tc>
          <w:tcPr>
            <w:tcW w:w="960" w:type="dxa"/>
          </w:tcPr>
          <w:p w14:paraId="20E392C0" w14:textId="77777777" w:rsidR="00E8069C" w:rsidRDefault="00E8069C">
            <w:r>
              <w:t>Sadam Sanwal</w:t>
            </w:r>
          </w:p>
        </w:tc>
        <w:tc>
          <w:tcPr>
            <w:tcW w:w="935" w:type="dxa"/>
          </w:tcPr>
          <w:p w14:paraId="55818745" w14:textId="77777777" w:rsidR="00E8069C" w:rsidRDefault="00E8069C">
            <w:r>
              <w:t>Muhammad Ibrahim</w:t>
            </w:r>
          </w:p>
        </w:tc>
        <w:tc>
          <w:tcPr>
            <w:tcW w:w="957" w:type="dxa"/>
          </w:tcPr>
          <w:p w14:paraId="652F52C2" w14:textId="77777777" w:rsidR="00E8069C" w:rsidRDefault="00E8069C">
            <w:r>
              <w:t>105543-P</w:t>
            </w:r>
          </w:p>
        </w:tc>
        <w:tc>
          <w:tcPr>
            <w:tcW w:w="700" w:type="dxa"/>
          </w:tcPr>
          <w:p w14:paraId="432106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0A34F9" w14:textId="77777777" w:rsidR="00E8069C" w:rsidRDefault="00E8069C">
            <w:r>
              <w:t>13.45</w:t>
            </w:r>
          </w:p>
        </w:tc>
        <w:tc>
          <w:tcPr>
            <w:tcW w:w="598" w:type="dxa"/>
          </w:tcPr>
          <w:p w14:paraId="539F26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9A814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5D510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3F9B4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A0F9A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96F1F6" w14:textId="77777777" w:rsidR="00E8069C" w:rsidRDefault="00E8069C">
            <w:r>
              <w:t>48.45</w:t>
            </w:r>
          </w:p>
        </w:tc>
      </w:tr>
      <w:tr w:rsidR="00E8069C" w14:paraId="1893BE15" w14:textId="77777777" w:rsidTr="00E8069C">
        <w:tc>
          <w:tcPr>
            <w:tcW w:w="1133" w:type="dxa"/>
          </w:tcPr>
          <w:p w14:paraId="684C55A6" w14:textId="77777777" w:rsidR="00E8069C" w:rsidRDefault="00E8069C">
            <w:r>
              <w:t>1993</w:t>
            </w:r>
          </w:p>
        </w:tc>
        <w:tc>
          <w:tcPr>
            <w:tcW w:w="615" w:type="dxa"/>
          </w:tcPr>
          <w:p w14:paraId="38C24B01" w14:textId="77777777" w:rsidR="00E8069C" w:rsidRDefault="00E8069C">
            <w:r>
              <w:t>17019</w:t>
            </w:r>
          </w:p>
        </w:tc>
        <w:tc>
          <w:tcPr>
            <w:tcW w:w="960" w:type="dxa"/>
          </w:tcPr>
          <w:p w14:paraId="10C44473" w14:textId="77777777" w:rsidR="00E8069C" w:rsidRDefault="00E8069C">
            <w:r>
              <w:t>Roba Tahir</w:t>
            </w:r>
          </w:p>
        </w:tc>
        <w:tc>
          <w:tcPr>
            <w:tcW w:w="935" w:type="dxa"/>
          </w:tcPr>
          <w:p w14:paraId="5482B682" w14:textId="77777777" w:rsidR="00E8069C" w:rsidRDefault="00E8069C">
            <w:r>
              <w:t>Tahir Mahmood Naveed</w:t>
            </w:r>
          </w:p>
        </w:tc>
        <w:tc>
          <w:tcPr>
            <w:tcW w:w="957" w:type="dxa"/>
          </w:tcPr>
          <w:p w14:paraId="35A0850D" w14:textId="77777777" w:rsidR="00E8069C" w:rsidRDefault="00E8069C">
            <w:r>
              <w:t>116363-P</w:t>
            </w:r>
          </w:p>
        </w:tc>
        <w:tc>
          <w:tcPr>
            <w:tcW w:w="700" w:type="dxa"/>
          </w:tcPr>
          <w:p w14:paraId="7674B7F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C2F398" w14:textId="77777777" w:rsidR="00E8069C" w:rsidRDefault="00E8069C">
            <w:r>
              <w:t>13.448</w:t>
            </w:r>
          </w:p>
        </w:tc>
        <w:tc>
          <w:tcPr>
            <w:tcW w:w="598" w:type="dxa"/>
          </w:tcPr>
          <w:p w14:paraId="3007FF2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D3B15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4819D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214643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5639D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F70550" w14:textId="77777777" w:rsidR="00E8069C" w:rsidRDefault="00E8069C">
            <w:r>
              <w:t>48.448</w:t>
            </w:r>
          </w:p>
        </w:tc>
      </w:tr>
      <w:tr w:rsidR="00E8069C" w14:paraId="16357A9E" w14:textId="77777777" w:rsidTr="00E8069C">
        <w:tc>
          <w:tcPr>
            <w:tcW w:w="1133" w:type="dxa"/>
          </w:tcPr>
          <w:p w14:paraId="76EFF44E" w14:textId="77777777" w:rsidR="00E8069C" w:rsidRDefault="00E8069C">
            <w:r>
              <w:t>1994</w:t>
            </w:r>
          </w:p>
        </w:tc>
        <w:tc>
          <w:tcPr>
            <w:tcW w:w="615" w:type="dxa"/>
          </w:tcPr>
          <w:p w14:paraId="5BCA3874" w14:textId="77777777" w:rsidR="00E8069C" w:rsidRDefault="00E8069C">
            <w:r>
              <w:t>15818</w:t>
            </w:r>
          </w:p>
        </w:tc>
        <w:tc>
          <w:tcPr>
            <w:tcW w:w="960" w:type="dxa"/>
          </w:tcPr>
          <w:p w14:paraId="77E4AFED" w14:textId="77777777" w:rsidR="00E8069C" w:rsidRDefault="00E8069C">
            <w:r>
              <w:t>Javairia Makhdoom</w:t>
            </w:r>
          </w:p>
        </w:tc>
        <w:tc>
          <w:tcPr>
            <w:tcW w:w="935" w:type="dxa"/>
          </w:tcPr>
          <w:p w14:paraId="1B3E059F" w14:textId="77777777" w:rsidR="00E8069C" w:rsidRDefault="00E8069C">
            <w:r>
              <w:t>Khawaja Makhdoom Rasheed</w:t>
            </w:r>
          </w:p>
        </w:tc>
        <w:tc>
          <w:tcPr>
            <w:tcW w:w="957" w:type="dxa"/>
          </w:tcPr>
          <w:p w14:paraId="356A553E" w14:textId="77777777" w:rsidR="00E8069C" w:rsidRDefault="00E8069C">
            <w:r>
              <w:t>101371-p</w:t>
            </w:r>
          </w:p>
        </w:tc>
        <w:tc>
          <w:tcPr>
            <w:tcW w:w="700" w:type="dxa"/>
          </w:tcPr>
          <w:p w14:paraId="14FB52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8B14AF" w14:textId="77777777" w:rsidR="00E8069C" w:rsidRDefault="00E8069C">
            <w:r>
              <w:t>13.441667</w:t>
            </w:r>
          </w:p>
        </w:tc>
        <w:tc>
          <w:tcPr>
            <w:tcW w:w="598" w:type="dxa"/>
          </w:tcPr>
          <w:p w14:paraId="5AA53C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17FD3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5A300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5F1387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10D2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76AF71" w14:textId="77777777" w:rsidR="00E8069C" w:rsidRDefault="00E8069C">
            <w:r>
              <w:t>48.441667</w:t>
            </w:r>
          </w:p>
        </w:tc>
      </w:tr>
      <w:tr w:rsidR="00E8069C" w14:paraId="7ACC3FCA" w14:textId="77777777" w:rsidTr="00E8069C">
        <w:tc>
          <w:tcPr>
            <w:tcW w:w="1133" w:type="dxa"/>
          </w:tcPr>
          <w:p w14:paraId="1CADAD7B" w14:textId="77777777" w:rsidR="00E8069C" w:rsidRDefault="00E8069C">
            <w:r>
              <w:t>1995</w:t>
            </w:r>
          </w:p>
        </w:tc>
        <w:tc>
          <w:tcPr>
            <w:tcW w:w="615" w:type="dxa"/>
          </w:tcPr>
          <w:p w14:paraId="1A7A2B61" w14:textId="77777777" w:rsidR="00E8069C" w:rsidRDefault="00E8069C">
            <w:r>
              <w:t>4919</w:t>
            </w:r>
          </w:p>
        </w:tc>
        <w:tc>
          <w:tcPr>
            <w:tcW w:w="960" w:type="dxa"/>
          </w:tcPr>
          <w:p w14:paraId="5BDEE501" w14:textId="77777777" w:rsidR="00E8069C" w:rsidRDefault="00E8069C">
            <w:r>
              <w:t>Amara Khalid</w:t>
            </w:r>
          </w:p>
        </w:tc>
        <w:tc>
          <w:tcPr>
            <w:tcW w:w="935" w:type="dxa"/>
          </w:tcPr>
          <w:p w14:paraId="11043D1E" w14:textId="77777777" w:rsidR="00E8069C" w:rsidRDefault="00E8069C">
            <w:r>
              <w:t>Khalid Mahmood</w:t>
            </w:r>
          </w:p>
        </w:tc>
        <w:tc>
          <w:tcPr>
            <w:tcW w:w="957" w:type="dxa"/>
          </w:tcPr>
          <w:p w14:paraId="6AA974FF" w14:textId="77777777" w:rsidR="00E8069C" w:rsidRDefault="00E8069C">
            <w:r>
              <w:t>101747-P</w:t>
            </w:r>
          </w:p>
        </w:tc>
        <w:tc>
          <w:tcPr>
            <w:tcW w:w="700" w:type="dxa"/>
          </w:tcPr>
          <w:p w14:paraId="7BF4A1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2F229D2" w14:textId="77777777" w:rsidR="00E8069C" w:rsidRDefault="00E8069C">
            <w:r>
              <w:t>13.441667</w:t>
            </w:r>
          </w:p>
        </w:tc>
        <w:tc>
          <w:tcPr>
            <w:tcW w:w="598" w:type="dxa"/>
          </w:tcPr>
          <w:p w14:paraId="4F3B57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92C72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3EDEFA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A0F38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F0A8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7D73B2" w14:textId="77777777" w:rsidR="00E8069C" w:rsidRDefault="00E8069C">
            <w:r>
              <w:t>48.441667</w:t>
            </w:r>
          </w:p>
        </w:tc>
      </w:tr>
      <w:tr w:rsidR="00E8069C" w14:paraId="01FAF44D" w14:textId="77777777" w:rsidTr="00E8069C">
        <w:tc>
          <w:tcPr>
            <w:tcW w:w="1133" w:type="dxa"/>
          </w:tcPr>
          <w:p w14:paraId="08B81735" w14:textId="77777777" w:rsidR="00E8069C" w:rsidRDefault="00E8069C">
            <w:r>
              <w:t>1996</w:t>
            </w:r>
          </w:p>
        </w:tc>
        <w:tc>
          <w:tcPr>
            <w:tcW w:w="615" w:type="dxa"/>
          </w:tcPr>
          <w:p w14:paraId="4E3AF161" w14:textId="77777777" w:rsidR="00E8069C" w:rsidRDefault="00E8069C">
            <w:r>
              <w:t>7341</w:t>
            </w:r>
          </w:p>
        </w:tc>
        <w:tc>
          <w:tcPr>
            <w:tcW w:w="960" w:type="dxa"/>
          </w:tcPr>
          <w:p w14:paraId="464AEDC1" w14:textId="77777777" w:rsidR="00E8069C" w:rsidRDefault="00E8069C">
            <w:r>
              <w:t>Ramish Siddique</w:t>
            </w:r>
          </w:p>
        </w:tc>
        <w:tc>
          <w:tcPr>
            <w:tcW w:w="935" w:type="dxa"/>
          </w:tcPr>
          <w:p w14:paraId="438FE4F2" w14:textId="77777777" w:rsidR="00E8069C" w:rsidRDefault="00E8069C">
            <w:r>
              <w:t>Muhammad Siddique</w:t>
            </w:r>
          </w:p>
        </w:tc>
        <w:tc>
          <w:tcPr>
            <w:tcW w:w="957" w:type="dxa"/>
          </w:tcPr>
          <w:p w14:paraId="024EFDF8" w14:textId="77777777" w:rsidR="00E8069C" w:rsidRDefault="00E8069C">
            <w:r>
              <w:t>111313-P</w:t>
            </w:r>
          </w:p>
        </w:tc>
        <w:tc>
          <w:tcPr>
            <w:tcW w:w="700" w:type="dxa"/>
          </w:tcPr>
          <w:p w14:paraId="4920469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40E46C" w14:textId="77777777" w:rsidR="00E8069C" w:rsidRDefault="00E8069C">
            <w:r>
              <w:t>13.4375</w:t>
            </w:r>
          </w:p>
        </w:tc>
        <w:tc>
          <w:tcPr>
            <w:tcW w:w="598" w:type="dxa"/>
          </w:tcPr>
          <w:p w14:paraId="3287EDB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B716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1F7DB6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CA85BE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D984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B67031" w14:textId="77777777" w:rsidR="00E8069C" w:rsidRDefault="00E8069C">
            <w:r>
              <w:t>48.4375</w:t>
            </w:r>
          </w:p>
        </w:tc>
      </w:tr>
      <w:tr w:rsidR="00E8069C" w14:paraId="17F0D98D" w14:textId="77777777" w:rsidTr="00E8069C">
        <w:tc>
          <w:tcPr>
            <w:tcW w:w="1133" w:type="dxa"/>
          </w:tcPr>
          <w:p w14:paraId="137AE20D" w14:textId="77777777" w:rsidR="00E8069C" w:rsidRDefault="00E8069C">
            <w:r>
              <w:t>1997</w:t>
            </w:r>
          </w:p>
        </w:tc>
        <w:tc>
          <w:tcPr>
            <w:tcW w:w="615" w:type="dxa"/>
          </w:tcPr>
          <w:p w14:paraId="0B5374C5" w14:textId="77777777" w:rsidR="00E8069C" w:rsidRDefault="00E8069C">
            <w:r>
              <w:t>6191</w:t>
            </w:r>
          </w:p>
        </w:tc>
        <w:tc>
          <w:tcPr>
            <w:tcW w:w="960" w:type="dxa"/>
          </w:tcPr>
          <w:p w14:paraId="1BB359F9" w14:textId="77777777" w:rsidR="00E8069C" w:rsidRDefault="00E8069C">
            <w:r>
              <w:t>Malik Muhammad Shahzad Awan</w:t>
            </w:r>
          </w:p>
        </w:tc>
        <w:tc>
          <w:tcPr>
            <w:tcW w:w="935" w:type="dxa"/>
          </w:tcPr>
          <w:p w14:paraId="4A8F65F8" w14:textId="77777777" w:rsidR="00E8069C" w:rsidRDefault="00E8069C">
            <w:r>
              <w:t>Muhammad Dilshad</w:t>
            </w:r>
          </w:p>
        </w:tc>
        <w:tc>
          <w:tcPr>
            <w:tcW w:w="957" w:type="dxa"/>
          </w:tcPr>
          <w:p w14:paraId="7A47C3FD" w14:textId="77777777" w:rsidR="00E8069C" w:rsidRDefault="00E8069C">
            <w:r>
              <w:t>101891-P</w:t>
            </w:r>
          </w:p>
        </w:tc>
        <w:tc>
          <w:tcPr>
            <w:tcW w:w="700" w:type="dxa"/>
          </w:tcPr>
          <w:p w14:paraId="075033A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D954E5" w14:textId="77777777" w:rsidR="00E8069C" w:rsidRDefault="00E8069C">
            <w:r>
              <w:t>13.433333</w:t>
            </w:r>
          </w:p>
        </w:tc>
        <w:tc>
          <w:tcPr>
            <w:tcW w:w="598" w:type="dxa"/>
          </w:tcPr>
          <w:p w14:paraId="6E9AB1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A6D2A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EC99F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8DCCE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E964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BD8DAD" w14:textId="77777777" w:rsidR="00E8069C" w:rsidRDefault="00E8069C">
            <w:r>
              <w:t>48.433333</w:t>
            </w:r>
          </w:p>
        </w:tc>
      </w:tr>
      <w:tr w:rsidR="00E8069C" w14:paraId="64C4A2F2" w14:textId="77777777" w:rsidTr="00E8069C">
        <w:tc>
          <w:tcPr>
            <w:tcW w:w="1133" w:type="dxa"/>
          </w:tcPr>
          <w:p w14:paraId="0DD6B671" w14:textId="77777777" w:rsidR="00E8069C" w:rsidRDefault="00E8069C">
            <w:r>
              <w:t>1998</w:t>
            </w:r>
          </w:p>
        </w:tc>
        <w:tc>
          <w:tcPr>
            <w:tcW w:w="615" w:type="dxa"/>
          </w:tcPr>
          <w:p w14:paraId="4328A691" w14:textId="77777777" w:rsidR="00E8069C" w:rsidRDefault="00E8069C">
            <w:r>
              <w:t>17529</w:t>
            </w:r>
          </w:p>
        </w:tc>
        <w:tc>
          <w:tcPr>
            <w:tcW w:w="960" w:type="dxa"/>
          </w:tcPr>
          <w:p w14:paraId="098AEF10" w14:textId="77777777" w:rsidR="00E8069C" w:rsidRDefault="00E8069C">
            <w:r>
              <w:t>Muhammad Zain Ul Abidin</w:t>
            </w:r>
          </w:p>
        </w:tc>
        <w:tc>
          <w:tcPr>
            <w:tcW w:w="935" w:type="dxa"/>
          </w:tcPr>
          <w:p w14:paraId="3201FFFF" w14:textId="77777777" w:rsidR="00E8069C" w:rsidRDefault="00E8069C">
            <w:r>
              <w:t>Muhammad Zain Ul Abidin</w:t>
            </w:r>
          </w:p>
        </w:tc>
        <w:tc>
          <w:tcPr>
            <w:tcW w:w="957" w:type="dxa"/>
          </w:tcPr>
          <w:p w14:paraId="11C6A28C" w14:textId="77777777" w:rsidR="00E8069C" w:rsidRDefault="00E8069C">
            <w:r>
              <w:t>114201-P</w:t>
            </w:r>
          </w:p>
        </w:tc>
        <w:tc>
          <w:tcPr>
            <w:tcW w:w="700" w:type="dxa"/>
          </w:tcPr>
          <w:p w14:paraId="6D350E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753F29" w14:textId="77777777" w:rsidR="00E8069C" w:rsidRDefault="00E8069C">
            <w:r>
              <w:t>13.432653</w:t>
            </w:r>
          </w:p>
        </w:tc>
        <w:tc>
          <w:tcPr>
            <w:tcW w:w="598" w:type="dxa"/>
          </w:tcPr>
          <w:p w14:paraId="5804CA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C863D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AAE00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6184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1964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34699E" w14:textId="77777777" w:rsidR="00E8069C" w:rsidRDefault="00E8069C">
            <w:r>
              <w:t>48.432653</w:t>
            </w:r>
          </w:p>
        </w:tc>
      </w:tr>
      <w:tr w:rsidR="00E8069C" w14:paraId="1E7A495E" w14:textId="77777777" w:rsidTr="00E8069C">
        <w:tc>
          <w:tcPr>
            <w:tcW w:w="1133" w:type="dxa"/>
          </w:tcPr>
          <w:p w14:paraId="66AC01DE" w14:textId="77777777" w:rsidR="00E8069C" w:rsidRDefault="00E8069C">
            <w:r>
              <w:t>1999</w:t>
            </w:r>
          </w:p>
        </w:tc>
        <w:tc>
          <w:tcPr>
            <w:tcW w:w="615" w:type="dxa"/>
          </w:tcPr>
          <w:p w14:paraId="2E6925BF" w14:textId="77777777" w:rsidR="00E8069C" w:rsidRDefault="00E8069C">
            <w:r>
              <w:t>7866</w:t>
            </w:r>
          </w:p>
        </w:tc>
        <w:tc>
          <w:tcPr>
            <w:tcW w:w="960" w:type="dxa"/>
          </w:tcPr>
          <w:p w14:paraId="12D9CD15" w14:textId="77777777" w:rsidR="00E8069C" w:rsidRDefault="00E8069C">
            <w:r>
              <w:t>Hadiqa Habib</w:t>
            </w:r>
          </w:p>
        </w:tc>
        <w:tc>
          <w:tcPr>
            <w:tcW w:w="935" w:type="dxa"/>
          </w:tcPr>
          <w:p w14:paraId="489D570D" w14:textId="77777777" w:rsidR="00E8069C" w:rsidRDefault="00E8069C">
            <w:r>
              <w:t>Habibullah Habib</w:t>
            </w:r>
          </w:p>
        </w:tc>
        <w:tc>
          <w:tcPr>
            <w:tcW w:w="957" w:type="dxa"/>
          </w:tcPr>
          <w:p w14:paraId="57215EF2" w14:textId="77777777" w:rsidR="00E8069C" w:rsidRDefault="00E8069C">
            <w:r>
              <w:t>108868-P</w:t>
            </w:r>
          </w:p>
        </w:tc>
        <w:tc>
          <w:tcPr>
            <w:tcW w:w="700" w:type="dxa"/>
          </w:tcPr>
          <w:p w14:paraId="73529B8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24BA18" w14:textId="77777777" w:rsidR="00E8069C" w:rsidRDefault="00E8069C">
            <w:r>
              <w:t>13.420833</w:t>
            </w:r>
          </w:p>
        </w:tc>
        <w:tc>
          <w:tcPr>
            <w:tcW w:w="598" w:type="dxa"/>
          </w:tcPr>
          <w:p w14:paraId="73040B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4966F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FF3D7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1E4BE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66E2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0B3843" w14:textId="77777777" w:rsidR="00E8069C" w:rsidRDefault="00E8069C">
            <w:r>
              <w:t>48.420833</w:t>
            </w:r>
          </w:p>
        </w:tc>
      </w:tr>
      <w:tr w:rsidR="00E8069C" w14:paraId="02392D00" w14:textId="77777777" w:rsidTr="00E8069C">
        <w:tc>
          <w:tcPr>
            <w:tcW w:w="1133" w:type="dxa"/>
          </w:tcPr>
          <w:p w14:paraId="545D6B9F" w14:textId="77777777" w:rsidR="00E8069C" w:rsidRDefault="00E8069C">
            <w:r>
              <w:t>2000</w:t>
            </w:r>
          </w:p>
        </w:tc>
        <w:tc>
          <w:tcPr>
            <w:tcW w:w="615" w:type="dxa"/>
          </w:tcPr>
          <w:p w14:paraId="2BAA0333" w14:textId="77777777" w:rsidR="00E8069C" w:rsidRDefault="00E8069C">
            <w:r>
              <w:t>5611</w:t>
            </w:r>
          </w:p>
        </w:tc>
        <w:tc>
          <w:tcPr>
            <w:tcW w:w="960" w:type="dxa"/>
          </w:tcPr>
          <w:p w14:paraId="34497333" w14:textId="77777777" w:rsidR="00E8069C" w:rsidRDefault="00E8069C">
            <w:r>
              <w:t>Dr.Maleeha Ayub</w:t>
            </w:r>
          </w:p>
        </w:tc>
        <w:tc>
          <w:tcPr>
            <w:tcW w:w="935" w:type="dxa"/>
          </w:tcPr>
          <w:p w14:paraId="00D543CC" w14:textId="77777777" w:rsidR="00E8069C" w:rsidRDefault="00E8069C">
            <w:r>
              <w:t>Muhammad Ayub</w:t>
            </w:r>
          </w:p>
        </w:tc>
        <w:tc>
          <w:tcPr>
            <w:tcW w:w="957" w:type="dxa"/>
          </w:tcPr>
          <w:p w14:paraId="10969B8A" w14:textId="77777777" w:rsidR="00E8069C" w:rsidRDefault="00E8069C">
            <w:r>
              <w:t>104816-P</w:t>
            </w:r>
          </w:p>
        </w:tc>
        <w:tc>
          <w:tcPr>
            <w:tcW w:w="700" w:type="dxa"/>
          </w:tcPr>
          <w:p w14:paraId="47C07DA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A253F4" w14:textId="77777777" w:rsidR="00E8069C" w:rsidRDefault="00E8069C">
            <w:r>
              <w:t>13.420408</w:t>
            </w:r>
          </w:p>
        </w:tc>
        <w:tc>
          <w:tcPr>
            <w:tcW w:w="598" w:type="dxa"/>
          </w:tcPr>
          <w:p w14:paraId="747B86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D1212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F14C4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A071B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C4438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604B64" w14:textId="77777777" w:rsidR="00E8069C" w:rsidRDefault="00E8069C">
            <w:r>
              <w:t>48.420408</w:t>
            </w:r>
          </w:p>
        </w:tc>
      </w:tr>
      <w:tr w:rsidR="00E8069C" w14:paraId="1420B332" w14:textId="77777777" w:rsidTr="00E8069C">
        <w:tc>
          <w:tcPr>
            <w:tcW w:w="1133" w:type="dxa"/>
          </w:tcPr>
          <w:p w14:paraId="667FFB2A" w14:textId="77777777" w:rsidR="00E8069C" w:rsidRDefault="00E8069C">
            <w:r>
              <w:t>2001</w:t>
            </w:r>
          </w:p>
        </w:tc>
        <w:tc>
          <w:tcPr>
            <w:tcW w:w="615" w:type="dxa"/>
          </w:tcPr>
          <w:p w14:paraId="6A90E370" w14:textId="77777777" w:rsidR="00E8069C" w:rsidRDefault="00E8069C">
            <w:r>
              <w:t>16714</w:t>
            </w:r>
          </w:p>
        </w:tc>
        <w:tc>
          <w:tcPr>
            <w:tcW w:w="960" w:type="dxa"/>
          </w:tcPr>
          <w:p w14:paraId="53723A7E" w14:textId="77777777" w:rsidR="00E8069C" w:rsidRDefault="00E8069C">
            <w:r>
              <w:t>Sadam Hussain</w:t>
            </w:r>
          </w:p>
        </w:tc>
        <w:tc>
          <w:tcPr>
            <w:tcW w:w="935" w:type="dxa"/>
          </w:tcPr>
          <w:p w14:paraId="603AE8CF" w14:textId="77777777" w:rsidR="00E8069C" w:rsidRDefault="00E8069C">
            <w:r>
              <w:t>Ghulam Rasool</w:t>
            </w:r>
          </w:p>
        </w:tc>
        <w:tc>
          <w:tcPr>
            <w:tcW w:w="957" w:type="dxa"/>
          </w:tcPr>
          <w:p w14:paraId="4F0242C3" w14:textId="77777777" w:rsidR="00E8069C" w:rsidRDefault="00E8069C">
            <w:r>
              <w:t>113123-P</w:t>
            </w:r>
          </w:p>
        </w:tc>
        <w:tc>
          <w:tcPr>
            <w:tcW w:w="700" w:type="dxa"/>
          </w:tcPr>
          <w:p w14:paraId="2992A1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41B9D1" w14:textId="77777777" w:rsidR="00E8069C" w:rsidRDefault="00E8069C">
            <w:r>
              <w:t>13.416667</w:t>
            </w:r>
          </w:p>
        </w:tc>
        <w:tc>
          <w:tcPr>
            <w:tcW w:w="598" w:type="dxa"/>
          </w:tcPr>
          <w:p w14:paraId="69827A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9E24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F3913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17CE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60331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95B3D5" w14:textId="77777777" w:rsidR="00E8069C" w:rsidRDefault="00E8069C">
            <w:r>
              <w:t>48.416667</w:t>
            </w:r>
          </w:p>
        </w:tc>
      </w:tr>
      <w:tr w:rsidR="00E8069C" w14:paraId="127E6F56" w14:textId="77777777" w:rsidTr="00E8069C">
        <w:tc>
          <w:tcPr>
            <w:tcW w:w="1133" w:type="dxa"/>
          </w:tcPr>
          <w:p w14:paraId="45873D36" w14:textId="77777777" w:rsidR="00E8069C" w:rsidRDefault="00E8069C">
            <w:r>
              <w:t>2002</w:t>
            </w:r>
          </w:p>
        </w:tc>
        <w:tc>
          <w:tcPr>
            <w:tcW w:w="615" w:type="dxa"/>
          </w:tcPr>
          <w:p w14:paraId="7E6C9352" w14:textId="77777777" w:rsidR="00E8069C" w:rsidRDefault="00E8069C">
            <w:r>
              <w:t>15778</w:t>
            </w:r>
          </w:p>
        </w:tc>
        <w:tc>
          <w:tcPr>
            <w:tcW w:w="960" w:type="dxa"/>
          </w:tcPr>
          <w:p w14:paraId="265C99EA" w14:textId="77777777" w:rsidR="00E8069C" w:rsidRDefault="00E8069C">
            <w:r>
              <w:t>Noor Ul Huda</w:t>
            </w:r>
          </w:p>
        </w:tc>
        <w:tc>
          <w:tcPr>
            <w:tcW w:w="935" w:type="dxa"/>
          </w:tcPr>
          <w:p w14:paraId="498979DA" w14:textId="77777777" w:rsidR="00E8069C" w:rsidRDefault="00E8069C">
            <w:r>
              <w:t>Shakeel Ahmad</w:t>
            </w:r>
          </w:p>
        </w:tc>
        <w:tc>
          <w:tcPr>
            <w:tcW w:w="957" w:type="dxa"/>
          </w:tcPr>
          <w:p w14:paraId="3A1483DA" w14:textId="77777777" w:rsidR="00E8069C" w:rsidRDefault="00E8069C">
            <w:r>
              <w:t>116372-P</w:t>
            </w:r>
          </w:p>
        </w:tc>
        <w:tc>
          <w:tcPr>
            <w:tcW w:w="700" w:type="dxa"/>
          </w:tcPr>
          <w:p w14:paraId="35C0329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62B057" w14:textId="77777777" w:rsidR="00E8069C" w:rsidRDefault="00E8069C">
            <w:r>
              <w:t>13.416</w:t>
            </w:r>
          </w:p>
        </w:tc>
        <w:tc>
          <w:tcPr>
            <w:tcW w:w="598" w:type="dxa"/>
          </w:tcPr>
          <w:p w14:paraId="4A13C4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61C81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945975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DCC74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8DB39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2FE559" w14:textId="77777777" w:rsidR="00E8069C" w:rsidRDefault="00E8069C">
            <w:r>
              <w:t>48.416</w:t>
            </w:r>
          </w:p>
        </w:tc>
      </w:tr>
      <w:tr w:rsidR="00E8069C" w14:paraId="6D2B83AD" w14:textId="77777777" w:rsidTr="00E8069C">
        <w:tc>
          <w:tcPr>
            <w:tcW w:w="1133" w:type="dxa"/>
          </w:tcPr>
          <w:p w14:paraId="1781EE37" w14:textId="77777777" w:rsidR="00E8069C" w:rsidRDefault="00E8069C">
            <w:r>
              <w:t>2003</w:t>
            </w:r>
          </w:p>
        </w:tc>
        <w:tc>
          <w:tcPr>
            <w:tcW w:w="615" w:type="dxa"/>
          </w:tcPr>
          <w:p w14:paraId="52D9586F" w14:textId="77777777" w:rsidR="00E8069C" w:rsidRDefault="00E8069C">
            <w:r>
              <w:t>15769</w:t>
            </w:r>
          </w:p>
        </w:tc>
        <w:tc>
          <w:tcPr>
            <w:tcW w:w="960" w:type="dxa"/>
          </w:tcPr>
          <w:p w14:paraId="77227FED" w14:textId="77777777" w:rsidR="00E8069C" w:rsidRDefault="00E8069C">
            <w:r>
              <w:t>Asad Mahmood Khan</w:t>
            </w:r>
          </w:p>
        </w:tc>
        <w:tc>
          <w:tcPr>
            <w:tcW w:w="935" w:type="dxa"/>
          </w:tcPr>
          <w:p w14:paraId="01928CA1" w14:textId="77777777" w:rsidR="00E8069C" w:rsidRDefault="00E8069C">
            <w:r>
              <w:t>Mahmood Yousaf</w:t>
            </w:r>
          </w:p>
        </w:tc>
        <w:tc>
          <w:tcPr>
            <w:tcW w:w="957" w:type="dxa"/>
          </w:tcPr>
          <w:p w14:paraId="6E29B4C2" w14:textId="77777777" w:rsidR="00E8069C" w:rsidRDefault="00E8069C">
            <w:r>
              <w:t>68186-P</w:t>
            </w:r>
          </w:p>
        </w:tc>
        <w:tc>
          <w:tcPr>
            <w:tcW w:w="700" w:type="dxa"/>
          </w:tcPr>
          <w:p w14:paraId="495C955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DA5C7B" w14:textId="77777777" w:rsidR="00E8069C" w:rsidRDefault="00E8069C">
            <w:r>
              <w:t>13.913043</w:t>
            </w:r>
          </w:p>
        </w:tc>
        <w:tc>
          <w:tcPr>
            <w:tcW w:w="598" w:type="dxa"/>
          </w:tcPr>
          <w:p w14:paraId="771AE3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8839F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E256006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0AE19A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BE19B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1F346F" w14:textId="77777777" w:rsidR="00E8069C" w:rsidRDefault="00E8069C">
            <w:r>
              <w:t>48.413043</w:t>
            </w:r>
          </w:p>
        </w:tc>
      </w:tr>
      <w:tr w:rsidR="00E8069C" w14:paraId="73518D6F" w14:textId="77777777" w:rsidTr="00E8069C">
        <w:tc>
          <w:tcPr>
            <w:tcW w:w="1133" w:type="dxa"/>
          </w:tcPr>
          <w:p w14:paraId="39677FA1" w14:textId="77777777" w:rsidR="00E8069C" w:rsidRDefault="00E8069C">
            <w:r>
              <w:t>2004</w:t>
            </w:r>
          </w:p>
        </w:tc>
        <w:tc>
          <w:tcPr>
            <w:tcW w:w="615" w:type="dxa"/>
          </w:tcPr>
          <w:p w14:paraId="047D7BE5" w14:textId="77777777" w:rsidR="00E8069C" w:rsidRDefault="00E8069C">
            <w:r>
              <w:t>18852</w:t>
            </w:r>
          </w:p>
        </w:tc>
        <w:tc>
          <w:tcPr>
            <w:tcW w:w="960" w:type="dxa"/>
          </w:tcPr>
          <w:p w14:paraId="5D06B58A" w14:textId="77777777" w:rsidR="00E8069C" w:rsidRDefault="00E8069C">
            <w:r>
              <w:t>Rizwan Ullah</w:t>
            </w:r>
          </w:p>
        </w:tc>
        <w:tc>
          <w:tcPr>
            <w:tcW w:w="935" w:type="dxa"/>
          </w:tcPr>
          <w:p w14:paraId="656F558F" w14:textId="77777777" w:rsidR="00E8069C" w:rsidRDefault="00E8069C">
            <w:r>
              <w:t>Raza Ullah</w:t>
            </w:r>
          </w:p>
        </w:tc>
        <w:tc>
          <w:tcPr>
            <w:tcW w:w="957" w:type="dxa"/>
          </w:tcPr>
          <w:p w14:paraId="7B323466" w14:textId="77777777" w:rsidR="00E8069C" w:rsidRDefault="00E8069C">
            <w:r>
              <w:t>113112-P</w:t>
            </w:r>
          </w:p>
        </w:tc>
        <w:tc>
          <w:tcPr>
            <w:tcW w:w="700" w:type="dxa"/>
          </w:tcPr>
          <w:p w14:paraId="3DABD29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BB46D9" w14:textId="77777777" w:rsidR="00E8069C" w:rsidRDefault="00E8069C">
            <w:r>
              <w:t>13.4125</w:t>
            </w:r>
          </w:p>
        </w:tc>
        <w:tc>
          <w:tcPr>
            <w:tcW w:w="598" w:type="dxa"/>
          </w:tcPr>
          <w:p w14:paraId="4299B1B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42E2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00534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987D1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8EBE4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26A9EB" w14:textId="77777777" w:rsidR="00E8069C" w:rsidRDefault="00E8069C">
            <w:r>
              <w:t>48.4125</w:t>
            </w:r>
          </w:p>
        </w:tc>
      </w:tr>
      <w:tr w:rsidR="00E8069C" w14:paraId="0EAA752B" w14:textId="77777777" w:rsidTr="00E8069C">
        <w:tc>
          <w:tcPr>
            <w:tcW w:w="1133" w:type="dxa"/>
          </w:tcPr>
          <w:p w14:paraId="1AABDF47" w14:textId="77777777" w:rsidR="00E8069C" w:rsidRDefault="00E8069C">
            <w:r>
              <w:t>2005</w:t>
            </w:r>
          </w:p>
        </w:tc>
        <w:tc>
          <w:tcPr>
            <w:tcW w:w="615" w:type="dxa"/>
          </w:tcPr>
          <w:p w14:paraId="767D1143" w14:textId="77777777" w:rsidR="00E8069C" w:rsidRDefault="00E8069C">
            <w:r>
              <w:t>17963</w:t>
            </w:r>
          </w:p>
        </w:tc>
        <w:tc>
          <w:tcPr>
            <w:tcW w:w="960" w:type="dxa"/>
          </w:tcPr>
          <w:p w14:paraId="370C3991" w14:textId="77777777" w:rsidR="00E8069C" w:rsidRDefault="00E8069C">
            <w:r>
              <w:t>Syeda Aliya Raza</w:t>
            </w:r>
          </w:p>
        </w:tc>
        <w:tc>
          <w:tcPr>
            <w:tcW w:w="935" w:type="dxa"/>
          </w:tcPr>
          <w:p w14:paraId="6B093DD3" w14:textId="77777777" w:rsidR="00E8069C" w:rsidRDefault="00E8069C">
            <w:r>
              <w:t>Syed Ali Raza</w:t>
            </w:r>
          </w:p>
        </w:tc>
        <w:tc>
          <w:tcPr>
            <w:tcW w:w="957" w:type="dxa"/>
          </w:tcPr>
          <w:p w14:paraId="5C95B2CC" w14:textId="77777777" w:rsidR="00E8069C" w:rsidRDefault="00E8069C">
            <w:r>
              <w:t>113169-P</w:t>
            </w:r>
          </w:p>
        </w:tc>
        <w:tc>
          <w:tcPr>
            <w:tcW w:w="700" w:type="dxa"/>
          </w:tcPr>
          <w:p w14:paraId="741BAB4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48705D4" w14:textId="77777777" w:rsidR="00E8069C" w:rsidRDefault="00E8069C">
            <w:r>
              <w:t>13.4125</w:t>
            </w:r>
          </w:p>
        </w:tc>
        <w:tc>
          <w:tcPr>
            <w:tcW w:w="598" w:type="dxa"/>
          </w:tcPr>
          <w:p w14:paraId="2AF78F0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36C0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D81215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DE8D7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9896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E079B9" w14:textId="77777777" w:rsidR="00E8069C" w:rsidRDefault="00E8069C">
            <w:r>
              <w:t>48.4125</w:t>
            </w:r>
          </w:p>
        </w:tc>
      </w:tr>
      <w:tr w:rsidR="00E8069C" w14:paraId="5556F6E3" w14:textId="77777777" w:rsidTr="00E8069C">
        <w:tc>
          <w:tcPr>
            <w:tcW w:w="1133" w:type="dxa"/>
          </w:tcPr>
          <w:p w14:paraId="3C5DA69F" w14:textId="77777777" w:rsidR="00E8069C" w:rsidRDefault="00E8069C">
            <w:r>
              <w:t>2006</w:t>
            </w:r>
          </w:p>
        </w:tc>
        <w:tc>
          <w:tcPr>
            <w:tcW w:w="615" w:type="dxa"/>
          </w:tcPr>
          <w:p w14:paraId="57763382" w14:textId="77777777" w:rsidR="00E8069C" w:rsidRDefault="00E8069C">
            <w:r>
              <w:t>18775</w:t>
            </w:r>
          </w:p>
        </w:tc>
        <w:tc>
          <w:tcPr>
            <w:tcW w:w="960" w:type="dxa"/>
          </w:tcPr>
          <w:p w14:paraId="6CA2DBB0" w14:textId="77777777" w:rsidR="00E8069C" w:rsidRDefault="00E8069C">
            <w:r>
              <w:t>Muhammad Luqman Afzal</w:t>
            </w:r>
          </w:p>
        </w:tc>
        <w:tc>
          <w:tcPr>
            <w:tcW w:w="935" w:type="dxa"/>
          </w:tcPr>
          <w:p w14:paraId="3ED2EA7F" w14:textId="77777777" w:rsidR="00E8069C" w:rsidRDefault="00E8069C">
            <w:r>
              <w:t>Muhammad  Afzal</w:t>
            </w:r>
          </w:p>
        </w:tc>
        <w:tc>
          <w:tcPr>
            <w:tcW w:w="957" w:type="dxa"/>
          </w:tcPr>
          <w:p w14:paraId="3C7AD1D8" w14:textId="77777777" w:rsidR="00E8069C" w:rsidRDefault="00E8069C">
            <w:r>
              <w:t>113802-P</w:t>
            </w:r>
          </w:p>
        </w:tc>
        <w:tc>
          <w:tcPr>
            <w:tcW w:w="700" w:type="dxa"/>
          </w:tcPr>
          <w:p w14:paraId="479704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992E6B" w14:textId="77777777" w:rsidR="00E8069C" w:rsidRDefault="00E8069C">
            <w:r>
              <w:t>13.408333</w:t>
            </w:r>
          </w:p>
        </w:tc>
        <w:tc>
          <w:tcPr>
            <w:tcW w:w="598" w:type="dxa"/>
          </w:tcPr>
          <w:p w14:paraId="1A966C8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CD5C1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52C64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E8D8F8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7C7D9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8F2CAB3" w14:textId="77777777" w:rsidR="00E8069C" w:rsidRDefault="00E8069C">
            <w:r>
              <w:t>48.408333</w:t>
            </w:r>
          </w:p>
        </w:tc>
      </w:tr>
      <w:tr w:rsidR="00E8069C" w14:paraId="2A5DFE0D" w14:textId="77777777" w:rsidTr="00E8069C">
        <w:tc>
          <w:tcPr>
            <w:tcW w:w="1133" w:type="dxa"/>
          </w:tcPr>
          <w:p w14:paraId="044A55B5" w14:textId="77777777" w:rsidR="00E8069C" w:rsidRDefault="00E8069C">
            <w:r>
              <w:t>2007</w:t>
            </w:r>
          </w:p>
        </w:tc>
        <w:tc>
          <w:tcPr>
            <w:tcW w:w="615" w:type="dxa"/>
          </w:tcPr>
          <w:p w14:paraId="25158DDD" w14:textId="77777777" w:rsidR="00E8069C" w:rsidRDefault="00E8069C">
            <w:r>
              <w:t>18113</w:t>
            </w:r>
          </w:p>
        </w:tc>
        <w:tc>
          <w:tcPr>
            <w:tcW w:w="960" w:type="dxa"/>
          </w:tcPr>
          <w:p w14:paraId="46F01E78" w14:textId="77777777" w:rsidR="00E8069C" w:rsidRDefault="00E8069C">
            <w:r>
              <w:t>Namra Masud</w:t>
            </w:r>
          </w:p>
        </w:tc>
        <w:tc>
          <w:tcPr>
            <w:tcW w:w="935" w:type="dxa"/>
          </w:tcPr>
          <w:p w14:paraId="04CDAA81" w14:textId="77777777" w:rsidR="00E8069C" w:rsidRDefault="00E8069C">
            <w:r>
              <w:t>Ammar Mansoor Dar</w:t>
            </w:r>
          </w:p>
        </w:tc>
        <w:tc>
          <w:tcPr>
            <w:tcW w:w="957" w:type="dxa"/>
          </w:tcPr>
          <w:p w14:paraId="6112C039" w14:textId="77777777" w:rsidR="00E8069C" w:rsidRDefault="00E8069C">
            <w:r>
              <w:t>98329-P</w:t>
            </w:r>
          </w:p>
        </w:tc>
        <w:tc>
          <w:tcPr>
            <w:tcW w:w="700" w:type="dxa"/>
          </w:tcPr>
          <w:p w14:paraId="6FBECEF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15DBEE" w14:textId="77777777" w:rsidR="00E8069C" w:rsidRDefault="00E8069C">
            <w:r>
              <w:t>13.395833</w:t>
            </w:r>
          </w:p>
        </w:tc>
        <w:tc>
          <w:tcPr>
            <w:tcW w:w="598" w:type="dxa"/>
          </w:tcPr>
          <w:p w14:paraId="0FA2EDF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890C30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978FC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73BF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7AF5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2FA1C6" w14:textId="77777777" w:rsidR="00E8069C" w:rsidRDefault="00E8069C">
            <w:r>
              <w:t>48.395833</w:t>
            </w:r>
          </w:p>
        </w:tc>
      </w:tr>
      <w:tr w:rsidR="00E8069C" w14:paraId="7FBC0669" w14:textId="77777777" w:rsidTr="00E8069C">
        <w:tc>
          <w:tcPr>
            <w:tcW w:w="1133" w:type="dxa"/>
          </w:tcPr>
          <w:p w14:paraId="72E7F962" w14:textId="77777777" w:rsidR="00E8069C" w:rsidRDefault="00E8069C">
            <w:r>
              <w:t>2008</w:t>
            </w:r>
          </w:p>
        </w:tc>
        <w:tc>
          <w:tcPr>
            <w:tcW w:w="615" w:type="dxa"/>
          </w:tcPr>
          <w:p w14:paraId="1BC29407" w14:textId="77777777" w:rsidR="00E8069C" w:rsidRDefault="00E8069C">
            <w:r>
              <w:t>15749</w:t>
            </w:r>
          </w:p>
        </w:tc>
        <w:tc>
          <w:tcPr>
            <w:tcW w:w="960" w:type="dxa"/>
          </w:tcPr>
          <w:p w14:paraId="12B58E10" w14:textId="77777777" w:rsidR="00E8069C" w:rsidRDefault="00E8069C">
            <w:r>
              <w:t>Ayesha Akhtar</w:t>
            </w:r>
          </w:p>
        </w:tc>
        <w:tc>
          <w:tcPr>
            <w:tcW w:w="935" w:type="dxa"/>
          </w:tcPr>
          <w:p w14:paraId="5A17B428" w14:textId="77777777" w:rsidR="00E8069C" w:rsidRDefault="00E8069C">
            <w:r>
              <w:t>Rao Muhammad Akhtar</w:t>
            </w:r>
          </w:p>
        </w:tc>
        <w:tc>
          <w:tcPr>
            <w:tcW w:w="957" w:type="dxa"/>
          </w:tcPr>
          <w:p w14:paraId="5A675326" w14:textId="77777777" w:rsidR="00E8069C" w:rsidRDefault="00E8069C">
            <w:r>
              <w:t>84120-P</w:t>
            </w:r>
          </w:p>
        </w:tc>
        <w:tc>
          <w:tcPr>
            <w:tcW w:w="700" w:type="dxa"/>
          </w:tcPr>
          <w:p w14:paraId="61F3D53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47DF18" w14:textId="77777777" w:rsidR="00E8069C" w:rsidRDefault="00E8069C">
            <w:r>
              <w:t>13.395833</w:t>
            </w:r>
          </w:p>
        </w:tc>
        <w:tc>
          <w:tcPr>
            <w:tcW w:w="598" w:type="dxa"/>
          </w:tcPr>
          <w:p w14:paraId="7A4691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46108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F44C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92C8A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CCA8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778F2A" w14:textId="77777777" w:rsidR="00E8069C" w:rsidRDefault="00E8069C">
            <w:r>
              <w:t>48.395833</w:t>
            </w:r>
          </w:p>
        </w:tc>
      </w:tr>
      <w:tr w:rsidR="00E8069C" w14:paraId="3D2B0382" w14:textId="77777777" w:rsidTr="00E8069C">
        <w:tc>
          <w:tcPr>
            <w:tcW w:w="1133" w:type="dxa"/>
          </w:tcPr>
          <w:p w14:paraId="6B4EE746" w14:textId="77777777" w:rsidR="00E8069C" w:rsidRDefault="00E8069C">
            <w:r>
              <w:t>2009</w:t>
            </w:r>
          </w:p>
        </w:tc>
        <w:tc>
          <w:tcPr>
            <w:tcW w:w="615" w:type="dxa"/>
          </w:tcPr>
          <w:p w14:paraId="3E7F32AD" w14:textId="77777777" w:rsidR="00E8069C" w:rsidRDefault="00E8069C">
            <w:r>
              <w:t>7321</w:t>
            </w:r>
          </w:p>
        </w:tc>
        <w:tc>
          <w:tcPr>
            <w:tcW w:w="960" w:type="dxa"/>
          </w:tcPr>
          <w:p w14:paraId="30C7FC87" w14:textId="77777777" w:rsidR="00E8069C" w:rsidRDefault="00E8069C">
            <w:r>
              <w:t>Uzair Latif</w:t>
            </w:r>
          </w:p>
        </w:tc>
        <w:tc>
          <w:tcPr>
            <w:tcW w:w="935" w:type="dxa"/>
          </w:tcPr>
          <w:p w14:paraId="032F8D2E" w14:textId="77777777" w:rsidR="00E8069C" w:rsidRDefault="00E8069C">
            <w:r>
              <w:t>Abdul Latif Chandia</w:t>
            </w:r>
          </w:p>
        </w:tc>
        <w:tc>
          <w:tcPr>
            <w:tcW w:w="957" w:type="dxa"/>
          </w:tcPr>
          <w:p w14:paraId="5247D1C9" w14:textId="77777777" w:rsidR="00E8069C" w:rsidRDefault="00E8069C">
            <w:r>
              <w:t>85709-P</w:t>
            </w:r>
          </w:p>
        </w:tc>
        <w:tc>
          <w:tcPr>
            <w:tcW w:w="700" w:type="dxa"/>
          </w:tcPr>
          <w:p w14:paraId="6AABA1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66CB75" w14:textId="77777777" w:rsidR="00E8069C" w:rsidRDefault="00E8069C">
            <w:r>
              <w:t>13.395833</w:t>
            </w:r>
          </w:p>
        </w:tc>
        <w:tc>
          <w:tcPr>
            <w:tcW w:w="598" w:type="dxa"/>
          </w:tcPr>
          <w:p w14:paraId="63981E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DCE23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845BD7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81CA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2F716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31EBC4F" w14:textId="77777777" w:rsidR="00E8069C" w:rsidRDefault="00E8069C">
            <w:r>
              <w:t>48.395833</w:t>
            </w:r>
          </w:p>
        </w:tc>
      </w:tr>
      <w:tr w:rsidR="00E8069C" w14:paraId="471F9F1E" w14:textId="77777777" w:rsidTr="00E8069C">
        <w:tc>
          <w:tcPr>
            <w:tcW w:w="1133" w:type="dxa"/>
          </w:tcPr>
          <w:p w14:paraId="36325FC7" w14:textId="77777777" w:rsidR="00E8069C" w:rsidRDefault="00E8069C">
            <w:r>
              <w:t>2010</w:t>
            </w:r>
          </w:p>
        </w:tc>
        <w:tc>
          <w:tcPr>
            <w:tcW w:w="615" w:type="dxa"/>
          </w:tcPr>
          <w:p w14:paraId="0AB63EAF" w14:textId="77777777" w:rsidR="00E8069C" w:rsidRDefault="00E8069C">
            <w:r>
              <w:t>7037</w:t>
            </w:r>
          </w:p>
        </w:tc>
        <w:tc>
          <w:tcPr>
            <w:tcW w:w="960" w:type="dxa"/>
          </w:tcPr>
          <w:p w14:paraId="0C8F6711" w14:textId="77777777" w:rsidR="00E8069C" w:rsidRDefault="00E8069C">
            <w:r>
              <w:t>Zara Muhammad Nayyar</w:t>
            </w:r>
          </w:p>
        </w:tc>
        <w:tc>
          <w:tcPr>
            <w:tcW w:w="935" w:type="dxa"/>
          </w:tcPr>
          <w:p w14:paraId="7471A015" w14:textId="77777777" w:rsidR="00E8069C" w:rsidRDefault="00E8069C">
            <w:r>
              <w:t>Muhammad Nayyar Mahmood</w:t>
            </w:r>
          </w:p>
        </w:tc>
        <w:tc>
          <w:tcPr>
            <w:tcW w:w="957" w:type="dxa"/>
          </w:tcPr>
          <w:p w14:paraId="46174C93" w14:textId="77777777" w:rsidR="00E8069C" w:rsidRDefault="00E8069C">
            <w:r>
              <w:t>94021-P</w:t>
            </w:r>
          </w:p>
        </w:tc>
        <w:tc>
          <w:tcPr>
            <w:tcW w:w="700" w:type="dxa"/>
          </w:tcPr>
          <w:p w14:paraId="1457BC2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D99CE7" w14:textId="77777777" w:rsidR="00E8069C" w:rsidRDefault="00E8069C">
            <w:r>
              <w:t>13.391304</w:t>
            </w:r>
          </w:p>
        </w:tc>
        <w:tc>
          <w:tcPr>
            <w:tcW w:w="598" w:type="dxa"/>
          </w:tcPr>
          <w:p w14:paraId="2B650C0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8A642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30BAD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E7D2E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5EDE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7E8E23" w14:textId="77777777" w:rsidR="00E8069C" w:rsidRDefault="00E8069C">
            <w:r>
              <w:t>48.391304</w:t>
            </w:r>
          </w:p>
        </w:tc>
      </w:tr>
      <w:tr w:rsidR="00E8069C" w14:paraId="47E70F0C" w14:textId="77777777" w:rsidTr="00E8069C">
        <w:tc>
          <w:tcPr>
            <w:tcW w:w="1133" w:type="dxa"/>
          </w:tcPr>
          <w:p w14:paraId="232829E7" w14:textId="77777777" w:rsidR="00E8069C" w:rsidRDefault="00E8069C">
            <w:r>
              <w:t>2011</w:t>
            </w:r>
          </w:p>
        </w:tc>
        <w:tc>
          <w:tcPr>
            <w:tcW w:w="615" w:type="dxa"/>
          </w:tcPr>
          <w:p w14:paraId="03BFA49E" w14:textId="77777777" w:rsidR="00E8069C" w:rsidRDefault="00E8069C">
            <w:r>
              <w:t>4339</w:t>
            </w:r>
          </w:p>
        </w:tc>
        <w:tc>
          <w:tcPr>
            <w:tcW w:w="960" w:type="dxa"/>
          </w:tcPr>
          <w:p w14:paraId="6A1AFFBD" w14:textId="77777777" w:rsidR="00E8069C" w:rsidRDefault="00E8069C">
            <w:r>
              <w:t>Sara Shehzad</w:t>
            </w:r>
          </w:p>
        </w:tc>
        <w:tc>
          <w:tcPr>
            <w:tcW w:w="935" w:type="dxa"/>
          </w:tcPr>
          <w:p w14:paraId="28D1D44C" w14:textId="77777777" w:rsidR="00E8069C" w:rsidRDefault="00E8069C">
            <w:r>
              <w:t>Ch.Fazal Dad</w:t>
            </w:r>
          </w:p>
        </w:tc>
        <w:tc>
          <w:tcPr>
            <w:tcW w:w="957" w:type="dxa"/>
          </w:tcPr>
          <w:p w14:paraId="14CA2AE6" w14:textId="77777777" w:rsidR="00E8069C" w:rsidRDefault="00E8069C">
            <w:r>
              <w:t>106236-P</w:t>
            </w:r>
          </w:p>
        </w:tc>
        <w:tc>
          <w:tcPr>
            <w:tcW w:w="700" w:type="dxa"/>
          </w:tcPr>
          <w:p w14:paraId="65F656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510DD1" w14:textId="77777777" w:rsidR="00E8069C" w:rsidRDefault="00E8069C">
            <w:r>
              <w:t>13.375</w:t>
            </w:r>
          </w:p>
        </w:tc>
        <w:tc>
          <w:tcPr>
            <w:tcW w:w="598" w:type="dxa"/>
          </w:tcPr>
          <w:p w14:paraId="5E8BC8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9855A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19EDF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CBB6F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37C4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81069A" w14:textId="77777777" w:rsidR="00E8069C" w:rsidRDefault="00E8069C">
            <w:r>
              <w:t>48.375</w:t>
            </w:r>
          </w:p>
        </w:tc>
      </w:tr>
      <w:tr w:rsidR="00E8069C" w14:paraId="3FA65EC0" w14:textId="77777777" w:rsidTr="00E8069C">
        <w:tc>
          <w:tcPr>
            <w:tcW w:w="1133" w:type="dxa"/>
          </w:tcPr>
          <w:p w14:paraId="063915AE" w14:textId="77777777" w:rsidR="00E8069C" w:rsidRDefault="00E8069C">
            <w:r>
              <w:t>2012</w:t>
            </w:r>
          </w:p>
        </w:tc>
        <w:tc>
          <w:tcPr>
            <w:tcW w:w="615" w:type="dxa"/>
          </w:tcPr>
          <w:p w14:paraId="1F00D812" w14:textId="77777777" w:rsidR="00E8069C" w:rsidRDefault="00E8069C">
            <w:r>
              <w:t>19090</w:t>
            </w:r>
          </w:p>
        </w:tc>
        <w:tc>
          <w:tcPr>
            <w:tcW w:w="960" w:type="dxa"/>
          </w:tcPr>
          <w:p w14:paraId="7E6DDC10" w14:textId="77777777" w:rsidR="00E8069C" w:rsidRDefault="00E8069C">
            <w:r>
              <w:t>Nayyab Gohar</w:t>
            </w:r>
          </w:p>
        </w:tc>
        <w:tc>
          <w:tcPr>
            <w:tcW w:w="935" w:type="dxa"/>
          </w:tcPr>
          <w:p w14:paraId="57A0547C" w14:textId="77777777" w:rsidR="00E8069C" w:rsidRDefault="00E8069C">
            <w:r>
              <w:t>SAIF ULLAH KHAN</w:t>
            </w:r>
          </w:p>
        </w:tc>
        <w:tc>
          <w:tcPr>
            <w:tcW w:w="957" w:type="dxa"/>
          </w:tcPr>
          <w:p w14:paraId="3CD610DC" w14:textId="77777777" w:rsidR="00E8069C" w:rsidRDefault="00E8069C">
            <w:r>
              <w:t>102055-P</w:t>
            </w:r>
          </w:p>
        </w:tc>
        <w:tc>
          <w:tcPr>
            <w:tcW w:w="700" w:type="dxa"/>
          </w:tcPr>
          <w:p w14:paraId="02844C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72A338" w14:textId="77777777" w:rsidR="00E8069C" w:rsidRDefault="00E8069C">
            <w:r>
              <w:t>13.375</w:t>
            </w:r>
          </w:p>
        </w:tc>
        <w:tc>
          <w:tcPr>
            <w:tcW w:w="598" w:type="dxa"/>
          </w:tcPr>
          <w:p w14:paraId="50EC52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2590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2A36B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7812C1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848D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343A1F" w14:textId="77777777" w:rsidR="00E8069C" w:rsidRDefault="00E8069C">
            <w:r>
              <w:t>48.375</w:t>
            </w:r>
          </w:p>
        </w:tc>
      </w:tr>
      <w:tr w:rsidR="00E8069C" w14:paraId="595386AD" w14:textId="77777777" w:rsidTr="00E8069C">
        <w:tc>
          <w:tcPr>
            <w:tcW w:w="1133" w:type="dxa"/>
          </w:tcPr>
          <w:p w14:paraId="6C8DBB06" w14:textId="77777777" w:rsidR="00E8069C" w:rsidRDefault="00E8069C">
            <w:r>
              <w:t>2013</w:t>
            </w:r>
          </w:p>
        </w:tc>
        <w:tc>
          <w:tcPr>
            <w:tcW w:w="615" w:type="dxa"/>
          </w:tcPr>
          <w:p w14:paraId="55BFC2D4" w14:textId="77777777" w:rsidR="00E8069C" w:rsidRDefault="00E8069C">
            <w:r>
              <w:t>18932</w:t>
            </w:r>
          </w:p>
        </w:tc>
        <w:tc>
          <w:tcPr>
            <w:tcW w:w="960" w:type="dxa"/>
          </w:tcPr>
          <w:p w14:paraId="38A22AD7" w14:textId="77777777" w:rsidR="00E8069C" w:rsidRDefault="00E8069C">
            <w:r>
              <w:t>Ain-E-Zahra</w:t>
            </w:r>
          </w:p>
        </w:tc>
        <w:tc>
          <w:tcPr>
            <w:tcW w:w="935" w:type="dxa"/>
          </w:tcPr>
          <w:p w14:paraId="40523C31" w14:textId="77777777" w:rsidR="00E8069C" w:rsidRDefault="00E8069C">
            <w:r>
              <w:t>Mutahir Raza</w:t>
            </w:r>
          </w:p>
        </w:tc>
        <w:tc>
          <w:tcPr>
            <w:tcW w:w="957" w:type="dxa"/>
          </w:tcPr>
          <w:p w14:paraId="2DDC0595" w14:textId="77777777" w:rsidR="00E8069C" w:rsidRDefault="00E8069C">
            <w:r>
              <w:t>79213-P</w:t>
            </w:r>
          </w:p>
        </w:tc>
        <w:tc>
          <w:tcPr>
            <w:tcW w:w="700" w:type="dxa"/>
          </w:tcPr>
          <w:p w14:paraId="5C549F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66855F" w14:textId="77777777" w:rsidR="00E8069C" w:rsidRDefault="00E8069C">
            <w:r>
              <w:t>13.368</w:t>
            </w:r>
          </w:p>
        </w:tc>
        <w:tc>
          <w:tcPr>
            <w:tcW w:w="598" w:type="dxa"/>
          </w:tcPr>
          <w:p w14:paraId="39176A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6053C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47BEDD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16009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49120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A45F84E" w14:textId="77777777" w:rsidR="00E8069C" w:rsidRDefault="00E8069C">
            <w:r>
              <w:t>48.368</w:t>
            </w:r>
          </w:p>
        </w:tc>
      </w:tr>
      <w:tr w:rsidR="00E8069C" w14:paraId="61F3422E" w14:textId="77777777" w:rsidTr="00E8069C">
        <w:tc>
          <w:tcPr>
            <w:tcW w:w="1133" w:type="dxa"/>
          </w:tcPr>
          <w:p w14:paraId="7462797B" w14:textId="77777777" w:rsidR="00E8069C" w:rsidRDefault="00E8069C">
            <w:r>
              <w:t>2014</w:t>
            </w:r>
          </w:p>
        </w:tc>
        <w:tc>
          <w:tcPr>
            <w:tcW w:w="615" w:type="dxa"/>
          </w:tcPr>
          <w:p w14:paraId="476CCFC2" w14:textId="77777777" w:rsidR="00E8069C" w:rsidRDefault="00E8069C">
            <w:r>
              <w:t>3866</w:t>
            </w:r>
          </w:p>
        </w:tc>
        <w:tc>
          <w:tcPr>
            <w:tcW w:w="960" w:type="dxa"/>
          </w:tcPr>
          <w:p w14:paraId="346B1953" w14:textId="77777777" w:rsidR="00E8069C" w:rsidRDefault="00E8069C">
            <w:r>
              <w:t>Anum Khan</w:t>
            </w:r>
          </w:p>
        </w:tc>
        <w:tc>
          <w:tcPr>
            <w:tcW w:w="935" w:type="dxa"/>
          </w:tcPr>
          <w:p w14:paraId="0BB74272" w14:textId="77777777" w:rsidR="00E8069C" w:rsidRDefault="00E8069C">
            <w:r>
              <w:t>Jahangir Khan</w:t>
            </w:r>
          </w:p>
        </w:tc>
        <w:tc>
          <w:tcPr>
            <w:tcW w:w="957" w:type="dxa"/>
          </w:tcPr>
          <w:p w14:paraId="107CD939" w14:textId="77777777" w:rsidR="00E8069C" w:rsidRDefault="00E8069C">
            <w:r>
              <w:t>96140-p</w:t>
            </w:r>
          </w:p>
        </w:tc>
        <w:tc>
          <w:tcPr>
            <w:tcW w:w="700" w:type="dxa"/>
          </w:tcPr>
          <w:p w14:paraId="1DBF29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A0867A" w14:textId="77777777" w:rsidR="00E8069C" w:rsidRDefault="00E8069C">
            <w:r>
              <w:t>13.3625</w:t>
            </w:r>
          </w:p>
        </w:tc>
        <w:tc>
          <w:tcPr>
            <w:tcW w:w="598" w:type="dxa"/>
          </w:tcPr>
          <w:p w14:paraId="2E53DA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FDB43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F6FE8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8FD13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5935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68E3AD" w14:textId="77777777" w:rsidR="00E8069C" w:rsidRDefault="00E8069C">
            <w:r>
              <w:t>48.3625</w:t>
            </w:r>
          </w:p>
        </w:tc>
      </w:tr>
      <w:tr w:rsidR="00E8069C" w14:paraId="50455D0F" w14:textId="77777777" w:rsidTr="00E8069C">
        <w:tc>
          <w:tcPr>
            <w:tcW w:w="1133" w:type="dxa"/>
          </w:tcPr>
          <w:p w14:paraId="4C3ED2D9" w14:textId="77777777" w:rsidR="00E8069C" w:rsidRDefault="00E8069C">
            <w:r>
              <w:t>2015</w:t>
            </w:r>
          </w:p>
        </w:tc>
        <w:tc>
          <w:tcPr>
            <w:tcW w:w="615" w:type="dxa"/>
          </w:tcPr>
          <w:p w14:paraId="116DF587" w14:textId="77777777" w:rsidR="00E8069C" w:rsidRDefault="00E8069C">
            <w:r>
              <w:t>16577</w:t>
            </w:r>
          </w:p>
        </w:tc>
        <w:tc>
          <w:tcPr>
            <w:tcW w:w="960" w:type="dxa"/>
          </w:tcPr>
          <w:p w14:paraId="4270FF54" w14:textId="77777777" w:rsidR="00E8069C" w:rsidRDefault="00E8069C">
            <w:r>
              <w:t>Kainat Abid</w:t>
            </w:r>
          </w:p>
        </w:tc>
        <w:tc>
          <w:tcPr>
            <w:tcW w:w="935" w:type="dxa"/>
          </w:tcPr>
          <w:p w14:paraId="040017B4" w14:textId="77777777" w:rsidR="00E8069C" w:rsidRDefault="00E8069C">
            <w:r>
              <w:t>Abid Hussain</w:t>
            </w:r>
          </w:p>
        </w:tc>
        <w:tc>
          <w:tcPr>
            <w:tcW w:w="957" w:type="dxa"/>
          </w:tcPr>
          <w:p w14:paraId="129A143C" w14:textId="77777777" w:rsidR="00E8069C" w:rsidRDefault="00E8069C">
            <w:r>
              <w:t>113001-P</w:t>
            </w:r>
          </w:p>
        </w:tc>
        <w:tc>
          <w:tcPr>
            <w:tcW w:w="700" w:type="dxa"/>
          </w:tcPr>
          <w:p w14:paraId="7097E02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7E8465" w14:textId="77777777" w:rsidR="00E8069C" w:rsidRDefault="00E8069C">
            <w:r>
              <w:t>13.36</w:t>
            </w:r>
          </w:p>
        </w:tc>
        <w:tc>
          <w:tcPr>
            <w:tcW w:w="598" w:type="dxa"/>
          </w:tcPr>
          <w:p w14:paraId="49A9DC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8C44F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43E704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A67192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3BFB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1B096C" w14:textId="77777777" w:rsidR="00E8069C" w:rsidRDefault="00E8069C">
            <w:r>
              <w:t>48.36</w:t>
            </w:r>
          </w:p>
        </w:tc>
      </w:tr>
      <w:tr w:rsidR="00E8069C" w14:paraId="2D4B1EEF" w14:textId="77777777" w:rsidTr="00E8069C">
        <w:tc>
          <w:tcPr>
            <w:tcW w:w="1133" w:type="dxa"/>
          </w:tcPr>
          <w:p w14:paraId="100FE6B6" w14:textId="77777777" w:rsidR="00E8069C" w:rsidRDefault="00E8069C">
            <w:r>
              <w:t>2016</w:t>
            </w:r>
          </w:p>
        </w:tc>
        <w:tc>
          <w:tcPr>
            <w:tcW w:w="615" w:type="dxa"/>
          </w:tcPr>
          <w:p w14:paraId="4CDAF302" w14:textId="77777777" w:rsidR="00E8069C" w:rsidRDefault="00E8069C">
            <w:r>
              <w:t>5635</w:t>
            </w:r>
          </w:p>
        </w:tc>
        <w:tc>
          <w:tcPr>
            <w:tcW w:w="960" w:type="dxa"/>
          </w:tcPr>
          <w:p w14:paraId="06A975E3" w14:textId="77777777" w:rsidR="00E8069C" w:rsidRDefault="00E8069C">
            <w:r>
              <w:t>Iram Kazmi</w:t>
            </w:r>
          </w:p>
        </w:tc>
        <w:tc>
          <w:tcPr>
            <w:tcW w:w="935" w:type="dxa"/>
          </w:tcPr>
          <w:p w14:paraId="2E1C36FE" w14:textId="77777777" w:rsidR="00E8069C" w:rsidRDefault="00E8069C">
            <w:r>
              <w:t>Syed Munawer Hussain Kazmi</w:t>
            </w:r>
          </w:p>
        </w:tc>
        <w:tc>
          <w:tcPr>
            <w:tcW w:w="957" w:type="dxa"/>
          </w:tcPr>
          <w:p w14:paraId="0B768A97" w14:textId="77777777" w:rsidR="00E8069C" w:rsidRDefault="00E8069C">
            <w:r>
              <w:t>110609-P</w:t>
            </w:r>
          </w:p>
        </w:tc>
        <w:tc>
          <w:tcPr>
            <w:tcW w:w="700" w:type="dxa"/>
          </w:tcPr>
          <w:p w14:paraId="2E197B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91E2DC" w14:textId="77777777" w:rsidR="00E8069C" w:rsidRDefault="00E8069C">
            <w:r>
              <w:t>13.356</w:t>
            </w:r>
          </w:p>
        </w:tc>
        <w:tc>
          <w:tcPr>
            <w:tcW w:w="598" w:type="dxa"/>
          </w:tcPr>
          <w:p w14:paraId="51B8DC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F1E3C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BBA82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F2F95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7D75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245E87" w14:textId="77777777" w:rsidR="00E8069C" w:rsidRDefault="00E8069C">
            <w:r>
              <w:t>48.356</w:t>
            </w:r>
          </w:p>
        </w:tc>
      </w:tr>
      <w:tr w:rsidR="00E8069C" w14:paraId="00A84570" w14:textId="77777777" w:rsidTr="00E8069C">
        <w:tc>
          <w:tcPr>
            <w:tcW w:w="1133" w:type="dxa"/>
          </w:tcPr>
          <w:p w14:paraId="35EE9203" w14:textId="77777777" w:rsidR="00E8069C" w:rsidRDefault="00E8069C">
            <w:r>
              <w:t>2017</w:t>
            </w:r>
          </w:p>
        </w:tc>
        <w:tc>
          <w:tcPr>
            <w:tcW w:w="615" w:type="dxa"/>
          </w:tcPr>
          <w:p w14:paraId="34568292" w14:textId="77777777" w:rsidR="00E8069C" w:rsidRDefault="00E8069C">
            <w:r>
              <w:t>18518</w:t>
            </w:r>
          </w:p>
        </w:tc>
        <w:tc>
          <w:tcPr>
            <w:tcW w:w="960" w:type="dxa"/>
          </w:tcPr>
          <w:p w14:paraId="75DBF420" w14:textId="77777777" w:rsidR="00E8069C" w:rsidRDefault="00E8069C">
            <w:r>
              <w:t>Fatima Tu Zahara</w:t>
            </w:r>
          </w:p>
        </w:tc>
        <w:tc>
          <w:tcPr>
            <w:tcW w:w="935" w:type="dxa"/>
          </w:tcPr>
          <w:p w14:paraId="12316EB5" w14:textId="77777777" w:rsidR="00E8069C" w:rsidRDefault="00E8069C">
            <w:r>
              <w:t>Zain Ali</w:t>
            </w:r>
          </w:p>
        </w:tc>
        <w:tc>
          <w:tcPr>
            <w:tcW w:w="957" w:type="dxa"/>
          </w:tcPr>
          <w:p w14:paraId="0D70CBA1" w14:textId="77777777" w:rsidR="00E8069C" w:rsidRDefault="00E8069C">
            <w:r>
              <w:t>109565-P</w:t>
            </w:r>
          </w:p>
        </w:tc>
        <w:tc>
          <w:tcPr>
            <w:tcW w:w="700" w:type="dxa"/>
          </w:tcPr>
          <w:p w14:paraId="3AC557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C2483E" w14:textId="77777777" w:rsidR="00E8069C" w:rsidRDefault="00E8069C">
            <w:r>
              <w:t>13.35102</w:t>
            </w:r>
          </w:p>
        </w:tc>
        <w:tc>
          <w:tcPr>
            <w:tcW w:w="598" w:type="dxa"/>
          </w:tcPr>
          <w:p w14:paraId="1B5A40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6FF1A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95A3F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4BF81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E5B3E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349796" w14:textId="77777777" w:rsidR="00E8069C" w:rsidRDefault="00E8069C">
            <w:r>
              <w:t>48.35102</w:t>
            </w:r>
          </w:p>
        </w:tc>
      </w:tr>
      <w:tr w:rsidR="00E8069C" w14:paraId="0043163F" w14:textId="77777777" w:rsidTr="00E8069C">
        <w:tc>
          <w:tcPr>
            <w:tcW w:w="1133" w:type="dxa"/>
          </w:tcPr>
          <w:p w14:paraId="527C9B66" w14:textId="77777777" w:rsidR="00E8069C" w:rsidRDefault="00E8069C">
            <w:r>
              <w:t>2018</w:t>
            </w:r>
          </w:p>
        </w:tc>
        <w:tc>
          <w:tcPr>
            <w:tcW w:w="615" w:type="dxa"/>
          </w:tcPr>
          <w:p w14:paraId="06DE202A" w14:textId="77777777" w:rsidR="00E8069C" w:rsidRDefault="00E8069C">
            <w:r>
              <w:t>17523</w:t>
            </w:r>
          </w:p>
        </w:tc>
        <w:tc>
          <w:tcPr>
            <w:tcW w:w="960" w:type="dxa"/>
          </w:tcPr>
          <w:p w14:paraId="1284955F" w14:textId="77777777" w:rsidR="00E8069C" w:rsidRDefault="00E8069C">
            <w:r>
              <w:t>Sadaf Ijaz</w:t>
            </w:r>
          </w:p>
        </w:tc>
        <w:tc>
          <w:tcPr>
            <w:tcW w:w="935" w:type="dxa"/>
          </w:tcPr>
          <w:p w14:paraId="03631423" w14:textId="77777777" w:rsidR="00E8069C" w:rsidRDefault="00E8069C">
            <w:r>
              <w:t>Ijaz Ahmad</w:t>
            </w:r>
          </w:p>
        </w:tc>
        <w:tc>
          <w:tcPr>
            <w:tcW w:w="957" w:type="dxa"/>
          </w:tcPr>
          <w:p w14:paraId="0B084627" w14:textId="77777777" w:rsidR="00E8069C" w:rsidRDefault="00E8069C">
            <w:r>
              <w:t>114404-P</w:t>
            </w:r>
          </w:p>
        </w:tc>
        <w:tc>
          <w:tcPr>
            <w:tcW w:w="700" w:type="dxa"/>
          </w:tcPr>
          <w:p w14:paraId="336E61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8E4DBF" w14:textId="77777777" w:rsidR="00E8069C" w:rsidRDefault="00E8069C">
            <w:r>
              <w:t>13.35</w:t>
            </w:r>
          </w:p>
        </w:tc>
        <w:tc>
          <w:tcPr>
            <w:tcW w:w="598" w:type="dxa"/>
          </w:tcPr>
          <w:p w14:paraId="6A49754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25C77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6103E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FE09F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42642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0A03DE" w14:textId="77777777" w:rsidR="00E8069C" w:rsidRDefault="00E8069C">
            <w:r>
              <w:t>48.35</w:t>
            </w:r>
          </w:p>
        </w:tc>
      </w:tr>
      <w:tr w:rsidR="00E8069C" w14:paraId="550BE2BA" w14:textId="77777777" w:rsidTr="00E8069C">
        <w:tc>
          <w:tcPr>
            <w:tcW w:w="1133" w:type="dxa"/>
          </w:tcPr>
          <w:p w14:paraId="28B92403" w14:textId="77777777" w:rsidR="00E8069C" w:rsidRDefault="00E8069C">
            <w:r>
              <w:t>2019</w:t>
            </w:r>
          </w:p>
        </w:tc>
        <w:tc>
          <w:tcPr>
            <w:tcW w:w="615" w:type="dxa"/>
          </w:tcPr>
          <w:p w14:paraId="3E015B0C" w14:textId="77777777" w:rsidR="00E8069C" w:rsidRDefault="00E8069C">
            <w:r>
              <w:t>17930</w:t>
            </w:r>
          </w:p>
        </w:tc>
        <w:tc>
          <w:tcPr>
            <w:tcW w:w="960" w:type="dxa"/>
          </w:tcPr>
          <w:p w14:paraId="550EB4E6" w14:textId="77777777" w:rsidR="00E8069C" w:rsidRDefault="00E8069C">
            <w:r>
              <w:t>Ali Raza</w:t>
            </w:r>
          </w:p>
        </w:tc>
        <w:tc>
          <w:tcPr>
            <w:tcW w:w="935" w:type="dxa"/>
          </w:tcPr>
          <w:p w14:paraId="303EB7B8" w14:textId="77777777" w:rsidR="00E8069C" w:rsidRDefault="00E8069C">
            <w:r>
              <w:t>Gulzar Ahmed</w:t>
            </w:r>
          </w:p>
        </w:tc>
        <w:tc>
          <w:tcPr>
            <w:tcW w:w="957" w:type="dxa"/>
          </w:tcPr>
          <w:p w14:paraId="711AD15A" w14:textId="77777777" w:rsidR="00E8069C" w:rsidRDefault="00E8069C">
            <w:r>
              <w:t>6076-AJK</w:t>
            </w:r>
          </w:p>
        </w:tc>
        <w:tc>
          <w:tcPr>
            <w:tcW w:w="700" w:type="dxa"/>
          </w:tcPr>
          <w:p w14:paraId="699A64D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31C1D98" w14:textId="77777777" w:rsidR="00E8069C" w:rsidRDefault="00E8069C">
            <w:r>
              <w:t>13.345833</w:t>
            </w:r>
          </w:p>
        </w:tc>
        <w:tc>
          <w:tcPr>
            <w:tcW w:w="598" w:type="dxa"/>
          </w:tcPr>
          <w:p w14:paraId="48A8299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5113E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F752A4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CE4E4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428819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00C17E" w14:textId="77777777" w:rsidR="00E8069C" w:rsidRDefault="00E8069C">
            <w:r>
              <w:t>48.345833</w:t>
            </w:r>
          </w:p>
        </w:tc>
      </w:tr>
      <w:tr w:rsidR="00E8069C" w14:paraId="6579C347" w14:textId="77777777" w:rsidTr="00E8069C">
        <w:tc>
          <w:tcPr>
            <w:tcW w:w="1133" w:type="dxa"/>
          </w:tcPr>
          <w:p w14:paraId="4405DF40" w14:textId="77777777" w:rsidR="00E8069C" w:rsidRDefault="00E8069C">
            <w:r>
              <w:t>2020</w:t>
            </w:r>
          </w:p>
        </w:tc>
        <w:tc>
          <w:tcPr>
            <w:tcW w:w="615" w:type="dxa"/>
          </w:tcPr>
          <w:p w14:paraId="6C18E4B0" w14:textId="77777777" w:rsidR="00E8069C" w:rsidRDefault="00E8069C">
            <w:r>
              <w:t>18084</w:t>
            </w:r>
          </w:p>
        </w:tc>
        <w:tc>
          <w:tcPr>
            <w:tcW w:w="960" w:type="dxa"/>
          </w:tcPr>
          <w:p w14:paraId="120A12BA" w14:textId="77777777" w:rsidR="00E8069C" w:rsidRDefault="00E8069C">
            <w:r>
              <w:t>Aqsa Munawar</w:t>
            </w:r>
          </w:p>
        </w:tc>
        <w:tc>
          <w:tcPr>
            <w:tcW w:w="935" w:type="dxa"/>
          </w:tcPr>
          <w:p w14:paraId="277D1482" w14:textId="77777777" w:rsidR="00E8069C" w:rsidRDefault="00E8069C">
            <w:r>
              <w:t>Munawar Iqbal</w:t>
            </w:r>
          </w:p>
        </w:tc>
        <w:tc>
          <w:tcPr>
            <w:tcW w:w="957" w:type="dxa"/>
          </w:tcPr>
          <w:p w14:paraId="048875C7" w14:textId="77777777" w:rsidR="00E8069C" w:rsidRDefault="00E8069C">
            <w:r>
              <w:t>108956-P</w:t>
            </w:r>
          </w:p>
        </w:tc>
        <w:tc>
          <w:tcPr>
            <w:tcW w:w="700" w:type="dxa"/>
          </w:tcPr>
          <w:p w14:paraId="633875B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808F16F" w14:textId="77777777" w:rsidR="00E8069C" w:rsidRDefault="00E8069C">
            <w:r>
              <w:t>13.333333</w:t>
            </w:r>
          </w:p>
        </w:tc>
        <w:tc>
          <w:tcPr>
            <w:tcW w:w="598" w:type="dxa"/>
          </w:tcPr>
          <w:p w14:paraId="5A22F4C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15851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6A03E9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C8E02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F9DB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6B326A" w14:textId="77777777" w:rsidR="00E8069C" w:rsidRDefault="00E8069C">
            <w:r>
              <w:t>48.333333</w:t>
            </w:r>
          </w:p>
        </w:tc>
      </w:tr>
      <w:tr w:rsidR="00E8069C" w14:paraId="13F514F7" w14:textId="77777777" w:rsidTr="00E8069C">
        <w:tc>
          <w:tcPr>
            <w:tcW w:w="1133" w:type="dxa"/>
          </w:tcPr>
          <w:p w14:paraId="0B457289" w14:textId="77777777" w:rsidR="00E8069C" w:rsidRDefault="00E8069C">
            <w:r>
              <w:t>2021</w:t>
            </w:r>
          </w:p>
        </w:tc>
        <w:tc>
          <w:tcPr>
            <w:tcW w:w="615" w:type="dxa"/>
          </w:tcPr>
          <w:p w14:paraId="748E701A" w14:textId="77777777" w:rsidR="00E8069C" w:rsidRDefault="00E8069C">
            <w:r>
              <w:t>17477</w:t>
            </w:r>
          </w:p>
        </w:tc>
        <w:tc>
          <w:tcPr>
            <w:tcW w:w="960" w:type="dxa"/>
          </w:tcPr>
          <w:p w14:paraId="176F8671" w14:textId="77777777" w:rsidR="00E8069C" w:rsidRDefault="00E8069C">
            <w:r>
              <w:t>Lubna Shaheen</w:t>
            </w:r>
          </w:p>
        </w:tc>
        <w:tc>
          <w:tcPr>
            <w:tcW w:w="935" w:type="dxa"/>
          </w:tcPr>
          <w:p w14:paraId="2C854D3B" w14:textId="77777777" w:rsidR="00E8069C" w:rsidRDefault="00E8069C">
            <w:r>
              <w:t>Sh. M. Ishaq</w:t>
            </w:r>
          </w:p>
        </w:tc>
        <w:tc>
          <w:tcPr>
            <w:tcW w:w="957" w:type="dxa"/>
          </w:tcPr>
          <w:p w14:paraId="10F0A269" w14:textId="77777777" w:rsidR="00E8069C" w:rsidRDefault="00E8069C">
            <w:r>
              <w:t>25446-P</w:t>
            </w:r>
          </w:p>
        </w:tc>
        <w:tc>
          <w:tcPr>
            <w:tcW w:w="700" w:type="dxa"/>
          </w:tcPr>
          <w:p w14:paraId="7DD87D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4C59AD" w14:textId="77777777" w:rsidR="00E8069C" w:rsidRDefault="00E8069C">
            <w:r>
              <w:t>13.331818</w:t>
            </w:r>
          </w:p>
        </w:tc>
        <w:tc>
          <w:tcPr>
            <w:tcW w:w="598" w:type="dxa"/>
          </w:tcPr>
          <w:p w14:paraId="0D1926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DA6E9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ED102A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35E8C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39D13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1D4537" w14:textId="77777777" w:rsidR="00E8069C" w:rsidRDefault="00E8069C">
            <w:r>
              <w:t>48.331818</w:t>
            </w:r>
          </w:p>
        </w:tc>
      </w:tr>
      <w:tr w:rsidR="00E8069C" w14:paraId="58A045B6" w14:textId="77777777" w:rsidTr="00E8069C">
        <w:tc>
          <w:tcPr>
            <w:tcW w:w="1133" w:type="dxa"/>
          </w:tcPr>
          <w:p w14:paraId="3C32143C" w14:textId="77777777" w:rsidR="00E8069C" w:rsidRDefault="00E8069C">
            <w:r>
              <w:t>2022</w:t>
            </w:r>
          </w:p>
        </w:tc>
        <w:tc>
          <w:tcPr>
            <w:tcW w:w="615" w:type="dxa"/>
          </w:tcPr>
          <w:p w14:paraId="65A82F5B" w14:textId="77777777" w:rsidR="00E8069C" w:rsidRDefault="00E8069C">
            <w:r>
              <w:t>18625</w:t>
            </w:r>
          </w:p>
        </w:tc>
        <w:tc>
          <w:tcPr>
            <w:tcW w:w="960" w:type="dxa"/>
          </w:tcPr>
          <w:p w14:paraId="002DB537" w14:textId="77777777" w:rsidR="00E8069C" w:rsidRDefault="00E8069C">
            <w:r>
              <w:t>Shahzaib Asif</w:t>
            </w:r>
          </w:p>
        </w:tc>
        <w:tc>
          <w:tcPr>
            <w:tcW w:w="935" w:type="dxa"/>
          </w:tcPr>
          <w:p w14:paraId="748DBBD2" w14:textId="77777777" w:rsidR="00E8069C" w:rsidRDefault="00E8069C">
            <w:r>
              <w:t>Asif Aziz</w:t>
            </w:r>
          </w:p>
        </w:tc>
        <w:tc>
          <w:tcPr>
            <w:tcW w:w="957" w:type="dxa"/>
          </w:tcPr>
          <w:p w14:paraId="7C6B5402" w14:textId="77777777" w:rsidR="00E8069C" w:rsidRDefault="00E8069C">
            <w:r>
              <w:t>113109-P</w:t>
            </w:r>
          </w:p>
        </w:tc>
        <w:tc>
          <w:tcPr>
            <w:tcW w:w="700" w:type="dxa"/>
          </w:tcPr>
          <w:p w14:paraId="013A10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91F11D" w14:textId="77777777" w:rsidR="00E8069C" w:rsidRDefault="00E8069C">
            <w:r>
              <w:t>13.318691</w:t>
            </w:r>
          </w:p>
        </w:tc>
        <w:tc>
          <w:tcPr>
            <w:tcW w:w="598" w:type="dxa"/>
          </w:tcPr>
          <w:p w14:paraId="18DBA3A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2212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F3BDFD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7078B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876C9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5E4595" w14:textId="77777777" w:rsidR="00E8069C" w:rsidRDefault="00E8069C">
            <w:r>
              <w:t>48.318691</w:t>
            </w:r>
          </w:p>
        </w:tc>
      </w:tr>
      <w:tr w:rsidR="00E8069C" w14:paraId="0630C719" w14:textId="77777777" w:rsidTr="00E8069C">
        <w:tc>
          <w:tcPr>
            <w:tcW w:w="1133" w:type="dxa"/>
          </w:tcPr>
          <w:p w14:paraId="179F3621" w14:textId="77777777" w:rsidR="00E8069C" w:rsidRDefault="00E8069C">
            <w:r>
              <w:t>2023</w:t>
            </w:r>
          </w:p>
        </w:tc>
        <w:tc>
          <w:tcPr>
            <w:tcW w:w="615" w:type="dxa"/>
          </w:tcPr>
          <w:p w14:paraId="64093660" w14:textId="77777777" w:rsidR="00E8069C" w:rsidRDefault="00E8069C">
            <w:r>
              <w:t>7473</w:t>
            </w:r>
          </w:p>
        </w:tc>
        <w:tc>
          <w:tcPr>
            <w:tcW w:w="960" w:type="dxa"/>
          </w:tcPr>
          <w:p w14:paraId="5077E641" w14:textId="77777777" w:rsidR="00E8069C" w:rsidRDefault="00E8069C">
            <w:r>
              <w:t>Sumbul Maryam</w:t>
            </w:r>
          </w:p>
        </w:tc>
        <w:tc>
          <w:tcPr>
            <w:tcW w:w="935" w:type="dxa"/>
          </w:tcPr>
          <w:p w14:paraId="22C91C3D" w14:textId="77777777" w:rsidR="00E8069C" w:rsidRDefault="00E8069C">
            <w:r>
              <w:t>Muhammad Akbar Tahir</w:t>
            </w:r>
          </w:p>
        </w:tc>
        <w:tc>
          <w:tcPr>
            <w:tcW w:w="957" w:type="dxa"/>
          </w:tcPr>
          <w:p w14:paraId="184D14B9" w14:textId="77777777" w:rsidR="00E8069C" w:rsidRDefault="00E8069C">
            <w:r>
              <w:t>88775-P</w:t>
            </w:r>
          </w:p>
        </w:tc>
        <w:tc>
          <w:tcPr>
            <w:tcW w:w="700" w:type="dxa"/>
          </w:tcPr>
          <w:p w14:paraId="624F0D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DD61405" w14:textId="77777777" w:rsidR="00E8069C" w:rsidRDefault="00E8069C">
            <w:r>
              <w:t>13.3125</w:t>
            </w:r>
          </w:p>
        </w:tc>
        <w:tc>
          <w:tcPr>
            <w:tcW w:w="598" w:type="dxa"/>
          </w:tcPr>
          <w:p w14:paraId="68CAAB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2319D9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76F66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2D6C9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F33FD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E4FFA8" w14:textId="77777777" w:rsidR="00E8069C" w:rsidRDefault="00E8069C">
            <w:r>
              <w:t>48.3125</w:t>
            </w:r>
          </w:p>
        </w:tc>
      </w:tr>
      <w:tr w:rsidR="00E8069C" w14:paraId="25FAC1DF" w14:textId="77777777" w:rsidTr="00E8069C">
        <w:tc>
          <w:tcPr>
            <w:tcW w:w="1133" w:type="dxa"/>
          </w:tcPr>
          <w:p w14:paraId="1852AF40" w14:textId="77777777" w:rsidR="00E8069C" w:rsidRDefault="00E8069C">
            <w:r>
              <w:t>2024</w:t>
            </w:r>
          </w:p>
        </w:tc>
        <w:tc>
          <w:tcPr>
            <w:tcW w:w="615" w:type="dxa"/>
          </w:tcPr>
          <w:p w14:paraId="6ECFD0AA" w14:textId="77777777" w:rsidR="00E8069C" w:rsidRDefault="00E8069C">
            <w:r>
              <w:t>6248</w:t>
            </w:r>
          </w:p>
        </w:tc>
        <w:tc>
          <w:tcPr>
            <w:tcW w:w="960" w:type="dxa"/>
          </w:tcPr>
          <w:p w14:paraId="3584EA0B" w14:textId="77777777" w:rsidR="00E8069C" w:rsidRDefault="00E8069C">
            <w:r>
              <w:t>Nadia Naheed</w:t>
            </w:r>
          </w:p>
        </w:tc>
        <w:tc>
          <w:tcPr>
            <w:tcW w:w="935" w:type="dxa"/>
          </w:tcPr>
          <w:p w14:paraId="47136B35" w14:textId="77777777" w:rsidR="00E8069C" w:rsidRDefault="00E8069C">
            <w:r>
              <w:t>Abdul Monim Tariq Lodhi</w:t>
            </w:r>
          </w:p>
        </w:tc>
        <w:tc>
          <w:tcPr>
            <w:tcW w:w="957" w:type="dxa"/>
          </w:tcPr>
          <w:p w14:paraId="4F04A778" w14:textId="77777777" w:rsidR="00E8069C" w:rsidRDefault="00E8069C">
            <w:r>
              <w:t>104549-P</w:t>
            </w:r>
          </w:p>
        </w:tc>
        <w:tc>
          <w:tcPr>
            <w:tcW w:w="700" w:type="dxa"/>
          </w:tcPr>
          <w:p w14:paraId="1E59578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8056F9" w14:textId="77777777" w:rsidR="00E8069C" w:rsidRDefault="00E8069C">
            <w:r>
              <w:t>13.3</w:t>
            </w:r>
          </w:p>
        </w:tc>
        <w:tc>
          <w:tcPr>
            <w:tcW w:w="598" w:type="dxa"/>
          </w:tcPr>
          <w:p w14:paraId="2A956D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A5239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753ED7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9C9C7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ED8D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5F6036" w14:textId="77777777" w:rsidR="00E8069C" w:rsidRDefault="00E8069C">
            <w:r>
              <w:t>48.3</w:t>
            </w:r>
          </w:p>
        </w:tc>
      </w:tr>
      <w:tr w:rsidR="00E8069C" w14:paraId="011FE3BA" w14:textId="77777777" w:rsidTr="00E8069C">
        <w:tc>
          <w:tcPr>
            <w:tcW w:w="1133" w:type="dxa"/>
          </w:tcPr>
          <w:p w14:paraId="1FEC6214" w14:textId="77777777" w:rsidR="00E8069C" w:rsidRDefault="00E8069C">
            <w:r>
              <w:t>2025</w:t>
            </w:r>
          </w:p>
        </w:tc>
        <w:tc>
          <w:tcPr>
            <w:tcW w:w="615" w:type="dxa"/>
          </w:tcPr>
          <w:p w14:paraId="0AD06578" w14:textId="77777777" w:rsidR="00E8069C" w:rsidRDefault="00E8069C">
            <w:r>
              <w:t>16384</w:t>
            </w:r>
          </w:p>
        </w:tc>
        <w:tc>
          <w:tcPr>
            <w:tcW w:w="960" w:type="dxa"/>
          </w:tcPr>
          <w:p w14:paraId="77D16DDA" w14:textId="77777777" w:rsidR="00E8069C" w:rsidRDefault="00E8069C">
            <w:r>
              <w:t>Muhammad Ahmad Shafi</w:t>
            </w:r>
          </w:p>
        </w:tc>
        <w:tc>
          <w:tcPr>
            <w:tcW w:w="935" w:type="dxa"/>
          </w:tcPr>
          <w:p w14:paraId="38704C6A" w14:textId="77777777" w:rsidR="00E8069C" w:rsidRDefault="00E8069C">
            <w:r>
              <w:t>Muhammad Akram</w:t>
            </w:r>
          </w:p>
        </w:tc>
        <w:tc>
          <w:tcPr>
            <w:tcW w:w="957" w:type="dxa"/>
          </w:tcPr>
          <w:p w14:paraId="4730610A" w14:textId="77777777" w:rsidR="00E8069C" w:rsidRDefault="00E8069C">
            <w:r>
              <w:t>112433-p</w:t>
            </w:r>
          </w:p>
        </w:tc>
        <w:tc>
          <w:tcPr>
            <w:tcW w:w="700" w:type="dxa"/>
          </w:tcPr>
          <w:p w14:paraId="0B529B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13D4DB" w14:textId="77777777" w:rsidR="00E8069C" w:rsidRDefault="00E8069C">
            <w:r>
              <w:t>13.295833</w:t>
            </w:r>
          </w:p>
        </w:tc>
        <w:tc>
          <w:tcPr>
            <w:tcW w:w="598" w:type="dxa"/>
          </w:tcPr>
          <w:p w14:paraId="42D9D52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9D36C9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FAEAB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B0BA8A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52DD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FDAE98" w14:textId="77777777" w:rsidR="00E8069C" w:rsidRDefault="00E8069C">
            <w:r>
              <w:t>48.295833</w:t>
            </w:r>
          </w:p>
        </w:tc>
      </w:tr>
      <w:tr w:rsidR="00E8069C" w14:paraId="1B71CE52" w14:textId="77777777" w:rsidTr="00E8069C">
        <w:tc>
          <w:tcPr>
            <w:tcW w:w="1133" w:type="dxa"/>
          </w:tcPr>
          <w:p w14:paraId="3F6FF644" w14:textId="77777777" w:rsidR="00E8069C" w:rsidRDefault="00E8069C">
            <w:r>
              <w:t>2026</w:t>
            </w:r>
          </w:p>
        </w:tc>
        <w:tc>
          <w:tcPr>
            <w:tcW w:w="615" w:type="dxa"/>
          </w:tcPr>
          <w:p w14:paraId="0E1FE485" w14:textId="77777777" w:rsidR="00E8069C" w:rsidRDefault="00E8069C">
            <w:r>
              <w:t>15686</w:t>
            </w:r>
          </w:p>
        </w:tc>
        <w:tc>
          <w:tcPr>
            <w:tcW w:w="960" w:type="dxa"/>
          </w:tcPr>
          <w:p w14:paraId="788E8659" w14:textId="77777777" w:rsidR="00E8069C" w:rsidRDefault="00E8069C">
            <w:r>
              <w:t>Muhammad Aamir</w:t>
            </w:r>
          </w:p>
        </w:tc>
        <w:tc>
          <w:tcPr>
            <w:tcW w:w="935" w:type="dxa"/>
          </w:tcPr>
          <w:p w14:paraId="0EC501D7" w14:textId="77777777" w:rsidR="00E8069C" w:rsidRDefault="00E8069C">
            <w:r>
              <w:t>Maskeen Yousuf</w:t>
            </w:r>
          </w:p>
        </w:tc>
        <w:tc>
          <w:tcPr>
            <w:tcW w:w="957" w:type="dxa"/>
          </w:tcPr>
          <w:p w14:paraId="36E4522C" w14:textId="77777777" w:rsidR="00E8069C" w:rsidRDefault="00E8069C">
            <w:r>
              <w:t>108856-P</w:t>
            </w:r>
          </w:p>
        </w:tc>
        <w:tc>
          <w:tcPr>
            <w:tcW w:w="700" w:type="dxa"/>
          </w:tcPr>
          <w:p w14:paraId="2C077C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4E288A" w14:textId="77777777" w:rsidR="00E8069C" w:rsidRDefault="00E8069C">
            <w:r>
              <w:t>13.295833</w:t>
            </w:r>
          </w:p>
        </w:tc>
        <w:tc>
          <w:tcPr>
            <w:tcW w:w="598" w:type="dxa"/>
          </w:tcPr>
          <w:p w14:paraId="6F76127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AE70D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22C92D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30A4A0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C6B5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1CA1A4" w14:textId="77777777" w:rsidR="00E8069C" w:rsidRDefault="00E8069C">
            <w:r>
              <w:t>48.295833</w:t>
            </w:r>
          </w:p>
        </w:tc>
      </w:tr>
      <w:tr w:rsidR="00E8069C" w14:paraId="743FB0E7" w14:textId="77777777" w:rsidTr="00E8069C">
        <w:tc>
          <w:tcPr>
            <w:tcW w:w="1133" w:type="dxa"/>
          </w:tcPr>
          <w:p w14:paraId="7804ED09" w14:textId="77777777" w:rsidR="00E8069C" w:rsidRDefault="00E8069C">
            <w:r>
              <w:t>2027</w:t>
            </w:r>
          </w:p>
        </w:tc>
        <w:tc>
          <w:tcPr>
            <w:tcW w:w="615" w:type="dxa"/>
          </w:tcPr>
          <w:p w14:paraId="32F0017F" w14:textId="77777777" w:rsidR="00E8069C" w:rsidRDefault="00E8069C">
            <w:r>
              <w:t>18721</w:t>
            </w:r>
          </w:p>
        </w:tc>
        <w:tc>
          <w:tcPr>
            <w:tcW w:w="960" w:type="dxa"/>
          </w:tcPr>
          <w:p w14:paraId="3C763FCD" w14:textId="77777777" w:rsidR="00E8069C" w:rsidRDefault="00E8069C">
            <w:r>
              <w:t>Amama Aftab</w:t>
            </w:r>
          </w:p>
        </w:tc>
        <w:tc>
          <w:tcPr>
            <w:tcW w:w="935" w:type="dxa"/>
          </w:tcPr>
          <w:p w14:paraId="1F7A6D12" w14:textId="77777777" w:rsidR="00E8069C" w:rsidRDefault="00E8069C">
            <w:r>
              <w:t>Raja Aftab Ahmed</w:t>
            </w:r>
          </w:p>
        </w:tc>
        <w:tc>
          <w:tcPr>
            <w:tcW w:w="957" w:type="dxa"/>
          </w:tcPr>
          <w:p w14:paraId="36B71DF6" w14:textId="77777777" w:rsidR="00E8069C" w:rsidRDefault="00E8069C">
            <w:r>
              <w:t>5860-AJK</w:t>
            </w:r>
          </w:p>
        </w:tc>
        <w:tc>
          <w:tcPr>
            <w:tcW w:w="700" w:type="dxa"/>
          </w:tcPr>
          <w:p w14:paraId="255D8FD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164BA6D" w14:textId="77777777" w:rsidR="00E8069C" w:rsidRDefault="00E8069C">
            <w:r>
              <w:t>13.292</w:t>
            </w:r>
          </w:p>
        </w:tc>
        <w:tc>
          <w:tcPr>
            <w:tcW w:w="598" w:type="dxa"/>
          </w:tcPr>
          <w:p w14:paraId="605090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BEEC1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0732F6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DEF4DF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8F40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AAF9D9" w14:textId="77777777" w:rsidR="00E8069C" w:rsidRDefault="00E8069C">
            <w:r>
              <w:t>48.292</w:t>
            </w:r>
          </w:p>
        </w:tc>
      </w:tr>
      <w:tr w:rsidR="00E8069C" w14:paraId="29ABC426" w14:textId="77777777" w:rsidTr="00E8069C">
        <w:tc>
          <w:tcPr>
            <w:tcW w:w="1133" w:type="dxa"/>
          </w:tcPr>
          <w:p w14:paraId="4A727B2A" w14:textId="77777777" w:rsidR="00E8069C" w:rsidRDefault="00E8069C">
            <w:r>
              <w:t>2028</w:t>
            </w:r>
          </w:p>
        </w:tc>
        <w:tc>
          <w:tcPr>
            <w:tcW w:w="615" w:type="dxa"/>
          </w:tcPr>
          <w:p w14:paraId="4B4B5D3B" w14:textId="77777777" w:rsidR="00E8069C" w:rsidRDefault="00E8069C">
            <w:r>
              <w:t>17720</w:t>
            </w:r>
          </w:p>
        </w:tc>
        <w:tc>
          <w:tcPr>
            <w:tcW w:w="960" w:type="dxa"/>
          </w:tcPr>
          <w:p w14:paraId="2544751B" w14:textId="77777777" w:rsidR="00E8069C" w:rsidRDefault="00E8069C">
            <w:r>
              <w:t>Ayesha Ghafoor</w:t>
            </w:r>
          </w:p>
        </w:tc>
        <w:tc>
          <w:tcPr>
            <w:tcW w:w="935" w:type="dxa"/>
          </w:tcPr>
          <w:p w14:paraId="4E4D4A06" w14:textId="77777777" w:rsidR="00E8069C" w:rsidRDefault="00E8069C">
            <w:r>
              <w:t>Abdul Ghafoor</w:t>
            </w:r>
          </w:p>
        </w:tc>
        <w:tc>
          <w:tcPr>
            <w:tcW w:w="957" w:type="dxa"/>
          </w:tcPr>
          <w:p w14:paraId="061DB162" w14:textId="77777777" w:rsidR="00E8069C" w:rsidRDefault="00E8069C">
            <w:r>
              <w:t xml:space="preserve">118371-P </w:t>
            </w:r>
          </w:p>
        </w:tc>
        <w:tc>
          <w:tcPr>
            <w:tcW w:w="700" w:type="dxa"/>
          </w:tcPr>
          <w:p w14:paraId="4CD43F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908745" w14:textId="77777777" w:rsidR="00E8069C" w:rsidRDefault="00E8069C">
            <w:r>
              <w:t>13.2875</w:t>
            </w:r>
          </w:p>
        </w:tc>
        <w:tc>
          <w:tcPr>
            <w:tcW w:w="598" w:type="dxa"/>
          </w:tcPr>
          <w:p w14:paraId="14A20E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10337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092CA6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A6B7C0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82E62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C32694" w14:textId="77777777" w:rsidR="00E8069C" w:rsidRDefault="00E8069C">
            <w:r>
              <w:t>48.2875</w:t>
            </w:r>
          </w:p>
        </w:tc>
      </w:tr>
      <w:tr w:rsidR="00E8069C" w14:paraId="140AF227" w14:textId="77777777" w:rsidTr="00E8069C">
        <w:tc>
          <w:tcPr>
            <w:tcW w:w="1133" w:type="dxa"/>
          </w:tcPr>
          <w:p w14:paraId="3D90AB1D" w14:textId="77777777" w:rsidR="00E8069C" w:rsidRDefault="00E8069C">
            <w:r>
              <w:t>2029</w:t>
            </w:r>
          </w:p>
        </w:tc>
        <w:tc>
          <w:tcPr>
            <w:tcW w:w="615" w:type="dxa"/>
          </w:tcPr>
          <w:p w14:paraId="490B0A57" w14:textId="77777777" w:rsidR="00E8069C" w:rsidRDefault="00E8069C">
            <w:r>
              <w:t>17854</w:t>
            </w:r>
          </w:p>
        </w:tc>
        <w:tc>
          <w:tcPr>
            <w:tcW w:w="960" w:type="dxa"/>
          </w:tcPr>
          <w:p w14:paraId="4798842C" w14:textId="77777777" w:rsidR="00E8069C" w:rsidRDefault="00E8069C">
            <w:r>
              <w:t>Muhammad Abdullah Zaman</w:t>
            </w:r>
          </w:p>
        </w:tc>
        <w:tc>
          <w:tcPr>
            <w:tcW w:w="935" w:type="dxa"/>
          </w:tcPr>
          <w:p w14:paraId="41135A49" w14:textId="77777777" w:rsidR="00E8069C" w:rsidRDefault="00E8069C">
            <w:r>
              <w:t>Muhammad Zaman</w:t>
            </w:r>
          </w:p>
        </w:tc>
        <w:tc>
          <w:tcPr>
            <w:tcW w:w="957" w:type="dxa"/>
          </w:tcPr>
          <w:p w14:paraId="1E7B753E" w14:textId="77777777" w:rsidR="00E8069C" w:rsidRDefault="00E8069C">
            <w:r>
              <w:t>743264-01-M</w:t>
            </w:r>
          </w:p>
        </w:tc>
        <w:tc>
          <w:tcPr>
            <w:tcW w:w="700" w:type="dxa"/>
          </w:tcPr>
          <w:p w14:paraId="181BD1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40C622" w14:textId="77777777" w:rsidR="00E8069C" w:rsidRDefault="00E8069C">
            <w:r>
              <w:t>13.283333</w:t>
            </w:r>
          </w:p>
        </w:tc>
        <w:tc>
          <w:tcPr>
            <w:tcW w:w="598" w:type="dxa"/>
          </w:tcPr>
          <w:p w14:paraId="15FDF9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B500E4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3F8CB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605E5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3B9E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9455642" w14:textId="77777777" w:rsidR="00E8069C" w:rsidRDefault="00E8069C">
            <w:r>
              <w:t>48.283333</w:t>
            </w:r>
          </w:p>
        </w:tc>
      </w:tr>
      <w:tr w:rsidR="00E8069C" w14:paraId="67CF3959" w14:textId="77777777" w:rsidTr="00E8069C">
        <w:tc>
          <w:tcPr>
            <w:tcW w:w="1133" w:type="dxa"/>
          </w:tcPr>
          <w:p w14:paraId="02F88349" w14:textId="77777777" w:rsidR="00E8069C" w:rsidRDefault="00E8069C">
            <w:r>
              <w:t>2030</w:t>
            </w:r>
          </w:p>
        </w:tc>
        <w:tc>
          <w:tcPr>
            <w:tcW w:w="615" w:type="dxa"/>
          </w:tcPr>
          <w:p w14:paraId="0C308BBC" w14:textId="77777777" w:rsidR="00E8069C" w:rsidRDefault="00E8069C">
            <w:r>
              <w:t>6396</w:t>
            </w:r>
          </w:p>
        </w:tc>
        <w:tc>
          <w:tcPr>
            <w:tcW w:w="960" w:type="dxa"/>
          </w:tcPr>
          <w:p w14:paraId="3D6D52EF" w14:textId="77777777" w:rsidR="00E8069C" w:rsidRDefault="00E8069C">
            <w:r>
              <w:t>Muhammad Arsalan Ali</w:t>
            </w:r>
          </w:p>
        </w:tc>
        <w:tc>
          <w:tcPr>
            <w:tcW w:w="935" w:type="dxa"/>
          </w:tcPr>
          <w:p w14:paraId="26137809" w14:textId="77777777" w:rsidR="00E8069C" w:rsidRDefault="00E8069C">
            <w:r>
              <w:t>Nasim Khalid Chaudhry</w:t>
            </w:r>
          </w:p>
        </w:tc>
        <w:tc>
          <w:tcPr>
            <w:tcW w:w="957" w:type="dxa"/>
          </w:tcPr>
          <w:p w14:paraId="53F0C99C" w14:textId="77777777" w:rsidR="00E8069C" w:rsidRDefault="00E8069C">
            <w:r>
              <w:t>104428P</w:t>
            </w:r>
          </w:p>
        </w:tc>
        <w:tc>
          <w:tcPr>
            <w:tcW w:w="700" w:type="dxa"/>
          </w:tcPr>
          <w:p w14:paraId="7C3B6C0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EACCF18" w14:textId="77777777" w:rsidR="00E8069C" w:rsidRDefault="00E8069C">
            <w:r>
              <w:t>13.275</w:t>
            </w:r>
          </w:p>
        </w:tc>
        <w:tc>
          <w:tcPr>
            <w:tcW w:w="598" w:type="dxa"/>
          </w:tcPr>
          <w:p w14:paraId="169191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7B53C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4A9AE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824F8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542D1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5227D7" w14:textId="77777777" w:rsidR="00E8069C" w:rsidRDefault="00E8069C">
            <w:r>
              <w:t>48.275</w:t>
            </w:r>
          </w:p>
        </w:tc>
      </w:tr>
      <w:tr w:rsidR="00E8069C" w14:paraId="7F886983" w14:textId="77777777" w:rsidTr="00E8069C">
        <w:tc>
          <w:tcPr>
            <w:tcW w:w="1133" w:type="dxa"/>
          </w:tcPr>
          <w:p w14:paraId="13D7E7CC" w14:textId="77777777" w:rsidR="00E8069C" w:rsidRDefault="00E8069C">
            <w:r>
              <w:t>2031</w:t>
            </w:r>
          </w:p>
        </w:tc>
        <w:tc>
          <w:tcPr>
            <w:tcW w:w="615" w:type="dxa"/>
          </w:tcPr>
          <w:p w14:paraId="4B220C8E" w14:textId="77777777" w:rsidR="00E8069C" w:rsidRDefault="00E8069C">
            <w:r>
              <w:t>5305</w:t>
            </w:r>
          </w:p>
        </w:tc>
        <w:tc>
          <w:tcPr>
            <w:tcW w:w="960" w:type="dxa"/>
          </w:tcPr>
          <w:p w14:paraId="74488D88" w14:textId="77777777" w:rsidR="00E8069C" w:rsidRDefault="00E8069C">
            <w:r>
              <w:t>Munawar Ali</w:t>
            </w:r>
          </w:p>
        </w:tc>
        <w:tc>
          <w:tcPr>
            <w:tcW w:w="935" w:type="dxa"/>
          </w:tcPr>
          <w:p w14:paraId="1E6A9478" w14:textId="77777777" w:rsidR="00E8069C" w:rsidRDefault="00E8069C">
            <w:r>
              <w:t>Muhammad Hassan</w:t>
            </w:r>
          </w:p>
        </w:tc>
        <w:tc>
          <w:tcPr>
            <w:tcW w:w="957" w:type="dxa"/>
          </w:tcPr>
          <w:p w14:paraId="79CE6F05" w14:textId="77777777" w:rsidR="00E8069C" w:rsidRDefault="00E8069C">
            <w:r>
              <w:t>5379-AJK</w:t>
            </w:r>
          </w:p>
        </w:tc>
        <w:tc>
          <w:tcPr>
            <w:tcW w:w="700" w:type="dxa"/>
          </w:tcPr>
          <w:p w14:paraId="5574D9E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ED8A013" w14:textId="77777777" w:rsidR="00E8069C" w:rsidRDefault="00E8069C">
            <w:r>
              <w:t>13.275</w:t>
            </w:r>
          </w:p>
        </w:tc>
        <w:tc>
          <w:tcPr>
            <w:tcW w:w="598" w:type="dxa"/>
          </w:tcPr>
          <w:p w14:paraId="5781F0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EE01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BC66C9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6415D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4A0BD0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581618E" w14:textId="77777777" w:rsidR="00E8069C" w:rsidRDefault="00E8069C">
            <w:r>
              <w:t>48.275</w:t>
            </w:r>
          </w:p>
        </w:tc>
      </w:tr>
      <w:tr w:rsidR="00E8069C" w14:paraId="240D7040" w14:textId="77777777" w:rsidTr="00E8069C">
        <w:tc>
          <w:tcPr>
            <w:tcW w:w="1133" w:type="dxa"/>
          </w:tcPr>
          <w:p w14:paraId="2F44BA35" w14:textId="77777777" w:rsidR="00E8069C" w:rsidRDefault="00E8069C">
            <w:r>
              <w:t>2032</w:t>
            </w:r>
          </w:p>
        </w:tc>
        <w:tc>
          <w:tcPr>
            <w:tcW w:w="615" w:type="dxa"/>
          </w:tcPr>
          <w:p w14:paraId="1F567D8B" w14:textId="77777777" w:rsidR="00E8069C" w:rsidRDefault="00E8069C">
            <w:r>
              <w:t>18420</w:t>
            </w:r>
          </w:p>
        </w:tc>
        <w:tc>
          <w:tcPr>
            <w:tcW w:w="960" w:type="dxa"/>
          </w:tcPr>
          <w:p w14:paraId="541B0161" w14:textId="77777777" w:rsidR="00E8069C" w:rsidRDefault="00E8069C">
            <w:r>
              <w:t>Zahra Arshad</w:t>
            </w:r>
          </w:p>
        </w:tc>
        <w:tc>
          <w:tcPr>
            <w:tcW w:w="935" w:type="dxa"/>
          </w:tcPr>
          <w:p w14:paraId="2B10D5CF" w14:textId="77777777" w:rsidR="00E8069C" w:rsidRDefault="00E8069C">
            <w:r>
              <w:t>MUHAMMAD ARSHAD</w:t>
            </w:r>
          </w:p>
        </w:tc>
        <w:tc>
          <w:tcPr>
            <w:tcW w:w="957" w:type="dxa"/>
          </w:tcPr>
          <w:p w14:paraId="3FE72B6F" w14:textId="77777777" w:rsidR="00E8069C" w:rsidRDefault="00E8069C">
            <w:r>
              <w:t>115342-P</w:t>
            </w:r>
          </w:p>
        </w:tc>
        <w:tc>
          <w:tcPr>
            <w:tcW w:w="700" w:type="dxa"/>
          </w:tcPr>
          <w:p w14:paraId="407F76C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FD2408" w14:textId="77777777" w:rsidR="00E8069C" w:rsidRDefault="00E8069C">
            <w:r>
              <w:t>13.271287</w:t>
            </w:r>
          </w:p>
        </w:tc>
        <w:tc>
          <w:tcPr>
            <w:tcW w:w="598" w:type="dxa"/>
          </w:tcPr>
          <w:p w14:paraId="2E5C426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46BB6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357FEB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1D4C2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31A0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DFE2D2" w14:textId="77777777" w:rsidR="00E8069C" w:rsidRDefault="00E8069C">
            <w:r>
              <w:t>48.271287</w:t>
            </w:r>
          </w:p>
        </w:tc>
      </w:tr>
      <w:tr w:rsidR="00E8069C" w14:paraId="61FFE15C" w14:textId="77777777" w:rsidTr="00E8069C">
        <w:tc>
          <w:tcPr>
            <w:tcW w:w="1133" w:type="dxa"/>
          </w:tcPr>
          <w:p w14:paraId="3298188C" w14:textId="77777777" w:rsidR="00E8069C" w:rsidRDefault="00E8069C">
            <w:r>
              <w:t>2033</w:t>
            </w:r>
          </w:p>
        </w:tc>
        <w:tc>
          <w:tcPr>
            <w:tcW w:w="615" w:type="dxa"/>
          </w:tcPr>
          <w:p w14:paraId="0EF921F0" w14:textId="77777777" w:rsidR="00E8069C" w:rsidRDefault="00E8069C">
            <w:r>
              <w:t>3814</w:t>
            </w:r>
          </w:p>
        </w:tc>
        <w:tc>
          <w:tcPr>
            <w:tcW w:w="960" w:type="dxa"/>
          </w:tcPr>
          <w:p w14:paraId="0697AB6A" w14:textId="77777777" w:rsidR="00E8069C" w:rsidRDefault="00E8069C">
            <w:r>
              <w:t>Saira Nasir</w:t>
            </w:r>
          </w:p>
        </w:tc>
        <w:tc>
          <w:tcPr>
            <w:tcW w:w="935" w:type="dxa"/>
          </w:tcPr>
          <w:p w14:paraId="0397AFF8" w14:textId="77777777" w:rsidR="00E8069C" w:rsidRDefault="00E8069C">
            <w:r>
              <w:t>Nasir Mehmood</w:t>
            </w:r>
          </w:p>
        </w:tc>
        <w:tc>
          <w:tcPr>
            <w:tcW w:w="957" w:type="dxa"/>
          </w:tcPr>
          <w:p w14:paraId="6D4661E2" w14:textId="77777777" w:rsidR="00E8069C" w:rsidRDefault="00E8069C">
            <w:r>
              <w:t>102226-P</w:t>
            </w:r>
          </w:p>
        </w:tc>
        <w:tc>
          <w:tcPr>
            <w:tcW w:w="700" w:type="dxa"/>
          </w:tcPr>
          <w:p w14:paraId="0C43A7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A6DD674" w14:textId="77777777" w:rsidR="00E8069C" w:rsidRDefault="00E8069C">
            <w:r>
              <w:t>13.270833</w:t>
            </w:r>
          </w:p>
        </w:tc>
        <w:tc>
          <w:tcPr>
            <w:tcW w:w="598" w:type="dxa"/>
          </w:tcPr>
          <w:p w14:paraId="02C8E3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C6CAE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6336F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40AF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90C8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67C511" w14:textId="77777777" w:rsidR="00E8069C" w:rsidRDefault="00E8069C">
            <w:r>
              <w:t>48.270833</w:t>
            </w:r>
          </w:p>
        </w:tc>
      </w:tr>
      <w:tr w:rsidR="00E8069C" w14:paraId="6A7898C6" w14:textId="77777777" w:rsidTr="00E8069C">
        <w:tc>
          <w:tcPr>
            <w:tcW w:w="1133" w:type="dxa"/>
          </w:tcPr>
          <w:p w14:paraId="30756B81" w14:textId="77777777" w:rsidR="00E8069C" w:rsidRDefault="00E8069C">
            <w:r>
              <w:t>2034</w:t>
            </w:r>
          </w:p>
        </w:tc>
        <w:tc>
          <w:tcPr>
            <w:tcW w:w="615" w:type="dxa"/>
          </w:tcPr>
          <w:p w14:paraId="240D6FC2" w14:textId="77777777" w:rsidR="00E8069C" w:rsidRDefault="00E8069C">
            <w:r>
              <w:t>15301</w:t>
            </w:r>
          </w:p>
        </w:tc>
        <w:tc>
          <w:tcPr>
            <w:tcW w:w="960" w:type="dxa"/>
          </w:tcPr>
          <w:p w14:paraId="328539FF" w14:textId="77777777" w:rsidR="00E8069C" w:rsidRDefault="00E8069C">
            <w:r>
              <w:t>Shafiq Ahmed Khan</w:t>
            </w:r>
          </w:p>
        </w:tc>
        <w:tc>
          <w:tcPr>
            <w:tcW w:w="935" w:type="dxa"/>
          </w:tcPr>
          <w:p w14:paraId="3C0EC148" w14:textId="77777777" w:rsidR="00E8069C" w:rsidRDefault="00E8069C">
            <w:r>
              <w:t>Mohammad Qayyum Khan</w:t>
            </w:r>
          </w:p>
        </w:tc>
        <w:tc>
          <w:tcPr>
            <w:tcW w:w="957" w:type="dxa"/>
          </w:tcPr>
          <w:p w14:paraId="1D19B23D" w14:textId="77777777" w:rsidR="00E8069C" w:rsidRDefault="00E8069C">
            <w:r>
              <w:t>5429-AJK</w:t>
            </w:r>
          </w:p>
        </w:tc>
        <w:tc>
          <w:tcPr>
            <w:tcW w:w="700" w:type="dxa"/>
          </w:tcPr>
          <w:p w14:paraId="4F9ADBA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2E880A4" w14:textId="77777777" w:rsidR="00E8069C" w:rsidRDefault="00E8069C">
            <w:r>
              <w:t>13.270833</w:t>
            </w:r>
          </w:p>
        </w:tc>
        <w:tc>
          <w:tcPr>
            <w:tcW w:w="598" w:type="dxa"/>
          </w:tcPr>
          <w:p w14:paraId="2C9BBC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8F688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A949B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7E19D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B252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2437AC" w14:textId="77777777" w:rsidR="00E8069C" w:rsidRDefault="00E8069C">
            <w:r>
              <w:t>48.270833</w:t>
            </w:r>
          </w:p>
        </w:tc>
      </w:tr>
      <w:tr w:rsidR="00E8069C" w14:paraId="153F761B" w14:textId="77777777" w:rsidTr="00E8069C">
        <w:tc>
          <w:tcPr>
            <w:tcW w:w="1133" w:type="dxa"/>
          </w:tcPr>
          <w:p w14:paraId="2F89D539" w14:textId="77777777" w:rsidR="00E8069C" w:rsidRDefault="00E8069C">
            <w:r>
              <w:t>2035</w:t>
            </w:r>
          </w:p>
        </w:tc>
        <w:tc>
          <w:tcPr>
            <w:tcW w:w="615" w:type="dxa"/>
          </w:tcPr>
          <w:p w14:paraId="0DCCE7EB" w14:textId="77777777" w:rsidR="00E8069C" w:rsidRDefault="00E8069C">
            <w:r>
              <w:t>17234</w:t>
            </w:r>
          </w:p>
        </w:tc>
        <w:tc>
          <w:tcPr>
            <w:tcW w:w="960" w:type="dxa"/>
          </w:tcPr>
          <w:p w14:paraId="08E9D207" w14:textId="77777777" w:rsidR="00E8069C" w:rsidRDefault="00E8069C">
            <w:r>
              <w:t>Javaria Majeed</w:t>
            </w:r>
          </w:p>
        </w:tc>
        <w:tc>
          <w:tcPr>
            <w:tcW w:w="935" w:type="dxa"/>
          </w:tcPr>
          <w:p w14:paraId="0D2B1E1A" w14:textId="77777777" w:rsidR="00E8069C" w:rsidRDefault="00E8069C">
            <w:r>
              <w:t>Abdul Majeed</w:t>
            </w:r>
          </w:p>
        </w:tc>
        <w:tc>
          <w:tcPr>
            <w:tcW w:w="957" w:type="dxa"/>
          </w:tcPr>
          <w:p w14:paraId="4A2E90D4" w14:textId="77777777" w:rsidR="00E8069C" w:rsidRDefault="00E8069C">
            <w:r>
              <w:t>112897-P</w:t>
            </w:r>
          </w:p>
        </w:tc>
        <w:tc>
          <w:tcPr>
            <w:tcW w:w="700" w:type="dxa"/>
          </w:tcPr>
          <w:p w14:paraId="29DB4C0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00F6AB" w14:textId="77777777" w:rsidR="00E8069C" w:rsidRDefault="00E8069C">
            <w:r>
              <w:t>13.267327</w:t>
            </w:r>
          </w:p>
        </w:tc>
        <w:tc>
          <w:tcPr>
            <w:tcW w:w="598" w:type="dxa"/>
          </w:tcPr>
          <w:p w14:paraId="0903F2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7D3C2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A78923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E8DDB6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2640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865389" w14:textId="77777777" w:rsidR="00E8069C" w:rsidRDefault="00E8069C">
            <w:r>
              <w:t>48.267327</w:t>
            </w:r>
          </w:p>
        </w:tc>
      </w:tr>
      <w:tr w:rsidR="00E8069C" w14:paraId="7C613BDE" w14:textId="77777777" w:rsidTr="00E8069C">
        <w:tc>
          <w:tcPr>
            <w:tcW w:w="1133" w:type="dxa"/>
          </w:tcPr>
          <w:p w14:paraId="3EA29A4A" w14:textId="77777777" w:rsidR="00E8069C" w:rsidRDefault="00E8069C">
            <w:r>
              <w:t>2036</w:t>
            </w:r>
          </w:p>
        </w:tc>
        <w:tc>
          <w:tcPr>
            <w:tcW w:w="615" w:type="dxa"/>
          </w:tcPr>
          <w:p w14:paraId="2579CDFE" w14:textId="77777777" w:rsidR="00E8069C" w:rsidRDefault="00E8069C">
            <w:r>
              <w:t>18644</w:t>
            </w:r>
          </w:p>
        </w:tc>
        <w:tc>
          <w:tcPr>
            <w:tcW w:w="960" w:type="dxa"/>
          </w:tcPr>
          <w:p w14:paraId="4CE04F68" w14:textId="77777777" w:rsidR="00E8069C" w:rsidRDefault="00E8069C">
            <w:r>
              <w:t>Sanea Ima</w:t>
            </w:r>
          </w:p>
        </w:tc>
        <w:tc>
          <w:tcPr>
            <w:tcW w:w="935" w:type="dxa"/>
          </w:tcPr>
          <w:p w14:paraId="54532338" w14:textId="77777777" w:rsidR="00E8069C" w:rsidRDefault="00E8069C">
            <w:r>
              <w:t xml:space="preserve">Muhammad Najeeb </w:t>
            </w:r>
          </w:p>
        </w:tc>
        <w:tc>
          <w:tcPr>
            <w:tcW w:w="957" w:type="dxa"/>
          </w:tcPr>
          <w:p w14:paraId="147AFE67" w14:textId="77777777" w:rsidR="00E8069C" w:rsidRDefault="00E8069C">
            <w:r>
              <w:t>117988-P</w:t>
            </w:r>
          </w:p>
        </w:tc>
        <w:tc>
          <w:tcPr>
            <w:tcW w:w="700" w:type="dxa"/>
          </w:tcPr>
          <w:p w14:paraId="0648A2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884676" w14:textId="77777777" w:rsidR="00E8069C" w:rsidRDefault="00E8069C">
            <w:r>
              <w:t>13.239604</w:t>
            </w:r>
          </w:p>
        </w:tc>
        <w:tc>
          <w:tcPr>
            <w:tcW w:w="598" w:type="dxa"/>
          </w:tcPr>
          <w:p w14:paraId="2603DD7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539B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6E7CD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8B7E0C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38081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9C331A" w14:textId="77777777" w:rsidR="00E8069C" w:rsidRDefault="00E8069C">
            <w:r>
              <w:t>48.239604</w:t>
            </w:r>
          </w:p>
        </w:tc>
      </w:tr>
      <w:tr w:rsidR="00E8069C" w14:paraId="36AD5709" w14:textId="77777777" w:rsidTr="00E8069C">
        <w:tc>
          <w:tcPr>
            <w:tcW w:w="1133" w:type="dxa"/>
          </w:tcPr>
          <w:p w14:paraId="3942A22B" w14:textId="77777777" w:rsidR="00E8069C" w:rsidRDefault="00E8069C">
            <w:r>
              <w:t>2037</w:t>
            </w:r>
          </w:p>
        </w:tc>
        <w:tc>
          <w:tcPr>
            <w:tcW w:w="615" w:type="dxa"/>
          </w:tcPr>
          <w:p w14:paraId="699788E5" w14:textId="77777777" w:rsidR="00E8069C" w:rsidRDefault="00E8069C">
            <w:r>
              <w:t>18251</w:t>
            </w:r>
          </w:p>
        </w:tc>
        <w:tc>
          <w:tcPr>
            <w:tcW w:w="960" w:type="dxa"/>
          </w:tcPr>
          <w:p w14:paraId="756B9ECB" w14:textId="77777777" w:rsidR="00E8069C" w:rsidRDefault="00E8069C">
            <w:r>
              <w:t>Syed Munim Hussain</w:t>
            </w:r>
          </w:p>
        </w:tc>
        <w:tc>
          <w:tcPr>
            <w:tcW w:w="935" w:type="dxa"/>
          </w:tcPr>
          <w:p w14:paraId="3CB7B746" w14:textId="77777777" w:rsidR="00E8069C" w:rsidRDefault="00E8069C">
            <w:r>
              <w:t>Syed Mukarram Hussain</w:t>
            </w:r>
          </w:p>
        </w:tc>
        <w:tc>
          <w:tcPr>
            <w:tcW w:w="957" w:type="dxa"/>
          </w:tcPr>
          <w:p w14:paraId="6EFED710" w14:textId="77777777" w:rsidR="00E8069C" w:rsidRDefault="00E8069C">
            <w:r>
              <w:t>113107-P</w:t>
            </w:r>
          </w:p>
        </w:tc>
        <w:tc>
          <w:tcPr>
            <w:tcW w:w="700" w:type="dxa"/>
          </w:tcPr>
          <w:p w14:paraId="693A0F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660BAA" w14:textId="77777777" w:rsidR="00E8069C" w:rsidRDefault="00E8069C">
            <w:r>
              <w:t>13.233333</w:t>
            </w:r>
          </w:p>
        </w:tc>
        <w:tc>
          <w:tcPr>
            <w:tcW w:w="598" w:type="dxa"/>
          </w:tcPr>
          <w:p w14:paraId="2CDA676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BEA56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9DB39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38E2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637D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CE4802" w14:textId="77777777" w:rsidR="00E8069C" w:rsidRDefault="00E8069C">
            <w:r>
              <w:t>48.233333</w:t>
            </w:r>
          </w:p>
        </w:tc>
      </w:tr>
      <w:tr w:rsidR="00E8069C" w14:paraId="553CC451" w14:textId="77777777" w:rsidTr="00E8069C">
        <w:tc>
          <w:tcPr>
            <w:tcW w:w="1133" w:type="dxa"/>
          </w:tcPr>
          <w:p w14:paraId="32F0B3BC" w14:textId="77777777" w:rsidR="00E8069C" w:rsidRDefault="00E8069C">
            <w:r>
              <w:t>2038</w:t>
            </w:r>
          </w:p>
        </w:tc>
        <w:tc>
          <w:tcPr>
            <w:tcW w:w="615" w:type="dxa"/>
          </w:tcPr>
          <w:p w14:paraId="1E0CDAC7" w14:textId="77777777" w:rsidR="00E8069C" w:rsidRDefault="00E8069C">
            <w:r>
              <w:t>4974</w:t>
            </w:r>
          </w:p>
        </w:tc>
        <w:tc>
          <w:tcPr>
            <w:tcW w:w="960" w:type="dxa"/>
          </w:tcPr>
          <w:p w14:paraId="6E31B5AB" w14:textId="77777777" w:rsidR="00E8069C" w:rsidRDefault="00E8069C">
            <w:r>
              <w:t>Muhammad Waseem Abbas</w:t>
            </w:r>
          </w:p>
        </w:tc>
        <w:tc>
          <w:tcPr>
            <w:tcW w:w="935" w:type="dxa"/>
          </w:tcPr>
          <w:p w14:paraId="041355DD" w14:textId="77777777" w:rsidR="00E8069C" w:rsidRDefault="00E8069C">
            <w:r>
              <w:t>Sadiq Abbas Sabir</w:t>
            </w:r>
          </w:p>
        </w:tc>
        <w:tc>
          <w:tcPr>
            <w:tcW w:w="957" w:type="dxa"/>
          </w:tcPr>
          <w:p w14:paraId="74D1B2C2" w14:textId="77777777" w:rsidR="00E8069C" w:rsidRDefault="00E8069C">
            <w:r>
              <w:t>108748-P</w:t>
            </w:r>
          </w:p>
        </w:tc>
        <w:tc>
          <w:tcPr>
            <w:tcW w:w="700" w:type="dxa"/>
          </w:tcPr>
          <w:p w14:paraId="0DF0DF2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ACD126" w14:textId="77777777" w:rsidR="00E8069C" w:rsidRDefault="00E8069C">
            <w:r>
              <w:t>13.233333</w:t>
            </w:r>
          </w:p>
        </w:tc>
        <w:tc>
          <w:tcPr>
            <w:tcW w:w="598" w:type="dxa"/>
          </w:tcPr>
          <w:p w14:paraId="3CE088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E848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61F7BE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0E0F4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01899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07971C" w14:textId="77777777" w:rsidR="00E8069C" w:rsidRDefault="00E8069C">
            <w:r>
              <w:t>48.233333</w:t>
            </w:r>
          </w:p>
        </w:tc>
      </w:tr>
      <w:tr w:rsidR="00E8069C" w14:paraId="60441AD2" w14:textId="77777777" w:rsidTr="00E8069C">
        <w:tc>
          <w:tcPr>
            <w:tcW w:w="1133" w:type="dxa"/>
          </w:tcPr>
          <w:p w14:paraId="17444BA5" w14:textId="77777777" w:rsidR="00E8069C" w:rsidRDefault="00E8069C">
            <w:r>
              <w:t>2039</w:t>
            </w:r>
          </w:p>
        </w:tc>
        <w:tc>
          <w:tcPr>
            <w:tcW w:w="615" w:type="dxa"/>
          </w:tcPr>
          <w:p w14:paraId="236A95BD" w14:textId="77777777" w:rsidR="00E8069C" w:rsidRDefault="00E8069C">
            <w:r>
              <w:t>18640</w:t>
            </w:r>
          </w:p>
        </w:tc>
        <w:tc>
          <w:tcPr>
            <w:tcW w:w="960" w:type="dxa"/>
          </w:tcPr>
          <w:p w14:paraId="4AFF3359" w14:textId="77777777" w:rsidR="00E8069C" w:rsidRDefault="00E8069C">
            <w:r>
              <w:t>Fatima Tu Zahra</w:t>
            </w:r>
          </w:p>
        </w:tc>
        <w:tc>
          <w:tcPr>
            <w:tcW w:w="935" w:type="dxa"/>
          </w:tcPr>
          <w:p w14:paraId="3B61C64F" w14:textId="77777777" w:rsidR="00E8069C" w:rsidRDefault="00E8069C">
            <w:r>
              <w:t>Ahmad Hassan</w:t>
            </w:r>
          </w:p>
        </w:tc>
        <w:tc>
          <w:tcPr>
            <w:tcW w:w="957" w:type="dxa"/>
          </w:tcPr>
          <w:p w14:paraId="31018A89" w14:textId="77777777" w:rsidR="00E8069C" w:rsidRDefault="00E8069C">
            <w:r>
              <w:t>109366-P</w:t>
            </w:r>
          </w:p>
        </w:tc>
        <w:tc>
          <w:tcPr>
            <w:tcW w:w="700" w:type="dxa"/>
          </w:tcPr>
          <w:p w14:paraId="79AB786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2377E28" w14:textId="77777777" w:rsidR="00E8069C" w:rsidRDefault="00E8069C">
            <w:r>
              <w:t>13.232653</w:t>
            </w:r>
          </w:p>
        </w:tc>
        <w:tc>
          <w:tcPr>
            <w:tcW w:w="598" w:type="dxa"/>
          </w:tcPr>
          <w:p w14:paraId="65EFA3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702A9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1FA46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7F1BA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8B149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A0AE1A" w14:textId="77777777" w:rsidR="00E8069C" w:rsidRDefault="00E8069C">
            <w:r>
              <w:t>48.232653</w:t>
            </w:r>
          </w:p>
        </w:tc>
      </w:tr>
      <w:tr w:rsidR="00E8069C" w14:paraId="0DF77A17" w14:textId="77777777" w:rsidTr="00E8069C">
        <w:tc>
          <w:tcPr>
            <w:tcW w:w="1133" w:type="dxa"/>
          </w:tcPr>
          <w:p w14:paraId="2FC5E267" w14:textId="77777777" w:rsidR="00E8069C" w:rsidRDefault="00E8069C">
            <w:r>
              <w:t>2040</w:t>
            </w:r>
          </w:p>
        </w:tc>
        <w:tc>
          <w:tcPr>
            <w:tcW w:w="615" w:type="dxa"/>
          </w:tcPr>
          <w:p w14:paraId="2DE56A2A" w14:textId="77777777" w:rsidR="00E8069C" w:rsidRDefault="00E8069C">
            <w:r>
              <w:t>18189</w:t>
            </w:r>
          </w:p>
        </w:tc>
        <w:tc>
          <w:tcPr>
            <w:tcW w:w="960" w:type="dxa"/>
          </w:tcPr>
          <w:p w14:paraId="552695B6" w14:textId="77777777" w:rsidR="00E8069C" w:rsidRDefault="00E8069C">
            <w:r>
              <w:t>Ifza Tariq</w:t>
            </w:r>
          </w:p>
        </w:tc>
        <w:tc>
          <w:tcPr>
            <w:tcW w:w="935" w:type="dxa"/>
          </w:tcPr>
          <w:p w14:paraId="444A59C2" w14:textId="77777777" w:rsidR="00E8069C" w:rsidRDefault="00E8069C">
            <w:r>
              <w:t>Tariq Mehmood</w:t>
            </w:r>
          </w:p>
        </w:tc>
        <w:tc>
          <w:tcPr>
            <w:tcW w:w="957" w:type="dxa"/>
          </w:tcPr>
          <w:p w14:paraId="73623DDE" w14:textId="77777777" w:rsidR="00E8069C" w:rsidRDefault="00E8069C">
            <w:r>
              <w:t>113219-P</w:t>
            </w:r>
          </w:p>
        </w:tc>
        <w:tc>
          <w:tcPr>
            <w:tcW w:w="700" w:type="dxa"/>
          </w:tcPr>
          <w:p w14:paraId="77FA9B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2C60DA" w14:textId="77777777" w:rsidR="00E8069C" w:rsidRDefault="00E8069C">
            <w:r>
              <w:t>13.207921</w:t>
            </w:r>
          </w:p>
        </w:tc>
        <w:tc>
          <w:tcPr>
            <w:tcW w:w="598" w:type="dxa"/>
          </w:tcPr>
          <w:p w14:paraId="158C86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FDA30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6485D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E6F15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AB94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69192C" w14:textId="77777777" w:rsidR="00E8069C" w:rsidRDefault="00E8069C">
            <w:r>
              <w:t>48.207921</w:t>
            </w:r>
          </w:p>
        </w:tc>
      </w:tr>
      <w:tr w:rsidR="00E8069C" w14:paraId="75DDEDA3" w14:textId="77777777" w:rsidTr="00E8069C">
        <w:tc>
          <w:tcPr>
            <w:tcW w:w="1133" w:type="dxa"/>
          </w:tcPr>
          <w:p w14:paraId="6A13744F" w14:textId="77777777" w:rsidR="00E8069C" w:rsidRDefault="00E8069C">
            <w:r>
              <w:t>2041</w:t>
            </w:r>
          </w:p>
        </w:tc>
        <w:tc>
          <w:tcPr>
            <w:tcW w:w="615" w:type="dxa"/>
          </w:tcPr>
          <w:p w14:paraId="43B9413B" w14:textId="77777777" w:rsidR="00E8069C" w:rsidRDefault="00E8069C">
            <w:r>
              <w:t>15996</w:t>
            </w:r>
          </w:p>
        </w:tc>
        <w:tc>
          <w:tcPr>
            <w:tcW w:w="960" w:type="dxa"/>
          </w:tcPr>
          <w:p w14:paraId="35084C40" w14:textId="77777777" w:rsidR="00E8069C" w:rsidRDefault="00E8069C">
            <w:r>
              <w:t>Saliha Anwar</w:t>
            </w:r>
          </w:p>
        </w:tc>
        <w:tc>
          <w:tcPr>
            <w:tcW w:w="935" w:type="dxa"/>
          </w:tcPr>
          <w:p w14:paraId="1A620899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3DF084CA" w14:textId="77777777" w:rsidR="00E8069C" w:rsidRDefault="00E8069C">
            <w:r>
              <w:t>110954-P</w:t>
            </w:r>
          </w:p>
        </w:tc>
        <w:tc>
          <w:tcPr>
            <w:tcW w:w="700" w:type="dxa"/>
          </w:tcPr>
          <w:p w14:paraId="0C63A8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52C555" w14:textId="77777777" w:rsidR="00E8069C" w:rsidRDefault="00E8069C">
            <w:r>
              <w:t>13.207921</w:t>
            </w:r>
          </w:p>
        </w:tc>
        <w:tc>
          <w:tcPr>
            <w:tcW w:w="598" w:type="dxa"/>
          </w:tcPr>
          <w:p w14:paraId="106948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1EF63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D8D1E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0F98C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7D746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E6A1E7" w14:textId="77777777" w:rsidR="00E8069C" w:rsidRDefault="00E8069C">
            <w:r>
              <w:t>48.207921</w:t>
            </w:r>
          </w:p>
        </w:tc>
      </w:tr>
      <w:tr w:rsidR="00E8069C" w14:paraId="06E27E6B" w14:textId="77777777" w:rsidTr="00E8069C">
        <w:tc>
          <w:tcPr>
            <w:tcW w:w="1133" w:type="dxa"/>
          </w:tcPr>
          <w:p w14:paraId="5DF2746F" w14:textId="77777777" w:rsidR="00E8069C" w:rsidRDefault="00E8069C">
            <w:r>
              <w:t>2042</w:t>
            </w:r>
          </w:p>
        </w:tc>
        <w:tc>
          <w:tcPr>
            <w:tcW w:w="615" w:type="dxa"/>
          </w:tcPr>
          <w:p w14:paraId="49D9ACEB" w14:textId="77777777" w:rsidR="00E8069C" w:rsidRDefault="00E8069C">
            <w:r>
              <w:t>17810</w:t>
            </w:r>
          </w:p>
        </w:tc>
        <w:tc>
          <w:tcPr>
            <w:tcW w:w="960" w:type="dxa"/>
          </w:tcPr>
          <w:p w14:paraId="3ECB80B3" w14:textId="77777777" w:rsidR="00E8069C" w:rsidRDefault="00E8069C">
            <w:r>
              <w:t>Mukarma Sajjad</w:t>
            </w:r>
          </w:p>
        </w:tc>
        <w:tc>
          <w:tcPr>
            <w:tcW w:w="935" w:type="dxa"/>
          </w:tcPr>
          <w:p w14:paraId="201517E4" w14:textId="77777777" w:rsidR="00E8069C" w:rsidRDefault="00E8069C">
            <w:r>
              <w:t xml:space="preserve">Chaudhry Sajjad Imran </w:t>
            </w:r>
          </w:p>
        </w:tc>
        <w:tc>
          <w:tcPr>
            <w:tcW w:w="957" w:type="dxa"/>
          </w:tcPr>
          <w:p w14:paraId="64423688" w14:textId="77777777" w:rsidR="00E8069C" w:rsidRDefault="00E8069C">
            <w:r>
              <w:t xml:space="preserve">110552-P </w:t>
            </w:r>
          </w:p>
        </w:tc>
        <w:tc>
          <w:tcPr>
            <w:tcW w:w="700" w:type="dxa"/>
          </w:tcPr>
          <w:p w14:paraId="4926D32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17FB29E" w14:textId="77777777" w:rsidR="00E8069C" w:rsidRDefault="00E8069C">
            <w:r>
              <w:t>13.204167</w:t>
            </w:r>
          </w:p>
        </w:tc>
        <w:tc>
          <w:tcPr>
            <w:tcW w:w="598" w:type="dxa"/>
          </w:tcPr>
          <w:p w14:paraId="4AF458B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FC9ED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65FAE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B56C8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B5408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D1C0E9" w14:textId="77777777" w:rsidR="00E8069C" w:rsidRDefault="00E8069C">
            <w:r>
              <w:t>48.204167</w:t>
            </w:r>
          </w:p>
        </w:tc>
      </w:tr>
      <w:tr w:rsidR="00E8069C" w14:paraId="60C54B5C" w14:textId="77777777" w:rsidTr="00E8069C">
        <w:tc>
          <w:tcPr>
            <w:tcW w:w="1133" w:type="dxa"/>
          </w:tcPr>
          <w:p w14:paraId="3A188532" w14:textId="77777777" w:rsidR="00E8069C" w:rsidRDefault="00E8069C">
            <w:r>
              <w:t>2043</w:t>
            </w:r>
          </w:p>
        </w:tc>
        <w:tc>
          <w:tcPr>
            <w:tcW w:w="615" w:type="dxa"/>
          </w:tcPr>
          <w:p w14:paraId="372C370B" w14:textId="77777777" w:rsidR="00E8069C" w:rsidRDefault="00E8069C">
            <w:r>
              <w:t>15663</w:t>
            </w:r>
          </w:p>
        </w:tc>
        <w:tc>
          <w:tcPr>
            <w:tcW w:w="960" w:type="dxa"/>
          </w:tcPr>
          <w:p w14:paraId="36488061" w14:textId="77777777" w:rsidR="00E8069C" w:rsidRDefault="00E8069C">
            <w:r>
              <w:t>Hamna Ashraf</w:t>
            </w:r>
          </w:p>
        </w:tc>
        <w:tc>
          <w:tcPr>
            <w:tcW w:w="935" w:type="dxa"/>
          </w:tcPr>
          <w:p w14:paraId="1671EBD9" w14:textId="77777777" w:rsidR="00E8069C" w:rsidRDefault="00E8069C">
            <w:r>
              <w:t>Muhammad Ashraf Abbas</w:t>
            </w:r>
          </w:p>
        </w:tc>
        <w:tc>
          <w:tcPr>
            <w:tcW w:w="957" w:type="dxa"/>
          </w:tcPr>
          <w:p w14:paraId="2B7198CF" w14:textId="77777777" w:rsidR="00E8069C" w:rsidRDefault="00E8069C">
            <w:r>
              <w:t>115454-P</w:t>
            </w:r>
          </w:p>
        </w:tc>
        <w:tc>
          <w:tcPr>
            <w:tcW w:w="700" w:type="dxa"/>
          </w:tcPr>
          <w:p w14:paraId="5B2AF2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9AE2C33" w14:textId="77777777" w:rsidR="00E8069C" w:rsidRDefault="00E8069C">
            <w:r>
              <w:t>13.191667</w:t>
            </w:r>
          </w:p>
        </w:tc>
        <w:tc>
          <w:tcPr>
            <w:tcW w:w="598" w:type="dxa"/>
          </w:tcPr>
          <w:p w14:paraId="49E272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52474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85020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3AC7A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DE89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3D17C2" w14:textId="77777777" w:rsidR="00E8069C" w:rsidRDefault="00E8069C">
            <w:r>
              <w:t>48.191667</w:t>
            </w:r>
          </w:p>
        </w:tc>
      </w:tr>
      <w:tr w:rsidR="00E8069C" w14:paraId="5C985D7C" w14:textId="77777777" w:rsidTr="00E8069C">
        <w:tc>
          <w:tcPr>
            <w:tcW w:w="1133" w:type="dxa"/>
          </w:tcPr>
          <w:p w14:paraId="0BE8F91E" w14:textId="77777777" w:rsidR="00E8069C" w:rsidRDefault="00E8069C">
            <w:r>
              <w:t>2044</w:t>
            </w:r>
          </w:p>
        </w:tc>
        <w:tc>
          <w:tcPr>
            <w:tcW w:w="615" w:type="dxa"/>
          </w:tcPr>
          <w:p w14:paraId="11A28CC1" w14:textId="77777777" w:rsidR="00E8069C" w:rsidRDefault="00E8069C">
            <w:r>
              <w:t>15215</w:t>
            </w:r>
          </w:p>
        </w:tc>
        <w:tc>
          <w:tcPr>
            <w:tcW w:w="960" w:type="dxa"/>
          </w:tcPr>
          <w:p w14:paraId="23FE93F1" w14:textId="77777777" w:rsidR="00E8069C" w:rsidRDefault="00E8069C">
            <w:r>
              <w:t>Asim Razzaq</w:t>
            </w:r>
          </w:p>
        </w:tc>
        <w:tc>
          <w:tcPr>
            <w:tcW w:w="935" w:type="dxa"/>
          </w:tcPr>
          <w:p w14:paraId="787E577E" w14:textId="77777777" w:rsidR="00E8069C" w:rsidRDefault="00E8069C">
            <w:r>
              <w:t>Abdul Razzaq</w:t>
            </w:r>
          </w:p>
        </w:tc>
        <w:tc>
          <w:tcPr>
            <w:tcW w:w="957" w:type="dxa"/>
          </w:tcPr>
          <w:p w14:paraId="21EF7FE6" w14:textId="77777777" w:rsidR="00E8069C" w:rsidRDefault="00E8069C">
            <w:r>
              <w:t>114444-P</w:t>
            </w:r>
          </w:p>
        </w:tc>
        <w:tc>
          <w:tcPr>
            <w:tcW w:w="700" w:type="dxa"/>
          </w:tcPr>
          <w:p w14:paraId="376820A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B90853" w14:textId="77777777" w:rsidR="00E8069C" w:rsidRDefault="00E8069C">
            <w:r>
              <w:t>13.179167</w:t>
            </w:r>
          </w:p>
        </w:tc>
        <w:tc>
          <w:tcPr>
            <w:tcW w:w="598" w:type="dxa"/>
          </w:tcPr>
          <w:p w14:paraId="45811C5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528F45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31C8E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3F51A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182F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E03D31" w14:textId="77777777" w:rsidR="00E8069C" w:rsidRDefault="00E8069C">
            <w:r>
              <w:t>48.179167</w:t>
            </w:r>
          </w:p>
        </w:tc>
      </w:tr>
      <w:tr w:rsidR="00E8069C" w14:paraId="08F29933" w14:textId="77777777" w:rsidTr="00E8069C">
        <w:tc>
          <w:tcPr>
            <w:tcW w:w="1133" w:type="dxa"/>
          </w:tcPr>
          <w:p w14:paraId="5C475256" w14:textId="77777777" w:rsidR="00E8069C" w:rsidRDefault="00E8069C">
            <w:r>
              <w:t>2045</w:t>
            </w:r>
          </w:p>
        </w:tc>
        <w:tc>
          <w:tcPr>
            <w:tcW w:w="615" w:type="dxa"/>
          </w:tcPr>
          <w:p w14:paraId="078E429D" w14:textId="77777777" w:rsidR="00E8069C" w:rsidRDefault="00E8069C">
            <w:r>
              <w:t>17769</w:t>
            </w:r>
          </w:p>
        </w:tc>
        <w:tc>
          <w:tcPr>
            <w:tcW w:w="960" w:type="dxa"/>
          </w:tcPr>
          <w:p w14:paraId="779E3D46" w14:textId="77777777" w:rsidR="00E8069C" w:rsidRDefault="00E8069C">
            <w:r>
              <w:t>Sana Ullah</w:t>
            </w:r>
          </w:p>
        </w:tc>
        <w:tc>
          <w:tcPr>
            <w:tcW w:w="935" w:type="dxa"/>
          </w:tcPr>
          <w:p w14:paraId="0CA1A822" w14:textId="77777777" w:rsidR="00E8069C" w:rsidRDefault="00E8069C">
            <w:r>
              <w:t>Muhammad Yamin</w:t>
            </w:r>
          </w:p>
        </w:tc>
        <w:tc>
          <w:tcPr>
            <w:tcW w:w="957" w:type="dxa"/>
          </w:tcPr>
          <w:p w14:paraId="30BBE403" w14:textId="77777777" w:rsidR="00E8069C" w:rsidRDefault="00E8069C">
            <w:r>
              <w:t>116450-P</w:t>
            </w:r>
          </w:p>
        </w:tc>
        <w:tc>
          <w:tcPr>
            <w:tcW w:w="700" w:type="dxa"/>
          </w:tcPr>
          <w:p w14:paraId="7F46BA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75AA8A" w14:textId="77777777" w:rsidR="00E8069C" w:rsidRDefault="00E8069C">
            <w:r>
              <w:t>13.175</w:t>
            </w:r>
          </w:p>
        </w:tc>
        <w:tc>
          <w:tcPr>
            <w:tcW w:w="598" w:type="dxa"/>
          </w:tcPr>
          <w:p w14:paraId="581C427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2F341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0ED194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2F0E13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FBC1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2B29E1" w14:textId="77777777" w:rsidR="00E8069C" w:rsidRDefault="00E8069C">
            <w:r>
              <w:t>48.175</w:t>
            </w:r>
          </w:p>
        </w:tc>
      </w:tr>
      <w:tr w:rsidR="00E8069C" w14:paraId="33DDECEB" w14:textId="77777777" w:rsidTr="00E8069C">
        <w:tc>
          <w:tcPr>
            <w:tcW w:w="1133" w:type="dxa"/>
          </w:tcPr>
          <w:p w14:paraId="5DEBE1C3" w14:textId="77777777" w:rsidR="00E8069C" w:rsidRDefault="00E8069C">
            <w:r>
              <w:t>2046</w:t>
            </w:r>
          </w:p>
        </w:tc>
        <w:tc>
          <w:tcPr>
            <w:tcW w:w="615" w:type="dxa"/>
          </w:tcPr>
          <w:p w14:paraId="720DA634" w14:textId="77777777" w:rsidR="00E8069C" w:rsidRDefault="00E8069C">
            <w:r>
              <w:t>18313</w:t>
            </w:r>
          </w:p>
        </w:tc>
        <w:tc>
          <w:tcPr>
            <w:tcW w:w="960" w:type="dxa"/>
          </w:tcPr>
          <w:p w14:paraId="10AE0251" w14:textId="77777777" w:rsidR="00E8069C" w:rsidRDefault="00E8069C">
            <w:r>
              <w:t>Asif Naeem Malik</w:t>
            </w:r>
          </w:p>
        </w:tc>
        <w:tc>
          <w:tcPr>
            <w:tcW w:w="935" w:type="dxa"/>
          </w:tcPr>
          <w:p w14:paraId="7E9BA6C7" w14:textId="77777777" w:rsidR="00E8069C" w:rsidRDefault="00E8069C">
            <w:r>
              <w:t>Malik Naeem Hassan Akhtar</w:t>
            </w:r>
          </w:p>
        </w:tc>
        <w:tc>
          <w:tcPr>
            <w:tcW w:w="957" w:type="dxa"/>
          </w:tcPr>
          <w:p w14:paraId="345A19D4" w14:textId="77777777" w:rsidR="00E8069C" w:rsidRDefault="00E8069C">
            <w:r>
              <w:t>106913-P</w:t>
            </w:r>
          </w:p>
        </w:tc>
        <w:tc>
          <w:tcPr>
            <w:tcW w:w="700" w:type="dxa"/>
          </w:tcPr>
          <w:p w14:paraId="5DE1C30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0507F7" w14:textId="77777777" w:rsidR="00E8069C" w:rsidRDefault="00E8069C">
            <w:r>
              <w:t>13.154167</w:t>
            </w:r>
          </w:p>
        </w:tc>
        <w:tc>
          <w:tcPr>
            <w:tcW w:w="598" w:type="dxa"/>
          </w:tcPr>
          <w:p w14:paraId="110F6FB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83C8E6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630BD1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6D419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EB57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99D06D" w14:textId="77777777" w:rsidR="00E8069C" w:rsidRDefault="00E8069C">
            <w:r>
              <w:t>48.154167</w:t>
            </w:r>
          </w:p>
        </w:tc>
      </w:tr>
      <w:tr w:rsidR="00E8069C" w14:paraId="1CE424D3" w14:textId="77777777" w:rsidTr="00E8069C">
        <w:tc>
          <w:tcPr>
            <w:tcW w:w="1133" w:type="dxa"/>
          </w:tcPr>
          <w:p w14:paraId="63D6CF02" w14:textId="77777777" w:rsidR="00E8069C" w:rsidRDefault="00E8069C">
            <w:r>
              <w:t>2047</w:t>
            </w:r>
          </w:p>
        </w:tc>
        <w:tc>
          <w:tcPr>
            <w:tcW w:w="615" w:type="dxa"/>
          </w:tcPr>
          <w:p w14:paraId="145AF286" w14:textId="77777777" w:rsidR="00E8069C" w:rsidRDefault="00E8069C">
            <w:r>
              <w:t>17917</w:t>
            </w:r>
          </w:p>
        </w:tc>
        <w:tc>
          <w:tcPr>
            <w:tcW w:w="960" w:type="dxa"/>
          </w:tcPr>
          <w:p w14:paraId="0016C2A5" w14:textId="77777777" w:rsidR="00E8069C" w:rsidRDefault="00E8069C">
            <w:r>
              <w:t>Asif Rasheed</w:t>
            </w:r>
          </w:p>
        </w:tc>
        <w:tc>
          <w:tcPr>
            <w:tcW w:w="935" w:type="dxa"/>
          </w:tcPr>
          <w:p w14:paraId="0435DDC1" w14:textId="77777777" w:rsidR="00E8069C" w:rsidRDefault="00E8069C">
            <w:r>
              <w:t>RASHEED AHMAD AKHTAR</w:t>
            </w:r>
          </w:p>
        </w:tc>
        <w:tc>
          <w:tcPr>
            <w:tcW w:w="957" w:type="dxa"/>
          </w:tcPr>
          <w:p w14:paraId="2188F63B" w14:textId="77777777" w:rsidR="00E8069C" w:rsidRDefault="00E8069C">
            <w:r>
              <w:t>108724-p</w:t>
            </w:r>
          </w:p>
        </w:tc>
        <w:tc>
          <w:tcPr>
            <w:tcW w:w="700" w:type="dxa"/>
          </w:tcPr>
          <w:p w14:paraId="21CECE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E5EE10" w14:textId="77777777" w:rsidR="00E8069C" w:rsidRDefault="00E8069C">
            <w:r>
              <w:t>13.141667</w:t>
            </w:r>
          </w:p>
        </w:tc>
        <w:tc>
          <w:tcPr>
            <w:tcW w:w="598" w:type="dxa"/>
          </w:tcPr>
          <w:p w14:paraId="30EA8E9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6DFC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384F6F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F0306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127D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A709A82" w14:textId="77777777" w:rsidR="00E8069C" w:rsidRDefault="00E8069C">
            <w:r>
              <w:t>48.141667</w:t>
            </w:r>
          </w:p>
        </w:tc>
      </w:tr>
      <w:tr w:rsidR="00E8069C" w14:paraId="6C72288B" w14:textId="77777777" w:rsidTr="00E8069C">
        <w:tc>
          <w:tcPr>
            <w:tcW w:w="1133" w:type="dxa"/>
          </w:tcPr>
          <w:p w14:paraId="776583F2" w14:textId="77777777" w:rsidR="00E8069C" w:rsidRDefault="00E8069C">
            <w:r>
              <w:t>2048</w:t>
            </w:r>
          </w:p>
        </w:tc>
        <w:tc>
          <w:tcPr>
            <w:tcW w:w="615" w:type="dxa"/>
          </w:tcPr>
          <w:p w14:paraId="3CC9B2F2" w14:textId="77777777" w:rsidR="00E8069C" w:rsidRDefault="00E8069C">
            <w:r>
              <w:t>16619</w:t>
            </w:r>
          </w:p>
        </w:tc>
        <w:tc>
          <w:tcPr>
            <w:tcW w:w="960" w:type="dxa"/>
          </w:tcPr>
          <w:p w14:paraId="20E2CB80" w14:textId="77777777" w:rsidR="00E8069C" w:rsidRDefault="00E8069C">
            <w:r>
              <w:t>Nimra Mir</w:t>
            </w:r>
          </w:p>
        </w:tc>
        <w:tc>
          <w:tcPr>
            <w:tcW w:w="935" w:type="dxa"/>
          </w:tcPr>
          <w:p w14:paraId="37A5C252" w14:textId="77777777" w:rsidR="00E8069C" w:rsidRDefault="00E8069C">
            <w:r>
              <w:t>Pervez Mir</w:t>
            </w:r>
          </w:p>
        </w:tc>
        <w:tc>
          <w:tcPr>
            <w:tcW w:w="957" w:type="dxa"/>
          </w:tcPr>
          <w:p w14:paraId="6D1C8EF1" w14:textId="77777777" w:rsidR="00E8069C" w:rsidRDefault="00E8069C">
            <w:r>
              <w:t>716030</w:t>
            </w:r>
          </w:p>
        </w:tc>
        <w:tc>
          <w:tcPr>
            <w:tcW w:w="700" w:type="dxa"/>
          </w:tcPr>
          <w:p w14:paraId="73E21A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2D6FD2" w14:textId="77777777" w:rsidR="00E8069C" w:rsidRDefault="00E8069C">
            <w:r>
              <w:t>13.141176</w:t>
            </w:r>
          </w:p>
        </w:tc>
        <w:tc>
          <w:tcPr>
            <w:tcW w:w="598" w:type="dxa"/>
          </w:tcPr>
          <w:p w14:paraId="1E2795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A0CF8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747878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E2713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1648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F21DE9" w14:textId="77777777" w:rsidR="00E8069C" w:rsidRDefault="00E8069C">
            <w:r>
              <w:t>48.141176</w:t>
            </w:r>
          </w:p>
        </w:tc>
      </w:tr>
      <w:tr w:rsidR="00E8069C" w14:paraId="248DD29B" w14:textId="77777777" w:rsidTr="00E8069C">
        <w:tc>
          <w:tcPr>
            <w:tcW w:w="1133" w:type="dxa"/>
          </w:tcPr>
          <w:p w14:paraId="728A3F79" w14:textId="77777777" w:rsidR="00E8069C" w:rsidRDefault="00E8069C">
            <w:r>
              <w:t>2049</w:t>
            </w:r>
          </w:p>
        </w:tc>
        <w:tc>
          <w:tcPr>
            <w:tcW w:w="615" w:type="dxa"/>
          </w:tcPr>
          <w:p w14:paraId="5EDCFDC7" w14:textId="77777777" w:rsidR="00E8069C" w:rsidRDefault="00E8069C">
            <w:r>
              <w:t>3929</w:t>
            </w:r>
          </w:p>
        </w:tc>
        <w:tc>
          <w:tcPr>
            <w:tcW w:w="960" w:type="dxa"/>
          </w:tcPr>
          <w:p w14:paraId="5F00A205" w14:textId="77777777" w:rsidR="00E8069C" w:rsidRDefault="00E8069C">
            <w:r>
              <w:t>Maira Pervaz</w:t>
            </w:r>
          </w:p>
        </w:tc>
        <w:tc>
          <w:tcPr>
            <w:tcW w:w="935" w:type="dxa"/>
          </w:tcPr>
          <w:p w14:paraId="365474C8" w14:textId="77777777" w:rsidR="00E8069C" w:rsidRDefault="00E8069C">
            <w:r>
              <w:t>Pervaz Akhtar</w:t>
            </w:r>
          </w:p>
        </w:tc>
        <w:tc>
          <w:tcPr>
            <w:tcW w:w="957" w:type="dxa"/>
          </w:tcPr>
          <w:p w14:paraId="6110E3C3" w14:textId="77777777" w:rsidR="00E8069C" w:rsidRDefault="00E8069C">
            <w:r>
              <w:t>106561-P</w:t>
            </w:r>
          </w:p>
        </w:tc>
        <w:tc>
          <w:tcPr>
            <w:tcW w:w="700" w:type="dxa"/>
          </w:tcPr>
          <w:p w14:paraId="451F70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3BF163" w14:textId="77777777" w:rsidR="00E8069C" w:rsidRDefault="00E8069C">
            <w:r>
              <w:t>13.128</w:t>
            </w:r>
          </w:p>
        </w:tc>
        <w:tc>
          <w:tcPr>
            <w:tcW w:w="598" w:type="dxa"/>
          </w:tcPr>
          <w:p w14:paraId="30A853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8A15F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079A40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96B8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1F88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D1754C" w14:textId="77777777" w:rsidR="00E8069C" w:rsidRDefault="00E8069C">
            <w:r>
              <w:t>48.128</w:t>
            </w:r>
          </w:p>
        </w:tc>
      </w:tr>
      <w:tr w:rsidR="00E8069C" w14:paraId="09CE20DC" w14:textId="77777777" w:rsidTr="00E8069C">
        <w:tc>
          <w:tcPr>
            <w:tcW w:w="1133" w:type="dxa"/>
          </w:tcPr>
          <w:p w14:paraId="6FD550A8" w14:textId="77777777" w:rsidR="00E8069C" w:rsidRDefault="00E8069C">
            <w:r>
              <w:t>2050</w:t>
            </w:r>
          </w:p>
        </w:tc>
        <w:tc>
          <w:tcPr>
            <w:tcW w:w="615" w:type="dxa"/>
          </w:tcPr>
          <w:p w14:paraId="46951D96" w14:textId="77777777" w:rsidR="00E8069C" w:rsidRDefault="00E8069C">
            <w:r>
              <w:t>20255</w:t>
            </w:r>
          </w:p>
        </w:tc>
        <w:tc>
          <w:tcPr>
            <w:tcW w:w="960" w:type="dxa"/>
          </w:tcPr>
          <w:p w14:paraId="619CDB15" w14:textId="77777777" w:rsidR="00E8069C" w:rsidRDefault="00E8069C">
            <w:r>
              <w:t>Inzimam Ibrahim</w:t>
            </w:r>
          </w:p>
        </w:tc>
        <w:tc>
          <w:tcPr>
            <w:tcW w:w="935" w:type="dxa"/>
          </w:tcPr>
          <w:p w14:paraId="598D9B6E" w14:textId="77777777" w:rsidR="00E8069C" w:rsidRDefault="00E8069C">
            <w:r>
              <w:t>Muhammad Ibrahim</w:t>
            </w:r>
          </w:p>
        </w:tc>
        <w:tc>
          <w:tcPr>
            <w:tcW w:w="957" w:type="dxa"/>
          </w:tcPr>
          <w:p w14:paraId="2890ACE5" w14:textId="77777777" w:rsidR="00E8069C" w:rsidRDefault="00E8069C">
            <w:r>
              <w:t>5912-AJK</w:t>
            </w:r>
          </w:p>
        </w:tc>
        <w:tc>
          <w:tcPr>
            <w:tcW w:w="700" w:type="dxa"/>
          </w:tcPr>
          <w:p w14:paraId="74B8F705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6E97180" w14:textId="77777777" w:rsidR="00E8069C" w:rsidRDefault="00E8069C">
            <w:r>
              <w:t>13.120833</w:t>
            </w:r>
          </w:p>
        </w:tc>
        <w:tc>
          <w:tcPr>
            <w:tcW w:w="598" w:type="dxa"/>
          </w:tcPr>
          <w:p w14:paraId="74B430E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C54CC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F1EA0E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0F32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180D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CEEFB0" w14:textId="77777777" w:rsidR="00E8069C" w:rsidRDefault="00E8069C">
            <w:r>
              <w:t>48.120833</w:t>
            </w:r>
          </w:p>
        </w:tc>
      </w:tr>
      <w:tr w:rsidR="00E8069C" w14:paraId="483A0027" w14:textId="77777777" w:rsidTr="00E8069C">
        <w:tc>
          <w:tcPr>
            <w:tcW w:w="1133" w:type="dxa"/>
          </w:tcPr>
          <w:p w14:paraId="43CF5D4E" w14:textId="77777777" w:rsidR="00E8069C" w:rsidRDefault="00E8069C">
            <w:r>
              <w:t>2051</w:t>
            </w:r>
          </w:p>
        </w:tc>
        <w:tc>
          <w:tcPr>
            <w:tcW w:w="615" w:type="dxa"/>
          </w:tcPr>
          <w:p w14:paraId="1D72450E" w14:textId="77777777" w:rsidR="00E8069C" w:rsidRDefault="00E8069C">
            <w:r>
              <w:t>15270</w:t>
            </w:r>
          </w:p>
        </w:tc>
        <w:tc>
          <w:tcPr>
            <w:tcW w:w="960" w:type="dxa"/>
          </w:tcPr>
          <w:p w14:paraId="43CFF829" w14:textId="77777777" w:rsidR="00E8069C" w:rsidRDefault="00E8069C">
            <w:r>
              <w:t>Muhammad Ubaid Ur Rahman</w:t>
            </w:r>
          </w:p>
        </w:tc>
        <w:tc>
          <w:tcPr>
            <w:tcW w:w="935" w:type="dxa"/>
          </w:tcPr>
          <w:p w14:paraId="1C702113" w14:textId="77777777" w:rsidR="00E8069C" w:rsidRDefault="00E8069C">
            <w:r>
              <w:t>Muhammad Arshad Matloob Shaikh</w:t>
            </w:r>
          </w:p>
        </w:tc>
        <w:tc>
          <w:tcPr>
            <w:tcW w:w="957" w:type="dxa"/>
          </w:tcPr>
          <w:p w14:paraId="14B1AA20" w14:textId="77777777" w:rsidR="00E8069C" w:rsidRDefault="00E8069C">
            <w:r>
              <w:t>105109-P</w:t>
            </w:r>
          </w:p>
        </w:tc>
        <w:tc>
          <w:tcPr>
            <w:tcW w:w="700" w:type="dxa"/>
          </w:tcPr>
          <w:p w14:paraId="4A37C9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9309B41" w14:textId="77777777" w:rsidR="00E8069C" w:rsidRDefault="00E8069C">
            <w:r>
              <w:t>13.104167</w:t>
            </w:r>
          </w:p>
        </w:tc>
        <w:tc>
          <w:tcPr>
            <w:tcW w:w="598" w:type="dxa"/>
          </w:tcPr>
          <w:p w14:paraId="38C0E1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A669B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31E69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E693F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B5CD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A88D1A" w14:textId="77777777" w:rsidR="00E8069C" w:rsidRDefault="00E8069C">
            <w:r>
              <w:t>48.104167</w:t>
            </w:r>
          </w:p>
        </w:tc>
      </w:tr>
      <w:tr w:rsidR="00E8069C" w14:paraId="759B0513" w14:textId="77777777" w:rsidTr="00E8069C">
        <w:tc>
          <w:tcPr>
            <w:tcW w:w="1133" w:type="dxa"/>
          </w:tcPr>
          <w:p w14:paraId="7424AC9C" w14:textId="77777777" w:rsidR="00E8069C" w:rsidRDefault="00E8069C">
            <w:r>
              <w:t>2052</w:t>
            </w:r>
          </w:p>
        </w:tc>
        <w:tc>
          <w:tcPr>
            <w:tcW w:w="615" w:type="dxa"/>
          </w:tcPr>
          <w:p w14:paraId="282B76C8" w14:textId="77777777" w:rsidR="00E8069C" w:rsidRDefault="00E8069C">
            <w:r>
              <w:t>17780</w:t>
            </w:r>
          </w:p>
        </w:tc>
        <w:tc>
          <w:tcPr>
            <w:tcW w:w="960" w:type="dxa"/>
          </w:tcPr>
          <w:p w14:paraId="2678B1B2" w14:textId="77777777" w:rsidR="00E8069C" w:rsidRDefault="00E8069C">
            <w:r>
              <w:t>Saba Abbas</w:t>
            </w:r>
          </w:p>
        </w:tc>
        <w:tc>
          <w:tcPr>
            <w:tcW w:w="935" w:type="dxa"/>
          </w:tcPr>
          <w:p w14:paraId="7F45C7BC" w14:textId="77777777" w:rsidR="00E8069C" w:rsidRDefault="00E8069C">
            <w:r>
              <w:t>Ghulam Abbas</w:t>
            </w:r>
          </w:p>
        </w:tc>
        <w:tc>
          <w:tcPr>
            <w:tcW w:w="957" w:type="dxa"/>
          </w:tcPr>
          <w:p w14:paraId="330C81D7" w14:textId="77777777" w:rsidR="00E8069C" w:rsidRDefault="00E8069C">
            <w:r>
              <w:t>112280-P</w:t>
            </w:r>
          </w:p>
        </w:tc>
        <w:tc>
          <w:tcPr>
            <w:tcW w:w="700" w:type="dxa"/>
          </w:tcPr>
          <w:p w14:paraId="394FD5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B136FA" w14:textId="77777777" w:rsidR="00E8069C" w:rsidRDefault="00E8069C">
            <w:r>
              <w:t>13.104</w:t>
            </w:r>
          </w:p>
        </w:tc>
        <w:tc>
          <w:tcPr>
            <w:tcW w:w="598" w:type="dxa"/>
          </w:tcPr>
          <w:p w14:paraId="1796DE5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DBF7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A9886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8E2A0B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3BBF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2409DD" w14:textId="77777777" w:rsidR="00E8069C" w:rsidRDefault="00E8069C">
            <w:r>
              <w:t>48.104</w:t>
            </w:r>
          </w:p>
        </w:tc>
      </w:tr>
      <w:tr w:rsidR="00E8069C" w14:paraId="5E25D0D9" w14:textId="77777777" w:rsidTr="00E8069C">
        <w:tc>
          <w:tcPr>
            <w:tcW w:w="1133" w:type="dxa"/>
          </w:tcPr>
          <w:p w14:paraId="571EA708" w14:textId="77777777" w:rsidR="00E8069C" w:rsidRDefault="00E8069C">
            <w:r>
              <w:t>2053</w:t>
            </w:r>
          </w:p>
        </w:tc>
        <w:tc>
          <w:tcPr>
            <w:tcW w:w="615" w:type="dxa"/>
          </w:tcPr>
          <w:p w14:paraId="4C40A198" w14:textId="77777777" w:rsidR="00E8069C" w:rsidRDefault="00E8069C">
            <w:r>
              <w:t>17831</w:t>
            </w:r>
          </w:p>
        </w:tc>
        <w:tc>
          <w:tcPr>
            <w:tcW w:w="960" w:type="dxa"/>
          </w:tcPr>
          <w:p w14:paraId="66842E04" w14:textId="77777777" w:rsidR="00E8069C" w:rsidRDefault="00E8069C">
            <w:r>
              <w:t>Khola Shahbaz</w:t>
            </w:r>
          </w:p>
        </w:tc>
        <w:tc>
          <w:tcPr>
            <w:tcW w:w="935" w:type="dxa"/>
          </w:tcPr>
          <w:p w14:paraId="77E63B92" w14:textId="77777777" w:rsidR="00E8069C" w:rsidRDefault="00E8069C">
            <w:r>
              <w:t>shahbaz khan</w:t>
            </w:r>
          </w:p>
        </w:tc>
        <w:tc>
          <w:tcPr>
            <w:tcW w:w="957" w:type="dxa"/>
          </w:tcPr>
          <w:p w14:paraId="5688545D" w14:textId="77777777" w:rsidR="00E8069C" w:rsidRDefault="00E8069C">
            <w:r>
              <w:t>112043-p</w:t>
            </w:r>
          </w:p>
        </w:tc>
        <w:tc>
          <w:tcPr>
            <w:tcW w:w="700" w:type="dxa"/>
          </w:tcPr>
          <w:p w14:paraId="2F81D34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934BBF" w14:textId="77777777" w:rsidR="00E8069C" w:rsidRDefault="00E8069C">
            <w:r>
              <w:t>13.093878</w:t>
            </w:r>
          </w:p>
        </w:tc>
        <w:tc>
          <w:tcPr>
            <w:tcW w:w="598" w:type="dxa"/>
          </w:tcPr>
          <w:p w14:paraId="07CDA9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D9D4F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CD0C9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7698B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2203F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FEC059" w14:textId="77777777" w:rsidR="00E8069C" w:rsidRDefault="00E8069C">
            <w:r>
              <w:t>48.093878</w:t>
            </w:r>
          </w:p>
        </w:tc>
      </w:tr>
      <w:tr w:rsidR="00E8069C" w14:paraId="57A277B9" w14:textId="77777777" w:rsidTr="00E8069C">
        <w:tc>
          <w:tcPr>
            <w:tcW w:w="1133" w:type="dxa"/>
          </w:tcPr>
          <w:p w14:paraId="6BCA0FB6" w14:textId="77777777" w:rsidR="00E8069C" w:rsidRDefault="00E8069C">
            <w:r>
              <w:t>2054</w:t>
            </w:r>
          </w:p>
        </w:tc>
        <w:tc>
          <w:tcPr>
            <w:tcW w:w="615" w:type="dxa"/>
          </w:tcPr>
          <w:p w14:paraId="29D24E40" w14:textId="77777777" w:rsidR="00E8069C" w:rsidRDefault="00E8069C">
            <w:r>
              <w:t>18887</w:t>
            </w:r>
          </w:p>
        </w:tc>
        <w:tc>
          <w:tcPr>
            <w:tcW w:w="960" w:type="dxa"/>
          </w:tcPr>
          <w:p w14:paraId="0410C8E4" w14:textId="77777777" w:rsidR="00E8069C" w:rsidRDefault="00E8069C">
            <w:r>
              <w:t>Fiza Ashfaq</w:t>
            </w:r>
          </w:p>
        </w:tc>
        <w:tc>
          <w:tcPr>
            <w:tcW w:w="935" w:type="dxa"/>
          </w:tcPr>
          <w:p w14:paraId="12F78BED" w14:textId="77777777" w:rsidR="00E8069C" w:rsidRDefault="00E8069C">
            <w:r>
              <w:t xml:space="preserve">Muhammad Ashfaq Ahmad </w:t>
            </w:r>
          </w:p>
        </w:tc>
        <w:tc>
          <w:tcPr>
            <w:tcW w:w="957" w:type="dxa"/>
          </w:tcPr>
          <w:p w14:paraId="3DBFC64F" w14:textId="77777777" w:rsidR="00E8069C" w:rsidRDefault="00E8069C">
            <w:r>
              <w:t>B110421-P</w:t>
            </w:r>
          </w:p>
        </w:tc>
        <w:tc>
          <w:tcPr>
            <w:tcW w:w="700" w:type="dxa"/>
          </w:tcPr>
          <w:p w14:paraId="67954A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516F0D" w14:textId="77777777" w:rsidR="00E8069C" w:rsidRDefault="00E8069C">
            <w:r>
              <w:t>16.091667</w:t>
            </w:r>
          </w:p>
        </w:tc>
        <w:tc>
          <w:tcPr>
            <w:tcW w:w="598" w:type="dxa"/>
          </w:tcPr>
          <w:p w14:paraId="001E38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709DAA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555D364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3F95B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40BF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EDE623" w14:textId="77777777" w:rsidR="00E8069C" w:rsidRDefault="00E8069C">
            <w:r>
              <w:t>48.091667</w:t>
            </w:r>
          </w:p>
        </w:tc>
      </w:tr>
      <w:tr w:rsidR="00E8069C" w14:paraId="2B81429E" w14:textId="77777777" w:rsidTr="00E8069C">
        <w:tc>
          <w:tcPr>
            <w:tcW w:w="1133" w:type="dxa"/>
          </w:tcPr>
          <w:p w14:paraId="0ED7D817" w14:textId="77777777" w:rsidR="00E8069C" w:rsidRDefault="00E8069C">
            <w:r>
              <w:t>2055</w:t>
            </w:r>
          </w:p>
        </w:tc>
        <w:tc>
          <w:tcPr>
            <w:tcW w:w="615" w:type="dxa"/>
          </w:tcPr>
          <w:p w14:paraId="57339D01" w14:textId="77777777" w:rsidR="00E8069C" w:rsidRDefault="00E8069C">
            <w:r>
              <w:t>18642</w:t>
            </w:r>
          </w:p>
        </w:tc>
        <w:tc>
          <w:tcPr>
            <w:tcW w:w="960" w:type="dxa"/>
          </w:tcPr>
          <w:p w14:paraId="721B15F0" w14:textId="77777777" w:rsidR="00E8069C" w:rsidRDefault="00E8069C">
            <w:r>
              <w:t>Hafiza Aiman Hassan</w:t>
            </w:r>
          </w:p>
        </w:tc>
        <w:tc>
          <w:tcPr>
            <w:tcW w:w="935" w:type="dxa"/>
          </w:tcPr>
          <w:p w14:paraId="142599F7" w14:textId="77777777" w:rsidR="00E8069C" w:rsidRDefault="00E8069C">
            <w:r>
              <w:t>tanveer ul hassan anjum</w:t>
            </w:r>
          </w:p>
        </w:tc>
        <w:tc>
          <w:tcPr>
            <w:tcW w:w="957" w:type="dxa"/>
          </w:tcPr>
          <w:p w14:paraId="0190634A" w14:textId="77777777" w:rsidR="00E8069C" w:rsidRDefault="00E8069C">
            <w:r>
              <w:t>112971-p</w:t>
            </w:r>
          </w:p>
        </w:tc>
        <w:tc>
          <w:tcPr>
            <w:tcW w:w="700" w:type="dxa"/>
          </w:tcPr>
          <w:p w14:paraId="29A5E9D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D07AA96" w14:textId="77777777" w:rsidR="00E8069C" w:rsidRDefault="00E8069C">
            <w:r>
              <w:t>13.924211</w:t>
            </w:r>
          </w:p>
        </w:tc>
        <w:tc>
          <w:tcPr>
            <w:tcW w:w="598" w:type="dxa"/>
          </w:tcPr>
          <w:p w14:paraId="0A2832C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306B8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399400E" w14:textId="77777777" w:rsidR="00E8069C" w:rsidRDefault="00E8069C">
            <w:r>
              <w:t>1.666667</w:t>
            </w:r>
          </w:p>
        </w:tc>
        <w:tc>
          <w:tcPr>
            <w:tcW w:w="596" w:type="dxa"/>
          </w:tcPr>
          <w:p w14:paraId="193B2D2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4029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8DA860" w14:textId="77777777" w:rsidR="00E8069C" w:rsidRDefault="00E8069C">
            <w:r>
              <w:t>48.090878</w:t>
            </w:r>
          </w:p>
        </w:tc>
      </w:tr>
      <w:tr w:rsidR="00E8069C" w14:paraId="74B858D0" w14:textId="77777777" w:rsidTr="00E8069C">
        <w:tc>
          <w:tcPr>
            <w:tcW w:w="1133" w:type="dxa"/>
          </w:tcPr>
          <w:p w14:paraId="18E575C7" w14:textId="77777777" w:rsidR="00E8069C" w:rsidRDefault="00E8069C">
            <w:r>
              <w:t>2056</w:t>
            </w:r>
          </w:p>
        </w:tc>
        <w:tc>
          <w:tcPr>
            <w:tcW w:w="615" w:type="dxa"/>
          </w:tcPr>
          <w:p w14:paraId="084B7AC6" w14:textId="77777777" w:rsidR="00E8069C" w:rsidRDefault="00E8069C">
            <w:r>
              <w:t>18600</w:t>
            </w:r>
          </w:p>
        </w:tc>
        <w:tc>
          <w:tcPr>
            <w:tcW w:w="960" w:type="dxa"/>
          </w:tcPr>
          <w:p w14:paraId="52B1A50B" w14:textId="77777777" w:rsidR="00E8069C" w:rsidRDefault="00E8069C">
            <w:r>
              <w:t>Aymen Ejaz</w:t>
            </w:r>
          </w:p>
        </w:tc>
        <w:tc>
          <w:tcPr>
            <w:tcW w:w="935" w:type="dxa"/>
          </w:tcPr>
          <w:p w14:paraId="041569CC" w14:textId="77777777" w:rsidR="00E8069C" w:rsidRDefault="00E8069C">
            <w:r>
              <w:t>RANA EJAZ ALI KHAN</w:t>
            </w:r>
          </w:p>
        </w:tc>
        <w:tc>
          <w:tcPr>
            <w:tcW w:w="957" w:type="dxa"/>
          </w:tcPr>
          <w:p w14:paraId="44885F92" w14:textId="77777777" w:rsidR="00E8069C" w:rsidRDefault="00E8069C">
            <w:r>
              <w:t>111944-P</w:t>
            </w:r>
          </w:p>
        </w:tc>
        <w:tc>
          <w:tcPr>
            <w:tcW w:w="700" w:type="dxa"/>
          </w:tcPr>
          <w:p w14:paraId="7D1C2CB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EC72B9" w14:textId="77777777" w:rsidR="00E8069C" w:rsidRDefault="00E8069C">
            <w:r>
              <w:t>13.076</w:t>
            </w:r>
          </w:p>
        </w:tc>
        <w:tc>
          <w:tcPr>
            <w:tcW w:w="598" w:type="dxa"/>
          </w:tcPr>
          <w:p w14:paraId="55FA01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2B3E7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D09641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513A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361FB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6BB2D5" w14:textId="77777777" w:rsidR="00E8069C" w:rsidRDefault="00E8069C">
            <w:r>
              <w:t>48.076</w:t>
            </w:r>
          </w:p>
        </w:tc>
      </w:tr>
      <w:tr w:rsidR="00E8069C" w14:paraId="534E955B" w14:textId="77777777" w:rsidTr="00E8069C">
        <w:tc>
          <w:tcPr>
            <w:tcW w:w="1133" w:type="dxa"/>
          </w:tcPr>
          <w:p w14:paraId="5F340FAF" w14:textId="77777777" w:rsidR="00E8069C" w:rsidRDefault="00E8069C">
            <w:r>
              <w:t>2057</w:t>
            </w:r>
          </w:p>
        </w:tc>
        <w:tc>
          <w:tcPr>
            <w:tcW w:w="615" w:type="dxa"/>
          </w:tcPr>
          <w:p w14:paraId="13118221" w14:textId="77777777" w:rsidR="00E8069C" w:rsidRDefault="00E8069C">
            <w:r>
              <w:t>5660</w:t>
            </w:r>
          </w:p>
        </w:tc>
        <w:tc>
          <w:tcPr>
            <w:tcW w:w="960" w:type="dxa"/>
          </w:tcPr>
          <w:p w14:paraId="21B9F6C5" w14:textId="77777777" w:rsidR="00E8069C" w:rsidRDefault="00E8069C">
            <w:r>
              <w:t>Marryam Javaid</w:t>
            </w:r>
          </w:p>
        </w:tc>
        <w:tc>
          <w:tcPr>
            <w:tcW w:w="935" w:type="dxa"/>
          </w:tcPr>
          <w:p w14:paraId="763CA1AE" w14:textId="77777777" w:rsidR="00E8069C" w:rsidRDefault="00E8069C">
            <w:r>
              <w:t>Muhammad Javaid Khan</w:t>
            </w:r>
          </w:p>
        </w:tc>
        <w:tc>
          <w:tcPr>
            <w:tcW w:w="957" w:type="dxa"/>
          </w:tcPr>
          <w:p w14:paraId="0F13804F" w14:textId="77777777" w:rsidR="00E8069C" w:rsidRDefault="00E8069C">
            <w:r>
              <w:t>5664-AJK</w:t>
            </w:r>
          </w:p>
        </w:tc>
        <w:tc>
          <w:tcPr>
            <w:tcW w:w="700" w:type="dxa"/>
          </w:tcPr>
          <w:p w14:paraId="51C2439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4A8823A" w14:textId="77777777" w:rsidR="00E8069C" w:rsidRDefault="00E8069C">
            <w:r>
              <w:t>13.068</w:t>
            </w:r>
          </w:p>
        </w:tc>
        <w:tc>
          <w:tcPr>
            <w:tcW w:w="598" w:type="dxa"/>
          </w:tcPr>
          <w:p w14:paraId="6F98BAA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3D220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14F81D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236103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19F8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255DEBC" w14:textId="77777777" w:rsidR="00E8069C" w:rsidRDefault="00E8069C">
            <w:r>
              <w:t>48.068</w:t>
            </w:r>
          </w:p>
        </w:tc>
      </w:tr>
      <w:tr w:rsidR="00E8069C" w14:paraId="3B3EFDA7" w14:textId="77777777" w:rsidTr="00E8069C">
        <w:tc>
          <w:tcPr>
            <w:tcW w:w="1133" w:type="dxa"/>
          </w:tcPr>
          <w:p w14:paraId="08C4B3B5" w14:textId="77777777" w:rsidR="00E8069C" w:rsidRDefault="00E8069C">
            <w:r>
              <w:t>2058</w:t>
            </w:r>
          </w:p>
        </w:tc>
        <w:tc>
          <w:tcPr>
            <w:tcW w:w="615" w:type="dxa"/>
          </w:tcPr>
          <w:p w14:paraId="49B12C19" w14:textId="77777777" w:rsidR="00E8069C" w:rsidRDefault="00E8069C">
            <w:r>
              <w:t>6404</w:t>
            </w:r>
          </w:p>
        </w:tc>
        <w:tc>
          <w:tcPr>
            <w:tcW w:w="960" w:type="dxa"/>
          </w:tcPr>
          <w:p w14:paraId="2CF591DA" w14:textId="77777777" w:rsidR="00E8069C" w:rsidRDefault="00E8069C">
            <w:r>
              <w:t>Muhammad Usman Baig</w:t>
            </w:r>
          </w:p>
        </w:tc>
        <w:tc>
          <w:tcPr>
            <w:tcW w:w="935" w:type="dxa"/>
          </w:tcPr>
          <w:p w14:paraId="63E918B5" w14:textId="77777777" w:rsidR="00E8069C" w:rsidRDefault="00E8069C">
            <w:r>
              <w:t>Muhammad Ismail</w:t>
            </w:r>
          </w:p>
        </w:tc>
        <w:tc>
          <w:tcPr>
            <w:tcW w:w="957" w:type="dxa"/>
          </w:tcPr>
          <w:p w14:paraId="0065C0A8" w14:textId="77777777" w:rsidR="00E8069C" w:rsidRDefault="00E8069C">
            <w:r>
              <w:t>73458-P</w:t>
            </w:r>
          </w:p>
        </w:tc>
        <w:tc>
          <w:tcPr>
            <w:tcW w:w="700" w:type="dxa"/>
          </w:tcPr>
          <w:p w14:paraId="477B59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1B7AB6" w14:textId="77777777" w:rsidR="00E8069C" w:rsidRDefault="00E8069C">
            <w:r>
              <w:t>13.06383</w:t>
            </w:r>
          </w:p>
        </w:tc>
        <w:tc>
          <w:tcPr>
            <w:tcW w:w="598" w:type="dxa"/>
          </w:tcPr>
          <w:p w14:paraId="533F74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56F1E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68BE61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005F3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5250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E3F51B" w14:textId="77777777" w:rsidR="00E8069C" w:rsidRDefault="00E8069C">
            <w:r>
              <w:t>48.06383</w:t>
            </w:r>
          </w:p>
        </w:tc>
      </w:tr>
      <w:tr w:rsidR="00E8069C" w14:paraId="068C930C" w14:textId="77777777" w:rsidTr="00E8069C">
        <w:tc>
          <w:tcPr>
            <w:tcW w:w="1133" w:type="dxa"/>
          </w:tcPr>
          <w:p w14:paraId="7A95B845" w14:textId="77777777" w:rsidR="00E8069C" w:rsidRDefault="00E8069C">
            <w:r>
              <w:t>2059</w:t>
            </w:r>
          </w:p>
        </w:tc>
        <w:tc>
          <w:tcPr>
            <w:tcW w:w="615" w:type="dxa"/>
          </w:tcPr>
          <w:p w14:paraId="781DAC80" w14:textId="77777777" w:rsidR="00E8069C" w:rsidRDefault="00E8069C">
            <w:r>
              <w:t>4930</w:t>
            </w:r>
          </w:p>
        </w:tc>
        <w:tc>
          <w:tcPr>
            <w:tcW w:w="960" w:type="dxa"/>
          </w:tcPr>
          <w:p w14:paraId="256FA11D" w14:textId="77777777" w:rsidR="00E8069C" w:rsidRDefault="00E8069C">
            <w:r>
              <w:t>Sufyan Rauf</w:t>
            </w:r>
          </w:p>
        </w:tc>
        <w:tc>
          <w:tcPr>
            <w:tcW w:w="935" w:type="dxa"/>
          </w:tcPr>
          <w:p w14:paraId="46849DB1" w14:textId="77777777" w:rsidR="00E8069C" w:rsidRDefault="00E8069C">
            <w:r>
              <w:t>Abdul Rauf Khan</w:t>
            </w:r>
          </w:p>
        </w:tc>
        <w:tc>
          <w:tcPr>
            <w:tcW w:w="957" w:type="dxa"/>
          </w:tcPr>
          <w:p w14:paraId="68A26611" w14:textId="77777777" w:rsidR="00E8069C" w:rsidRDefault="00E8069C">
            <w:r>
              <w:t>4633-AJK</w:t>
            </w:r>
          </w:p>
        </w:tc>
        <w:tc>
          <w:tcPr>
            <w:tcW w:w="700" w:type="dxa"/>
          </w:tcPr>
          <w:p w14:paraId="618DB89F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4F090FE" w14:textId="77777777" w:rsidR="00E8069C" w:rsidRDefault="00E8069C">
            <w:r>
              <w:t>13.056522</w:t>
            </w:r>
          </w:p>
        </w:tc>
        <w:tc>
          <w:tcPr>
            <w:tcW w:w="598" w:type="dxa"/>
          </w:tcPr>
          <w:p w14:paraId="6BF722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305042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27DC68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E3517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CEF75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F2F422" w14:textId="77777777" w:rsidR="00E8069C" w:rsidRDefault="00E8069C">
            <w:r>
              <w:t>48.056522</w:t>
            </w:r>
          </w:p>
        </w:tc>
      </w:tr>
      <w:tr w:rsidR="00E8069C" w14:paraId="448BE2A7" w14:textId="77777777" w:rsidTr="00E8069C">
        <w:tc>
          <w:tcPr>
            <w:tcW w:w="1133" w:type="dxa"/>
          </w:tcPr>
          <w:p w14:paraId="59F1ECE7" w14:textId="77777777" w:rsidR="00E8069C" w:rsidRDefault="00E8069C">
            <w:r>
              <w:t>2060</w:t>
            </w:r>
          </w:p>
        </w:tc>
        <w:tc>
          <w:tcPr>
            <w:tcW w:w="615" w:type="dxa"/>
          </w:tcPr>
          <w:p w14:paraId="69C54E34" w14:textId="77777777" w:rsidR="00E8069C" w:rsidRDefault="00E8069C">
            <w:r>
              <w:t>16532</w:t>
            </w:r>
          </w:p>
        </w:tc>
        <w:tc>
          <w:tcPr>
            <w:tcW w:w="960" w:type="dxa"/>
          </w:tcPr>
          <w:p w14:paraId="5156024C" w14:textId="77777777" w:rsidR="00E8069C" w:rsidRDefault="00E8069C">
            <w:r>
              <w:t>Shmayla Akbar</w:t>
            </w:r>
          </w:p>
        </w:tc>
        <w:tc>
          <w:tcPr>
            <w:tcW w:w="935" w:type="dxa"/>
          </w:tcPr>
          <w:p w14:paraId="6BA2FC8B" w14:textId="77777777" w:rsidR="00E8069C" w:rsidRDefault="00E8069C">
            <w:r>
              <w:t>Naveed Bashir</w:t>
            </w:r>
          </w:p>
        </w:tc>
        <w:tc>
          <w:tcPr>
            <w:tcW w:w="957" w:type="dxa"/>
          </w:tcPr>
          <w:p w14:paraId="66BF3FA7" w14:textId="77777777" w:rsidR="00E8069C" w:rsidRDefault="00E8069C">
            <w:r>
              <w:t>59235-P</w:t>
            </w:r>
          </w:p>
        </w:tc>
        <w:tc>
          <w:tcPr>
            <w:tcW w:w="700" w:type="dxa"/>
          </w:tcPr>
          <w:p w14:paraId="79C1F6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15A176" w14:textId="77777777" w:rsidR="00E8069C" w:rsidRDefault="00E8069C">
            <w:r>
              <w:t>13.056522</w:t>
            </w:r>
          </w:p>
        </w:tc>
        <w:tc>
          <w:tcPr>
            <w:tcW w:w="598" w:type="dxa"/>
          </w:tcPr>
          <w:p w14:paraId="55DFE4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513B9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C67D55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66F46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F0F15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68A4ED" w14:textId="77777777" w:rsidR="00E8069C" w:rsidRDefault="00E8069C">
            <w:r>
              <w:t>48.056522</w:t>
            </w:r>
          </w:p>
        </w:tc>
      </w:tr>
      <w:tr w:rsidR="00E8069C" w14:paraId="0B65C718" w14:textId="77777777" w:rsidTr="00E8069C">
        <w:tc>
          <w:tcPr>
            <w:tcW w:w="1133" w:type="dxa"/>
          </w:tcPr>
          <w:p w14:paraId="4582F03E" w14:textId="77777777" w:rsidR="00E8069C" w:rsidRDefault="00E8069C">
            <w:r>
              <w:t>2061</w:t>
            </w:r>
          </w:p>
        </w:tc>
        <w:tc>
          <w:tcPr>
            <w:tcW w:w="615" w:type="dxa"/>
          </w:tcPr>
          <w:p w14:paraId="52C0C45C" w14:textId="77777777" w:rsidR="00E8069C" w:rsidRDefault="00E8069C">
            <w:r>
              <w:t>16831</w:t>
            </w:r>
          </w:p>
        </w:tc>
        <w:tc>
          <w:tcPr>
            <w:tcW w:w="960" w:type="dxa"/>
          </w:tcPr>
          <w:p w14:paraId="4839DF47" w14:textId="77777777" w:rsidR="00E8069C" w:rsidRDefault="00E8069C">
            <w:r>
              <w:t>Muhammad Sohaib</w:t>
            </w:r>
          </w:p>
        </w:tc>
        <w:tc>
          <w:tcPr>
            <w:tcW w:w="935" w:type="dxa"/>
          </w:tcPr>
          <w:p w14:paraId="6F37892C" w14:textId="77777777" w:rsidR="00E8069C" w:rsidRDefault="00E8069C">
            <w:r>
              <w:t>Riffat Riaz</w:t>
            </w:r>
          </w:p>
        </w:tc>
        <w:tc>
          <w:tcPr>
            <w:tcW w:w="957" w:type="dxa"/>
          </w:tcPr>
          <w:p w14:paraId="409649C8" w14:textId="77777777" w:rsidR="00E8069C" w:rsidRDefault="00E8069C">
            <w:r>
              <w:t>103215-P</w:t>
            </w:r>
          </w:p>
        </w:tc>
        <w:tc>
          <w:tcPr>
            <w:tcW w:w="700" w:type="dxa"/>
          </w:tcPr>
          <w:p w14:paraId="744305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A456905" w14:textId="77777777" w:rsidR="00E8069C" w:rsidRDefault="00E8069C">
            <w:r>
              <w:t>13.05</w:t>
            </w:r>
          </w:p>
        </w:tc>
        <w:tc>
          <w:tcPr>
            <w:tcW w:w="598" w:type="dxa"/>
          </w:tcPr>
          <w:p w14:paraId="63DACE6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C2CA98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7123D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77FF7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90395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F4B8E4" w14:textId="77777777" w:rsidR="00E8069C" w:rsidRDefault="00E8069C">
            <w:r>
              <w:t>48.05</w:t>
            </w:r>
          </w:p>
        </w:tc>
      </w:tr>
      <w:tr w:rsidR="00E8069C" w14:paraId="4804C7A4" w14:textId="77777777" w:rsidTr="00E8069C">
        <w:tc>
          <w:tcPr>
            <w:tcW w:w="1133" w:type="dxa"/>
          </w:tcPr>
          <w:p w14:paraId="5A938E8A" w14:textId="77777777" w:rsidR="00E8069C" w:rsidRDefault="00E8069C">
            <w:r>
              <w:t>2062</w:t>
            </w:r>
          </w:p>
        </w:tc>
        <w:tc>
          <w:tcPr>
            <w:tcW w:w="615" w:type="dxa"/>
          </w:tcPr>
          <w:p w14:paraId="22778018" w14:textId="77777777" w:rsidR="00E8069C" w:rsidRDefault="00E8069C">
            <w:r>
              <w:t>6613</w:t>
            </w:r>
          </w:p>
        </w:tc>
        <w:tc>
          <w:tcPr>
            <w:tcW w:w="960" w:type="dxa"/>
          </w:tcPr>
          <w:p w14:paraId="5D79E66B" w14:textId="77777777" w:rsidR="00E8069C" w:rsidRDefault="00E8069C">
            <w:r>
              <w:t>Aqdas Qayyum</w:t>
            </w:r>
          </w:p>
        </w:tc>
        <w:tc>
          <w:tcPr>
            <w:tcW w:w="935" w:type="dxa"/>
          </w:tcPr>
          <w:p w14:paraId="28897E93" w14:textId="77777777" w:rsidR="00E8069C" w:rsidRDefault="00E8069C">
            <w:r>
              <w:t>Abdul Qayyum Satti</w:t>
            </w:r>
          </w:p>
        </w:tc>
        <w:tc>
          <w:tcPr>
            <w:tcW w:w="957" w:type="dxa"/>
          </w:tcPr>
          <w:p w14:paraId="3DC98FDD" w14:textId="77777777" w:rsidR="00E8069C" w:rsidRDefault="00E8069C">
            <w:r>
              <w:t>101981-P</w:t>
            </w:r>
          </w:p>
        </w:tc>
        <w:tc>
          <w:tcPr>
            <w:tcW w:w="700" w:type="dxa"/>
          </w:tcPr>
          <w:p w14:paraId="511294A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DE309F" w14:textId="77777777" w:rsidR="00E8069C" w:rsidRDefault="00E8069C">
            <w:r>
              <w:t>13.044898</w:t>
            </w:r>
          </w:p>
        </w:tc>
        <w:tc>
          <w:tcPr>
            <w:tcW w:w="598" w:type="dxa"/>
          </w:tcPr>
          <w:p w14:paraId="76FC2F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A6307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9EDD6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E9FFE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FBDE4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8BA9FA" w14:textId="77777777" w:rsidR="00E8069C" w:rsidRDefault="00E8069C">
            <w:r>
              <w:t>48.044898</w:t>
            </w:r>
          </w:p>
        </w:tc>
      </w:tr>
      <w:tr w:rsidR="00E8069C" w14:paraId="58EB9E75" w14:textId="77777777" w:rsidTr="00E8069C">
        <w:tc>
          <w:tcPr>
            <w:tcW w:w="1133" w:type="dxa"/>
          </w:tcPr>
          <w:p w14:paraId="7A6BC706" w14:textId="77777777" w:rsidR="00E8069C" w:rsidRDefault="00E8069C">
            <w:r>
              <w:t>2063</w:t>
            </w:r>
          </w:p>
        </w:tc>
        <w:tc>
          <w:tcPr>
            <w:tcW w:w="615" w:type="dxa"/>
          </w:tcPr>
          <w:p w14:paraId="69B06519" w14:textId="77777777" w:rsidR="00E8069C" w:rsidRDefault="00E8069C">
            <w:r>
              <w:t>6865</w:t>
            </w:r>
          </w:p>
        </w:tc>
        <w:tc>
          <w:tcPr>
            <w:tcW w:w="960" w:type="dxa"/>
          </w:tcPr>
          <w:p w14:paraId="2F2361E6" w14:textId="77777777" w:rsidR="00E8069C" w:rsidRDefault="00E8069C">
            <w:r>
              <w:t>Haris Bin Saeed</w:t>
            </w:r>
          </w:p>
        </w:tc>
        <w:tc>
          <w:tcPr>
            <w:tcW w:w="935" w:type="dxa"/>
          </w:tcPr>
          <w:p w14:paraId="7B6F8B05" w14:textId="77777777" w:rsidR="00E8069C" w:rsidRDefault="00E8069C">
            <w:r>
              <w:t>muhammad khalid saeed</w:t>
            </w:r>
          </w:p>
        </w:tc>
        <w:tc>
          <w:tcPr>
            <w:tcW w:w="957" w:type="dxa"/>
          </w:tcPr>
          <w:p w14:paraId="01353030" w14:textId="77777777" w:rsidR="00E8069C" w:rsidRDefault="00E8069C">
            <w:r>
              <w:t>106729-P</w:t>
            </w:r>
          </w:p>
        </w:tc>
        <w:tc>
          <w:tcPr>
            <w:tcW w:w="700" w:type="dxa"/>
          </w:tcPr>
          <w:p w14:paraId="6B71B25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D2CBFC" w14:textId="77777777" w:rsidR="00E8069C" w:rsidRDefault="00E8069C">
            <w:r>
              <w:t>13.033333</w:t>
            </w:r>
          </w:p>
        </w:tc>
        <w:tc>
          <w:tcPr>
            <w:tcW w:w="598" w:type="dxa"/>
          </w:tcPr>
          <w:p w14:paraId="48E82E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3CA39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5B8D2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E43C4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CBA67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BEAC7A" w14:textId="77777777" w:rsidR="00E8069C" w:rsidRDefault="00E8069C">
            <w:r>
              <w:t>48.033333</w:t>
            </w:r>
          </w:p>
        </w:tc>
      </w:tr>
      <w:tr w:rsidR="00E8069C" w14:paraId="17C3F9C4" w14:textId="77777777" w:rsidTr="00E8069C">
        <w:tc>
          <w:tcPr>
            <w:tcW w:w="1133" w:type="dxa"/>
          </w:tcPr>
          <w:p w14:paraId="622ADC0C" w14:textId="77777777" w:rsidR="00E8069C" w:rsidRDefault="00E8069C">
            <w:r>
              <w:t>2064</w:t>
            </w:r>
          </w:p>
        </w:tc>
        <w:tc>
          <w:tcPr>
            <w:tcW w:w="615" w:type="dxa"/>
          </w:tcPr>
          <w:p w14:paraId="51764AA5" w14:textId="77777777" w:rsidR="00E8069C" w:rsidRDefault="00E8069C">
            <w:r>
              <w:t>20138</w:t>
            </w:r>
          </w:p>
        </w:tc>
        <w:tc>
          <w:tcPr>
            <w:tcW w:w="960" w:type="dxa"/>
          </w:tcPr>
          <w:p w14:paraId="421A88AA" w14:textId="77777777" w:rsidR="00E8069C" w:rsidRDefault="00E8069C">
            <w:r>
              <w:t>Nilam Shah</w:t>
            </w:r>
          </w:p>
        </w:tc>
        <w:tc>
          <w:tcPr>
            <w:tcW w:w="935" w:type="dxa"/>
          </w:tcPr>
          <w:p w14:paraId="0EF9AABE" w14:textId="77777777" w:rsidR="00E8069C" w:rsidRDefault="00E8069C">
            <w:r>
              <w:t>Mohammad Shah</w:t>
            </w:r>
          </w:p>
        </w:tc>
        <w:tc>
          <w:tcPr>
            <w:tcW w:w="957" w:type="dxa"/>
          </w:tcPr>
          <w:p w14:paraId="1B17EB5B" w14:textId="77777777" w:rsidR="00E8069C" w:rsidRDefault="00E8069C">
            <w:r>
              <w:t>5310-Ajk</w:t>
            </w:r>
          </w:p>
        </w:tc>
        <w:tc>
          <w:tcPr>
            <w:tcW w:w="700" w:type="dxa"/>
          </w:tcPr>
          <w:p w14:paraId="20A5EFF8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8F3BBA9" w14:textId="77777777" w:rsidR="00E8069C" w:rsidRDefault="00E8069C">
            <w:r>
              <w:t>13.020833</w:t>
            </w:r>
          </w:p>
        </w:tc>
        <w:tc>
          <w:tcPr>
            <w:tcW w:w="598" w:type="dxa"/>
          </w:tcPr>
          <w:p w14:paraId="59730F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2931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D561C7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B8EB68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FC526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6F1DD4F" w14:textId="77777777" w:rsidR="00E8069C" w:rsidRDefault="00E8069C">
            <w:r>
              <w:t>48.020833</w:t>
            </w:r>
          </w:p>
        </w:tc>
      </w:tr>
      <w:tr w:rsidR="00E8069C" w14:paraId="5843F642" w14:textId="77777777" w:rsidTr="00E8069C">
        <w:tc>
          <w:tcPr>
            <w:tcW w:w="1133" w:type="dxa"/>
          </w:tcPr>
          <w:p w14:paraId="5451946A" w14:textId="77777777" w:rsidR="00E8069C" w:rsidRDefault="00E8069C">
            <w:r>
              <w:t>2065</w:t>
            </w:r>
          </w:p>
        </w:tc>
        <w:tc>
          <w:tcPr>
            <w:tcW w:w="615" w:type="dxa"/>
          </w:tcPr>
          <w:p w14:paraId="5ADC1478" w14:textId="77777777" w:rsidR="00E8069C" w:rsidRDefault="00E8069C">
            <w:r>
              <w:t>17675</w:t>
            </w:r>
          </w:p>
        </w:tc>
        <w:tc>
          <w:tcPr>
            <w:tcW w:w="960" w:type="dxa"/>
          </w:tcPr>
          <w:p w14:paraId="480A1A7B" w14:textId="77777777" w:rsidR="00E8069C" w:rsidRDefault="00E8069C">
            <w:r>
              <w:t>Muhammad Abdullah Naeem</w:t>
            </w:r>
          </w:p>
        </w:tc>
        <w:tc>
          <w:tcPr>
            <w:tcW w:w="935" w:type="dxa"/>
          </w:tcPr>
          <w:p w14:paraId="46A6C72F" w14:textId="77777777" w:rsidR="00E8069C" w:rsidRDefault="00E8069C">
            <w:r>
              <w:t>Muhammad Naeem</w:t>
            </w:r>
          </w:p>
        </w:tc>
        <w:tc>
          <w:tcPr>
            <w:tcW w:w="957" w:type="dxa"/>
          </w:tcPr>
          <w:p w14:paraId="07344280" w14:textId="77777777" w:rsidR="00E8069C" w:rsidRDefault="00E8069C">
            <w:r>
              <w:t>109327-P</w:t>
            </w:r>
          </w:p>
        </w:tc>
        <w:tc>
          <w:tcPr>
            <w:tcW w:w="700" w:type="dxa"/>
          </w:tcPr>
          <w:p w14:paraId="2AFA82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6CAD88" w14:textId="77777777" w:rsidR="00E8069C" w:rsidRDefault="00E8069C">
            <w:r>
              <w:t>12.995918</w:t>
            </w:r>
          </w:p>
        </w:tc>
        <w:tc>
          <w:tcPr>
            <w:tcW w:w="598" w:type="dxa"/>
          </w:tcPr>
          <w:p w14:paraId="4F4A161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3F635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2D24C9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8D1AD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09375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9D7FFC" w14:textId="77777777" w:rsidR="00E8069C" w:rsidRDefault="00E8069C">
            <w:r>
              <w:t>47.995918</w:t>
            </w:r>
          </w:p>
        </w:tc>
      </w:tr>
      <w:tr w:rsidR="00E8069C" w14:paraId="2FF83A85" w14:textId="77777777" w:rsidTr="00E8069C">
        <w:tc>
          <w:tcPr>
            <w:tcW w:w="1133" w:type="dxa"/>
          </w:tcPr>
          <w:p w14:paraId="424B2ACD" w14:textId="77777777" w:rsidR="00E8069C" w:rsidRDefault="00E8069C">
            <w:r>
              <w:t>2066</w:t>
            </w:r>
          </w:p>
        </w:tc>
        <w:tc>
          <w:tcPr>
            <w:tcW w:w="615" w:type="dxa"/>
          </w:tcPr>
          <w:p w14:paraId="1C41B73D" w14:textId="77777777" w:rsidR="00E8069C" w:rsidRDefault="00E8069C">
            <w:r>
              <w:t>18802</w:t>
            </w:r>
          </w:p>
        </w:tc>
        <w:tc>
          <w:tcPr>
            <w:tcW w:w="960" w:type="dxa"/>
          </w:tcPr>
          <w:p w14:paraId="201F5D21" w14:textId="77777777" w:rsidR="00E8069C" w:rsidRDefault="00E8069C">
            <w:r>
              <w:t>Huma Irfan</w:t>
            </w:r>
          </w:p>
        </w:tc>
        <w:tc>
          <w:tcPr>
            <w:tcW w:w="935" w:type="dxa"/>
          </w:tcPr>
          <w:p w14:paraId="6E4476C7" w14:textId="77777777" w:rsidR="00E8069C" w:rsidRDefault="00E8069C">
            <w:r>
              <w:t>Muhammad Irfan</w:t>
            </w:r>
          </w:p>
        </w:tc>
        <w:tc>
          <w:tcPr>
            <w:tcW w:w="957" w:type="dxa"/>
          </w:tcPr>
          <w:p w14:paraId="538DAE8C" w14:textId="77777777" w:rsidR="00E8069C" w:rsidRDefault="00E8069C">
            <w:r>
              <w:t>6043-AJK</w:t>
            </w:r>
          </w:p>
        </w:tc>
        <w:tc>
          <w:tcPr>
            <w:tcW w:w="700" w:type="dxa"/>
          </w:tcPr>
          <w:p w14:paraId="01FF024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F082AB3" w14:textId="77777777" w:rsidR="00E8069C" w:rsidRDefault="00E8069C">
            <w:r>
              <w:t>12.990099</w:t>
            </w:r>
          </w:p>
        </w:tc>
        <w:tc>
          <w:tcPr>
            <w:tcW w:w="598" w:type="dxa"/>
          </w:tcPr>
          <w:p w14:paraId="675AEF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B5C16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5C8ABD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E75056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5D70B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BA5268" w14:textId="77777777" w:rsidR="00E8069C" w:rsidRDefault="00E8069C">
            <w:r>
              <w:t>47.990099</w:t>
            </w:r>
          </w:p>
        </w:tc>
      </w:tr>
      <w:tr w:rsidR="00E8069C" w14:paraId="20FE422D" w14:textId="77777777" w:rsidTr="00E8069C">
        <w:tc>
          <w:tcPr>
            <w:tcW w:w="1133" w:type="dxa"/>
          </w:tcPr>
          <w:p w14:paraId="60E9D8E1" w14:textId="77777777" w:rsidR="00E8069C" w:rsidRDefault="00E8069C">
            <w:r>
              <w:t>2067</w:t>
            </w:r>
          </w:p>
        </w:tc>
        <w:tc>
          <w:tcPr>
            <w:tcW w:w="615" w:type="dxa"/>
          </w:tcPr>
          <w:p w14:paraId="64146AEF" w14:textId="77777777" w:rsidR="00E8069C" w:rsidRDefault="00E8069C">
            <w:r>
              <w:t>17593</w:t>
            </w:r>
          </w:p>
        </w:tc>
        <w:tc>
          <w:tcPr>
            <w:tcW w:w="960" w:type="dxa"/>
          </w:tcPr>
          <w:p w14:paraId="7E573414" w14:textId="77777777" w:rsidR="00E8069C" w:rsidRDefault="00E8069C">
            <w:r>
              <w:t>Muhammad Farooq</w:t>
            </w:r>
          </w:p>
        </w:tc>
        <w:tc>
          <w:tcPr>
            <w:tcW w:w="935" w:type="dxa"/>
          </w:tcPr>
          <w:p w14:paraId="7275DAA0" w14:textId="77777777" w:rsidR="00E8069C" w:rsidRDefault="00E8069C">
            <w:r>
              <w:t>Hafiz Abdul Ghafoor</w:t>
            </w:r>
          </w:p>
        </w:tc>
        <w:tc>
          <w:tcPr>
            <w:tcW w:w="957" w:type="dxa"/>
          </w:tcPr>
          <w:p w14:paraId="2E51139A" w14:textId="77777777" w:rsidR="00E8069C" w:rsidRDefault="00E8069C">
            <w:r>
              <w:t>115440-p</w:t>
            </w:r>
          </w:p>
        </w:tc>
        <w:tc>
          <w:tcPr>
            <w:tcW w:w="700" w:type="dxa"/>
          </w:tcPr>
          <w:p w14:paraId="3134BE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87C038" w14:textId="77777777" w:rsidR="00E8069C" w:rsidRDefault="00E8069C">
            <w:r>
              <w:t>12.954167</w:t>
            </w:r>
          </w:p>
        </w:tc>
        <w:tc>
          <w:tcPr>
            <w:tcW w:w="598" w:type="dxa"/>
          </w:tcPr>
          <w:p w14:paraId="25E5FB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F6470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D0F2C6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2693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020F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B28A2E7" w14:textId="77777777" w:rsidR="00E8069C" w:rsidRDefault="00E8069C">
            <w:r>
              <w:t>47.954167</w:t>
            </w:r>
          </w:p>
        </w:tc>
      </w:tr>
      <w:tr w:rsidR="00E8069C" w14:paraId="3CF404D1" w14:textId="77777777" w:rsidTr="00E8069C">
        <w:tc>
          <w:tcPr>
            <w:tcW w:w="1133" w:type="dxa"/>
          </w:tcPr>
          <w:p w14:paraId="553D6C0C" w14:textId="77777777" w:rsidR="00E8069C" w:rsidRDefault="00E8069C">
            <w:r>
              <w:t>2068</w:t>
            </w:r>
          </w:p>
        </w:tc>
        <w:tc>
          <w:tcPr>
            <w:tcW w:w="615" w:type="dxa"/>
          </w:tcPr>
          <w:p w14:paraId="496B1F54" w14:textId="77777777" w:rsidR="00E8069C" w:rsidRDefault="00E8069C">
            <w:r>
              <w:t>18536</w:t>
            </w:r>
          </w:p>
        </w:tc>
        <w:tc>
          <w:tcPr>
            <w:tcW w:w="960" w:type="dxa"/>
          </w:tcPr>
          <w:p w14:paraId="2D9DC125" w14:textId="77777777" w:rsidR="00E8069C" w:rsidRDefault="00E8069C">
            <w:r>
              <w:t>Hamna Anwar</w:t>
            </w:r>
          </w:p>
        </w:tc>
        <w:tc>
          <w:tcPr>
            <w:tcW w:w="935" w:type="dxa"/>
          </w:tcPr>
          <w:p w14:paraId="180763F0" w14:textId="77777777" w:rsidR="00E8069C" w:rsidRDefault="00E8069C">
            <w:r>
              <w:t>Muhammad Anwar</w:t>
            </w:r>
          </w:p>
        </w:tc>
        <w:tc>
          <w:tcPr>
            <w:tcW w:w="957" w:type="dxa"/>
          </w:tcPr>
          <w:p w14:paraId="6E91AA34" w14:textId="77777777" w:rsidR="00E8069C" w:rsidRDefault="00E8069C">
            <w:r>
              <w:t>114002-P</w:t>
            </w:r>
          </w:p>
        </w:tc>
        <w:tc>
          <w:tcPr>
            <w:tcW w:w="700" w:type="dxa"/>
          </w:tcPr>
          <w:p w14:paraId="35B824E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6BEB08" w14:textId="77777777" w:rsidR="00E8069C" w:rsidRDefault="00E8069C">
            <w:r>
              <w:t>15.44186</w:t>
            </w:r>
          </w:p>
        </w:tc>
        <w:tc>
          <w:tcPr>
            <w:tcW w:w="598" w:type="dxa"/>
          </w:tcPr>
          <w:p w14:paraId="6B2498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FD42C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F8636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70A316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16CF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19D458" w14:textId="77777777" w:rsidR="00E8069C" w:rsidRDefault="00E8069C">
            <w:r>
              <w:t>47.94186</w:t>
            </w:r>
          </w:p>
        </w:tc>
      </w:tr>
      <w:tr w:rsidR="00E8069C" w14:paraId="489D6FF1" w14:textId="77777777" w:rsidTr="00E8069C">
        <w:tc>
          <w:tcPr>
            <w:tcW w:w="1133" w:type="dxa"/>
          </w:tcPr>
          <w:p w14:paraId="78699F63" w14:textId="77777777" w:rsidR="00E8069C" w:rsidRDefault="00E8069C">
            <w:r>
              <w:t>2069</w:t>
            </w:r>
          </w:p>
        </w:tc>
        <w:tc>
          <w:tcPr>
            <w:tcW w:w="615" w:type="dxa"/>
          </w:tcPr>
          <w:p w14:paraId="031FC94A" w14:textId="77777777" w:rsidR="00E8069C" w:rsidRDefault="00E8069C">
            <w:r>
              <w:t>18576</w:t>
            </w:r>
          </w:p>
        </w:tc>
        <w:tc>
          <w:tcPr>
            <w:tcW w:w="960" w:type="dxa"/>
          </w:tcPr>
          <w:p w14:paraId="7579CEC2" w14:textId="77777777" w:rsidR="00E8069C" w:rsidRDefault="00E8069C">
            <w:r>
              <w:t>Muneeb Ur Rehman</w:t>
            </w:r>
          </w:p>
        </w:tc>
        <w:tc>
          <w:tcPr>
            <w:tcW w:w="935" w:type="dxa"/>
          </w:tcPr>
          <w:p w14:paraId="5CFDCF21" w14:textId="77777777" w:rsidR="00E8069C" w:rsidRDefault="00E8069C">
            <w:r>
              <w:t>Zahid mahmood</w:t>
            </w:r>
          </w:p>
        </w:tc>
        <w:tc>
          <w:tcPr>
            <w:tcW w:w="957" w:type="dxa"/>
          </w:tcPr>
          <w:p w14:paraId="10001010" w14:textId="77777777" w:rsidR="00E8069C" w:rsidRDefault="00E8069C">
            <w:r>
              <w:t>721719-01-M</w:t>
            </w:r>
          </w:p>
        </w:tc>
        <w:tc>
          <w:tcPr>
            <w:tcW w:w="700" w:type="dxa"/>
          </w:tcPr>
          <w:p w14:paraId="3C65482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48EE474" w14:textId="77777777" w:rsidR="00E8069C" w:rsidRDefault="00E8069C">
            <w:r>
              <w:t>12.931915</w:t>
            </w:r>
          </w:p>
        </w:tc>
        <w:tc>
          <w:tcPr>
            <w:tcW w:w="598" w:type="dxa"/>
          </w:tcPr>
          <w:p w14:paraId="48DF04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BD15A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F41EA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E49B47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9DA0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1617D6" w14:textId="77777777" w:rsidR="00E8069C" w:rsidRDefault="00E8069C">
            <w:r>
              <w:t>47.931915</w:t>
            </w:r>
          </w:p>
        </w:tc>
      </w:tr>
      <w:tr w:rsidR="00E8069C" w14:paraId="021D7E83" w14:textId="77777777" w:rsidTr="00E8069C">
        <w:tc>
          <w:tcPr>
            <w:tcW w:w="1133" w:type="dxa"/>
          </w:tcPr>
          <w:p w14:paraId="5ADC4C7D" w14:textId="77777777" w:rsidR="00E8069C" w:rsidRDefault="00E8069C">
            <w:r>
              <w:t>2070</w:t>
            </w:r>
          </w:p>
        </w:tc>
        <w:tc>
          <w:tcPr>
            <w:tcW w:w="615" w:type="dxa"/>
          </w:tcPr>
          <w:p w14:paraId="135D953C" w14:textId="77777777" w:rsidR="00E8069C" w:rsidRDefault="00E8069C">
            <w:r>
              <w:t>5350</w:t>
            </w:r>
          </w:p>
        </w:tc>
        <w:tc>
          <w:tcPr>
            <w:tcW w:w="960" w:type="dxa"/>
          </w:tcPr>
          <w:p w14:paraId="0832D4AD" w14:textId="77777777" w:rsidR="00E8069C" w:rsidRDefault="00E8069C">
            <w:r>
              <w:t>Mahrukh Ikhlas</w:t>
            </w:r>
          </w:p>
        </w:tc>
        <w:tc>
          <w:tcPr>
            <w:tcW w:w="935" w:type="dxa"/>
          </w:tcPr>
          <w:p w14:paraId="211594F7" w14:textId="77777777" w:rsidR="00E8069C" w:rsidRDefault="00E8069C">
            <w:r>
              <w:t>Ikhlas Ahmed</w:t>
            </w:r>
          </w:p>
        </w:tc>
        <w:tc>
          <w:tcPr>
            <w:tcW w:w="957" w:type="dxa"/>
          </w:tcPr>
          <w:p w14:paraId="54009056" w14:textId="77777777" w:rsidR="00E8069C" w:rsidRDefault="00E8069C">
            <w:r>
              <w:t>106699-P</w:t>
            </w:r>
          </w:p>
        </w:tc>
        <w:tc>
          <w:tcPr>
            <w:tcW w:w="700" w:type="dxa"/>
          </w:tcPr>
          <w:p w14:paraId="14470FA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3064D2" w14:textId="77777777" w:rsidR="00E8069C" w:rsidRDefault="00E8069C">
            <w:r>
              <w:t>12.926531</w:t>
            </w:r>
          </w:p>
        </w:tc>
        <w:tc>
          <w:tcPr>
            <w:tcW w:w="598" w:type="dxa"/>
          </w:tcPr>
          <w:p w14:paraId="2C98760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FF4A4A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75ECBF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C420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11FB9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9EE9D82" w14:textId="77777777" w:rsidR="00E8069C" w:rsidRDefault="00E8069C">
            <w:r>
              <w:t>47.926531</w:t>
            </w:r>
          </w:p>
        </w:tc>
      </w:tr>
      <w:tr w:rsidR="00E8069C" w14:paraId="2A0A4B35" w14:textId="77777777" w:rsidTr="00E8069C">
        <w:tc>
          <w:tcPr>
            <w:tcW w:w="1133" w:type="dxa"/>
          </w:tcPr>
          <w:p w14:paraId="408B2BDA" w14:textId="77777777" w:rsidR="00E8069C" w:rsidRDefault="00E8069C">
            <w:r>
              <w:t>2071</w:t>
            </w:r>
          </w:p>
        </w:tc>
        <w:tc>
          <w:tcPr>
            <w:tcW w:w="615" w:type="dxa"/>
          </w:tcPr>
          <w:p w14:paraId="4745B0A6" w14:textId="77777777" w:rsidR="00E8069C" w:rsidRDefault="00E8069C">
            <w:r>
              <w:t>15316</w:t>
            </w:r>
          </w:p>
        </w:tc>
        <w:tc>
          <w:tcPr>
            <w:tcW w:w="960" w:type="dxa"/>
          </w:tcPr>
          <w:p w14:paraId="5796ADAA" w14:textId="77777777" w:rsidR="00E8069C" w:rsidRDefault="00E8069C">
            <w:r>
              <w:t>Kamran Ahmed</w:t>
            </w:r>
          </w:p>
        </w:tc>
        <w:tc>
          <w:tcPr>
            <w:tcW w:w="935" w:type="dxa"/>
          </w:tcPr>
          <w:p w14:paraId="4A913909" w14:textId="77777777" w:rsidR="00E8069C" w:rsidRDefault="00E8069C">
            <w:r>
              <w:t>Muhammad Zaman</w:t>
            </w:r>
          </w:p>
        </w:tc>
        <w:tc>
          <w:tcPr>
            <w:tcW w:w="957" w:type="dxa"/>
          </w:tcPr>
          <w:p w14:paraId="4045E5C9" w14:textId="77777777" w:rsidR="00E8069C" w:rsidRDefault="00E8069C">
            <w:r>
              <w:t>6024-AJK</w:t>
            </w:r>
          </w:p>
        </w:tc>
        <w:tc>
          <w:tcPr>
            <w:tcW w:w="700" w:type="dxa"/>
          </w:tcPr>
          <w:p w14:paraId="4771A43F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DB6EDDC" w14:textId="77777777" w:rsidR="00E8069C" w:rsidRDefault="00E8069C">
            <w:r>
              <w:t>12.908333</w:t>
            </w:r>
          </w:p>
        </w:tc>
        <w:tc>
          <w:tcPr>
            <w:tcW w:w="598" w:type="dxa"/>
          </w:tcPr>
          <w:p w14:paraId="1DCFFD1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2E4CD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E462E3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66EB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558A4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4A7879D" w14:textId="77777777" w:rsidR="00E8069C" w:rsidRDefault="00E8069C">
            <w:r>
              <w:t>47.908333</w:t>
            </w:r>
          </w:p>
        </w:tc>
      </w:tr>
      <w:tr w:rsidR="00E8069C" w14:paraId="30305E83" w14:textId="77777777" w:rsidTr="00E8069C">
        <w:tc>
          <w:tcPr>
            <w:tcW w:w="1133" w:type="dxa"/>
          </w:tcPr>
          <w:p w14:paraId="67F3FA6E" w14:textId="77777777" w:rsidR="00E8069C" w:rsidRDefault="00E8069C">
            <w:r>
              <w:t>2072</w:t>
            </w:r>
          </w:p>
        </w:tc>
        <w:tc>
          <w:tcPr>
            <w:tcW w:w="615" w:type="dxa"/>
          </w:tcPr>
          <w:p w14:paraId="464EB3B1" w14:textId="77777777" w:rsidR="00E8069C" w:rsidRDefault="00E8069C">
            <w:r>
              <w:t>18699</w:t>
            </w:r>
          </w:p>
        </w:tc>
        <w:tc>
          <w:tcPr>
            <w:tcW w:w="960" w:type="dxa"/>
          </w:tcPr>
          <w:p w14:paraId="5450602C" w14:textId="77777777" w:rsidR="00E8069C" w:rsidRDefault="00E8069C">
            <w:r>
              <w:t>Rabia Rasool</w:t>
            </w:r>
          </w:p>
        </w:tc>
        <w:tc>
          <w:tcPr>
            <w:tcW w:w="935" w:type="dxa"/>
          </w:tcPr>
          <w:p w14:paraId="2A864DC7" w14:textId="77777777" w:rsidR="00E8069C" w:rsidRDefault="00E8069C">
            <w:r>
              <w:t>Qaiser Shahzad</w:t>
            </w:r>
          </w:p>
        </w:tc>
        <w:tc>
          <w:tcPr>
            <w:tcW w:w="957" w:type="dxa"/>
          </w:tcPr>
          <w:p w14:paraId="7D62A44E" w14:textId="77777777" w:rsidR="00E8069C" w:rsidRDefault="00E8069C">
            <w:r>
              <w:t>109016-P</w:t>
            </w:r>
          </w:p>
        </w:tc>
        <w:tc>
          <w:tcPr>
            <w:tcW w:w="700" w:type="dxa"/>
          </w:tcPr>
          <w:p w14:paraId="3D89C1D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DE72E7" w14:textId="77777777" w:rsidR="00E8069C" w:rsidRDefault="00E8069C">
            <w:r>
              <w:t>12.908</w:t>
            </w:r>
          </w:p>
        </w:tc>
        <w:tc>
          <w:tcPr>
            <w:tcW w:w="598" w:type="dxa"/>
          </w:tcPr>
          <w:p w14:paraId="38EAF6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F73D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0075E3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B70BF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A522F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E909F9" w14:textId="77777777" w:rsidR="00E8069C" w:rsidRDefault="00E8069C">
            <w:r>
              <w:t>47.908</w:t>
            </w:r>
          </w:p>
        </w:tc>
      </w:tr>
      <w:tr w:rsidR="00E8069C" w14:paraId="1607CCF8" w14:textId="77777777" w:rsidTr="00E8069C">
        <w:tc>
          <w:tcPr>
            <w:tcW w:w="1133" w:type="dxa"/>
          </w:tcPr>
          <w:p w14:paraId="4AA6A540" w14:textId="77777777" w:rsidR="00E8069C" w:rsidRDefault="00E8069C">
            <w:r>
              <w:t>2073</w:t>
            </w:r>
          </w:p>
        </w:tc>
        <w:tc>
          <w:tcPr>
            <w:tcW w:w="615" w:type="dxa"/>
          </w:tcPr>
          <w:p w14:paraId="576A4D17" w14:textId="77777777" w:rsidR="00E8069C" w:rsidRDefault="00E8069C">
            <w:r>
              <w:t>17758</w:t>
            </w:r>
          </w:p>
        </w:tc>
        <w:tc>
          <w:tcPr>
            <w:tcW w:w="960" w:type="dxa"/>
          </w:tcPr>
          <w:p w14:paraId="241C4353" w14:textId="77777777" w:rsidR="00E8069C" w:rsidRDefault="00E8069C">
            <w:r>
              <w:t>Tooba Fiaz</w:t>
            </w:r>
          </w:p>
        </w:tc>
        <w:tc>
          <w:tcPr>
            <w:tcW w:w="935" w:type="dxa"/>
          </w:tcPr>
          <w:p w14:paraId="6B4F8411" w14:textId="77777777" w:rsidR="00E8069C" w:rsidRDefault="00E8069C">
            <w:r>
              <w:t>Fiaz Ashraf Sheikh</w:t>
            </w:r>
          </w:p>
        </w:tc>
        <w:tc>
          <w:tcPr>
            <w:tcW w:w="957" w:type="dxa"/>
          </w:tcPr>
          <w:p w14:paraId="648A73DD" w14:textId="77777777" w:rsidR="00E8069C" w:rsidRDefault="00E8069C">
            <w:r>
              <w:t xml:space="preserve">114332-P </w:t>
            </w:r>
          </w:p>
        </w:tc>
        <w:tc>
          <w:tcPr>
            <w:tcW w:w="700" w:type="dxa"/>
          </w:tcPr>
          <w:p w14:paraId="44CAE24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5833A2" w14:textId="77777777" w:rsidR="00E8069C" w:rsidRDefault="00E8069C">
            <w:r>
              <w:t>12.904167</w:t>
            </w:r>
          </w:p>
        </w:tc>
        <w:tc>
          <w:tcPr>
            <w:tcW w:w="598" w:type="dxa"/>
          </w:tcPr>
          <w:p w14:paraId="70C1A6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14656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984080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933B6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DCDB1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6CD88DA" w14:textId="77777777" w:rsidR="00E8069C" w:rsidRDefault="00E8069C">
            <w:r>
              <w:t>47.904167</w:t>
            </w:r>
          </w:p>
        </w:tc>
      </w:tr>
      <w:tr w:rsidR="00E8069C" w14:paraId="62763459" w14:textId="77777777" w:rsidTr="00E8069C">
        <w:tc>
          <w:tcPr>
            <w:tcW w:w="1133" w:type="dxa"/>
          </w:tcPr>
          <w:p w14:paraId="444EFB4B" w14:textId="77777777" w:rsidR="00E8069C" w:rsidRDefault="00E8069C">
            <w:r>
              <w:t>2074</w:t>
            </w:r>
          </w:p>
        </w:tc>
        <w:tc>
          <w:tcPr>
            <w:tcW w:w="615" w:type="dxa"/>
          </w:tcPr>
          <w:p w14:paraId="35E3601E" w14:textId="77777777" w:rsidR="00E8069C" w:rsidRDefault="00E8069C">
            <w:r>
              <w:t>15544</w:t>
            </w:r>
          </w:p>
        </w:tc>
        <w:tc>
          <w:tcPr>
            <w:tcW w:w="960" w:type="dxa"/>
          </w:tcPr>
          <w:p w14:paraId="6EEB2661" w14:textId="77777777" w:rsidR="00E8069C" w:rsidRDefault="00E8069C">
            <w:r>
              <w:t>Aneela Jumadin</w:t>
            </w:r>
          </w:p>
        </w:tc>
        <w:tc>
          <w:tcPr>
            <w:tcW w:w="935" w:type="dxa"/>
          </w:tcPr>
          <w:p w14:paraId="4E2C3C04" w14:textId="77777777" w:rsidR="00E8069C" w:rsidRDefault="00E8069C">
            <w:r>
              <w:t>Juma Din</w:t>
            </w:r>
          </w:p>
        </w:tc>
        <w:tc>
          <w:tcPr>
            <w:tcW w:w="957" w:type="dxa"/>
          </w:tcPr>
          <w:p w14:paraId="12074B22" w14:textId="77777777" w:rsidR="00E8069C" w:rsidRDefault="00E8069C">
            <w:r>
              <w:t>5524-AJK</w:t>
            </w:r>
          </w:p>
        </w:tc>
        <w:tc>
          <w:tcPr>
            <w:tcW w:w="700" w:type="dxa"/>
          </w:tcPr>
          <w:p w14:paraId="16A9F87D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1AE901B" w14:textId="77777777" w:rsidR="00E8069C" w:rsidRDefault="00E8069C">
            <w:r>
              <w:t>12.902041</w:t>
            </w:r>
          </w:p>
        </w:tc>
        <w:tc>
          <w:tcPr>
            <w:tcW w:w="598" w:type="dxa"/>
          </w:tcPr>
          <w:p w14:paraId="70DB143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A3ECA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EBABEF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D3D3D6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69AEC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63B727" w14:textId="77777777" w:rsidR="00E8069C" w:rsidRDefault="00E8069C">
            <w:r>
              <w:t>47.902041</w:t>
            </w:r>
          </w:p>
        </w:tc>
      </w:tr>
      <w:tr w:rsidR="00E8069C" w14:paraId="1531EF99" w14:textId="77777777" w:rsidTr="00E8069C">
        <w:tc>
          <w:tcPr>
            <w:tcW w:w="1133" w:type="dxa"/>
          </w:tcPr>
          <w:p w14:paraId="6BC33630" w14:textId="77777777" w:rsidR="00E8069C" w:rsidRDefault="00E8069C">
            <w:r>
              <w:t>2075</w:t>
            </w:r>
          </w:p>
        </w:tc>
        <w:tc>
          <w:tcPr>
            <w:tcW w:w="615" w:type="dxa"/>
          </w:tcPr>
          <w:p w14:paraId="62593C84" w14:textId="77777777" w:rsidR="00E8069C" w:rsidRDefault="00E8069C">
            <w:r>
              <w:t>6680</w:t>
            </w:r>
          </w:p>
        </w:tc>
        <w:tc>
          <w:tcPr>
            <w:tcW w:w="960" w:type="dxa"/>
          </w:tcPr>
          <w:p w14:paraId="14736C4C" w14:textId="77777777" w:rsidR="00E8069C" w:rsidRDefault="00E8069C">
            <w:r>
              <w:t>Fatima Kainat</w:t>
            </w:r>
          </w:p>
        </w:tc>
        <w:tc>
          <w:tcPr>
            <w:tcW w:w="935" w:type="dxa"/>
          </w:tcPr>
          <w:p w14:paraId="2B0E5902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60795A72" w14:textId="77777777" w:rsidR="00E8069C" w:rsidRDefault="00E8069C">
            <w:r>
              <w:t>89890-P</w:t>
            </w:r>
          </w:p>
        </w:tc>
        <w:tc>
          <w:tcPr>
            <w:tcW w:w="700" w:type="dxa"/>
          </w:tcPr>
          <w:p w14:paraId="660CCB0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3D673D0" w14:textId="77777777" w:rsidR="00E8069C" w:rsidRDefault="00E8069C">
            <w:r>
              <w:t>12.9</w:t>
            </w:r>
          </w:p>
        </w:tc>
        <w:tc>
          <w:tcPr>
            <w:tcW w:w="598" w:type="dxa"/>
          </w:tcPr>
          <w:p w14:paraId="2525ADF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9051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897252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9787F4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B80FF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49B858" w14:textId="77777777" w:rsidR="00E8069C" w:rsidRDefault="00E8069C">
            <w:r>
              <w:t>47.9</w:t>
            </w:r>
          </w:p>
        </w:tc>
      </w:tr>
      <w:tr w:rsidR="00E8069C" w14:paraId="5479654D" w14:textId="77777777" w:rsidTr="00E8069C">
        <w:tc>
          <w:tcPr>
            <w:tcW w:w="1133" w:type="dxa"/>
          </w:tcPr>
          <w:p w14:paraId="37C17C13" w14:textId="77777777" w:rsidR="00E8069C" w:rsidRDefault="00E8069C">
            <w:r>
              <w:t>2076</w:t>
            </w:r>
          </w:p>
        </w:tc>
        <w:tc>
          <w:tcPr>
            <w:tcW w:w="615" w:type="dxa"/>
          </w:tcPr>
          <w:p w14:paraId="4CE2BD97" w14:textId="77777777" w:rsidR="00E8069C" w:rsidRDefault="00E8069C">
            <w:r>
              <w:t>20196</w:t>
            </w:r>
          </w:p>
        </w:tc>
        <w:tc>
          <w:tcPr>
            <w:tcW w:w="960" w:type="dxa"/>
          </w:tcPr>
          <w:p w14:paraId="31901C6D" w14:textId="77777777" w:rsidR="00E8069C" w:rsidRDefault="00E8069C">
            <w:r>
              <w:t>Sitara Takhliq</w:t>
            </w:r>
          </w:p>
        </w:tc>
        <w:tc>
          <w:tcPr>
            <w:tcW w:w="935" w:type="dxa"/>
          </w:tcPr>
          <w:p w14:paraId="009F61E2" w14:textId="77777777" w:rsidR="00E8069C" w:rsidRDefault="00E8069C">
            <w:r>
              <w:t>M Ali Tahir</w:t>
            </w:r>
          </w:p>
        </w:tc>
        <w:tc>
          <w:tcPr>
            <w:tcW w:w="957" w:type="dxa"/>
          </w:tcPr>
          <w:p w14:paraId="7D7ADE3C" w14:textId="77777777" w:rsidR="00E8069C" w:rsidRDefault="00E8069C">
            <w:r>
              <w:t>117074-P</w:t>
            </w:r>
          </w:p>
        </w:tc>
        <w:tc>
          <w:tcPr>
            <w:tcW w:w="700" w:type="dxa"/>
          </w:tcPr>
          <w:p w14:paraId="11AC81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FDEAE7" w14:textId="77777777" w:rsidR="00E8069C" w:rsidRDefault="00E8069C">
            <w:r>
              <w:t>12.9</w:t>
            </w:r>
          </w:p>
        </w:tc>
        <w:tc>
          <w:tcPr>
            <w:tcW w:w="598" w:type="dxa"/>
          </w:tcPr>
          <w:p w14:paraId="252952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517C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A2D0B6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D1A525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D5C6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205568" w14:textId="77777777" w:rsidR="00E8069C" w:rsidRDefault="00E8069C">
            <w:r>
              <w:t>47.9</w:t>
            </w:r>
          </w:p>
        </w:tc>
      </w:tr>
      <w:tr w:rsidR="00E8069C" w14:paraId="676AEA8E" w14:textId="77777777" w:rsidTr="00E8069C">
        <w:tc>
          <w:tcPr>
            <w:tcW w:w="1133" w:type="dxa"/>
          </w:tcPr>
          <w:p w14:paraId="503011BD" w14:textId="77777777" w:rsidR="00E8069C" w:rsidRDefault="00E8069C">
            <w:r>
              <w:t>2077</w:t>
            </w:r>
          </w:p>
        </w:tc>
        <w:tc>
          <w:tcPr>
            <w:tcW w:w="615" w:type="dxa"/>
          </w:tcPr>
          <w:p w14:paraId="57974B59" w14:textId="77777777" w:rsidR="00E8069C" w:rsidRDefault="00E8069C">
            <w:r>
              <w:t>18488</w:t>
            </w:r>
          </w:p>
        </w:tc>
        <w:tc>
          <w:tcPr>
            <w:tcW w:w="960" w:type="dxa"/>
          </w:tcPr>
          <w:p w14:paraId="62327E61" w14:textId="77777777" w:rsidR="00E8069C" w:rsidRDefault="00E8069C">
            <w:r>
              <w:t>Mohammad Aizaz Imtiaz Khan</w:t>
            </w:r>
          </w:p>
        </w:tc>
        <w:tc>
          <w:tcPr>
            <w:tcW w:w="935" w:type="dxa"/>
          </w:tcPr>
          <w:p w14:paraId="46274267" w14:textId="77777777" w:rsidR="00E8069C" w:rsidRDefault="00E8069C">
            <w:r>
              <w:t>Imtiaz Muhammad Khan</w:t>
            </w:r>
          </w:p>
        </w:tc>
        <w:tc>
          <w:tcPr>
            <w:tcW w:w="957" w:type="dxa"/>
          </w:tcPr>
          <w:p w14:paraId="6B2B4A39" w14:textId="77777777" w:rsidR="00E8069C" w:rsidRDefault="00E8069C">
            <w:r>
              <w:t>110535-P</w:t>
            </w:r>
          </w:p>
        </w:tc>
        <w:tc>
          <w:tcPr>
            <w:tcW w:w="700" w:type="dxa"/>
          </w:tcPr>
          <w:p w14:paraId="73468D9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B31EB0" w14:textId="77777777" w:rsidR="00E8069C" w:rsidRDefault="00E8069C">
            <w:r>
              <w:t>12.895833</w:t>
            </w:r>
          </w:p>
        </w:tc>
        <w:tc>
          <w:tcPr>
            <w:tcW w:w="598" w:type="dxa"/>
          </w:tcPr>
          <w:p w14:paraId="16AD4C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6599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BC796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89B60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1966C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5884278" w14:textId="77777777" w:rsidR="00E8069C" w:rsidRDefault="00E8069C">
            <w:r>
              <w:t>47.895833</w:t>
            </w:r>
          </w:p>
        </w:tc>
      </w:tr>
      <w:tr w:rsidR="00E8069C" w14:paraId="4D7C273F" w14:textId="77777777" w:rsidTr="00E8069C">
        <w:tc>
          <w:tcPr>
            <w:tcW w:w="1133" w:type="dxa"/>
          </w:tcPr>
          <w:p w14:paraId="0BB5382F" w14:textId="77777777" w:rsidR="00E8069C" w:rsidRDefault="00E8069C">
            <w:r>
              <w:t>2078</w:t>
            </w:r>
          </w:p>
        </w:tc>
        <w:tc>
          <w:tcPr>
            <w:tcW w:w="615" w:type="dxa"/>
          </w:tcPr>
          <w:p w14:paraId="74CDDCE4" w14:textId="77777777" w:rsidR="00E8069C" w:rsidRDefault="00E8069C">
            <w:r>
              <w:t>18569</w:t>
            </w:r>
          </w:p>
        </w:tc>
        <w:tc>
          <w:tcPr>
            <w:tcW w:w="960" w:type="dxa"/>
          </w:tcPr>
          <w:p w14:paraId="18A01EE7" w14:textId="77777777" w:rsidR="00E8069C" w:rsidRDefault="00E8069C">
            <w:r>
              <w:t>Haafizah Azka Iqbal</w:t>
            </w:r>
          </w:p>
        </w:tc>
        <w:tc>
          <w:tcPr>
            <w:tcW w:w="935" w:type="dxa"/>
          </w:tcPr>
          <w:p w14:paraId="51CE3200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6E60F8AC" w14:textId="77777777" w:rsidR="00E8069C" w:rsidRDefault="00E8069C">
            <w:r>
              <w:t>68619-P</w:t>
            </w:r>
          </w:p>
        </w:tc>
        <w:tc>
          <w:tcPr>
            <w:tcW w:w="700" w:type="dxa"/>
          </w:tcPr>
          <w:p w14:paraId="0143AA0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BDF7876" w14:textId="77777777" w:rsidR="00E8069C" w:rsidRDefault="00E8069C">
            <w:r>
              <w:t>12.884444</w:t>
            </w:r>
          </w:p>
        </w:tc>
        <w:tc>
          <w:tcPr>
            <w:tcW w:w="598" w:type="dxa"/>
          </w:tcPr>
          <w:p w14:paraId="671D022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E7D1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6454B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A1282B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2C79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C3161A7" w14:textId="77777777" w:rsidR="00E8069C" w:rsidRDefault="00E8069C">
            <w:r>
              <w:t>47.884444</w:t>
            </w:r>
          </w:p>
        </w:tc>
      </w:tr>
      <w:tr w:rsidR="00E8069C" w14:paraId="6B225DE9" w14:textId="77777777" w:rsidTr="00E8069C">
        <w:tc>
          <w:tcPr>
            <w:tcW w:w="1133" w:type="dxa"/>
          </w:tcPr>
          <w:p w14:paraId="2EFA8516" w14:textId="77777777" w:rsidR="00E8069C" w:rsidRDefault="00E8069C">
            <w:r>
              <w:t>2079</w:t>
            </w:r>
          </w:p>
        </w:tc>
        <w:tc>
          <w:tcPr>
            <w:tcW w:w="615" w:type="dxa"/>
          </w:tcPr>
          <w:p w14:paraId="517511CD" w14:textId="77777777" w:rsidR="00E8069C" w:rsidRDefault="00E8069C">
            <w:r>
              <w:t>16652</w:t>
            </w:r>
          </w:p>
        </w:tc>
        <w:tc>
          <w:tcPr>
            <w:tcW w:w="960" w:type="dxa"/>
          </w:tcPr>
          <w:p w14:paraId="1338B832" w14:textId="77777777" w:rsidR="00E8069C" w:rsidRDefault="00E8069C">
            <w:r>
              <w:t>Naima Komal</w:t>
            </w:r>
          </w:p>
        </w:tc>
        <w:tc>
          <w:tcPr>
            <w:tcW w:w="935" w:type="dxa"/>
          </w:tcPr>
          <w:p w14:paraId="01FF1E06" w14:textId="77777777" w:rsidR="00E8069C" w:rsidRDefault="00E8069C">
            <w:r>
              <w:t>Muhammad irtiza zafar</w:t>
            </w:r>
          </w:p>
        </w:tc>
        <w:tc>
          <w:tcPr>
            <w:tcW w:w="957" w:type="dxa"/>
          </w:tcPr>
          <w:p w14:paraId="332F8713" w14:textId="77777777" w:rsidR="00E8069C" w:rsidRDefault="00E8069C">
            <w:r>
              <w:t>31517-N</w:t>
            </w:r>
          </w:p>
        </w:tc>
        <w:tc>
          <w:tcPr>
            <w:tcW w:w="700" w:type="dxa"/>
          </w:tcPr>
          <w:p w14:paraId="42F1D9F5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3437640" w14:textId="77777777" w:rsidR="00E8069C" w:rsidRDefault="00E8069C">
            <w:r>
              <w:t>12.876</w:t>
            </w:r>
          </w:p>
        </w:tc>
        <w:tc>
          <w:tcPr>
            <w:tcW w:w="598" w:type="dxa"/>
          </w:tcPr>
          <w:p w14:paraId="5E1C64D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254918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15F953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AEC99D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D731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921AFE" w14:textId="77777777" w:rsidR="00E8069C" w:rsidRDefault="00E8069C">
            <w:r>
              <w:t>47.876</w:t>
            </w:r>
          </w:p>
        </w:tc>
      </w:tr>
      <w:tr w:rsidR="00E8069C" w14:paraId="198CABA4" w14:textId="77777777" w:rsidTr="00E8069C">
        <w:tc>
          <w:tcPr>
            <w:tcW w:w="1133" w:type="dxa"/>
          </w:tcPr>
          <w:p w14:paraId="2079931B" w14:textId="77777777" w:rsidR="00E8069C" w:rsidRDefault="00E8069C">
            <w:r>
              <w:t>2080</w:t>
            </w:r>
          </w:p>
        </w:tc>
        <w:tc>
          <w:tcPr>
            <w:tcW w:w="615" w:type="dxa"/>
          </w:tcPr>
          <w:p w14:paraId="30323229" w14:textId="77777777" w:rsidR="00E8069C" w:rsidRDefault="00E8069C">
            <w:r>
              <w:t>15552</w:t>
            </w:r>
          </w:p>
        </w:tc>
        <w:tc>
          <w:tcPr>
            <w:tcW w:w="960" w:type="dxa"/>
          </w:tcPr>
          <w:p w14:paraId="10BB2DC2" w14:textId="77777777" w:rsidR="00E8069C" w:rsidRDefault="00E8069C">
            <w:r>
              <w:t>Aliza Khalid</w:t>
            </w:r>
          </w:p>
        </w:tc>
        <w:tc>
          <w:tcPr>
            <w:tcW w:w="935" w:type="dxa"/>
          </w:tcPr>
          <w:p w14:paraId="77D71D4D" w14:textId="77777777" w:rsidR="00E8069C" w:rsidRDefault="00E8069C">
            <w:r>
              <w:t>Muhammad Khalid Hameed</w:t>
            </w:r>
          </w:p>
        </w:tc>
        <w:tc>
          <w:tcPr>
            <w:tcW w:w="957" w:type="dxa"/>
          </w:tcPr>
          <w:p w14:paraId="128C0B29" w14:textId="77777777" w:rsidR="00E8069C" w:rsidRDefault="00E8069C">
            <w:r>
              <w:t>103515-P</w:t>
            </w:r>
          </w:p>
        </w:tc>
        <w:tc>
          <w:tcPr>
            <w:tcW w:w="700" w:type="dxa"/>
          </w:tcPr>
          <w:p w14:paraId="681C91E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163DC9" w14:textId="77777777" w:rsidR="00E8069C" w:rsidRDefault="00E8069C">
            <w:r>
              <w:t>12.875</w:t>
            </w:r>
          </w:p>
        </w:tc>
        <w:tc>
          <w:tcPr>
            <w:tcW w:w="598" w:type="dxa"/>
          </w:tcPr>
          <w:p w14:paraId="0F4D0C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F6CAA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BCA271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54B5C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21BF5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B6F2C8" w14:textId="77777777" w:rsidR="00E8069C" w:rsidRDefault="00E8069C">
            <w:r>
              <w:t>47.875</w:t>
            </w:r>
          </w:p>
        </w:tc>
      </w:tr>
      <w:tr w:rsidR="00E8069C" w14:paraId="668EC975" w14:textId="77777777" w:rsidTr="00E8069C">
        <w:tc>
          <w:tcPr>
            <w:tcW w:w="1133" w:type="dxa"/>
          </w:tcPr>
          <w:p w14:paraId="44A162E8" w14:textId="77777777" w:rsidR="00E8069C" w:rsidRDefault="00E8069C">
            <w:r>
              <w:t>2081</w:t>
            </w:r>
          </w:p>
        </w:tc>
        <w:tc>
          <w:tcPr>
            <w:tcW w:w="615" w:type="dxa"/>
          </w:tcPr>
          <w:p w14:paraId="00140170" w14:textId="77777777" w:rsidR="00E8069C" w:rsidRDefault="00E8069C">
            <w:r>
              <w:t>18351</w:t>
            </w:r>
          </w:p>
        </w:tc>
        <w:tc>
          <w:tcPr>
            <w:tcW w:w="960" w:type="dxa"/>
          </w:tcPr>
          <w:p w14:paraId="1A87CC81" w14:textId="77777777" w:rsidR="00E8069C" w:rsidRDefault="00E8069C">
            <w:r>
              <w:t>Urwa-Tul-Wusqa</w:t>
            </w:r>
          </w:p>
        </w:tc>
        <w:tc>
          <w:tcPr>
            <w:tcW w:w="935" w:type="dxa"/>
          </w:tcPr>
          <w:p w14:paraId="66BD27C9" w14:textId="77777777" w:rsidR="00E8069C" w:rsidRDefault="00E8069C">
            <w:r>
              <w:t>Muhammad Zubair</w:t>
            </w:r>
          </w:p>
        </w:tc>
        <w:tc>
          <w:tcPr>
            <w:tcW w:w="957" w:type="dxa"/>
          </w:tcPr>
          <w:p w14:paraId="01AC36FD" w14:textId="77777777" w:rsidR="00E8069C" w:rsidRDefault="00E8069C">
            <w:r>
              <w:t>114138-P</w:t>
            </w:r>
          </w:p>
        </w:tc>
        <w:tc>
          <w:tcPr>
            <w:tcW w:w="700" w:type="dxa"/>
          </w:tcPr>
          <w:p w14:paraId="3D4E7D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7274330" w14:textId="77777777" w:rsidR="00E8069C" w:rsidRDefault="00E8069C">
            <w:r>
              <w:t>12.8625</w:t>
            </w:r>
          </w:p>
        </w:tc>
        <w:tc>
          <w:tcPr>
            <w:tcW w:w="598" w:type="dxa"/>
          </w:tcPr>
          <w:p w14:paraId="08493A7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55B42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EC7DA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9E43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8F22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2D0110" w14:textId="77777777" w:rsidR="00E8069C" w:rsidRDefault="00E8069C">
            <w:r>
              <w:t>47.8625</w:t>
            </w:r>
          </w:p>
        </w:tc>
      </w:tr>
      <w:tr w:rsidR="00E8069C" w14:paraId="1EFE40E5" w14:textId="77777777" w:rsidTr="00E8069C">
        <w:tc>
          <w:tcPr>
            <w:tcW w:w="1133" w:type="dxa"/>
          </w:tcPr>
          <w:p w14:paraId="0ED37715" w14:textId="77777777" w:rsidR="00E8069C" w:rsidRDefault="00E8069C">
            <w:r>
              <w:t>2082</w:t>
            </w:r>
          </w:p>
        </w:tc>
        <w:tc>
          <w:tcPr>
            <w:tcW w:w="615" w:type="dxa"/>
          </w:tcPr>
          <w:p w14:paraId="4B2CCAE6" w14:textId="77777777" w:rsidR="00E8069C" w:rsidRDefault="00E8069C">
            <w:r>
              <w:t>20288</w:t>
            </w:r>
          </w:p>
        </w:tc>
        <w:tc>
          <w:tcPr>
            <w:tcW w:w="960" w:type="dxa"/>
          </w:tcPr>
          <w:p w14:paraId="1070C109" w14:textId="77777777" w:rsidR="00E8069C" w:rsidRDefault="00E8069C">
            <w:r>
              <w:t>Rijja Feroz</w:t>
            </w:r>
          </w:p>
        </w:tc>
        <w:tc>
          <w:tcPr>
            <w:tcW w:w="935" w:type="dxa"/>
          </w:tcPr>
          <w:p w14:paraId="50AA23D3" w14:textId="77777777" w:rsidR="00E8069C" w:rsidRDefault="00E8069C">
            <w:r>
              <w:t>Muhammad Feroz</w:t>
            </w:r>
          </w:p>
        </w:tc>
        <w:tc>
          <w:tcPr>
            <w:tcW w:w="957" w:type="dxa"/>
          </w:tcPr>
          <w:p w14:paraId="2A2D4047" w14:textId="77777777" w:rsidR="00E8069C" w:rsidRDefault="00E8069C">
            <w:r>
              <w:t>117076-P</w:t>
            </w:r>
          </w:p>
        </w:tc>
        <w:tc>
          <w:tcPr>
            <w:tcW w:w="700" w:type="dxa"/>
          </w:tcPr>
          <w:p w14:paraId="31FD84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C9C67B" w14:textId="77777777" w:rsidR="00E8069C" w:rsidRDefault="00E8069C">
            <w:r>
              <w:t>12.832</w:t>
            </w:r>
          </w:p>
        </w:tc>
        <w:tc>
          <w:tcPr>
            <w:tcW w:w="598" w:type="dxa"/>
          </w:tcPr>
          <w:p w14:paraId="08D0393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2FFFB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712E2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C04438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A9F056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9E3FB1" w14:textId="77777777" w:rsidR="00E8069C" w:rsidRDefault="00E8069C">
            <w:r>
              <w:t>47.832</w:t>
            </w:r>
          </w:p>
        </w:tc>
      </w:tr>
      <w:tr w:rsidR="00E8069C" w14:paraId="2EBCDD95" w14:textId="77777777" w:rsidTr="00E8069C">
        <w:tc>
          <w:tcPr>
            <w:tcW w:w="1133" w:type="dxa"/>
          </w:tcPr>
          <w:p w14:paraId="1B0C51A2" w14:textId="77777777" w:rsidR="00E8069C" w:rsidRDefault="00E8069C">
            <w:r>
              <w:t>2083</w:t>
            </w:r>
          </w:p>
        </w:tc>
        <w:tc>
          <w:tcPr>
            <w:tcW w:w="615" w:type="dxa"/>
          </w:tcPr>
          <w:p w14:paraId="4A935E05" w14:textId="77777777" w:rsidR="00E8069C" w:rsidRDefault="00E8069C">
            <w:r>
              <w:t>19012</w:t>
            </w:r>
          </w:p>
        </w:tc>
        <w:tc>
          <w:tcPr>
            <w:tcW w:w="960" w:type="dxa"/>
          </w:tcPr>
          <w:p w14:paraId="128AB625" w14:textId="77777777" w:rsidR="00E8069C" w:rsidRDefault="00E8069C">
            <w:r>
              <w:t>Zoon Mumtaz</w:t>
            </w:r>
          </w:p>
        </w:tc>
        <w:tc>
          <w:tcPr>
            <w:tcW w:w="935" w:type="dxa"/>
          </w:tcPr>
          <w:p w14:paraId="6E7A5220" w14:textId="77777777" w:rsidR="00E8069C" w:rsidRDefault="00E8069C">
            <w:r>
              <w:t>Usama Samad</w:t>
            </w:r>
          </w:p>
        </w:tc>
        <w:tc>
          <w:tcPr>
            <w:tcW w:w="957" w:type="dxa"/>
          </w:tcPr>
          <w:p w14:paraId="65AD87AA" w14:textId="77777777" w:rsidR="00E8069C" w:rsidRDefault="00E8069C">
            <w:r>
              <w:t>5427-AJK</w:t>
            </w:r>
          </w:p>
        </w:tc>
        <w:tc>
          <w:tcPr>
            <w:tcW w:w="700" w:type="dxa"/>
          </w:tcPr>
          <w:p w14:paraId="55F246B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A906633" w14:textId="77777777" w:rsidR="00E8069C" w:rsidRDefault="00E8069C">
            <w:r>
              <w:t>12.828</w:t>
            </w:r>
          </w:p>
        </w:tc>
        <w:tc>
          <w:tcPr>
            <w:tcW w:w="598" w:type="dxa"/>
          </w:tcPr>
          <w:p w14:paraId="20AD8C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F1A3B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D21929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00B9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DE90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6632F0" w14:textId="77777777" w:rsidR="00E8069C" w:rsidRDefault="00E8069C">
            <w:r>
              <w:t>47.828</w:t>
            </w:r>
          </w:p>
        </w:tc>
      </w:tr>
      <w:tr w:rsidR="00E8069C" w14:paraId="3F1A5417" w14:textId="77777777" w:rsidTr="00E8069C">
        <w:tc>
          <w:tcPr>
            <w:tcW w:w="1133" w:type="dxa"/>
          </w:tcPr>
          <w:p w14:paraId="1E8D600B" w14:textId="77777777" w:rsidR="00E8069C" w:rsidRDefault="00E8069C">
            <w:r>
              <w:t>2084</w:t>
            </w:r>
          </w:p>
        </w:tc>
        <w:tc>
          <w:tcPr>
            <w:tcW w:w="615" w:type="dxa"/>
          </w:tcPr>
          <w:p w14:paraId="31127066" w14:textId="77777777" w:rsidR="00E8069C" w:rsidRDefault="00E8069C">
            <w:r>
              <w:t>18940</w:t>
            </w:r>
          </w:p>
        </w:tc>
        <w:tc>
          <w:tcPr>
            <w:tcW w:w="960" w:type="dxa"/>
          </w:tcPr>
          <w:p w14:paraId="2B6EC841" w14:textId="77777777" w:rsidR="00E8069C" w:rsidRDefault="00E8069C">
            <w:r>
              <w:t>Muhammad Hashir Iqbal</w:t>
            </w:r>
          </w:p>
        </w:tc>
        <w:tc>
          <w:tcPr>
            <w:tcW w:w="935" w:type="dxa"/>
          </w:tcPr>
          <w:p w14:paraId="54053F3A" w14:textId="77777777" w:rsidR="00E8069C" w:rsidRDefault="00E8069C">
            <w:r>
              <w:t>Muhammad Iqbal</w:t>
            </w:r>
          </w:p>
        </w:tc>
        <w:tc>
          <w:tcPr>
            <w:tcW w:w="957" w:type="dxa"/>
          </w:tcPr>
          <w:p w14:paraId="68577733" w14:textId="77777777" w:rsidR="00E8069C" w:rsidRDefault="00E8069C">
            <w:r>
              <w:t>110967-P</w:t>
            </w:r>
          </w:p>
        </w:tc>
        <w:tc>
          <w:tcPr>
            <w:tcW w:w="700" w:type="dxa"/>
          </w:tcPr>
          <w:p w14:paraId="4691284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C2425E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3C78FA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30A40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10775B" w14:textId="77777777" w:rsidR="00E8069C" w:rsidRDefault="00E8069C">
            <w:r>
              <w:t>1.666667</w:t>
            </w:r>
          </w:p>
        </w:tc>
        <w:tc>
          <w:tcPr>
            <w:tcW w:w="596" w:type="dxa"/>
          </w:tcPr>
          <w:p w14:paraId="0BBFB2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2A0D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C60228C" w14:textId="77777777" w:rsidR="00E8069C" w:rsidRDefault="00E8069C">
            <w:r>
              <w:t>47.825</w:t>
            </w:r>
          </w:p>
        </w:tc>
      </w:tr>
      <w:tr w:rsidR="00E8069C" w14:paraId="0BE46797" w14:textId="77777777" w:rsidTr="00E8069C">
        <w:tc>
          <w:tcPr>
            <w:tcW w:w="1133" w:type="dxa"/>
          </w:tcPr>
          <w:p w14:paraId="7018BA50" w14:textId="77777777" w:rsidR="00E8069C" w:rsidRDefault="00E8069C">
            <w:r>
              <w:t>2085</w:t>
            </w:r>
          </w:p>
        </w:tc>
        <w:tc>
          <w:tcPr>
            <w:tcW w:w="615" w:type="dxa"/>
          </w:tcPr>
          <w:p w14:paraId="1780A130" w14:textId="77777777" w:rsidR="00E8069C" w:rsidRDefault="00E8069C">
            <w:r>
              <w:t>15584</w:t>
            </w:r>
          </w:p>
        </w:tc>
        <w:tc>
          <w:tcPr>
            <w:tcW w:w="960" w:type="dxa"/>
          </w:tcPr>
          <w:p w14:paraId="3CB4716D" w14:textId="77777777" w:rsidR="00E8069C" w:rsidRDefault="00E8069C">
            <w:r>
              <w:t>Khalil Hussain</w:t>
            </w:r>
          </w:p>
        </w:tc>
        <w:tc>
          <w:tcPr>
            <w:tcW w:w="935" w:type="dxa"/>
          </w:tcPr>
          <w:p w14:paraId="717024E8" w14:textId="77777777" w:rsidR="00E8069C" w:rsidRDefault="00E8069C">
            <w:r>
              <w:t>Sher Ali Khan</w:t>
            </w:r>
          </w:p>
        </w:tc>
        <w:tc>
          <w:tcPr>
            <w:tcW w:w="957" w:type="dxa"/>
          </w:tcPr>
          <w:p w14:paraId="7644CEF7" w14:textId="77777777" w:rsidR="00E8069C" w:rsidRDefault="00E8069C">
            <w:r>
              <w:t>4600-AJK</w:t>
            </w:r>
          </w:p>
        </w:tc>
        <w:tc>
          <w:tcPr>
            <w:tcW w:w="700" w:type="dxa"/>
          </w:tcPr>
          <w:p w14:paraId="414B8A32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0A016C25" w14:textId="77777777" w:rsidR="00E8069C" w:rsidRDefault="00E8069C">
            <w:r>
              <w:t>12.817021</w:t>
            </w:r>
          </w:p>
        </w:tc>
        <w:tc>
          <w:tcPr>
            <w:tcW w:w="598" w:type="dxa"/>
          </w:tcPr>
          <w:p w14:paraId="739E81F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EC8EE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832701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203AD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1A4A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9EE5D9" w14:textId="77777777" w:rsidR="00E8069C" w:rsidRDefault="00E8069C">
            <w:r>
              <w:t>47.817021</w:t>
            </w:r>
          </w:p>
        </w:tc>
      </w:tr>
      <w:tr w:rsidR="00E8069C" w14:paraId="7CA61292" w14:textId="77777777" w:rsidTr="00E8069C">
        <w:tc>
          <w:tcPr>
            <w:tcW w:w="1133" w:type="dxa"/>
          </w:tcPr>
          <w:p w14:paraId="5466B058" w14:textId="77777777" w:rsidR="00E8069C" w:rsidRDefault="00E8069C">
            <w:r>
              <w:t>2086</w:t>
            </w:r>
          </w:p>
        </w:tc>
        <w:tc>
          <w:tcPr>
            <w:tcW w:w="615" w:type="dxa"/>
          </w:tcPr>
          <w:p w14:paraId="5D19B7B5" w14:textId="77777777" w:rsidR="00E8069C" w:rsidRDefault="00E8069C">
            <w:r>
              <w:t>15550</w:t>
            </w:r>
          </w:p>
        </w:tc>
        <w:tc>
          <w:tcPr>
            <w:tcW w:w="960" w:type="dxa"/>
          </w:tcPr>
          <w:p w14:paraId="3EA98B4C" w14:textId="77777777" w:rsidR="00E8069C" w:rsidRDefault="00E8069C">
            <w:r>
              <w:t>Saadia Anwar</w:t>
            </w:r>
          </w:p>
        </w:tc>
        <w:tc>
          <w:tcPr>
            <w:tcW w:w="935" w:type="dxa"/>
          </w:tcPr>
          <w:p w14:paraId="0951B5B5" w14:textId="77777777" w:rsidR="00E8069C" w:rsidRDefault="00E8069C">
            <w:r>
              <w:t>Anwar Ali Masoom</w:t>
            </w:r>
          </w:p>
        </w:tc>
        <w:tc>
          <w:tcPr>
            <w:tcW w:w="957" w:type="dxa"/>
          </w:tcPr>
          <w:p w14:paraId="1EB4A517" w14:textId="77777777" w:rsidR="00E8069C" w:rsidRDefault="00E8069C">
            <w:r>
              <w:t>116699-P</w:t>
            </w:r>
          </w:p>
        </w:tc>
        <w:tc>
          <w:tcPr>
            <w:tcW w:w="700" w:type="dxa"/>
          </w:tcPr>
          <w:p w14:paraId="6DF48F9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35B660" w14:textId="77777777" w:rsidR="00E8069C" w:rsidRDefault="00E8069C">
            <w:r>
              <w:t>12.815842</w:t>
            </w:r>
          </w:p>
        </w:tc>
        <w:tc>
          <w:tcPr>
            <w:tcW w:w="598" w:type="dxa"/>
          </w:tcPr>
          <w:p w14:paraId="59A259F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462317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0FBEA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11D72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7795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ABB75B" w14:textId="77777777" w:rsidR="00E8069C" w:rsidRDefault="00E8069C">
            <w:r>
              <w:t>47.815842</w:t>
            </w:r>
          </w:p>
        </w:tc>
      </w:tr>
      <w:tr w:rsidR="00E8069C" w14:paraId="75864B17" w14:textId="77777777" w:rsidTr="00E8069C">
        <w:tc>
          <w:tcPr>
            <w:tcW w:w="1133" w:type="dxa"/>
          </w:tcPr>
          <w:p w14:paraId="0A235631" w14:textId="77777777" w:rsidR="00E8069C" w:rsidRDefault="00E8069C">
            <w:r>
              <w:t>2087</w:t>
            </w:r>
          </w:p>
        </w:tc>
        <w:tc>
          <w:tcPr>
            <w:tcW w:w="615" w:type="dxa"/>
          </w:tcPr>
          <w:p w14:paraId="3E898E9E" w14:textId="77777777" w:rsidR="00E8069C" w:rsidRDefault="00E8069C">
            <w:r>
              <w:t>15059</w:t>
            </w:r>
          </w:p>
        </w:tc>
        <w:tc>
          <w:tcPr>
            <w:tcW w:w="960" w:type="dxa"/>
          </w:tcPr>
          <w:p w14:paraId="3E310808" w14:textId="77777777" w:rsidR="00E8069C" w:rsidRDefault="00E8069C">
            <w:r>
              <w:t>Fatima Unar</w:t>
            </w:r>
          </w:p>
        </w:tc>
        <w:tc>
          <w:tcPr>
            <w:tcW w:w="935" w:type="dxa"/>
          </w:tcPr>
          <w:p w14:paraId="7A0E036E" w14:textId="77777777" w:rsidR="00E8069C" w:rsidRDefault="00E8069C">
            <w:r>
              <w:t>Jamal ud din unar</w:t>
            </w:r>
          </w:p>
        </w:tc>
        <w:tc>
          <w:tcPr>
            <w:tcW w:w="957" w:type="dxa"/>
          </w:tcPr>
          <w:p w14:paraId="06A67BB7" w14:textId="77777777" w:rsidR="00E8069C" w:rsidRDefault="00E8069C">
            <w:r>
              <w:t xml:space="preserve">82585-S </w:t>
            </w:r>
          </w:p>
        </w:tc>
        <w:tc>
          <w:tcPr>
            <w:tcW w:w="700" w:type="dxa"/>
          </w:tcPr>
          <w:p w14:paraId="538862D0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3243AFBD" w14:textId="77777777" w:rsidR="00E8069C" w:rsidRDefault="00E8069C">
            <w:r>
              <w:t>12.807921</w:t>
            </w:r>
          </w:p>
        </w:tc>
        <w:tc>
          <w:tcPr>
            <w:tcW w:w="598" w:type="dxa"/>
          </w:tcPr>
          <w:p w14:paraId="69B9A7E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6AEBE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AE91CD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C03493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1D24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A1FEAFA" w14:textId="77777777" w:rsidR="00E8069C" w:rsidRDefault="00E8069C">
            <w:r>
              <w:t>47.807921</w:t>
            </w:r>
          </w:p>
        </w:tc>
      </w:tr>
      <w:tr w:rsidR="00E8069C" w14:paraId="42C7AB45" w14:textId="77777777" w:rsidTr="00E8069C">
        <w:tc>
          <w:tcPr>
            <w:tcW w:w="1133" w:type="dxa"/>
          </w:tcPr>
          <w:p w14:paraId="3BFB9C21" w14:textId="77777777" w:rsidR="00E8069C" w:rsidRDefault="00E8069C">
            <w:r>
              <w:t>2088</w:t>
            </w:r>
          </w:p>
        </w:tc>
        <w:tc>
          <w:tcPr>
            <w:tcW w:w="615" w:type="dxa"/>
          </w:tcPr>
          <w:p w14:paraId="70B13B4A" w14:textId="77777777" w:rsidR="00E8069C" w:rsidRDefault="00E8069C">
            <w:r>
              <w:t>18325</w:t>
            </w:r>
          </w:p>
        </w:tc>
        <w:tc>
          <w:tcPr>
            <w:tcW w:w="960" w:type="dxa"/>
          </w:tcPr>
          <w:p w14:paraId="5A3C821D" w14:textId="77777777" w:rsidR="00E8069C" w:rsidRDefault="00E8069C">
            <w:r>
              <w:t>Faiza Altaf</w:t>
            </w:r>
          </w:p>
        </w:tc>
        <w:tc>
          <w:tcPr>
            <w:tcW w:w="935" w:type="dxa"/>
          </w:tcPr>
          <w:p w14:paraId="5E5872AB" w14:textId="77777777" w:rsidR="00E8069C" w:rsidRDefault="00E8069C">
            <w:r>
              <w:t>Zahid Ali Raza</w:t>
            </w:r>
          </w:p>
        </w:tc>
        <w:tc>
          <w:tcPr>
            <w:tcW w:w="957" w:type="dxa"/>
          </w:tcPr>
          <w:p w14:paraId="0233E5B0" w14:textId="77777777" w:rsidR="00E8069C" w:rsidRDefault="00E8069C">
            <w:r>
              <w:t>58414-S</w:t>
            </w:r>
          </w:p>
        </w:tc>
        <w:tc>
          <w:tcPr>
            <w:tcW w:w="700" w:type="dxa"/>
          </w:tcPr>
          <w:p w14:paraId="2ABCAA8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E62B13" w14:textId="77777777" w:rsidR="00E8069C" w:rsidRDefault="00E8069C">
            <w:r>
              <w:t>13.276</w:t>
            </w:r>
          </w:p>
        </w:tc>
        <w:tc>
          <w:tcPr>
            <w:tcW w:w="598" w:type="dxa"/>
          </w:tcPr>
          <w:p w14:paraId="730F36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9A3A70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4B9D13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1DD59A1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8593C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828225" w14:textId="77777777" w:rsidR="00E8069C" w:rsidRDefault="00E8069C">
            <w:r>
              <w:t>47.776</w:t>
            </w:r>
          </w:p>
        </w:tc>
      </w:tr>
      <w:tr w:rsidR="00E8069C" w14:paraId="7FE1B3A6" w14:textId="77777777" w:rsidTr="00E8069C">
        <w:tc>
          <w:tcPr>
            <w:tcW w:w="1133" w:type="dxa"/>
          </w:tcPr>
          <w:p w14:paraId="01024A37" w14:textId="77777777" w:rsidR="00E8069C" w:rsidRDefault="00E8069C">
            <w:r>
              <w:t>2089</w:t>
            </w:r>
          </w:p>
        </w:tc>
        <w:tc>
          <w:tcPr>
            <w:tcW w:w="615" w:type="dxa"/>
          </w:tcPr>
          <w:p w14:paraId="6B36472F" w14:textId="77777777" w:rsidR="00E8069C" w:rsidRDefault="00E8069C">
            <w:r>
              <w:t>18609</w:t>
            </w:r>
          </w:p>
        </w:tc>
        <w:tc>
          <w:tcPr>
            <w:tcW w:w="960" w:type="dxa"/>
          </w:tcPr>
          <w:p w14:paraId="1C55BF47" w14:textId="77777777" w:rsidR="00E8069C" w:rsidRDefault="00E8069C">
            <w:r>
              <w:t>Rukhma Qadeer</w:t>
            </w:r>
          </w:p>
        </w:tc>
        <w:tc>
          <w:tcPr>
            <w:tcW w:w="935" w:type="dxa"/>
          </w:tcPr>
          <w:p w14:paraId="2097BB2C" w14:textId="77777777" w:rsidR="00E8069C" w:rsidRDefault="00E8069C">
            <w:r>
              <w:t>Muhammad Qadeer</w:t>
            </w:r>
          </w:p>
        </w:tc>
        <w:tc>
          <w:tcPr>
            <w:tcW w:w="957" w:type="dxa"/>
          </w:tcPr>
          <w:p w14:paraId="77F4392F" w14:textId="77777777" w:rsidR="00E8069C" w:rsidRDefault="00E8069C">
            <w:r>
              <w:t>115029-P</w:t>
            </w:r>
          </w:p>
        </w:tc>
        <w:tc>
          <w:tcPr>
            <w:tcW w:w="700" w:type="dxa"/>
          </w:tcPr>
          <w:p w14:paraId="6D1C89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AD21C66" w14:textId="77777777" w:rsidR="00E8069C" w:rsidRDefault="00E8069C">
            <w:r>
              <w:t>12.764356</w:t>
            </w:r>
          </w:p>
        </w:tc>
        <w:tc>
          <w:tcPr>
            <w:tcW w:w="598" w:type="dxa"/>
          </w:tcPr>
          <w:p w14:paraId="69987F9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63E4E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5504C7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92BB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3A00B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39E3B7" w14:textId="77777777" w:rsidR="00E8069C" w:rsidRDefault="00E8069C">
            <w:r>
              <w:t>47.764356</w:t>
            </w:r>
          </w:p>
        </w:tc>
      </w:tr>
      <w:tr w:rsidR="00E8069C" w14:paraId="1F7A548B" w14:textId="77777777" w:rsidTr="00E8069C">
        <w:tc>
          <w:tcPr>
            <w:tcW w:w="1133" w:type="dxa"/>
          </w:tcPr>
          <w:p w14:paraId="10B5F526" w14:textId="77777777" w:rsidR="00E8069C" w:rsidRDefault="00E8069C">
            <w:r>
              <w:t>2090</w:t>
            </w:r>
          </w:p>
        </w:tc>
        <w:tc>
          <w:tcPr>
            <w:tcW w:w="615" w:type="dxa"/>
          </w:tcPr>
          <w:p w14:paraId="7545BFEE" w14:textId="77777777" w:rsidR="00E8069C" w:rsidRDefault="00E8069C">
            <w:r>
              <w:t>18651</w:t>
            </w:r>
          </w:p>
        </w:tc>
        <w:tc>
          <w:tcPr>
            <w:tcW w:w="960" w:type="dxa"/>
          </w:tcPr>
          <w:p w14:paraId="0FE10B32" w14:textId="77777777" w:rsidR="00E8069C" w:rsidRDefault="00E8069C">
            <w:r>
              <w:t>Mohammad Shahzaib</w:t>
            </w:r>
          </w:p>
        </w:tc>
        <w:tc>
          <w:tcPr>
            <w:tcW w:w="935" w:type="dxa"/>
          </w:tcPr>
          <w:p w14:paraId="477728D9" w14:textId="77777777" w:rsidR="00E8069C" w:rsidRDefault="00E8069C">
            <w:r>
              <w:t>Mohammad Aslam</w:t>
            </w:r>
          </w:p>
        </w:tc>
        <w:tc>
          <w:tcPr>
            <w:tcW w:w="957" w:type="dxa"/>
          </w:tcPr>
          <w:p w14:paraId="4166E2B3" w14:textId="77777777" w:rsidR="00E8069C" w:rsidRDefault="00E8069C">
            <w:r>
              <w:t>7296-B</w:t>
            </w:r>
          </w:p>
        </w:tc>
        <w:tc>
          <w:tcPr>
            <w:tcW w:w="700" w:type="dxa"/>
          </w:tcPr>
          <w:p w14:paraId="49ACB9B7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025D8238" w14:textId="77777777" w:rsidR="00E8069C" w:rsidRDefault="00E8069C">
            <w:r>
              <w:t>15.26383</w:t>
            </w:r>
          </w:p>
        </w:tc>
        <w:tc>
          <w:tcPr>
            <w:tcW w:w="598" w:type="dxa"/>
          </w:tcPr>
          <w:p w14:paraId="58593E9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C1F83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65B9DD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3C3D8F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673F9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00599A" w14:textId="77777777" w:rsidR="00E8069C" w:rsidRDefault="00E8069C">
            <w:r>
              <w:t>47.76383</w:t>
            </w:r>
          </w:p>
        </w:tc>
      </w:tr>
      <w:tr w:rsidR="00E8069C" w14:paraId="6B97EA28" w14:textId="77777777" w:rsidTr="00E8069C">
        <w:tc>
          <w:tcPr>
            <w:tcW w:w="1133" w:type="dxa"/>
          </w:tcPr>
          <w:p w14:paraId="330A2C0B" w14:textId="77777777" w:rsidR="00E8069C" w:rsidRDefault="00E8069C">
            <w:r>
              <w:t>2091</w:t>
            </w:r>
          </w:p>
        </w:tc>
        <w:tc>
          <w:tcPr>
            <w:tcW w:w="615" w:type="dxa"/>
          </w:tcPr>
          <w:p w14:paraId="3C8B163F" w14:textId="77777777" w:rsidR="00E8069C" w:rsidRDefault="00E8069C">
            <w:r>
              <w:t>20239</w:t>
            </w:r>
          </w:p>
        </w:tc>
        <w:tc>
          <w:tcPr>
            <w:tcW w:w="960" w:type="dxa"/>
          </w:tcPr>
          <w:p w14:paraId="3EE155EA" w14:textId="77777777" w:rsidR="00E8069C" w:rsidRDefault="00E8069C">
            <w:r>
              <w:t>Adnan Adeem</w:t>
            </w:r>
          </w:p>
        </w:tc>
        <w:tc>
          <w:tcPr>
            <w:tcW w:w="935" w:type="dxa"/>
          </w:tcPr>
          <w:p w14:paraId="65A9C27B" w14:textId="77777777" w:rsidR="00E8069C" w:rsidRDefault="00E8069C">
            <w:r>
              <w:t>Bashir Ahmad</w:t>
            </w:r>
          </w:p>
        </w:tc>
        <w:tc>
          <w:tcPr>
            <w:tcW w:w="957" w:type="dxa"/>
          </w:tcPr>
          <w:p w14:paraId="3C96C5AC" w14:textId="77777777" w:rsidR="00E8069C" w:rsidRDefault="00E8069C">
            <w:r>
              <w:t>90313-P</w:t>
            </w:r>
          </w:p>
        </w:tc>
        <w:tc>
          <w:tcPr>
            <w:tcW w:w="700" w:type="dxa"/>
          </w:tcPr>
          <w:p w14:paraId="0D5795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0EE0CE" w14:textId="77777777" w:rsidR="00E8069C" w:rsidRDefault="00E8069C">
            <w:r>
              <w:t>12.7625</w:t>
            </w:r>
          </w:p>
        </w:tc>
        <w:tc>
          <w:tcPr>
            <w:tcW w:w="598" w:type="dxa"/>
          </w:tcPr>
          <w:p w14:paraId="79D33D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7E9D72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0F07DD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1866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152B6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2F2B2B" w14:textId="77777777" w:rsidR="00E8069C" w:rsidRDefault="00E8069C">
            <w:r>
              <w:t>47.7625</w:t>
            </w:r>
          </w:p>
        </w:tc>
      </w:tr>
      <w:tr w:rsidR="00E8069C" w14:paraId="43A25C58" w14:textId="77777777" w:rsidTr="00E8069C">
        <w:tc>
          <w:tcPr>
            <w:tcW w:w="1133" w:type="dxa"/>
          </w:tcPr>
          <w:p w14:paraId="3DFF030F" w14:textId="77777777" w:rsidR="00E8069C" w:rsidRDefault="00E8069C">
            <w:r>
              <w:t>2092</w:t>
            </w:r>
          </w:p>
        </w:tc>
        <w:tc>
          <w:tcPr>
            <w:tcW w:w="615" w:type="dxa"/>
          </w:tcPr>
          <w:p w14:paraId="7279A97C" w14:textId="77777777" w:rsidR="00E8069C" w:rsidRDefault="00E8069C">
            <w:r>
              <w:t>18583</w:t>
            </w:r>
          </w:p>
        </w:tc>
        <w:tc>
          <w:tcPr>
            <w:tcW w:w="960" w:type="dxa"/>
          </w:tcPr>
          <w:p w14:paraId="406800C5" w14:textId="77777777" w:rsidR="00E8069C" w:rsidRDefault="00E8069C">
            <w:r>
              <w:t>Mohammad Uzair Israr</w:t>
            </w:r>
          </w:p>
        </w:tc>
        <w:tc>
          <w:tcPr>
            <w:tcW w:w="935" w:type="dxa"/>
          </w:tcPr>
          <w:p w14:paraId="70F24FD1" w14:textId="77777777" w:rsidR="00E8069C" w:rsidRDefault="00E8069C">
            <w:r>
              <w:t>Muhammad Israr</w:t>
            </w:r>
          </w:p>
        </w:tc>
        <w:tc>
          <w:tcPr>
            <w:tcW w:w="957" w:type="dxa"/>
          </w:tcPr>
          <w:p w14:paraId="1AED055B" w14:textId="77777777" w:rsidR="00E8069C" w:rsidRDefault="00E8069C">
            <w:r>
              <w:t>721308-01-M</w:t>
            </w:r>
          </w:p>
        </w:tc>
        <w:tc>
          <w:tcPr>
            <w:tcW w:w="700" w:type="dxa"/>
          </w:tcPr>
          <w:p w14:paraId="3A2EEE3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574E1A3" w14:textId="77777777" w:rsidR="00E8069C" w:rsidRDefault="00E8069C">
            <w:r>
              <w:t>12.758333</w:t>
            </w:r>
          </w:p>
        </w:tc>
        <w:tc>
          <w:tcPr>
            <w:tcW w:w="598" w:type="dxa"/>
          </w:tcPr>
          <w:p w14:paraId="6000EC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7068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9531EB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CF4F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1DE16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5D9ED0" w14:textId="77777777" w:rsidR="00E8069C" w:rsidRDefault="00E8069C">
            <w:r>
              <w:t>47.758333</w:t>
            </w:r>
          </w:p>
        </w:tc>
      </w:tr>
      <w:tr w:rsidR="00E8069C" w14:paraId="11EAC865" w14:textId="77777777" w:rsidTr="00E8069C">
        <w:tc>
          <w:tcPr>
            <w:tcW w:w="1133" w:type="dxa"/>
          </w:tcPr>
          <w:p w14:paraId="46BD6874" w14:textId="77777777" w:rsidR="00E8069C" w:rsidRDefault="00E8069C">
            <w:r>
              <w:t>2093</w:t>
            </w:r>
          </w:p>
        </w:tc>
        <w:tc>
          <w:tcPr>
            <w:tcW w:w="615" w:type="dxa"/>
          </w:tcPr>
          <w:p w14:paraId="393602F9" w14:textId="77777777" w:rsidR="00E8069C" w:rsidRDefault="00E8069C">
            <w:r>
              <w:t>18006</w:t>
            </w:r>
          </w:p>
        </w:tc>
        <w:tc>
          <w:tcPr>
            <w:tcW w:w="960" w:type="dxa"/>
          </w:tcPr>
          <w:p w14:paraId="681CE438" w14:textId="77777777" w:rsidR="00E8069C" w:rsidRDefault="00E8069C">
            <w:r>
              <w:t>Maira Akhtar</w:t>
            </w:r>
          </w:p>
        </w:tc>
        <w:tc>
          <w:tcPr>
            <w:tcW w:w="935" w:type="dxa"/>
          </w:tcPr>
          <w:p w14:paraId="376C2969" w14:textId="77777777" w:rsidR="00E8069C" w:rsidRDefault="00E8069C">
            <w:r>
              <w:t>Akhtar Ali</w:t>
            </w:r>
          </w:p>
        </w:tc>
        <w:tc>
          <w:tcPr>
            <w:tcW w:w="957" w:type="dxa"/>
          </w:tcPr>
          <w:p w14:paraId="4B7D7EA8" w14:textId="77777777" w:rsidR="00E8069C" w:rsidRDefault="00E8069C">
            <w:r>
              <w:t>116395-P</w:t>
            </w:r>
          </w:p>
        </w:tc>
        <w:tc>
          <w:tcPr>
            <w:tcW w:w="700" w:type="dxa"/>
          </w:tcPr>
          <w:p w14:paraId="08A46D6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04DC76" w14:textId="77777777" w:rsidR="00E8069C" w:rsidRDefault="00E8069C">
            <w:r>
              <w:t>15.258333</w:t>
            </w:r>
          </w:p>
        </w:tc>
        <w:tc>
          <w:tcPr>
            <w:tcW w:w="598" w:type="dxa"/>
          </w:tcPr>
          <w:p w14:paraId="008A53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5B2AEB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2E5926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C2F2CC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D5853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646E5D" w14:textId="77777777" w:rsidR="00E8069C" w:rsidRDefault="00E8069C">
            <w:r>
              <w:t>47.758333</w:t>
            </w:r>
          </w:p>
        </w:tc>
      </w:tr>
      <w:tr w:rsidR="00E8069C" w14:paraId="73484B20" w14:textId="77777777" w:rsidTr="00E8069C">
        <w:tc>
          <w:tcPr>
            <w:tcW w:w="1133" w:type="dxa"/>
          </w:tcPr>
          <w:p w14:paraId="77167FAA" w14:textId="77777777" w:rsidR="00E8069C" w:rsidRDefault="00E8069C">
            <w:r>
              <w:t>2094</w:t>
            </w:r>
          </w:p>
        </w:tc>
        <w:tc>
          <w:tcPr>
            <w:tcW w:w="615" w:type="dxa"/>
          </w:tcPr>
          <w:p w14:paraId="7F9C4E3C" w14:textId="77777777" w:rsidR="00E8069C" w:rsidRDefault="00E8069C">
            <w:r>
              <w:t>18457</w:t>
            </w:r>
          </w:p>
        </w:tc>
        <w:tc>
          <w:tcPr>
            <w:tcW w:w="960" w:type="dxa"/>
          </w:tcPr>
          <w:p w14:paraId="2A7243F7" w14:textId="77777777" w:rsidR="00E8069C" w:rsidRDefault="00E8069C">
            <w:r>
              <w:t>Maira Liaquat Ali Bajwa</w:t>
            </w:r>
          </w:p>
        </w:tc>
        <w:tc>
          <w:tcPr>
            <w:tcW w:w="935" w:type="dxa"/>
          </w:tcPr>
          <w:p w14:paraId="7CA6316B" w14:textId="77777777" w:rsidR="00E8069C" w:rsidRDefault="00E8069C">
            <w:r>
              <w:t>Liaquat Ali Bajwa</w:t>
            </w:r>
          </w:p>
        </w:tc>
        <w:tc>
          <w:tcPr>
            <w:tcW w:w="957" w:type="dxa"/>
          </w:tcPr>
          <w:p w14:paraId="0EC2DC25" w14:textId="77777777" w:rsidR="00E8069C" w:rsidRDefault="00E8069C">
            <w:r>
              <w:t>98910-P</w:t>
            </w:r>
          </w:p>
        </w:tc>
        <w:tc>
          <w:tcPr>
            <w:tcW w:w="700" w:type="dxa"/>
          </w:tcPr>
          <w:p w14:paraId="404F29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808A265" w14:textId="77777777" w:rsidR="00E8069C" w:rsidRDefault="00E8069C">
            <w:r>
              <w:t>12.752</w:t>
            </w:r>
          </w:p>
        </w:tc>
        <w:tc>
          <w:tcPr>
            <w:tcW w:w="598" w:type="dxa"/>
          </w:tcPr>
          <w:p w14:paraId="3E4ADE1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937440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8392C9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47150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33240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F8D676" w14:textId="77777777" w:rsidR="00E8069C" w:rsidRDefault="00E8069C">
            <w:r>
              <w:t>47.752</w:t>
            </w:r>
          </w:p>
        </w:tc>
      </w:tr>
      <w:tr w:rsidR="00E8069C" w14:paraId="00EC3563" w14:textId="77777777" w:rsidTr="00E8069C">
        <w:tc>
          <w:tcPr>
            <w:tcW w:w="1133" w:type="dxa"/>
          </w:tcPr>
          <w:p w14:paraId="3776F7CC" w14:textId="77777777" w:rsidR="00E8069C" w:rsidRDefault="00E8069C">
            <w:r>
              <w:t>2095</w:t>
            </w:r>
          </w:p>
        </w:tc>
        <w:tc>
          <w:tcPr>
            <w:tcW w:w="615" w:type="dxa"/>
          </w:tcPr>
          <w:p w14:paraId="7140E820" w14:textId="77777777" w:rsidR="00E8069C" w:rsidRDefault="00E8069C">
            <w:r>
              <w:t>4891</w:t>
            </w:r>
          </w:p>
        </w:tc>
        <w:tc>
          <w:tcPr>
            <w:tcW w:w="960" w:type="dxa"/>
          </w:tcPr>
          <w:p w14:paraId="62161241" w14:textId="77777777" w:rsidR="00E8069C" w:rsidRDefault="00E8069C">
            <w:r>
              <w:t>Ruqayya Tabassum</w:t>
            </w:r>
          </w:p>
        </w:tc>
        <w:tc>
          <w:tcPr>
            <w:tcW w:w="935" w:type="dxa"/>
          </w:tcPr>
          <w:p w14:paraId="03C7208F" w14:textId="77777777" w:rsidR="00E8069C" w:rsidRDefault="00E8069C">
            <w:r>
              <w:t>Fayyaz Ahmed</w:t>
            </w:r>
          </w:p>
        </w:tc>
        <w:tc>
          <w:tcPr>
            <w:tcW w:w="957" w:type="dxa"/>
          </w:tcPr>
          <w:p w14:paraId="0938B25E" w14:textId="77777777" w:rsidR="00E8069C" w:rsidRDefault="00E8069C">
            <w:r>
              <w:t>97369-P</w:t>
            </w:r>
          </w:p>
        </w:tc>
        <w:tc>
          <w:tcPr>
            <w:tcW w:w="700" w:type="dxa"/>
          </w:tcPr>
          <w:p w14:paraId="563BC06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5231F9" w14:textId="77777777" w:rsidR="00E8069C" w:rsidRDefault="00E8069C">
            <w:r>
              <w:t>12.748</w:t>
            </w:r>
          </w:p>
        </w:tc>
        <w:tc>
          <w:tcPr>
            <w:tcW w:w="598" w:type="dxa"/>
          </w:tcPr>
          <w:p w14:paraId="6553FA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BE8AB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DC9CD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79E8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E4F49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88F357" w14:textId="77777777" w:rsidR="00E8069C" w:rsidRDefault="00E8069C">
            <w:r>
              <w:t>47.748</w:t>
            </w:r>
          </w:p>
        </w:tc>
      </w:tr>
      <w:tr w:rsidR="00E8069C" w14:paraId="275CE49D" w14:textId="77777777" w:rsidTr="00E8069C">
        <w:tc>
          <w:tcPr>
            <w:tcW w:w="1133" w:type="dxa"/>
          </w:tcPr>
          <w:p w14:paraId="00C8D635" w14:textId="77777777" w:rsidR="00E8069C" w:rsidRDefault="00E8069C">
            <w:r>
              <w:t>2096</w:t>
            </w:r>
          </w:p>
        </w:tc>
        <w:tc>
          <w:tcPr>
            <w:tcW w:w="615" w:type="dxa"/>
          </w:tcPr>
          <w:p w14:paraId="66EACCC9" w14:textId="77777777" w:rsidR="00E8069C" w:rsidRDefault="00E8069C">
            <w:r>
              <w:t>1638</w:t>
            </w:r>
          </w:p>
        </w:tc>
        <w:tc>
          <w:tcPr>
            <w:tcW w:w="960" w:type="dxa"/>
          </w:tcPr>
          <w:p w14:paraId="58BF26CD" w14:textId="77777777" w:rsidR="00E8069C" w:rsidRDefault="00E8069C">
            <w:r>
              <w:t>Dania Aijaz</w:t>
            </w:r>
          </w:p>
        </w:tc>
        <w:tc>
          <w:tcPr>
            <w:tcW w:w="935" w:type="dxa"/>
          </w:tcPr>
          <w:p w14:paraId="38407EA9" w14:textId="77777777" w:rsidR="00E8069C" w:rsidRDefault="00E8069C">
            <w:r>
              <w:t>Aijaz-Ul-Haque</w:t>
            </w:r>
          </w:p>
        </w:tc>
        <w:tc>
          <w:tcPr>
            <w:tcW w:w="957" w:type="dxa"/>
          </w:tcPr>
          <w:p w14:paraId="1D47DA5C" w14:textId="77777777" w:rsidR="00E8069C" w:rsidRDefault="00E8069C">
            <w:r>
              <w:t>69942-S</w:t>
            </w:r>
          </w:p>
        </w:tc>
        <w:tc>
          <w:tcPr>
            <w:tcW w:w="700" w:type="dxa"/>
          </w:tcPr>
          <w:p w14:paraId="14587F4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217D875" w14:textId="77777777" w:rsidR="00E8069C" w:rsidRDefault="00E8069C">
            <w:r>
              <w:t>15.244444</w:t>
            </w:r>
          </w:p>
        </w:tc>
        <w:tc>
          <w:tcPr>
            <w:tcW w:w="598" w:type="dxa"/>
          </w:tcPr>
          <w:p w14:paraId="07D7B8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C16E9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CBD55D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9262E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EA38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C78F507" w14:textId="77777777" w:rsidR="00E8069C" w:rsidRDefault="00E8069C">
            <w:r>
              <w:t>47.744444</w:t>
            </w:r>
          </w:p>
        </w:tc>
      </w:tr>
      <w:tr w:rsidR="00E8069C" w14:paraId="5C493402" w14:textId="77777777" w:rsidTr="00E8069C">
        <w:tc>
          <w:tcPr>
            <w:tcW w:w="1133" w:type="dxa"/>
          </w:tcPr>
          <w:p w14:paraId="31BB110F" w14:textId="77777777" w:rsidR="00E8069C" w:rsidRDefault="00E8069C">
            <w:r>
              <w:t>2097</w:t>
            </w:r>
          </w:p>
        </w:tc>
        <w:tc>
          <w:tcPr>
            <w:tcW w:w="615" w:type="dxa"/>
          </w:tcPr>
          <w:p w14:paraId="7C468320" w14:textId="77777777" w:rsidR="00E8069C" w:rsidRDefault="00E8069C">
            <w:r>
              <w:t>7535</w:t>
            </w:r>
          </w:p>
        </w:tc>
        <w:tc>
          <w:tcPr>
            <w:tcW w:w="960" w:type="dxa"/>
          </w:tcPr>
          <w:p w14:paraId="38215710" w14:textId="77777777" w:rsidR="00E8069C" w:rsidRDefault="00E8069C">
            <w:r>
              <w:t>Muhammad Naseem Khan</w:t>
            </w:r>
          </w:p>
        </w:tc>
        <w:tc>
          <w:tcPr>
            <w:tcW w:w="935" w:type="dxa"/>
          </w:tcPr>
          <w:p w14:paraId="7215E524" w14:textId="77777777" w:rsidR="00E8069C" w:rsidRDefault="00E8069C">
            <w:r>
              <w:t>Juma Rahim</w:t>
            </w:r>
          </w:p>
        </w:tc>
        <w:tc>
          <w:tcPr>
            <w:tcW w:w="957" w:type="dxa"/>
          </w:tcPr>
          <w:p w14:paraId="4D04783C" w14:textId="77777777" w:rsidR="00E8069C" w:rsidRDefault="00E8069C">
            <w:r>
              <w:t>6378-B</w:t>
            </w:r>
          </w:p>
        </w:tc>
        <w:tc>
          <w:tcPr>
            <w:tcW w:w="700" w:type="dxa"/>
          </w:tcPr>
          <w:p w14:paraId="7CD394FD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C079D7A" w14:textId="77777777" w:rsidR="00E8069C" w:rsidRDefault="00E8069C">
            <w:r>
              <w:t>15.233333</w:t>
            </w:r>
          </w:p>
        </w:tc>
        <w:tc>
          <w:tcPr>
            <w:tcW w:w="598" w:type="dxa"/>
          </w:tcPr>
          <w:p w14:paraId="2B313C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FDB6C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5A270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798ABA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FE43F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38339B3" w14:textId="77777777" w:rsidR="00E8069C" w:rsidRDefault="00E8069C">
            <w:r>
              <w:t>47.733333</w:t>
            </w:r>
          </w:p>
        </w:tc>
      </w:tr>
      <w:tr w:rsidR="00E8069C" w14:paraId="603CBC3F" w14:textId="77777777" w:rsidTr="00E8069C">
        <w:tc>
          <w:tcPr>
            <w:tcW w:w="1133" w:type="dxa"/>
          </w:tcPr>
          <w:p w14:paraId="7F5D2277" w14:textId="77777777" w:rsidR="00E8069C" w:rsidRDefault="00E8069C">
            <w:r>
              <w:t>2098</w:t>
            </w:r>
          </w:p>
        </w:tc>
        <w:tc>
          <w:tcPr>
            <w:tcW w:w="615" w:type="dxa"/>
          </w:tcPr>
          <w:p w14:paraId="20DD88FD" w14:textId="77777777" w:rsidR="00E8069C" w:rsidRDefault="00E8069C">
            <w:r>
              <w:t>15949</w:t>
            </w:r>
          </w:p>
        </w:tc>
        <w:tc>
          <w:tcPr>
            <w:tcW w:w="960" w:type="dxa"/>
          </w:tcPr>
          <w:p w14:paraId="6DDD0EAD" w14:textId="77777777" w:rsidR="00E8069C" w:rsidRDefault="00E8069C">
            <w:r>
              <w:t>Sundus</w:t>
            </w:r>
          </w:p>
        </w:tc>
        <w:tc>
          <w:tcPr>
            <w:tcW w:w="935" w:type="dxa"/>
          </w:tcPr>
          <w:p w14:paraId="5488E899" w14:textId="77777777" w:rsidR="00E8069C" w:rsidRDefault="00E8069C">
            <w:r>
              <w:t>Naimat Ullah</w:t>
            </w:r>
          </w:p>
        </w:tc>
        <w:tc>
          <w:tcPr>
            <w:tcW w:w="957" w:type="dxa"/>
          </w:tcPr>
          <w:p w14:paraId="23502933" w14:textId="77777777" w:rsidR="00E8069C" w:rsidRDefault="00E8069C">
            <w:r>
              <w:t>114395-p</w:t>
            </w:r>
          </w:p>
        </w:tc>
        <w:tc>
          <w:tcPr>
            <w:tcW w:w="700" w:type="dxa"/>
          </w:tcPr>
          <w:p w14:paraId="7745AF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59AE76" w14:textId="77777777" w:rsidR="00E8069C" w:rsidRDefault="00E8069C">
            <w:r>
              <w:t>12.720833</w:t>
            </w:r>
          </w:p>
        </w:tc>
        <w:tc>
          <w:tcPr>
            <w:tcW w:w="598" w:type="dxa"/>
          </w:tcPr>
          <w:p w14:paraId="5686C0C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9F73CF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2A7EE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35422D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C861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B5CBFF3" w14:textId="77777777" w:rsidR="00E8069C" w:rsidRDefault="00E8069C">
            <w:r>
              <w:t>47.720833</w:t>
            </w:r>
          </w:p>
        </w:tc>
      </w:tr>
      <w:tr w:rsidR="00E8069C" w14:paraId="1BE75962" w14:textId="77777777" w:rsidTr="00E8069C">
        <w:tc>
          <w:tcPr>
            <w:tcW w:w="1133" w:type="dxa"/>
          </w:tcPr>
          <w:p w14:paraId="150E972E" w14:textId="77777777" w:rsidR="00E8069C" w:rsidRDefault="00E8069C">
            <w:r>
              <w:t>2099</w:t>
            </w:r>
          </w:p>
        </w:tc>
        <w:tc>
          <w:tcPr>
            <w:tcW w:w="615" w:type="dxa"/>
          </w:tcPr>
          <w:p w14:paraId="2C4F5E87" w14:textId="77777777" w:rsidR="00E8069C" w:rsidRDefault="00E8069C">
            <w:r>
              <w:t>17614</w:t>
            </w:r>
          </w:p>
        </w:tc>
        <w:tc>
          <w:tcPr>
            <w:tcW w:w="960" w:type="dxa"/>
          </w:tcPr>
          <w:p w14:paraId="7BEA1EA1" w14:textId="77777777" w:rsidR="00E8069C" w:rsidRDefault="00E8069C">
            <w:r>
              <w:t>Wazir Karamat Hussain</w:t>
            </w:r>
          </w:p>
        </w:tc>
        <w:tc>
          <w:tcPr>
            <w:tcW w:w="935" w:type="dxa"/>
          </w:tcPr>
          <w:p w14:paraId="5FA61287" w14:textId="77777777" w:rsidR="00E8069C" w:rsidRDefault="00E8069C">
            <w:r>
              <w:t>Wazir Hussain</w:t>
            </w:r>
          </w:p>
        </w:tc>
        <w:tc>
          <w:tcPr>
            <w:tcW w:w="957" w:type="dxa"/>
          </w:tcPr>
          <w:p w14:paraId="0121B19E" w14:textId="77777777" w:rsidR="00E8069C" w:rsidRDefault="00E8069C">
            <w:r>
              <w:t>6021-AJK</w:t>
            </w:r>
          </w:p>
        </w:tc>
        <w:tc>
          <w:tcPr>
            <w:tcW w:w="700" w:type="dxa"/>
          </w:tcPr>
          <w:p w14:paraId="30E88EFD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4C24433" w14:textId="77777777" w:rsidR="00E8069C" w:rsidRDefault="00E8069C">
            <w:r>
              <w:t>12.677551</w:t>
            </w:r>
          </w:p>
        </w:tc>
        <w:tc>
          <w:tcPr>
            <w:tcW w:w="598" w:type="dxa"/>
          </w:tcPr>
          <w:p w14:paraId="0BBF53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5F6E880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C42612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94CE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BB83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B7F2B8" w14:textId="77777777" w:rsidR="00E8069C" w:rsidRDefault="00E8069C">
            <w:r>
              <w:t>47.677551</w:t>
            </w:r>
          </w:p>
        </w:tc>
      </w:tr>
      <w:tr w:rsidR="00E8069C" w14:paraId="44326463" w14:textId="77777777" w:rsidTr="00E8069C">
        <w:tc>
          <w:tcPr>
            <w:tcW w:w="1133" w:type="dxa"/>
          </w:tcPr>
          <w:p w14:paraId="155CC498" w14:textId="77777777" w:rsidR="00E8069C" w:rsidRDefault="00E8069C">
            <w:r>
              <w:t>2100</w:t>
            </w:r>
          </w:p>
        </w:tc>
        <w:tc>
          <w:tcPr>
            <w:tcW w:w="615" w:type="dxa"/>
          </w:tcPr>
          <w:p w14:paraId="0010C5DB" w14:textId="77777777" w:rsidR="00E8069C" w:rsidRDefault="00E8069C">
            <w:r>
              <w:t>18067</w:t>
            </w:r>
          </w:p>
        </w:tc>
        <w:tc>
          <w:tcPr>
            <w:tcW w:w="960" w:type="dxa"/>
          </w:tcPr>
          <w:p w14:paraId="1E8321A7" w14:textId="77777777" w:rsidR="00E8069C" w:rsidRDefault="00E8069C">
            <w:r>
              <w:t>Kiran Fida</w:t>
            </w:r>
          </w:p>
        </w:tc>
        <w:tc>
          <w:tcPr>
            <w:tcW w:w="935" w:type="dxa"/>
          </w:tcPr>
          <w:p w14:paraId="27AEB4E6" w14:textId="77777777" w:rsidR="00E8069C" w:rsidRDefault="00E8069C">
            <w:r>
              <w:t xml:space="preserve">Fida Hussain </w:t>
            </w:r>
          </w:p>
        </w:tc>
        <w:tc>
          <w:tcPr>
            <w:tcW w:w="957" w:type="dxa"/>
          </w:tcPr>
          <w:p w14:paraId="745EA9A1" w14:textId="77777777" w:rsidR="00E8069C" w:rsidRDefault="00E8069C">
            <w:r>
              <w:t>112895-P</w:t>
            </w:r>
          </w:p>
        </w:tc>
        <w:tc>
          <w:tcPr>
            <w:tcW w:w="700" w:type="dxa"/>
          </w:tcPr>
          <w:p w14:paraId="4E48996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325EAF" w14:textId="77777777" w:rsidR="00E8069C" w:rsidRDefault="00E8069C">
            <w:r>
              <w:t>12.668</w:t>
            </w:r>
          </w:p>
        </w:tc>
        <w:tc>
          <w:tcPr>
            <w:tcW w:w="598" w:type="dxa"/>
          </w:tcPr>
          <w:p w14:paraId="71673DF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C1C14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4211E8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9C26E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28D8F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CC35A2" w14:textId="77777777" w:rsidR="00E8069C" w:rsidRDefault="00E8069C">
            <w:r>
              <w:t>47.668</w:t>
            </w:r>
          </w:p>
        </w:tc>
      </w:tr>
      <w:tr w:rsidR="00E8069C" w14:paraId="19A706C7" w14:textId="77777777" w:rsidTr="00E8069C">
        <w:tc>
          <w:tcPr>
            <w:tcW w:w="1133" w:type="dxa"/>
          </w:tcPr>
          <w:p w14:paraId="5C421051" w14:textId="77777777" w:rsidR="00E8069C" w:rsidRDefault="00E8069C">
            <w:r>
              <w:t>2101</w:t>
            </w:r>
          </w:p>
        </w:tc>
        <w:tc>
          <w:tcPr>
            <w:tcW w:w="615" w:type="dxa"/>
          </w:tcPr>
          <w:p w14:paraId="2802907D" w14:textId="77777777" w:rsidR="00E8069C" w:rsidRDefault="00E8069C">
            <w:r>
              <w:t>15195</w:t>
            </w:r>
          </w:p>
        </w:tc>
        <w:tc>
          <w:tcPr>
            <w:tcW w:w="960" w:type="dxa"/>
          </w:tcPr>
          <w:p w14:paraId="056DCA81" w14:textId="77777777" w:rsidR="00E8069C" w:rsidRDefault="00E8069C">
            <w:r>
              <w:t>Ehtisham Ul Haq</w:t>
            </w:r>
          </w:p>
        </w:tc>
        <w:tc>
          <w:tcPr>
            <w:tcW w:w="935" w:type="dxa"/>
          </w:tcPr>
          <w:p w14:paraId="5FFE6817" w14:textId="77777777" w:rsidR="00E8069C" w:rsidRDefault="00E8069C">
            <w:r>
              <w:t>Muhammad Aslam Khan</w:t>
            </w:r>
          </w:p>
        </w:tc>
        <w:tc>
          <w:tcPr>
            <w:tcW w:w="957" w:type="dxa"/>
          </w:tcPr>
          <w:p w14:paraId="3DEC2128" w14:textId="77777777" w:rsidR="00E8069C" w:rsidRDefault="00E8069C">
            <w:r>
              <w:t>6218-AJK</w:t>
            </w:r>
          </w:p>
        </w:tc>
        <w:tc>
          <w:tcPr>
            <w:tcW w:w="700" w:type="dxa"/>
          </w:tcPr>
          <w:p w14:paraId="4FFCE13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358E3A8" w14:textId="77777777" w:rsidR="00E8069C" w:rsidRDefault="00E8069C">
            <w:r>
              <w:t>12.658333</w:t>
            </w:r>
          </w:p>
        </w:tc>
        <w:tc>
          <w:tcPr>
            <w:tcW w:w="598" w:type="dxa"/>
          </w:tcPr>
          <w:p w14:paraId="742274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D6961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497BE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23FF1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FD5C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DD5F89" w14:textId="77777777" w:rsidR="00E8069C" w:rsidRDefault="00E8069C">
            <w:r>
              <w:t>47.658333</w:t>
            </w:r>
          </w:p>
        </w:tc>
      </w:tr>
      <w:tr w:rsidR="00E8069C" w14:paraId="52D8D714" w14:textId="77777777" w:rsidTr="00E8069C">
        <w:tc>
          <w:tcPr>
            <w:tcW w:w="1133" w:type="dxa"/>
          </w:tcPr>
          <w:p w14:paraId="37BBCB72" w14:textId="77777777" w:rsidR="00E8069C" w:rsidRDefault="00E8069C">
            <w:r>
              <w:t>2102</w:t>
            </w:r>
          </w:p>
        </w:tc>
        <w:tc>
          <w:tcPr>
            <w:tcW w:w="615" w:type="dxa"/>
          </w:tcPr>
          <w:p w14:paraId="0ADBA687" w14:textId="77777777" w:rsidR="00E8069C" w:rsidRDefault="00E8069C">
            <w:r>
              <w:t>16217</w:t>
            </w:r>
          </w:p>
        </w:tc>
        <w:tc>
          <w:tcPr>
            <w:tcW w:w="960" w:type="dxa"/>
          </w:tcPr>
          <w:p w14:paraId="27902E22" w14:textId="77777777" w:rsidR="00E8069C" w:rsidRDefault="00E8069C">
            <w:r>
              <w:t>Mehrish Saleem</w:t>
            </w:r>
          </w:p>
        </w:tc>
        <w:tc>
          <w:tcPr>
            <w:tcW w:w="935" w:type="dxa"/>
          </w:tcPr>
          <w:p w14:paraId="6146A4D1" w14:textId="77777777" w:rsidR="00E8069C" w:rsidRDefault="00E8069C">
            <w:r>
              <w:t>Nabeel Ismail</w:t>
            </w:r>
          </w:p>
        </w:tc>
        <w:tc>
          <w:tcPr>
            <w:tcW w:w="957" w:type="dxa"/>
          </w:tcPr>
          <w:p w14:paraId="6E2DD74A" w14:textId="77777777" w:rsidR="00E8069C" w:rsidRDefault="00E8069C">
            <w:r>
              <w:t>87802-P</w:t>
            </w:r>
          </w:p>
        </w:tc>
        <w:tc>
          <w:tcPr>
            <w:tcW w:w="700" w:type="dxa"/>
          </w:tcPr>
          <w:p w14:paraId="47EDB36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5097A2D" w14:textId="77777777" w:rsidR="00E8069C" w:rsidRDefault="00E8069C">
            <w:r>
              <w:t>15.154167</w:t>
            </w:r>
          </w:p>
        </w:tc>
        <w:tc>
          <w:tcPr>
            <w:tcW w:w="598" w:type="dxa"/>
          </w:tcPr>
          <w:p w14:paraId="57A0C3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D76E7F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5AE031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B955B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19DE1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F6AE4D0" w14:textId="77777777" w:rsidR="00E8069C" w:rsidRDefault="00E8069C">
            <w:r>
              <w:t>47.654167</w:t>
            </w:r>
          </w:p>
        </w:tc>
      </w:tr>
      <w:tr w:rsidR="00E8069C" w14:paraId="16770E44" w14:textId="77777777" w:rsidTr="00E8069C">
        <w:tc>
          <w:tcPr>
            <w:tcW w:w="1133" w:type="dxa"/>
          </w:tcPr>
          <w:p w14:paraId="63BFFA19" w14:textId="77777777" w:rsidR="00E8069C" w:rsidRDefault="00E8069C">
            <w:r>
              <w:t>2103</w:t>
            </w:r>
          </w:p>
        </w:tc>
        <w:tc>
          <w:tcPr>
            <w:tcW w:w="615" w:type="dxa"/>
          </w:tcPr>
          <w:p w14:paraId="3DBC2859" w14:textId="77777777" w:rsidR="00E8069C" w:rsidRDefault="00E8069C">
            <w:r>
              <w:t>17955</w:t>
            </w:r>
          </w:p>
        </w:tc>
        <w:tc>
          <w:tcPr>
            <w:tcW w:w="960" w:type="dxa"/>
          </w:tcPr>
          <w:p w14:paraId="7664C342" w14:textId="77777777" w:rsidR="00E8069C" w:rsidRDefault="00E8069C">
            <w:r>
              <w:t>Farhadullah</w:t>
            </w:r>
          </w:p>
        </w:tc>
        <w:tc>
          <w:tcPr>
            <w:tcW w:w="935" w:type="dxa"/>
          </w:tcPr>
          <w:p w14:paraId="12A3AE85" w14:textId="77777777" w:rsidR="00E8069C" w:rsidRDefault="00E8069C">
            <w:r>
              <w:t>Haji Pir Mohammad</w:t>
            </w:r>
          </w:p>
        </w:tc>
        <w:tc>
          <w:tcPr>
            <w:tcW w:w="957" w:type="dxa"/>
          </w:tcPr>
          <w:p w14:paraId="2C6ADB64" w14:textId="77777777" w:rsidR="00E8069C" w:rsidRDefault="00E8069C">
            <w:r>
              <w:t>4651-F</w:t>
            </w:r>
          </w:p>
        </w:tc>
        <w:tc>
          <w:tcPr>
            <w:tcW w:w="700" w:type="dxa"/>
          </w:tcPr>
          <w:p w14:paraId="3BB1B503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2B7A144D" w14:textId="77777777" w:rsidR="00E8069C" w:rsidRDefault="00E8069C">
            <w:r>
              <w:t>12.629167</w:t>
            </w:r>
          </w:p>
        </w:tc>
        <w:tc>
          <w:tcPr>
            <w:tcW w:w="598" w:type="dxa"/>
          </w:tcPr>
          <w:p w14:paraId="05698A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E55B7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5F2127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2BBF2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4DD96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9991B1" w14:textId="77777777" w:rsidR="00E8069C" w:rsidRDefault="00E8069C">
            <w:r>
              <w:t>47.629167</w:t>
            </w:r>
          </w:p>
        </w:tc>
      </w:tr>
      <w:tr w:rsidR="00E8069C" w14:paraId="13B5BFD7" w14:textId="77777777" w:rsidTr="00E8069C">
        <w:tc>
          <w:tcPr>
            <w:tcW w:w="1133" w:type="dxa"/>
          </w:tcPr>
          <w:p w14:paraId="706B0DCF" w14:textId="77777777" w:rsidR="00E8069C" w:rsidRDefault="00E8069C">
            <w:r>
              <w:t>2104</w:t>
            </w:r>
          </w:p>
        </w:tc>
        <w:tc>
          <w:tcPr>
            <w:tcW w:w="615" w:type="dxa"/>
          </w:tcPr>
          <w:p w14:paraId="57BC239F" w14:textId="77777777" w:rsidR="00E8069C" w:rsidRDefault="00E8069C">
            <w:r>
              <w:t>18446</w:t>
            </w:r>
          </w:p>
        </w:tc>
        <w:tc>
          <w:tcPr>
            <w:tcW w:w="960" w:type="dxa"/>
          </w:tcPr>
          <w:p w14:paraId="67AF7B14" w14:textId="77777777" w:rsidR="00E8069C" w:rsidRDefault="00E8069C">
            <w:r>
              <w:t>Sidra Ismail</w:t>
            </w:r>
          </w:p>
        </w:tc>
        <w:tc>
          <w:tcPr>
            <w:tcW w:w="935" w:type="dxa"/>
          </w:tcPr>
          <w:p w14:paraId="521192D2" w14:textId="77777777" w:rsidR="00E8069C" w:rsidRDefault="00E8069C">
            <w:r>
              <w:t>Muhammad Ismail</w:t>
            </w:r>
          </w:p>
        </w:tc>
        <w:tc>
          <w:tcPr>
            <w:tcW w:w="957" w:type="dxa"/>
          </w:tcPr>
          <w:p w14:paraId="073A52FE" w14:textId="77777777" w:rsidR="00E8069C" w:rsidRDefault="00E8069C">
            <w:r>
              <w:t>114527-P</w:t>
            </w:r>
          </w:p>
        </w:tc>
        <w:tc>
          <w:tcPr>
            <w:tcW w:w="700" w:type="dxa"/>
          </w:tcPr>
          <w:p w14:paraId="6CBBC9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1F9781" w14:textId="77777777" w:rsidR="00E8069C" w:rsidRDefault="00E8069C">
            <w:r>
              <w:t>12.625</w:t>
            </w:r>
          </w:p>
        </w:tc>
        <w:tc>
          <w:tcPr>
            <w:tcW w:w="598" w:type="dxa"/>
          </w:tcPr>
          <w:p w14:paraId="060429C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8C358C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931F84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D0E8CC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3C08C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29D3F9" w14:textId="77777777" w:rsidR="00E8069C" w:rsidRDefault="00E8069C">
            <w:r>
              <w:t>47.625</w:t>
            </w:r>
          </w:p>
        </w:tc>
      </w:tr>
      <w:tr w:rsidR="00E8069C" w14:paraId="3F7877E8" w14:textId="77777777" w:rsidTr="00E8069C">
        <w:tc>
          <w:tcPr>
            <w:tcW w:w="1133" w:type="dxa"/>
          </w:tcPr>
          <w:p w14:paraId="3E8D606A" w14:textId="77777777" w:rsidR="00E8069C" w:rsidRDefault="00E8069C">
            <w:r>
              <w:t>2105</w:t>
            </w:r>
          </w:p>
        </w:tc>
        <w:tc>
          <w:tcPr>
            <w:tcW w:w="615" w:type="dxa"/>
          </w:tcPr>
          <w:p w14:paraId="4615BCC5" w14:textId="77777777" w:rsidR="00E8069C" w:rsidRDefault="00E8069C">
            <w:r>
              <w:t>17856</w:t>
            </w:r>
          </w:p>
        </w:tc>
        <w:tc>
          <w:tcPr>
            <w:tcW w:w="960" w:type="dxa"/>
          </w:tcPr>
          <w:p w14:paraId="4AF7A32A" w14:textId="77777777" w:rsidR="00E8069C" w:rsidRDefault="00E8069C">
            <w:r>
              <w:t>Dania Paracha</w:t>
            </w:r>
          </w:p>
        </w:tc>
        <w:tc>
          <w:tcPr>
            <w:tcW w:w="935" w:type="dxa"/>
          </w:tcPr>
          <w:p w14:paraId="193B54AE" w14:textId="77777777" w:rsidR="00E8069C" w:rsidRDefault="00E8069C">
            <w:r>
              <w:t>M. Tariq Naveed Paracha</w:t>
            </w:r>
          </w:p>
        </w:tc>
        <w:tc>
          <w:tcPr>
            <w:tcW w:w="957" w:type="dxa"/>
          </w:tcPr>
          <w:p w14:paraId="142C698F" w14:textId="77777777" w:rsidR="00E8069C" w:rsidRDefault="00E8069C">
            <w:r>
              <w:t xml:space="preserve">119104-P </w:t>
            </w:r>
          </w:p>
        </w:tc>
        <w:tc>
          <w:tcPr>
            <w:tcW w:w="700" w:type="dxa"/>
          </w:tcPr>
          <w:p w14:paraId="02618C0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3454493" w14:textId="77777777" w:rsidR="00E8069C" w:rsidRDefault="00E8069C">
            <w:r>
              <w:t>12.616667</w:t>
            </w:r>
          </w:p>
        </w:tc>
        <w:tc>
          <w:tcPr>
            <w:tcW w:w="598" w:type="dxa"/>
          </w:tcPr>
          <w:p w14:paraId="4364B46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96A1E6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71D0B5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049E6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2040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46A6C3" w14:textId="77777777" w:rsidR="00E8069C" w:rsidRDefault="00E8069C">
            <w:r>
              <w:t>47.616667</w:t>
            </w:r>
          </w:p>
        </w:tc>
      </w:tr>
      <w:tr w:rsidR="00E8069C" w14:paraId="1419DF09" w14:textId="77777777" w:rsidTr="00E8069C">
        <w:tc>
          <w:tcPr>
            <w:tcW w:w="1133" w:type="dxa"/>
          </w:tcPr>
          <w:p w14:paraId="0B9CDCCC" w14:textId="77777777" w:rsidR="00E8069C" w:rsidRDefault="00E8069C">
            <w:r>
              <w:t>2106</w:t>
            </w:r>
          </w:p>
        </w:tc>
        <w:tc>
          <w:tcPr>
            <w:tcW w:w="615" w:type="dxa"/>
          </w:tcPr>
          <w:p w14:paraId="24060B25" w14:textId="77777777" w:rsidR="00E8069C" w:rsidRDefault="00E8069C">
            <w:r>
              <w:t>17492</w:t>
            </w:r>
          </w:p>
        </w:tc>
        <w:tc>
          <w:tcPr>
            <w:tcW w:w="960" w:type="dxa"/>
          </w:tcPr>
          <w:p w14:paraId="16E6432A" w14:textId="77777777" w:rsidR="00E8069C" w:rsidRDefault="00E8069C">
            <w:r>
              <w:t>Amnah Riaz</w:t>
            </w:r>
          </w:p>
        </w:tc>
        <w:tc>
          <w:tcPr>
            <w:tcW w:w="935" w:type="dxa"/>
          </w:tcPr>
          <w:p w14:paraId="1AAB68FE" w14:textId="77777777" w:rsidR="00E8069C" w:rsidRDefault="00E8069C">
            <w:r>
              <w:t xml:space="preserve">Hasan Nawaz </w:t>
            </w:r>
          </w:p>
        </w:tc>
        <w:tc>
          <w:tcPr>
            <w:tcW w:w="957" w:type="dxa"/>
          </w:tcPr>
          <w:p w14:paraId="3CE79DBC" w14:textId="77777777" w:rsidR="00E8069C" w:rsidRDefault="00E8069C">
            <w:r>
              <w:t xml:space="preserve">95670-P </w:t>
            </w:r>
          </w:p>
        </w:tc>
        <w:tc>
          <w:tcPr>
            <w:tcW w:w="700" w:type="dxa"/>
          </w:tcPr>
          <w:p w14:paraId="00114C6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AC2704" w14:textId="77777777" w:rsidR="00E8069C" w:rsidRDefault="00E8069C">
            <w:r>
              <w:t>15.116667</w:t>
            </w:r>
          </w:p>
        </w:tc>
        <w:tc>
          <w:tcPr>
            <w:tcW w:w="598" w:type="dxa"/>
          </w:tcPr>
          <w:p w14:paraId="11618F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B81CE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03AFB8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1D049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EAC1C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D060AE" w14:textId="77777777" w:rsidR="00E8069C" w:rsidRDefault="00E8069C">
            <w:r>
              <w:t>47.616667</w:t>
            </w:r>
          </w:p>
        </w:tc>
      </w:tr>
      <w:tr w:rsidR="00E8069C" w14:paraId="66FE1874" w14:textId="77777777" w:rsidTr="00E8069C">
        <w:tc>
          <w:tcPr>
            <w:tcW w:w="1133" w:type="dxa"/>
          </w:tcPr>
          <w:p w14:paraId="3F8E1E5B" w14:textId="77777777" w:rsidR="00E8069C" w:rsidRDefault="00E8069C">
            <w:r>
              <w:t>2107</w:t>
            </w:r>
          </w:p>
        </w:tc>
        <w:tc>
          <w:tcPr>
            <w:tcW w:w="615" w:type="dxa"/>
          </w:tcPr>
          <w:p w14:paraId="01CED9E0" w14:textId="77777777" w:rsidR="00E8069C" w:rsidRDefault="00E8069C">
            <w:r>
              <w:t>18418</w:t>
            </w:r>
          </w:p>
        </w:tc>
        <w:tc>
          <w:tcPr>
            <w:tcW w:w="960" w:type="dxa"/>
          </w:tcPr>
          <w:p w14:paraId="77890F95" w14:textId="77777777" w:rsidR="00E8069C" w:rsidRDefault="00E8069C">
            <w:r>
              <w:t>Khizra Warraich</w:t>
            </w:r>
          </w:p>
        </w:tc>
        <w:tc>
          <w:tcPr>
            <w:tcW w:w="935" w:type="dxa"/>
          </w:tcPr>
          <w:p w14:paraId="6027C396" w14:textId="77777777" w:rsidR="00E8069C" w:rsidRDefault="00E8069C">
            <w:r>
              <w:t>Faiz Ahmad Warraich</w:t>
            </w:r>
          </w:p>
        </w:tc>
        <w:tc>
          <w:tcPr>
            <w:tcW w:w="957" w:type="dxa"/>
          </w:tcPr>
          <w:p w14:paraId="70873704" w14:textId="77777777" w:rsidR="00E8069C" w:rsidRDefault="00E8069C">
            <w:r>
              <w:t>106649-P</w:t>
            </w:r>
          </w:p>
        </w:tc>
        <w:tc>
          <w:tcPr>
            <w:tcW w:w="700" w:type="dxa"/>
          </w:tcPr>
          <w:p w14:paraId="2B46DAB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411BA2" w14:textId="77777777" w:rsidR="00E8069C" w:rsidRDefault="00E8069C">
            <w:r>
              <w:t>12.6</w:t>
            </w:r>
          </w:p>
        </w:tc>
        <w:tc>
          <w:tcPr>
            <w:tcW w:w="598" w:type="dxa"/>
          </w:tcPr>
          <w:p w14:paraId="54CDF37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00E48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4B1A6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3FDC4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F225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965316" w14:textId="77777777" w:rsidR="00E8069C" w:rsidRDefault="00E8069C">
            <w:r>
              <w:t>47.6</w:t>
            </w:r>
          </w:p>
        </w:tc>
      </w:tr>
      <w:tr w:rsidR="00E8069C" w14:paraId="04C8775B" w14:textId="77777777" w:rsidTr="00E8069C">
        <w:tc>
          <w:tcPr>
            <w:tcW w:w="1133" w:type="dxa"/>
          </w:tcPr>
          <w:p w14:paraId="3CFD1373" w14:textId="77777777" w:rsidR="00E8069C" w:rsidRDefault="00E8069C">
            <w:r>
              <w:t>2108</w:t>
            </w:r>
          </w:p>
        </w:tc>
        <w:tc>
          <w:tcPr>
            <w:tcW w:w="615" w:type="dxa"/>
          </w:tcPr>
          <w:p w14:paraId="6ACEACA9" w14:textId="77777777" w:rsidR="00E8069C" w:rsidRDefault="00E8069C">
            <w:r>
              <w:t>18836</w:t>
            </w:r>
          </w:p>
        </w:tc>
        <w:tc>
          <w:tcPr>
            <w:tcW w:w="960" w:type="dxa"/>
          </w:tcPr>
          <w:p w14:paraId="15C2D299" w14:textId="77777777" w:rsidR="00E8069C" w:rsidRDefault="00E8069C">
            <w:r>
              <w:t>Shoaib Ahmad Zia</w:t>
            </w:r>
          </w:p>
        </w:tc>
        <w:tc>
          <w:tcPr>
            <w:tcW w:w="935" w:type="dxa"/>
          </w:tcPr>
          <w:p w14:paraId="6E15ED27" w14:textId="77777777" w:rsidR="00E8069C" w:rsidRDefault="00E8069C">
            <w:r>
              <w:t>Ch.Zia Ul Din</w:t>
            </w:r>
          </w:p>
        </w:tc>
        <w:tc>
          <w:tcPr>
            <w:tcW w:w="957" w:type="dxa"/>
          </w:tcPr>
          <w:p w14:paraId="5A37EC80" w14:textId="77777777" w:rsidR="00E8069C" w:rsidRDefault="00E8069C">
            <w:r>
              <w:t>108845-p</w:t>
            </w:r>
          </w:p>
        </w:tc>
        <w:tc>
          <w:tcPr>
            <w:tcW w:w="700" w:type="dxa"/>
          </w:tcPr>
          <w:p w14:paraId="69FA104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950A10F" w14:textId="77777777" w:rsidR="00E8069C" w:rsidRDefault="00E8069C">
            <w:r>
              <w:t>12.595833</w:t>
            </w:r>
          </w:p>
        </w:tc>
        <w:tc>
          <w:tcPr>
            <w:tcW w:w="598" w:type="dxa"/>
          </w:tcPr>
          <w:p w14:paraId="653F87A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44DFC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A49864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B1E38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71BA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FF78C2" w14:textId="77777777" w:rsidR="00E8069C" w:rsidRDefault="00E8069C">
            <w:r>
              <w:t>47.595833</w:t>
            </w:r>
          </w:p>
        </w:tc>
      </w:tr>
      <w:tr w:rsidR="00E8069C" w14:paraId="1D92B8D3" w14:textId="77777777" w:rsidTr="00E8069C">
        <w:tc>
          <w:tcPr>
            <w:tcW w:w="1133" w:type="dxa"/>
          </w:tcPr>
          <w:p w14:paraId="19979F79" w14:textId="77777777" w:rsidR="00E8069C" w:rsidRDefault="00E8069C">
            <w:r>
              <w:t>2109</w:t>
            </w:r>
          </w:p>
        </w:tc>
        <w:tc>
          <w:tcPr>
            <w:tcW w:w="615" w:type="dxa"/>
          </w:tcPr>
          <w:p w14:paraId="053360FF" w14:textId="77777777" w:rsidR="00E8069C" w:rsidRDefault="00E8069C">
            <w:r>
              <w:t>18153</w:t>
            </w:r>
          </w:p>
        </w:tc>
        <w:tc>
          <w:tcPr>
            <w:tcW w:w="960" w:type="dxa"/>
          </w:tcPr>
          <w:p w14:paraId="1F1CB92E" w14:textId="77777777" w:rsidR="00E8069C" w:rsidRDefault="00E8069C">
            <w:r>
              <w:t>Dr. Sharmeen Malik</w:t>
            </w:r>
          </w:p>
        </w:tc>
        <w:tc>
          <w:tcPr>
            <w:tcW w:w="935" w:type="dxa"/>
          </w:tcPr>
          <w:p w14:paraId="2BF8E970" w14:textId="77777777" w:rsidR="00E8069C" w:rsidRDefault="00E8069C">
            <w:r>
              <w:t>Kamran Habib Malik</w:t>
            </w:r>
          </w:p>
        </w:tc>
        <w:tc>
          <w:tcPr>
            <w:tcW w:w="957" w:type="dxa"/>
          </w:tcPr>
          <w:p w14:paraId="07202B5B" w14:textId="77777777" w:rsidR="00E8069C" w:rsidRDefault="00E8069C">
            <w:r>
              <w:t xml:space="preserve">108617-P </w:t>
            </w:r>
          </w:p>
        </w:tc>
        <w:tc>
          <w:tcPr>
            <w:tcW w:w="700" w:type="dxa"/>
          </w:tcPr>
          <w:p w14:paraId="4C48D9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1DF4D13" w14:textId="77777777" w:rsidR="00E8069C" w:rsidRDefault="00E8069C">
            <w:r>
              <w:t>15.0875</w:t>
            </w:r>
          </w:p>
        </w:tc>
        <w:tc>
          <w:tcPr>
            <w:tcW w:w="598" w:type="dxa"/>
          </w:tcPr>
          <w:p w14:paraId="0E9C92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9B760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0CCA8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FC390C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95674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AA6D6FE" w14:textId="77777777" w:rsidR="00E8069C" w:rsidRDefault="00E8069C">
            <w:r>
              <w:t>47.5875</w:t>
            </w:r>
          </w:p>
        </w:tc>
      </w:tr>
      <w:tr w:rsidR="00E8069C" w14:paraId="181270A8" w14:textId="77777777" w:rsidTr="00E8069C">
        <w:tc>
          <w:tcPr>
            <w:tcW w:w="1133" w:type="dxa"/>
          </w:tcPr>
          <w:p w14:paraId="20C9355F" w14:textId="77777777" w:rsidR="00E8069C" w:rsidRDefault="00E8069C">
            <w:r>
              <w:t>2110</w:t>
            </w:r>
          </w:p>
        </w:tc>
        <w:tc>
          <w:tcPr>
            <w:tcW w:w="615" w:type="dxa"/>
          </w:tcPr>
          <w:p w14:paraId="56EED4A9" w14:textId="77777777" w:rsidR="00E8069C" w:rsidRDefault="00E8069C">
            <w:r>
              <w:t>18561</w:t>
            </w:r>
          </w:p>
        </w:tc>
        <w:tc>
          <w:tcPr>
            <w:tcW w:w="960" w:type="dxa"/>
          </w:tcPr>
          <w:p w14:paraId="23612BFE" w14:textId="77777777" w:rsidR="00E8069C" w:rsidRDefault="00E8069C">
            <w:r>
              <w:t>Mahwish Jabeen</w:t>
            </w:r>
          </w:p>
        </w:tc>
        <w:tc>
          <w:tcPr>
            <w:tcW w:w="935" w:type="dxa"/>
          </w:tcPr>
          <w:p w14:paraId="61E16585" w14:textId="77777777" w:rsidR="00E8069C" w:rsidRDefault="00E8069C">
            <w:r>
              <w:t>Akhtar Saleem</w:t>
            </w:r>
          </w:p>
        </w:tc>
        <w:tc>
          <w:tcPr>
            <w:tcW w:w="957" w:type="dxa"/>
          </w:tcPr>
          <w:p w14:paraId="1F008CA4" w14:textId="77777777" w:rsidR="00E8069C" w:rsidRDefault="00E8069C">
            <w:r>
              <w:t>713513-01-M</w:t>
            </w:r>
          </w:p>
        </w:tc>
        <w:tc>
          <w:tcPr>
            <w:tcW w:w="700" w:type="dxa"/>
          </w:tcPr>
          <w:p w14:paraId="3301C0D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504E2C" w14:textId="77777777" w:rsidR="00E8069C" w:rsidRDefault="00E8069C">
            <w:r>
              <w:t>12.548</w:t>
            </w:r>
          </w:p>
        </w:tc>
        <w:tc>
          <w:tcPr>
            <w:tcW w:w="598" w:type="dxa"/>
          </w:tcPr>
          <w:p w14:paraId="54D3EC2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17DC9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B76D58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8E9ED1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385C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5488D6" w14:textId="77777777" w:rsidR="00E8069C" w:rsidRDefault="00E8069C">
            <w:r>
              <w:t>47.548</w:t>
            </w:r>
          </w:p>
        </w:tc>
      </w:tr>
      <w:tr w:rsidR="00E8069C" w14:paraId="406EF1F0" w14:textId="77777777" w:rsidTr="00E8069C">
        <w:tc>
          <w:tcPr>
            <w:tcW w:w="1133" w:type="dxa"/>
          </w:tcPr>
          <w:p w14:paraId="16789AB3" w14:textId="77777777" w:rsidR="00E8069C" w:rsidRDefault="00E8069C">
            <w:r>
              <w:t>2111</w:t>
            </w:r>
          </w:p>
        </w:tc>
        <w:tc>
          <w:tcPr>
            <w:tcW w:w="615" w:type="dxa"/>
          </w:tcPr>
          <w:p w14:paraId="6B1E39B7" w14:textId="77777777" w:rsidR="00E8069C" w:rsidRDefault="00E8069C">
            <w:r>
              <w:t>20139</w:t>
            </w:r>
          </w:p>
        </w:tc>
        <w:tc>
          <w:tcPr>
            <w:tcW w:w="960" w:type="dxa"/>
          </w:tcPr>
          <w:p w14:paraId="01990105" w14:textId="77777777" w:rsidR="00E8069C" w:rsidRDefault="00E8069C">
            <w:r>
              <w:t>Alam Hussain</w:t>
            </w:r>
          </w:p>
        </w:tc>
        <w:tc>
          <w:tcPr>
            <w:tcW w:w="935" w:type="dxa"/>
          </w:tcPr>
          <w:p w14:paraId="65C8C0B5" w14:textId="77777777" w:rsidR="00E8069C" w:rsidRDefault="00E8069C">
            <w:r>
              <w:t xml:space="preserve">Fida Hussain </w:t>
            </w:r>
          </w:p>
        </w:tc>
        <w:tc>
          <w:tcPr>
            <w:tcW w:w="957" w:type="dxa"/>
          </w:tcPr>
          <w:p w14:paraId="6195B9D1" w14:textId="77777777" w:rsidR="00E8069C" w:rsidRDefault="00E8069C">
            <w:r>
              <w:t>5419-AJK</w:t>
            </w:r>
          </w:p>
        </w:tc>
        <w:tc>
          <w:tcPr>
            <w:tcW w:w="700" w:type="dxa"/>
          </w:tcPr>
          <w:p w14:paraId="3B5B871A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15AD573" w14:textId="77777777" w:rsidR="00E8069C" w:rsidRDefault="00E8069C">
            <w:r>
              <w:t>12.533333</w:t>
            </w:r>
          </w:p>
        </w:tc>
        <w:tc>
          <w:tcPr>
            <w:tcW w:w="598" w:type="dxa"/>
          </w:tcPr>
          <w:p w14:paraId="54BB70E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E7E6E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C91E53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4142D4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19C7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0CF064" w14:textId="77777777" w:rsidR="00E8069C" w:rsidRDefault="00E8069C">
            <w:r>
              <w:t>47.533333</w:t>
            </w:r>
          </w:p>
        </w:tc>
      </w:tr>
      <w:tr w:rsidR="00E8069C" w14:paraId="02568F08" w14:textId="77777777" w:rsidTr="00E8069C">
        <w:tc>
          <w:tcPr>
            <w:tcW w:w="1133" w:type="dxa"/>
          </w:tcPr>
          <w:p w14:paraId="7B445435" w14:textId="77777777" w:rsidR="00E8069C" w:rsidRDefault="00E8069C">
            <w:r>
              <w:t>2112</w:t>
            </w:r>
          </w:p>
        </w:tc>
        <w:tc>
          <w:tcPr>
            <w:tcW w:w="615" w:type="dxa"/>
          </w:tcPr>
          <w:p w14:paraId="4BB35F0B" w14:textId="77777777" w:rsidR="00E8069C" w:rsidRDefault="00E8069C">
            <w:r>
              <w:t>15721</w:t>
            </w:r>
          </w:p>
        </w:tc>
        <w:tc>
          <w:tcPr>
            <w:tcW w:w="960" w:type="dxa"/>
          </w:tcPr>
          <w:p w14:paraId="3B52181E" w14:textId="77777777" w:rsidR="00E8069C" w:rsidRDefault="00E8069C">
            <w:r>
              <w:t>Ayesha Iftikhar</w:t>
            </w:r>
          </w:p>
        </w:tc>
        <w:tc>
          <w:tcPr>
            <w:tcW w:w="935" w:type="dxa"/>
          </w:tcPr>
          <w:p w14:paraId="5773F8AF" w14:textId="77777777" w:rsidR="00E8069C" w:rsidRDefault="00E8069C">
            <w:r>
              <w:t>Iftikhar Hussain Akhtar</w:t>
            </w:r>
          </w:p>
        </w:tc>
        <w:tc>
          <w:tcPr>
            <w:tcW w:w="957" w:type="dxa"/>
          </w:tcPr>
          <w:p w14:paraId="17183DD9" w14:textId="77777777" w:rsidR="00E8069C" w:rsidRDefault="00E8069C">
            <w:r>
              <w:t>104296-P</w:t>
            </w:r>
          </w:p>
        </w:tc>
        <w:tc>
          <w:tcPr>
            <w:tcW w:w="700" w:type="dxa"/>
          </w:tcPr>
          <w:p w14:paraId="3D9BA63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43F68E" w14:textId="77777777" w:rsidR="00E8069C" w:rsidRDefault="00E8069C">
            <w:r>
              <w:t>12.525</w:t>
            </w:r>
          </w:p>
        </w:tc>
        <w:tc>
          <w:tcPr>
            <w:tcW w:w="598" w:type="dxa"/>
          </w:tcPr>
          <w:p w14:paraId="25565B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EE491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780B9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4619E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01343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3D5E47" w14:textId="77777777" w:rsidR="00E8069C" w:rsidRDefault="00E8069C">
            <w:r>
              <w:t>47.525</w:t>
            </w:r>
          </w:p>
        </w:tc>
      </w:tr>
      <w:tr w:rsidR="00E8069C" w14:paraId="05C13AE5" w14:textId="77777777" w:rsidTr="00E8069C">
        <w:tc>
          <w:tcPr>
            <w:tcW w:w="1133" w:type="dxa"/>
          </w:tcPr>
          <w:p w14:paraId="4DB9D316" w14:textId="77777777" w:rsidR="00E8069C" w:rsidRDefault="00E8069C">
            <w:r>
              <w:t>2113</w:t>
            </w:r>
          </w:p>
        </w:tc>
        <w:tc>
          <w:tcPr>
            <w:tcW w:w="615" w:type="dxa"/>
          </w:tcPr>
          <w:p w14:paraId="3ED131C7" w14:textId="77777777" w:rsidR="00E8069C" w:rsidRDefault="00E8069C">
            <w:r>
              <w:t>5587</w:t>
            </w:r>
          </w:p>
        </w:tc>
        <w:tc>
          <w:tcPr>
            <w:tcW w:w="960" w:type="dxa"/>
          </w:tcPr>
          <w:p w14:paraId="7A6F8737" w14:textId="77777777" w:rsidR="00E8069C" w:rsidRDefault="00E8069C">
            <w:r>
              <w:t>Addeela Fayyaz</w:t>
            </w:r>
          </w:p>
        </w:tc>
        <w:tc>
          <w:tcPr>
            <w:tcW w:w="935" w:type="dxa"/>
          </w:tcPr>
          <w:p w14:paraId="23A346B6" w14:textId="77777777" w:rsidR="00E8069C" w:rsidRDefault="00E8069C">
            <w:r>
              <w:t>Muhammad Fayyaz Mirza</w:t>
            </w:r>
          </w:p>
        </w:tc>
        <w:tc>
          <w:tcPr>
            <w:tcW w:w="957" w:type="dxa"/>
          </w:tcPr>
          <w:p w14:paraId="49DC862A" w14:textId="77777777" w:rsidR="00E8069C" w:rsidRDefault="00E8069C">
            <w:r>
              <w:t>74214-P</w:t>
            </w:r>
          </w:p>
        </w:tc>
        <w:tc>
          <w:tcPr>
            <w:tcW w:w="700" w:type="dxa"/>
          </w:tcPr>
          <w:p w14:paraId="0EFDDE9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C51D44C" w14:textId="77777777" w:rsidR="00E8069C" w:rsidRDefault="00E8069C">
            <w:r>
              <w:t>12.525</w:t>
            </w:r>
          </w:p>
        </w:tc>
        <w:tc>
          <w:tcPr>
            <w:tcW w:w="598" w:type="dxa"/>
          </w:tcPr>
          <w:p w14:paraId="2A4A48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C61E8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8EE51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1F82D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F9486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5B75C1" w14:textId="77777777" w:rsidR="00E8069C" w:rsidRDefault="00E8069C">
            <w:r>
              <w:t>47.525</w:t>
            </w:r>
          </w:p>
        </w:tc>
      </w:tr>
      <w:tr w:rsidR="00E8069C" w14:paraId="6914041F" w14:textId="77777777" w:rsidTr="00E8069C">
        <w:tc>
          <w:tcPr>
            <w:tcW w:w="1133" w:type="dxa"/>
          </w:tcPr>
          <w:p w14:paraId="60FD0522" w14:textId="77777777" w:rsidR="00E8069C" w:rsidRDefault="00E8069C">
            <w:r>
              <w:t>2114</w:t>
            </w:r>
          </w:p>
        </w:tc>
        <w:tc>
          <w:tcPr>
            <w:tcW w:w="615" w:type="dxa"/>
          </w:tcPr>
          <w:p w14:paraId="2403F57F" w14:textId="77777777" w:rsidR="00E8069C" w:rsidRDefault="00E8069C">
            <w:r>
              <w:t>5394</w:t>
            </w:r>
          </w:p>
        </w:tc>
        <w:tc>
          <w:tcPr>
            <w:tcW w:w="960" w:type="dxa"/>
          </w:tcPr>
          <w:p w14:paraId="46EDC0F5" w14:textId="77777777" w:rsidR="00E8069C" w:rsidRDefault="00E8069C">
            <w:r>
              <w:t>Sadia Bangash</w:t>
            </w:r>
          </w:p>
        </w:tc>
        <w:tc>
          <w:tcPr>
            <w:tcW w:w="935" w:type="dxa"/>
          </w:tcPr>
          <w:p w14:paraId="2A105D35" w14:textId="77777777" w:rsidR="00E8069C" w:rsidRDefault="00E8069C">
            <w:r>
              <w:t>Zeenat Hussain Bangash</w:t>
            </w:r>
          </w:p>
        </w:tc>
        <w:tc>
          <w:tcPr>
            <w:tcW w:w="957" w:type="dxa"/>
          </w:tcPr>
          <w:p w14:paraId="50D48ACD" w14:textId="77777777" w:rsidR="00E8069C" w:rsidRDefault="00E8069C">
            <w:r>
              <w:t>29783-N</w:t>
            </w:r>
          </w:p>
        </w:tc>
        <w:tc>
          <w:tcPr>
            <w:tcW w:w="700" w:type="dxa"/>
          </w:tcPr>
          <w:p w14:paraId="49DF4146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14D806EE" w14:textId="77777777" w:rsidR="00E8069C" w:rsidRDefault="00E8069C">
            <w:r>
              <w:t>12.512</w:t>
            </w:r>
          </w:p>
        </w:tc>
        <w:tc>
          <w:tcPr>
            <w:tcW w:w="598" w:type="dxa"/>
          </w:tcPr>
          <w:p w14:paraId="3E8E8C8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B246D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B53EB7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7BF8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80BB87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B04356" w14:textId="77777777" w:rsidR="00E8069C" w:rsidRDefault="00E8069C">
            <w:r>
              <w:t>47.512</w:t>
            </w:r>
          </w:p>
        </w:tc>
      </w:tr>
      <w:tr w:rsidR="00E8069C" w14:paraId="20BCCAF2" w14:textId="77777777" w:rsidTr="00E8069C">
        <w:tc>
          <w:tcPr>
            <w:tcW w:w="1133" w:type="dxa"/>
          </w:tcPr>
          <w:p w14:paraId="3FEEF6D9" w14:textId="77777777" w:rsidR="00E8069C" w:rsidRDefault="00E8069C">
            <w:r>
              <w:t>2115</w:t>
            </w:r>
          </w:p>
        </w:tc>
        <w:tc>
          <w:tcPr>
            <w:tcW w:w="615" w:type="dxa"/>
          </w:tcPr>
          <w:p w14:paraId="7F19F53E" w14:textId="77777777" w:rsidR="00E8069C" w:rsidRDefault="00E8069C">
            <w:r>
              <w:t>17966</w:t>
            </w:r>
          </w:p>
        </w:tc>
        <w:tc>
          <w:tcPr>
            <w:tcW w:w="960" w:type="dxa"/>
          </w:tcPr>
          <w:p w14:paraId="21E24D60" w14:textId="77777777" w:rsidR="00E8069C" w:rsidRDefault="00E8069C">
            <w:r>
              <w:t>Muhammad Zia Saleem</w:t>
            </w:r>
          </w:p>
        </w:tc>
        <w:tc>
          <w:tcPr>
            <w:tcW w:w="935" w:type="dxa"/>
          </w:tcPr>
          <w:p w14:paraId="01BF2D7A" w14:textId="77777777" w:rsidR="00E8069C" w:rsidRDefault="00E8069C">
            <w:r>
              <w:t>Saleem Akhter</w:t>
            </w:r>
          </w:p>
        </w:tc>
        <w:tc>
          <w:tcPr>
            <w:tcW w:w="957" w:type="dxa"/>
          </w:tcPr>
          <w:p w14:paraId="1E404D61" w14:textId="77777777" w:rsidR="00E8069C" w:rsidRDefault="00E8069C">
            <w:r>
              <w:t>114487-P</w:t>
            </w:r>
          </w:p>
        </w:tc>
        <w:tc>
          <w:tcPr>
            <w:tcW w:w="700" w:type="dxa"/>
          </w:tcPr>
          <w:p w14:paraId="2FEAE0E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C1B7CE" w14:textId="77777777" w:rsidR="00E8069C" w:rsidRDefault="00E8069C">
            <w:r>
              <w:t>12.495833</w:t>
            </w:r>
          </w:p>
        </w:tc>
        <w:tc>
          <w:tcPr>
            <w:tcW w:w="598" w:type="dxa"/>
          </w:tcPr>
          <w:p w14:paraId="02B550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D0946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CD9072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CF48A0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6008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45683E" w14:textId="77777777" w:rsidR="00E8069C" w:rsidRDefault="00E8069C">
            <w:r>
              <w:t>47.495833</w:t>
            </w:r>
          </w:p>
        </w:tc>
      </w:tr>
      <w:tr w:rsidR="00E8069C" w14:paraId="5FC5DB44" w14:textId="77777777" w:rsidTr="00E8069C">
        <w:tc>
          <w:tcPr>
            <w:tcW w:w="1133" w:type="dxa"/>
          </w:tcPr>
          <w:p w14:paraId="05C27724" w14:textId="77777777" w:rsidR="00E8069C" w:rsidRDefault="00E8069C">
            <w:r>
              <w:t>2116</w:t>
            </w:r>
          </w:p>
        </w:tc>
        <w:tc>
          <w:tcPr>
            <w:tcW w:w="615" w:type="dxa"/>
          </w:tcPr>
          <w:p w14:paraId="43937B0D" w14:textId="77777777" w:rsidR="00E8069C" w:rsidRDefault="00E8069C">
            <w:r>
              <w:t>16093</w:t>
            </w:r>
          </w:p>
        </w:tc>
        <w:tc>
          <w:tcPr>
            <w:tcW w:w="960" w:type="dxa"/>
          </w:tcPr>
          <w:p w14:paraId="0BE482D6" w14:textId="77777777" w:rsidR="00E8069C" w:rsidRDefault="00E8069C">
            <w:r>
              <w:t>Amna Aslam</w:t>
            </w:r>
          </w:p>
        </w:tc>
        <w:tc>
          <w:tcPr>
            <w:tcW w:w="935" w:type="dxa"/>
          </w:tcPr>
          <w:p w14:paraId="587BF6D3" w14:textId="77777777" w:rsidR="00E8069C" w:rsidRDefault="00E8069C">
            <w:r>
              <w:t xml:space="preserve">Muhammad Aslam </w:t>
            </w:r>
          </w:p>
        </w:tc>
        <w:tc>
          <w:tcPr>
            <w:tcW w:w="957" w:type="dxa"/>
          </w:tcPr>
          <w:p w14:paraId="26B8E781" w14:textId="77777777" w:rsidR="00E8069C" w:rsidRDefault="00E8069C">
            <w:r>
              <w:t>100494-P</w:t>
            </w:r>
          </w:p>
        </w:tc>
        <w:tc>
          <w:tcPr>
            <w:tcW w:w="700" w:type="dxa"/>
          </w:tcPr>
          <w:p w14:paraId="79C1E0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E0FA17" w14:textId="77777777" w:rsidR="00E8069C" w:rsidRDefault="00E8069C">
            <w:r>
              <w:t>12.468</w:t>
            </w:r>
          </w:p>
        </w:tc>
        <w:tc>
          <w:tcPr>
            <w:tcW w:w="598" w:type="dxa"/>
          </w:tcPr>
          <w:p w14:paraId="5AE716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534349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B49278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07D4D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15750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C36DCE9" w14:textId="77777777" w:rsidR="00E8069C" w:rsidRDefault="00E8069C">
            <w:r>
              <w:t>47.468</w:t>
            </w:r>
          </w:p>
        </w:tc>
      </w:tr>
      <w:tr w:rsidR="00E8069C" w14:paraId="79677BFC" w14:textId="77777777" w:rsidTr="00E8069C">
        <w:tc>
          <w:tcPr>
            <w:tcW w:w="1133" w:type="dxa"/>
          </w:tcPr>
          <w:p w14:paraId="4479AD06" w14:textId="77777777" w:rsidR="00E8069C" w:rsidRDefault="00E8069C">
            <w:r>
              <w:t>2117</w:t>
            </w:r>
          </w:p>
        </w:tc>
        <w:tc>
          <w:tcPr>
            <w:tcW w:w="615" w:type="dxa"/>
          </w:tcPr>
          <w:p w14:paraId="17944809" w14:textId="77777777" w:rsidR="00E8069C" w:rsidRDefault="00E8069C">
            <w:r>
              <w:t>17951</w:t>
            </w:r>
          </w:p>
        </w:tc>
        <w:tc>
          <w:tcPr>
            <w:tcW w:w="960" w:type="dxa"/>
          </w:tcPr>
          <w:p w14:paraId="2E9C521E" w14:textId="77777777" w:rsidR="00E8069C" w:rsidRDefault="00E8069C">
            <w:r>
              <w:t>Obid Ullah</w:t>
            </w:r>
          </w:p>
        </w:tc>
        <w:tc>
          <w:tcPr>
            <w:tcW w:w="935" w:type="dxa"/>
          </w:tcPr>
          <w:p w14:paraId="3E07225D" w14:textId="77777777" w:rsidR="00E8069C" w:rsidRDefault="00E8069C">
            <w:r>
              <w:t>Wali Muhammad</w:t>
            </w:r>
          </w:p>
        </w:tc>
        <w:tc>
          <w:tcPr>
            <w:tcW w:w="957" w:type="dxa"/>
          </w:tcPr>
          <w:p w14:paraId="32BE1EFB" w14:textId="77777777" w:rsidR="00E8069C" w:rsidRDefault="00E8069C">
            <w:r>
              <w:t>4650-F</w:t>
            </w:r>
          </w:p>
        </w:tc>
        <w:tc>
          <w:tcPr>
            <w:tcW w:w="700" w:type="dxa"/>
          </w:tcPr>
          <w:p w14:paraId="0CBE0048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01D8127" w14:textId="77777777" w:rsidR="00E8069C" w:rsidRDefault="00E8069C">
            <w:r>
              <w:t>12.4625</w:t>
            </w:r>
          </w:p>
        </w:tc>
        <w:tc>
          <w:tcPr>
            <w:tcW w:w="598" w:type="dxa"/>
          </w:tcPr>
          <w:p w14:paraId="36F09B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883C0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072D92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02023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1AD4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620BB3" w14:textId="77777777" w:rsidR="00E8069C" w:rsidRDefault="00E8069C">
            <w:r>
              <w:t>47.4625</w:t>
            </w:r>
          </w:p>
        </w:tc>
      </w:tr>
      <w:tr w:rsidR="00E8069C" w14:paraId="5A99EE74" w14:textId="77777777" w:rsidTr="00E8069C">
        <w:tc>
          <w:tcPr>
            <w:tcW w:w="1133" w:type="dxa"/>
          </w:tcPr>
          <w:p w14:paraId="120C67F6" w14:textId="77777777" w:rsidR="00E8069C" w:rsidRDefault="00E8069C">
            <w:r>
              <w:t>2118</w:t>
            </w:r>
          </w:p>
        </w:tc>
        <w:tc>
          <w:tcPr>
            <w:tcW w:w="615" w:type="dxa"/>
          </w:tcPr>
          <w:p w14:paraId="11AAC60C" w14:textId="77777777" w:rsidR="00E8069C" w:rsidRDefault="00E8069C">
            <w:r>
              <w:t>17344</w:t>
            </w:r>
          </w:p>
        </w:tc>
        <w:tc>
          <w:tcPr>
            <w:tcW w:w="960" w:type="dxa"/>
          </w:tcPr>
          <w:p w14:paraId="5F7C7404" w14:textId="77777777" w:rsidR="00E8069C" w:rsidRDefault="00E8069C">
            <w:r>
              <w:t>Aliza Ahmed</w:t>
            </w:r>
          </w:p>
        </w:tc>
        <w:tc>
          <w:tcPr>
            <w:tcW w:w="935" w:type="dxa"/>
          </w:tcPr>
          <w:p w14:paraId="447BA1BF" w14:textId="77777777" w:rsidR="00E8069C" w:rsidRDefault="00E8069C">
            <w:r>
              <w:t>MUHAMMAD ALI</w:t>
            </w:r>
          </w:p>
        </w:tc>
        <w:tc>
          <w:tcPr>
            <w:tcW w:w="957" w:type="dxa"/>
          </w:tcPr>
          <w:p w14:paraId="55F8E7EA" w14:textId="77777777" w:rsidR="00E8069C" w:rsidRDefault="00E8069C">
            <w:r>
              <w:t>5357-AJK</w:t>
            </w:r>
          </w:p>
        </w:tc>
        <w:tc>
          <w:tcPr>
            <w:tcW w:w="700" w:type="dxa"/>
          </w:tcPr>
          <w:p w14:paraId="34D3B14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8458401" w14:textId="77777777" w:rsidR="00E8069C" w:rsidRDefault="00E8069C">
            <w:r>
              <w:t>14.948387</w:t>
            </w:r>
          </w:p>
        </w:tc>
        <w:tc>
          <w:tcPr>
            <w:tcW w:w="598" w:type="dxa"/>
          </w:tcPr>
          <w:p w14:paraId="5DE5FA9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CA959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8D8D66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1A641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391B8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E17031" w14:textId="77777777" w:rsidR="00E8069C" w:rsidRDefault="00E8069C">
            <w:r>
              <w:t>47.448387</w:t>
            </w:r>
          </w:p>
        </w:tc>
      </w:tr>
      <w:tr w:rsidR="00E8069C" w14:paraId="4C3161C2" w14:textId="77777777" w:rsidTr="00E8069C">
        <w:tc>
          <w:tcPr>
            <w:tcW w:w="1133" w:type="dxa"/>
          </w:tcPr>
          <w:p w14:paraId="5E5DC323" w14:textId="77777777" w:rsidR="00E8069C" w:rsidRDefault="00E8069C">
            <w:r>
              <w:t>2119</w:t>
            </w:r>
          </w:p>
        </w:tc>
        <w:tc>
          <w:tcPr>
            <w:tcW w:w="615" w:type="dxa"/>
          </w:tcPr>
          <w:p w14:paraId="4A328BF0" w14:textId="77777777" w:rsidR="00E8069C" w:rsidRDefault="00E8069C">
            <w:r>
              <w:t>18370</w:t>
            </w:r>
          </w:p>
        </w:tc>
        <w:tc>
          <w:tcPr>
            <w:tcW w:w="960" w:type="dxa"/>
          </w:tcPr>
          <w:p w14:paraId="102F4132" w14:textId="77777777" w:rsidR="00E8069C" w:rsidRDefault="00E8069C">
            <w:r>
              <w:t>Arooj Shaukat</w:t>
            </w:r>
          </w:p>
        </w:tc>
        <w:tc>
          <w:tcPr>
            <w:tcW w:w="935" w:type="dxa"/>
          </w:tcPr>
          <w:p w14:paraId="7FE4C7D1" w14:textId="77777777" w:rsidR="00E8069C" w:rsidRDefault="00E8069C">
            <w:r>
              <w:t>SHAUKAT ALI TARIQ</w:t>
            </w:r>
          </w:p>
        </w:tc>
        <w:tc>
          <w:tcPr>
            <w:tcW w:w="957" w:type="dxa"/>
          </w:tcPr>
          <w:p w14:paraId="06D2A706" w14:textId="77777777" w:rsidR="00E8069C" w:rsidRDefault="00E8069C">
            <w:r>
              <w:t>116613-P</w:t>
            </w:r>
          </w:p>
        </w:tc>
        <w:tc>
          <w:tcPr>
            <w:tcW w:w="700" w:type="dxa"/>
          </w:tcPr>
          <w:p w14:paraId="6C23C23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DED9E7" w14:textId="77777777" w:rsidR="00E8069C" w:rsidRDefault="00E8069C">
            <w:r>
              <w:t>12.432</w:t>
            </w:r>
          </w:p>
        </w:tc>
        <w:tc>
          <w:tcPr>
            <w:tcW w:w="598" w:type="dxa"/>
          </w:tcPr>
          <w:p w14:paraId="2A5A3AA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87DF7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193F1A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3AA7A5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236F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843D52" w14:textId="77777777" w:rsidR="00E8069C" w:rsidRDefault="00E8069C">
            <w:r>
              <w:t>47.432</w:t>
            </w:r>
          </w:p>
        </w:tc>
      </w:tr>
      <w:tr w:rsidR="00E8069C" w14:paraId="33525DBC" w14:textId="77777777" w:rsidTr="00E8069C">
        <w:tc>
          <w:tcPr>
            <w:tcW w:w="1133" w:type="dxa"/>
          </w:tcPr>
          <w:p w14:paraId="1D8029B1" w14:textId="77777777" w:rsidR="00E8069C" w:rsidRDefault="00E8069C">
            <w:r>
              <w:t>2120</w:t>
            </w:r>
          </w:p>
        </w:tc>
        <w:tc>
          <w:tcPr>
            <w:tcW w:w="615" w:type="dxa"/>
          </w:tcPr>
          <w:p w14:paraId="7435E331" w14:textId="77777777" w:rsidR="00E8069C" w:rsidRDefault="00E8069C">
            <w:r>
              <w:t>17783</w:t>
            </w:r>
          </w:p>
        </w:tc>
        <w:tc>
          <w:tcPr>
            <w:tcW w:w="960" w:type="dxa"/>
          </w:tcPr>
          <w:p w14:paraId="5259D5AC" w14:textId="77777777" w:rsidR="00E8069C" w:rsidRDefault="00E8069C">
            <w:r>
              <w:t>Abdul Ghafoor</w:t>
            </w:r>
          </w:p>
        </w:tc>
        <w:tc>
          <w:tcPr>
            <w:tcW w:w="935" w:type="dxa"/>
          </w:tcPr>
          <w:p w14:paraId="5B66FF86" w14:textId="77777777" w:rsidR="00E8069C" w:rsidRDefault="00E8069C">
            <w:r>
              <w:t>Khan Mohammad</w:t>
            </w:r>
          </w:p>
        </w:tc>
        <w:tc>
          <w:tcPr>
            <w:tcW w:w="957" w:type="dxa"/>
          </w:tcPr>
          <w:p w14:paraId="1965A1EE" w14:textId="77777777" w:rsidR="00E8069C" w:rsidRDefault="00E8069C">
            <w:r>
              <w:t>990/M/MMNSMC</w:t>
            </w:r>
          </w:p>
        </w:tc>
        <w:tc>
          <w:tcPr>
            <w:tcW w:w="700" w:type="dxa"/>
          </w:tcPr>
          <w:p w14:paraId="447A955B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2DC0979B" w14:textId="77777777" w:rsidR="00E8069C" w:rsidRDefault="00E8069C">
            <w:r>
              <w:t>12.420833</w:t>
            </w:r>
          </w:p>
        </w:tc>
        <w:tc>
          <w:tcPr>
            <w:tcW w:w="598" w:type="dxa"/>
          </w:tcPr>
          <w:p w14:paraId="5084DD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2295A6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DD3B01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D1616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36916C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9C46BC" w14:textId="77777777" w:rsidR="00E8069C" w:rsidRDefault="00E8069C">
            <w:r>
              <w:t>47.420833</w:t>
            </w:r>
          </w:p>
        </w:tc>
      </w:tr>
      <w:tr w:rsidR="00E8069C" w14:paraId="1FF96836" w14:textId="77777777" w:rsidTr="00E8069C">
        <w:tc>
          <w:tcPr>
            <w:tcW w:w="1133" w:type="dxa"/>
          </w:tcPr>
          <w:p w14:paraId="79E2BB0D" w14:textId="77777777" w:rsidR="00E8069C" w:rsidRDefault="00E8069C">
            <w:r>
              <w:t>2121</w:t>
            </w:r>
          </w:p>
        </w:tc>
        <w:tc>
          <w:tcPr>
            <w:tcW w:w="615" w:type="dxa"/>
          </w:tcPr>
          <w:p w14:paraId="536968AF" w14:textId="77777777" w:rsidR="00E8069C" w:rsidRDefault="00E8069C">
            <w:r>
              <w:t>17736</w:t>
            </w:r>
          </w:p>
        </w:tc>
        <w:tc>
          <w:tcPr>
            <w:tcW w:w="960" w:type="dxa"/>
          </w:tcPr>
          <w:p w14:paraId="0DE1DC2A" w14:textId="77777777" w:rsidR="00E8069C" w:rsidRDefault="00E8069C">
            <w:r>
              <w:t>Muhammad Shoaib Hanif</w:t>
            </w:r>
          </w:p>
        </w:tc>
        <w:tc>
          <w:tcPr>
            <w:tcW w:w="935" w:type="dxa"/>
          </w:tcPr>
          <w:p w14:paraId="2CC801E3" w14:textId="77777777" w:rsidR="00E8069C" w:rsidRDefault="00E8069C">
            <w:r>
              <w:t>Muhammad hanif</w:t>
            </w:r>
          </w:p>
        </w:tc>
        <w:tc>
          <w:tcPr>
            <w:tcW w:w="957" w:type="dxa"/>
          </w:tcPr>
          <w:p w14:paraId="0FFD3803" w14:textId="77777777" w:rsidR="00E8069C" w:rsidRDefault="00E8069C">
            <w:r>
              <w:t>107771-p</w:t>
            </w:r>
          </w:p>
        </w:tc>
        <w:tc>
          <w:tcPr>
            <w:tcW w:w="700" w:type="dxa"/>
          </w:tcPr>
          <w:p w14:paraId="29887F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4A08B33" w14:textId="77777777" w:rsidR="00E8069C" w:rsidRDefault="00E8069C">
            <w:r>
              <w:t>14.912281</w:t>
            </w:r>
          </w:p>
        </w:tc>
        <w:tc>
          <w:tcPr>
            <w:tcW w:w="598" w:type="dxa"/>
          </w:tcPr>
          <w:p w14:paraId="4E0925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FF18B9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8476F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4D3F5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6B38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6085C9" w14:textId="77777777" w:rsidR="00E8069C" w:rsidRDefault="00E8069C">
            <w:r>
              <w:t>47.412281</w:t>
            </w:r>
          </w:p>
        </w:tc>
      </w:tr>
      <w:tr w:rsidR="00E8069C" w14:paraId="0CDC7DD0" w14:textId="77777777" w:rsidTr="00E8069C">
        <w:tc>
          <w:tcPr>
            <w:tcW w:w="1133" w:type="dxa"/>
          </w:tcPr>
          <w:p w14:paraId="3E1F9138" w14:textId="77777777" w:rsidR="00E8069C" w:rsidRDefault="00E8069C">
            <w:r>
              <w:t>2122</w:t>
            </w:r>
          </w:p>
        </w:tc>
        <w:tc>
          <w:tcPr>
            <w:tcW w:w="615" w:type="dxa"/>
          </w:tcPr>
          <w:p w14:paraId="420A0600" w14:textId="77777777" w:rsidR="00E8069C" w:rsidRDefault="00E8069C">
            <w:r>
              <w:t>18686</w:t>
            </w:r>
          </w:p>
        </w:tc>
        <w:tc>
          <w:tcPr>
            <w:tcW w:w="960" w:type="dxa"/>
          </w:tcPr>
          <w:p w14:paraId="15950512" w14:textId="77777777" w:rsidR="00E8069C" w:rsidRDefault="00E8069C">
            <w:r>
              <w:t>Naima Munir</w:t>
            </w:r>
          </w:p>
        </w:tc>
        <w:tc>
          <w:tcPr>
            <w:tcW w:w="935" w:type="dxa"/>
          </w:tcPr>
          <w:p w14:paraId="10F03991" w14:textId="77777777" w:rsidR="00E8069C" w:rsidRDefault="00E8069C">
            <w:r>
              <w:t>Muhammad Munir Awan</w:t>
            </w:r>
          </w:p>
        </w:tc>
        <w:tc>
          <w:tcPr>
            <w:tcW w:w="957" w:type="dxa"/>
          </w:tcPr>
          <w:p w14:paraId="6ADD21BA" w14:textId="77777777" w:rsidR="00E8069C" w:rsidRDefault="00E8069C">
            <w:r>
              <w:t>118246-P</w:t>
            </w:r>
          </w:p>
        </w:tc>
        <w:tc>
          <w:tcPr>
            <w:tcW w:w="700" w:type="dxa"/>
          </w:tcPr>
          <w:p w14:paraId="4E4815A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734F61" w14:textId="77777777" w:rsidR="00E8069C" w:rsidRDefault="00E8069C">
            <w:r>
              <w:t>12.412</w:t>
            </w:r>
          </w:p>
        </w:tc>
        <w:tc>
          <w:tcPr>
            <w:tcW w:w="598" w:type="dxa"/>
          </w:tcPr>
          <w:p w14:paraId="68B9206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11D7D1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354BB7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A985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68579F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A43D9C" w14:textId="77777777" w:rsidR="00E8069C" w:rsidRDefault="00E8069C">
            <w:r>
              <w:t>47.412</w:t>
            </w:r>
          </w:p>
        </w:tc>
      </w:tr>
      <w:tr w:rsidR="00E8069C" w14:paraId="00B71353" w14:textId="77777777" w:rsidTr="00E8069C">
        <w:tc>
          <w:tcPr>
            <w:tcW w:w="1133" w:type="dxa"/>
          </w:tcPr>
          <w:p w14:paraId="01D35CDF" w14:textId="77777777" w:rsidR="00E8069C" w:rsidRDefault="00E8069C">
            <w:r>
              <w:t>2123</w:t>
            </w:r>
          </w:p>
        </w:tc>
        <w:tc>
          <w:tcPr>
            <w:tcW w:w="615" w:type="dxa"/>
          </w:tcPr>
          <w:p w14:paraId="5CB2A32B" w14:textId="77777777" w:rsidR="00E8069C" w:rsidRDefault="00E8069C">
            <w:r>
              <w:t>4629</w:t>
            </w:r>
          </w:p>
        </w:tc>
        <w:tc>
          <w:tcPr>
            <w:tcW w:w="960" w:type="dxa"/>
          </w:tcPr>
          <w:p w14:paraId="4C2A7DD0" w14:textId="77777777" w:rsidR="00E8069C" w:rsidRDefault="00E8069C">
            <w:r>
              <w:t>Aasia Sabir</w:t>
            </w:r>
          </w:p>
        </w:tc>
        <w:tc>
          <w:tcPr>
            <w:tcW w:w="935" w:type="dxa"/>
          </w:tcPr>
          <w:p w14:paraId="1529828F" w14:textId="77777777" w:rsidR="00E8069C" w:rsidRDefault="00E8069C">
            <w:r>
              <w:t>Sabir Hussain</w:t>
            </w:r>
          </w:p>
        </w:tc>
        <w:tc>
          <w:tcPr>
            <w:tcW w:w="957" w:type="dxa"/>
          </w:tcPr>
          <w:p w14:paraId="7482744C" w14:textId="77777777" w:rsidR="00E8069C" w:rsidRDefault="00E8069C">
            <w:r>
              <w:t>106065-P</w:t>
            </w:r>
          </w:p>
        </w:tc>
        <w:tc>
          <w:tcPr>
            <w:tcW w:w="700" w:type="dxa"/>
          </w:tcPr>
          <w:p w14:paraId="6852224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FAEFCA" w14:textId="77777777" w:rsidR="00E8069C" w:rsidRDefault="00E8069C">
            <w:r>
              <w:t>12.384</w:t>
            </w:r>
          </w:p>
        </w:tc>
        <w:tc>
          <w:tcPr>
            <w:tcW w:w="598" w:type="dxa"/>
          </w:tcPr>
          <w:p w14:paraId="02CDEF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7C0A43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EA267E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7792FA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2539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21D14E3" w14:textId="77777777" w:rsidR="00E8069C" w:rsidRDefault="00E8069C">
            <w:r>
              <w:t>47.384</w:t>
            </w:r>
          </w:p>
        </w:tc>
      </w:tr>
      <w:tr w:rsidR="00E8069C" w14:paraId="62887ADD" w14:textId="77777777" w:rsidTr="00E8069C">
        <w:tc>
          <w:tcPr>
            <w:tcW w:w="1133" w:type="dxa"/>
          </w:tcPr>
          <w:p w14:paraId="0A6CF5E0" w14:textId="77777777" w:rsidR="00E8069C" w:rsidRDefault="00E8069C">
            <w:r>
              <w:t>2124</w:t>
            </w:r>
          </w:p>
        </w:tc>
        <w:tc>
          <w:tcPr>
            <w:tcW w:w="615" w:type="dxa"/>
          </w:tcPr>
          <w:p w14:paraId="7975ACB9" w14:textId="77777777" w:rsidR="00E8069C" w:rsidRDefault="00E8069C">
            <w:r>
              <w:t>18029</w:t>
            </w:r>
          </w:p>
        </w:tc>
        <w:tc>
          <w:tcPr>
            <w:tcW w:w="960" w:type="dxa"/>
          </w:tcPr>
          <w:p w14:paraId="3270382F" w14:textId="77777777" w:rsidR="00E8069C" w:rsidRDefault="00E8069C">
            <w:r>
              <w:t>Tehreem Tahir</w:t>
            </w:r>
          </w:p>
        </w:tc>
        <w:tc>
          <w:tcPr>
            <w:tcW w:w="935" w:type="dxa"/>
          </w:tcPr>
          <w:p w14:paraId="16282A09" w14:textId="77777777" w:rsidR="00E8069C" w:rsidRDefault="00E8069C">
            <w:r>
              <w:t>Tahir Mahmood Qureshi</w:t>
            </w:r>
          </w:p>
        </w:tc>
        <w:tc>
          <w:tcPr>
            <w:tcW w:w="957" w:type="dxa"/>
          </w:tcPr>
          <w:p w14:paraId="1DE14F46" w14:textId="77777777" w:rsidR="00E8069C" w:rsidRDefault="00E8069C">
            <w:r>
              <w:t>118352-P</w:t>
            </w:r>
          </w:p>
        </w:tc>
        <w:tc>
          <w:tcPr>
            <w:tcW w:w="700" w:type="dxa"/>
          </w:tcPr>
          <w:p w14:paraId="224C491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9C2EC0" w14:textId="77777777" w:rsidR="00E8069C" w:rsidRDefault="00E8069C">
            <w:r>
              <w:t>14.873913</w:t>
            </w:r>
          </w:p>
        </w:tc>
        <w:tc>
          <w:tcPr>
            <w:tcW w:w="598" w:type="dxa"/>
          </w:tcPr>
          <w:p w14:paraId="79BA553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C63F42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9B2A0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A92E7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6904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ED815B" w14:textId="77777777" w:rsidR="00E8069C" w:rsidRDefault="00E8069C">
            <w:r>
              <w:t>47.373913</w:t>
            </w:r>
          </w:p>
        </w:tc>
      </w:tr>
      <w:tr w:rsidR="00E8069C" w14:paraId="34798C56" w14:textId="77777777" w:rsidTr="00E8069C">
        <w:tc>
          <w:tcPr>
            <w:tcW w:w="1133" w:type="dxa"/>
          </w:tcPr>
          <w:p w14:paraId="28DE6566" w14:textId="77777777" w:rsidR="00E8069C" w:rsidRDefault="00E8069C">
            <w:r>
              <w:t>2125</w:t>
            </w:r>
          </w:p>
        </w:tc>
        <w:tc>
          <w:tcPr>
            <w:tcW w:w="615" w:type="dxa"/>
          </w:tcPr>
          <w:p w14:paraId="154FB81C" w14:textId="77777777" w:rsidR="00E8069C" w:rsidRDefault="00E8069C">
            <w:r>
              <w:t>18818</w:t>
            </w:r>
          </w:p>
        </w:tc>
        <w:tc>
          <w:tcPr>
            <w:tcW w:w="960" w:type="dxa"/>
          </w:tcPr>
          <w:p w14:paraId="2E56CD02" w14:textId="77777777" w:rsidR="00E8069C" w:rsidRDefault="00E8069C">
            <w:r>
              <w:t>Abdul Hannan</w:t>
            </w:r>
          </w:p>
        </w:tc>
        <w:tc>
          <w:tcPr>
            <w:tcW w:w="935" w:type="dxa"/>
          </w:tcPr>
          <w:p w14:paraId="5303A077" w14:textId="77777777" w:rsidR="00E8069C" w:rsidRDefault="00E8069C">
            <w:r>
              <w:t>Alla Ud Din Khan</w:t>
            </w:r>
          </w:p>
        </w:tc>
        <w:tc>
          <w:tcPr>
            <w:tcW w:w="957" w:type="dxa"/>
          </w:tcPr>
          <w:p w14:paraId="4D2FCDCC" w14:textId="77777777" w:rsidR="00E8069C" w:rsidRDefault="00E8069C">
            <w:r>
              <w:t>7250-B</w:t>
            </w:r>
          </w:p>
        </w:tc>
        <w:tc>
          <w:tcPr>
            <w:tcW w:w="700" w:type="dxa"/>
          </w:tcPr>
          <w:p w14:paraId="41FF63DE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DA70380" w14:textId="77777777" w:rsidR="00E8069C" w:rsidRDefault="00E8069C">
            <w:r>
              <w:t>12.366667</w:t>
            </w:r>
          </w:p>
        </w:tc>
        <w:tc>
          <w:tcPr>
            <w:tcW w:w="598" w:type="dxa"/>
          </w:tcPr>
          <w:p w14:paraId="0B3E4D2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216F6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BBDE1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B45101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884C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E50EE6" w14:textId="77777777" w:rsidR="00E8069C" w:rsidRDefault="00E8069C">
            <w:r>
              <w:t>47.366667</w:t>
            </w:r>
          </w:p>
        </w:tc>
      </w:tr>
      <w:tr w:rsidR="00E8069C" w14:paraId="5D01512E" w14:textId="77777777" w:rsidTr="00E8069C">
        <w:tc>
          <w:tcPr>
            <w:tcW w:w="1133" w:type="dxa"/>
          </w:tcPr>
          <w:p w14:paraId="36097F9B" w14:textId="77777777" w:rsidR="00E8069C" w:rsidRDefault="00E8069C">
            <w:r>
              <w:t>2126</w:t>
            </w:r>
          </w:p>
        </w:tc>
        <w:tc>
          <w:tcPr>
            <w:tcW w:w="615" w:type="dxa"/>
          </w:tcPr>
          <w:p w14:paraId="2AEA1C12" w14:textId="77777777" w:rsidR="00E8069C" w:rsidRDefault="00E8069C">
            <w:r>
              <w:t>5861</w:t>
            </w:r>
          </w:p>
        </w:tc>
        <w:tc>
          <w:tcPr>
            <w:tcW w:w="960" w:type="dxa"/>
          </w:tcPr>
          <w:p w14:paraId="7243B262" w14:textId="77777777" w:rsidR="00E8069C" w:rsidRDefault="00E8069C">
            <w:r>
              <w:t>Aliza Aslam</w:t>
            </w:r>
          </w:p>
        </w:tc>
        <w:tc>
          <w:tcPr>
            <w:tcW w:w="935" w:type="dxa"/>
          </w:tcPr>
          <w:p w14:paraId="2A1F3D42" w14:textId="77777777" w:rsidR="00E8069C" w:rsidRDefault="00E8069C">
            <w:r>
              <w:t>Muhammad Aslam</w:t>
            </w:r>
          </w:p>
        </w:tc>
        <w:tc>
          <w:tcPr>
            <w:tcW w:w="957" w:type="dxa"/>
          </w:tcPr>
          <w:p w14:paraId="0B7DD6EF" w14:textId="77777777" w:rsidR="00E8069C" w:rsidRDefault="00E8069C">
            <w:r>
              <w:t>78192-S</w:t>
            </w:r>
          </w:p>
        </w:tc>
        <w:tc>
          <w:tcPr>
            <w:tcW w:w="700" w:type="dxa"/>
          </w:tcPr>
          <w:p w14:paraId="47B6632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B069AC5" w14:textId="77777777" w:rsidR="00E8069C" w:rsidRDefault="00E8069C">
            <w:r>
              <w:t>14.866667</w:t>
            </w:r>
          </w:p>
        </w:tc>
        <w:tc>
          <w:tcPr>
            <w:tcW w:w="598" w:type="dxa"/>
          </w:tcPr>
          <w:p w14:paraId="076C5BF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311223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35A921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A43F3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C1A3B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6E8C18" w14:textId="77777777" w:rsidR="00E8069C" w:rsidRDefault="00E8069C">
            <w:r>
              <w:t>47.366667</w:t>
            </w:r>
          </w:p>
        </w:tc>
      </w:tr>
      <w:tr w:rsidR="00E8069C" w14:paraId="0B0A8D8B" w14:textId="77777777" w:rsidTr="00E8069C">
        <w:tc>
          <w:tcPr>
            <w:tcW w:w="1133" w:type="dxa"/>
          </w:tcPr>
          <w:p w14:paraId="16943119" w14:textId="77777777" w:rsidR="00E8069C" w:rsidRDefault="00E8069C">
            <w:r>
              <w:t>2127</w:t>
            </w:r>
          </w:p>
        </w:tc>
        <w:tc>
          <w:tcPr>
            <w:tcW w:w="615" w:type="dxa"/>
          </w:tcPr>
          <w:p w14:paraId="7E5E6C5B" w14:textId="77777777" w:rsidR="00E8069C" w:rsidRDefault="00E8069C">
            <w:r>
              <w:t>17644</w:t>
            </w:r>
          </w:p>
        </w:tc>
        <w:tc>
          <w:tcPr>
            <w:tcW w:w="960" w:type="dxa"/>
          </w:tcPr>
          <w:p w14:paraId="076FD91F" w14:textId="77777777" w:rsidR="00E8069C" w:rsidRDefault="00E8069C">
            <w:r>
              <w:t>Maryam Bashar</w:t>
            </w:r>
          </w:p>
        </w:tc>
        <w:tc>
          <w:tcPr>
            <w:tcW w:w="935" w:type="dxa"/>
          </w:tcPr>
          <w:p w14:paraId="68E929B0" w14:textId="77777777" w:rsidR="00E8069C" w:rsidRDefault="00E8069C">
            <w:r>
              <w:t>Abdullah Bashar</w:t>
            </w:r>
          </w:p>
        </w:tc>
        <w:tc>
          <w:tcPr>
            <w:tcW w:w="957" w:type="dxa"/>
          </w:tcPr>
          <w:p w14:paraId="53F14451" w14:textId="77777777" w:rsidR="00E8069C" w:rsidRDefault="00E8069C">
            <w:r>
              <w:t>4537-F</w:t>
            </w:r>
          </w:p>
        </w:tc>
        <w:tc>
          <w:tcPr>
            <w:tcW w:w="700" w:type="dxa"/>
          </w:tcPr>
          <w:p w14:paraId="6B24DD57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004C4314" w14:textId="77777777" w:rsidR="00E8069C" w:rsidRDefault="00E8069C">
            <w:r>
              <w:t>12.364</w:t>
            </w:r>
          </w:p>
        </w:tc>
        <w:tc>
          <w:tcPr>
            <w:tcW w:w="598" w:type="dxa"/>
          </w:tcPr>
          <w:p w14:paraId="08B5FC1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95673C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6A63F5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2D8629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4A217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F32622" w14:textId="77777777" w:rsidR="00E8069C" w:rsidRDefault="00E8069C">
            <w:r>
              <w:t>47.364</w:t>
            </w:r>
          </w:p>
        </w:tc>
      </w:tr>
      <w:tr w:rsidR="00E8069C" w14:paraId="673C2D7D" w14:textId="77777777" w:rsidTr="00E8069C">
        <w:tc>
          <w:tcPr>
            <w:tcW w:w="1133" w:type="dxa"/>
          </w:tcPr>
          <w:p w14:paraId="2EE4C0E6" w14:textId="77777777" w:rsidR="00E8069C" w:rsidRDefault="00E8069C">
            <w:r>
              <w:t>2128</w:t>
            </w:r>
          </w:p>
        </w:tc>
        <w:tc>
          <w:tcPr>
            <w:tcW w:w="615" w:type="dxa"/>
          </w:tcPr>
          <w:p w14:paraId="4C8EB67A" w14:textId="77777777" w:rsidR="00E8069C" w:rsidRDefault="00E8069C">
            <w:r>
              <w:t>15837</w:t>
            </w:r>
          </w:p>
        </w:tc>
        <w:tc>
          <w:tcPr>
            <w:tcW w:w="960" w:type="dxa"/>
          </w:tcPr>
          <w:p w14:paraId="19FB48DB" w14:textId="77777777" w:rsidR="00E8069C" w:rsidRDefault="00E8069C">
            <w:r>
              <w:t>Syeda Masooma Batool Naqvi</w:t>
            </w:r>
          </w:p>
        </w:tc>
        <w:tc>
          <w:tcPr>
            <w:tcW w:w="935" w:type="dxa"/>
          </w:tcPr>
          <w:p w14:paraId="5826A790" w14:textId="77777777" w:rsidR="00E8069C" w:rsidRDefault="00E8069C">
            <w:r>
              <w:t xml:space="preserve">Syed Muhammad Jaffer Muhammad Raza </w:t>
            </w:r>
          </w:p>
        </w:tc>
        <w:tc>
          <w:tcPr>
            <w:tcW w:w="957" w:type="dxa"/>
          </w:tcPr>
          <w:p w14:paraId="5DF72D61" w14:textId="77777777" w:rsidR="00E8069C" w:rsidRDefault="00E8069C">
            <w:r>
              <w:t>108329-P</w:t>
            </w:r>
          </w:p>
        </w:tc>
        <w:tc>
          <w:tcPr>
            <w:tcW w:w="700" w:type="dxa"/>
          </w:tcPr>
          <w:p w14:paraId="5FC5C5F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148C82F" w14:textId="77777777" w:rsidR="00E8069C" w:rsidRDefault="00E8069C">
            <w:r>
              <w:t>14.858333</w:t>
            </w:r>
          </w:p>
        </w:tc>
        <w:tc>
          <w:tcPr>
            <w:tcW w:w="598" w:type="dxa"/>
          </w:tcPr>
          <w:p w14:paraId="20348E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39DCB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5D626F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3A17F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9A1E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882D3C" w14:textId="77777777" w:rsidR="00E8069C" w:rsidRDefault="00E8069C">
            <w:r>
              <w:t>47.358333</w:t>
            </w:r>
          </w:p>
        </w:tc>
      </w:tr>
      <w:tr w:rsidR="00E8069C" w14:paraId="7413C6E5" w14:textId="77777777" w:rsidTr="00E8069C">
        <w:tc>
          <w:tcPr>
            <w:tcW w:w="1133" w:type="dxa"/>
          </w:tcPr>
          <w:p w14:paraId="0AA9F452" w14:textId="77777777" w:rsidR="00E8069C" w:rsidRDefault="00E8069C">
            <w:r>
              <w:t>2129</w:t>
            </w:r>
          </w:p>
        </w:tc>
        <w:tc>
          <w:tcPr>
            <w:tcW w:w="615" w:type="dxa"/>
          </w:tcPr>
          <w:p w14:paraId="37864346" w14:textId="77777777" w:rsidR="00E8069C" w:rsidRDefault="00E8069C">
            <w:r>
              <w:t>16464</w:t>
            </w:r>
          </w:p>
        </w:tc>
        <w:tc>
          <w:tcPr>
            <w:tcW w:w="960" w:type="dxa"/>
          </w:tcPr>
          <w:p w14:paraId="34CFB5D6" w14:textId="77777777" w:rsidR="00E8069C" w:rsidRDefault="00E8069C">
            <w:r>
              <w:t>Maria Asif</w:t>
            </w:r>
          </w:p>
        </w:tc>
        <w:tc>
          <w:tcPr>
            <w:tcW w:w="935" w:type="dxa"/>
          </w:tcPr>
          <w:p w14:paraId="1F7FB1AE" w14:textId="77777777" w:rsidR="00E8069C" w:rsidRDefault="00E8069C">
            <w:r>
              <w:t>Muhammad Furqan Atique</w:t>
            </w:r>
          </w:p>
        </w:tc>
        <w:tc>
          <w:tcPr>
            <w:tcW w:w="957" w:type="dxa"/>
          </w:tcPr>
          <w:p w14:paraId="00D01903" w14:textId="77777777" w:rsidR="00E8069C" w:rsidRDefault="00E8069C">
            <w:r>
              <w:t>116771-P</w:t>
            </w:r>
          </w:p>
        </w:tc>
        <w:tc>
          <w:tcPr>
            <w:tcW w:w="700" w:type="dxa"/>
          </w:tcPr>
          <w:p w14:paraId="4D9450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DD967E6" w14:textId="77777777" w:rsidR="00E8069C" w:rsidRDefault="00E8069C">
            <w:r>
              <w:t>12.356436</w:t>
            </w:r>
          </w:p>
        </w:tc>
        <w:tc>
          <w:tcPr>
            <w:tcW w:w="598" w:type="dxa"/>
          </w:tcPr>
          <w:p w14:paraId="2873B8C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85469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5F12E6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08EC7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983E5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9B68E4" w14:textId="77777777" w:rsidR="00E8069C" w:rsidRDefault="00E8069C">
            <w:r>
              <w:t>47.356436</w:t>
            </w:r>
          </w:p>
        </w:tc>
      </w:tr>
      <w:tr w:rsidR="00E8069C" w14:paraId="687C58BB" w14:textId="77777777" w:rsidTr="00E8069C">
        <w:tc>
          <w:tcPr>
            <w:tcW w:w="1133" w:type="dxa"/>
          </w:tcPr>
          <w:p w14:paraId="35C237C1" w14:textId="77777777" w:rsidR="00E8069C" w:rsidRDefault="00E8069C">
            <w:r>
              <w:t>2130</w:t>
            </w:r>
          </w:p>
        </w:tc>
        <w:tc>
          <w:tcPr>
            <w:tcW w:w="615" w:type="dxa"/>
          </w:tcPr>
          <w:p w14:paraId="3E9CD5C8" w14:textId="77777777" w:rsidR="00E8069C" w:rsidRDefault="00E8069C">
            <w:r>
              <w:t>17836</w:t>
            </w:r>
          </w:p>
        </w:tc>
        <w:tc>
          <w:tcPr>
            <w:tcW w:w="960" w:type="dxa"/>
          </w:tcPr>
          <w:p w14:paraId="21C233B9" w14:textId="77777777" w:rsidR="00E8069C" w:rsidRDefault="00E8069C">
            <w:r>
              <w:t>Mahnoor</w:t>
            </w:r>
          </w:p>
        </w:tc>
        <w:tc>
          <w:tcPr>
            <w:tcW w:w="935" w:type="dxa"/>
          </w:tcPr>
          <w:p w14:paraId="3247006C" w14:textId="77777777" w:rsidR="00E8069C" w:rsidRDefault="00E8069C">
            <w:r>
              <w:t>Shafiq Ahmed</w:t>
            </w:r>
          </w:p>
        </w:tc>
        <w:tc>
          <w:tcPr>
            <w:tcW w:w="957" w:type="dxa"/>
          </w:tcPr>
          <w:p w14:paraId="68E7FC42" w14:textId="77777777" w:rsidR="00E8069C" w:rsidRDefault="00E8069C">
            <w:r>
              <w:t>114730-P</w:t>
            </w:r>
          </w:p>
        </w:tc>
        <w:tc>
          <w:tcPr>
            <w:tcW w:w="700" w:type="dxa"/>
          </w:tcPr>
          <w:p w14:paraId="7DDAF87C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47BAE4C" w14:textId="77777777" w:rsidR="00E8069C" w:rsidRDefault="00E8069C">
            <w:r>
              <w:t>12.324752</w:t>
            </w:r>
          </w:p>
        </w:tc>
        <w:tc>
          <w:tcPr>
            <w:tcW w:w="598" w:type="dxa"/>
          </w:tcPr>
          <w:p w14:paraId="27DA80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747E7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4246A9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41997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CED9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E73B890" w14:textId="77777777" w:rsidR="00E8069C" w:rsidRDefault="00E8069C">
            <w:r>
              <w:t>47.324752</w:t>
            </w:r>
          </w:p>
        </w:tc>
      </w:tr>
      <w:tr w:rsidR="00E8069C" w14:paraId="71DEC944" w14:textId="77777777" w:rsidTr="00E8069C">
        <w:tc>
          <w:tcPr>
            <w:tcW w:w="1133" w:type="dxa"/>
          </w:tcPr>
          <w:p w14:paraId="0564F7D9" w14:textId="77777777" w:rsidR="00E8069C" w:rsidRDefault="00E8069C">
            <w:r>
              <w:t>2131</w:t>
            </w:r>
          </w:p>
        </w:tc>
        <w:tc>
          <w:tcPr>
            <w:tcW w:w="615" w:type="dxa"/>
          </w:tcPr>
          <w:p w14:paraId="5D803940" w14:textId="77777777" w:rsidR="00E8069C" w:rsidRDefault="00E8069C">
            <w:r>
              <w:t>18267</w:t>
            </w:r>
          </w:p>
        </w:tc>
        <w:tc>
          <w:tcPr>
            <w:tcW w:w="960" w:type="dxa"/>
          </w:tcPr>
          <w:p w14:paraId="1B213347" w14:textId="77777777" w:rsidR="00E8069C" w:rsidRDefault="00E8069C">
            <w:r>
              <w:t>Shumaila Khalil</w:t>
            </w:r>
          </w:p>
        </w:tc>
        <w:tc>
          <w:tcPr>
            <w:tcW w:w="935" w:type="dxa"/>
          </w:tcPr>
          <w:p w14:paraId="63B8FB44" w14:textId="77777777" w:rsidR="00E8069C" w:rsidRDefault="00E8069C">
            <w:r>
              <w:t>sarmad sardar</w:t>
            </w:r>
          </w:p>
        </w:tc>
        <w:tc>
          <w:tcPr>
            <w:tcW w:w="957" w:type="dxa"/>
          </w:tcPr>
          <w:p w14:paraId="4A8C3CB0" w14:textId="77777777" w:rsidR="00E8069C" w:rsidRDefault="00E8069C">
            <w:r>
              <w:t>B-111270-P</w:t>
            </w:r>
          </w:p>
        </w:tc>
        <w:tc>
          <w:tcPr>
            <w:tcW w:w="700" w:type="dxa"/>
          </w:tcPr>
          <w:p w14:paraId="21ABB9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F51BD5" w14:textId="77777777" w:rsidR="00E8069C" w:rsidRDefault="00E8069C">
            <w:r>
              <w:t>14.808333</w:t>
            </w:r>
          </w:p>
        </w:tc>
        <w:tc>
          <w:tcPr>
            <w:tcW w:w="598" w:type="dxa"/>
          </w:tcPr>
          <w:p w14:paraId="7D3997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6984F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1E0B7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AA75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703B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AB0B57" w14:textId="77777777" w:rsidR="00E8069C" w:rsidRDefault="00E8069C">
            <w:r>
              <w:t>47.308333</w:t>
            </w:r>
          </w:p>
        </w:tc>
      </w:tr>
      <w:tr w:rsidR="00E8069C" w14:paraId="7432CF42" w14:textId="77777777" w:rsidTr="00E8069C">
        <w:tc>
          <w:tcPr>
            <w:tcW w:w="1133" w:type="dxa"/>
          </w:tcPr>
          <w:p w14:paraId="0ADC2C8B" w14:textId="77777777" w:rsidR="00E8069C" w:rsidRDefault="00E8069C">
            <w:r>
              <w:t>2132</w:t>
            </w:r>
          </w:p>
        </w:tc>
        <w:tc>
          <w:tcPr>
            <w:tcW w:w="615" w:type="dxa"/>
          </w:tcPr>
          <w:p w14:paraId="25193392" w14:textId="77777777" w:rsidR="00E8069C" w:rsidRDefault="00E8069C">
            <w:r>
              <w:t>7325</w:t>
            </w:r>
          </w:p>
        </w:tc>
        <w:tc>
          <w:tcPr>
            <w:tcW w:w="960" w:type="dxa"/>
          </w:tcPr>
          <w:p w14:paraId="52DC2062" w14:textId="77777777" w:rsidR="00E8069C" w:rsidRDefault="00E8069C">
            <w:r>
              <w:t>Farhan Ahmed</w:t>
            </w:r>
          </w:p>
        </w:tc>
        <w:tc>
          <w:tcPr>
            <w:tcW w:w="935" w:type="dxa"/>
          </w:tcPr>
          <w:p w14:paraId="61D34038" w14:textId="77777777" w:rsidR="00E8069C" w:rsidRDefault="00E8069C">
            <w:r>
              <w:t>MUHAMMAD TAQI</w:t>
            </w:r>
          </w:p>
        </w:tc>
        <w:tc>
          <w:tcPr>
            <w:tcW w:w="957" w:type="dxa"/>
          </w:tcPr>
          <w:p w14:paraId="00537E69" w14:textId="77777777" w:rsidR="00E8069C" w:rsidRDefault="00E8069C">
            <w:r>
              <w:t>100894-P</w:t>
            </w:r>
          </w:p>
        </w:tc>
        <w:tc>
          <w:tcPr>
            <w:tcW w:w="700" w:type="dxa"/>
          </w:tcPr>
          <w:p w14:paraId="166F907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056983" w14:textId="77777777" w:rsidR="00E8069C" w:rsidRDefault="00E8069C">
            <w:r>
              <w:t>14.804444</w:t>
            </w:r>
          </w:p>
        </w:tc>
        <w:tc>
          <w:tcPr>
            <w:tcW w:w="598" w:type="dxa"/>
          </w:tcPr>
          <w:p w14:paraId="57ADA95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467E3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765F23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0A95E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24A77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3A3C94" w14:textId="77777777" w:rsidR="00E8069C" w:rsidRDefault="00E8069C">
            <w:r>
              <w:t>47.304444</w:t>
            </w:r>
          </w:p>
        </w:tc>
      </w:tr>
      <w:tr w:rsidR="00E8069C" w14:paraId="60AAD3FB" w14:textId="77777777" w:rsidTr="00E8069C">
        <w:tc>
          <w:tcPr>
            <w:tcW w:w="1133" w:type="dxa"/>
          </w:tcPr>
          <w:p w14:paraId="5C45FA7B" w14:textId="77777777" w:rsidR="00E8069C" w:rsidRDefault="00E8069C">
            <w:r>
              <w:t>2133</w:t>
            </w:r>
          </w:p>
        </w:tc>
        <w:tc>
          <w:tcPr>
            <w:tcW w:w="615" w:type="dxa"/>
          </w:tcPr>
          <w:p w14:paraId="3965A1D7" w14:textId="77777777" w:rsidR="00E8069C" w:rsidRDefault="00E8069C">
            <w:r>
              <w:t>18973</w:t>
            </w:r>
          </w:p>
        </w:tc>
        <w:tc>
          <w:tcPr>
            <w:tcW w:w="960" w:type="dxa"/>
          </w:tcPr>
          <w:p w14:paraId="0AFE86EE" w14:textId="77777777" w:rsidR="00E8069C" w:rsidRDefault="00E8069C">
            <w:r>
              <w:t>Ayesha Pervaiz</w:t>
            </w:r>
          </w:p>
        </w:tc>
        <w:tc>
          <w:tcPr>
            <w:tcW w:w="935" w:type="dxa"/>
          </w:tcPr>
          <w:p w14:paraId="618B196C" w14:textId="77777777" w:rsidR="00E8069C" w:rsidRDefault="00E8069C">
            <w:r>
              <w:t>MUHAMMAD PERVAIZ ISLAM</w:t>
            </w:r>
          </w:p>
        </w:tc>
        <w:tc>
          <w:tcPr>
            <w:tcW w:w="957" w:type="dxa"/>
          </w:tcPr>
          <w:p w14:paraId="305B3095" w14:textId="77777777" w:rsidR="00E8069C" w:rsidRDefault="00E8069C">
            <w:r>
              <w:t>114831-p</w:t>
            </w:r>
          </w:p>
        </w:tc>
        <w:tc>
          <w:tcPr>
            <w:tcW w:w="700" w:type="dxa"/>
          </w:tcPr>
          <w:p w14:paraId="47B05BC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3BE0C0E" w14:textId="77777777" w:rsidR="00E8069C" w:rsidRDefault="00E8069C">
            <w:r>
              <w:t>14.8</w:t>
            </w:r>
          </w:p>
        </w:tc>
        <w:tc>
          <w:tcPr>
            <w:tcW w:w="598" w:type="dxa"/>
          </w:tcPr>
          <w:p w14:paraId="3CE14D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A614E7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20CCE4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05159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F56E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9D7554" w14:textId="77777777" w:rsidR="00E8069C" w:rsidRDefault="00E8069C">
            <w:r>
              <w:t>47.3</w:t>
            </w:r>
          </w:p>
        </w:tc>
      </w:tr>
      <w:tr w:rsidR="00E8069C" w14:paraId="62BABF62" w14:textId="77777777" w:rsidTr="00E8069C">
        <w:tc>
          <w:tcPr>
            <w:tcW w:w="1133" w:type="dxa"/>
          </w:tcPr>
          <w:p w14:paraId="1493346E" w14:textId="77777777" w:rsidR="00E8069C" w:rsidRDefault="00E8069C">
            <w:r>
              <w:t>2134</w:t>
            </w:r>
          </w:p>
        </w:tc>
        <w:tc>
          <w:tcPr>
            <w:tcW w:w="615" w:type="dxa"/>
          </w:tcPr>
          <w:p w14:paraId="0D952E59" w14:textId="77777777" w:rsidR="00E8069C" w:rsidRDefault="00E8069C">
            <w:r>
              <w:t>3100</w:t>
            </w:r>
          </w:p>
        </w:tc>
        <w:tc>
          <w:tcPr>
            <w:tcW w:w="960" w:type="dxa"/>
          </w:tcPr>
          <w:p w14:paraId="2F1FC701" w14:textId="77777777" w:rsidR="00E8069C" w:rsidRDefault="00E8069C">
            <w:r>
              <w:t>Shiza Arshad</w:t>
            </w:r>
          </w:p>
        </w:tc>
        <w:tc>
          <w:tcPr>
            <w:tcW w:w="935" w:type="dxa"/>
          </w:tcPr>
          <w:p w14:paraId="71222D74" w14:textId="77777777" w:rsidR="00E8069C" w:rsidRDefault="00E8069C">
            <w:r>
              <w:t>Arshad Mehmood</w:t>
            </w:r>
          </w:p>
        </w:tc>
        <w:tc>
          <w:tcPr>
            <w:tcW w:w="957" w:type="dxa"/>
          </w:tcPr>
          <w:p w14:paraId="4736AEE8" w14:textId="77777777" w:rsidR="00E8069C" w:rsidRDefault="00E8069C">
            <w:r>
              <w:t>94436-P</w:t>
            </w:r>
          </w:p>
        </w:tc>
        <w:tc>
          <w:tcPr>
            <w:tcW w:w="700" w:type="dxa"/>
          </w:tcPr>
          <w:p w14:paraId="251FD2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0EE0C8D" w14:textId="77777777" w:rsidR="00E8069C" w:rsidRDefault="00E8069C">
            <w:r>
              <w:t>14.791667</w:t>
            </w:r>
          </w:p>
        </w:tc>
        <w:tc>
          <w:tcPr>
            <w:tcW w:w="598" w:type="dxa"/>
          </w:tcPr>
          <w:p w14:paraId="576452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BD7A6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0C7D1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82852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F3814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B25D86" w14:textId="77777777" w:rsidR="00E8069C" w:rsidRDefault="00E8069C">
            <w:r>
              <w:t>47.291667</w:t>
            </w:r>
          </w:p>
        </w:tc>
      </w:tr>
      <w:tr w:rsidR="00E8069C" w14:paraId="6423B6A7" w14:textId="77777777" w:rsidTr="00E8069C">
        <w:tc>
          <w:tcPr>
            <w:tcW w:w="1133" w:type="dxa"/>
          </w:tcPr>
          <w:p w14:paraId="314D0D69" w14:textId="77777777" w:rsidR="00E8069C" w:rsidRDefault="00E8069C">
            <w:r>
              <w:t>2135</w:t>
            </w:r>
          </w:p>
        </w:tc>
        <w:tc>
          <w:tcPr>
            <w:tcW w:w="615" w:type="dxa"/>
          </w:tcPr>
          <w:p w14:paraId="3DB2FB1A" w14:textId="77777777" w:rsidR="00E8069C" w:rsidRDefault="00E8069C">
            <w:r>
              <w:t>18596</w:t>
            </w:r>
          </w:p>
        </w:tc>
        <w:tc>
          <w:tcPr>
            <w:tcW w:w="960" w:type="dxa"/>
          </w:tcPr>
          <w:p w14:paraId="1657D842" w14:textId="77777777" w:rsidR="00E8069C" w:rsidRDefault="00E8069C">
            <w:r>
              <w:t>Asad Raza Hashmi</w:t>
            </w:r>
          </w:p>
        </w:tc>
        <w:tc>
          <w:tcPr>
            <w:tcW w:w="935" w:type="dxa"/>
          </w:tcPr>
          <w:p w14:paraId="43101E37" w14:textId="77777777" w:rsidR="00E8069C" w:rsidRDefault="00E8069C">
            <w:r>
              <w:t>Hassan Raza Hashmi</w:t>
            </w:r>
          </w:p>
        </w:tc>
        <w:tc>
          <w:tcPr>
            <w:tcW w:w="957" w:type="dxa"/>
          </w:tcPr>
          <w:p w14:paraId="5C63ED55" w14:textId="77777777" w:rsidR="00E8069C" w:rsidRDefault="00E8069C">
            <w:r>
              <w:t>108964-P</w:t>
            </w:r>
          </w:p>
        </w:tc>
        <w:tc>
          <w:tcPr>
            <w:tcW w:w="700" w:type="dxa"/>
          </w:tcPr>
          <w:p w14:paraId="67E5E0C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8EE5417" w14:textId="77777777" w:rsidR="00E8069C" w:rsidRDefault="00E8069C">
            <w:r>
              <w:t>14.766667</w:t>
            </w:r>
          </w:p>
        </w:tc>
        <w:tc>
          <w:tcPr>
            <w:tcW w:w="598" w:type="dxa"/>
          </w:tcPr>
          <w:p w14:paraId="6A1CFB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E6753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82B990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9B21B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6991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F30C18" w14:textId="77777777" w:rsidR="00E8069C" w:rsidRDefault="00E8069C">
            <w:r>
              <w:t>47.266667</w:t>
            </w:r>
          </w:p>
        </w:tc>
      </w:tr>
      <w:tr w:rsidR="00E8069C" w14:paraId="52F67E2B" w14:textId="77777777" w:rsidTr="00E8069C">
        <w:tc>
          <w:tcPr>
            <w:tcW w:w="1133" w:type="dxa"/>
          </w:tcPr>
          <w:p w14:paraId="49231EE1" w14:textId="77777777" w:rsidR="00E8069C" w:rsidRDefault="00E8069C">
            <w:r>
              <w:t>2136</w:t>
            </w:r>
          </w:p>
        </w:tc>
        <w:tc>
          <w:tcPr>
            <w:tcW w:w="615" w:type="dxa"/>
          </w:tcPr>
          <w:p w14:paraId="4710182B" w14:textId="77777777" w:rsidR="00E8069C" w:rsidRDefault="00E8069C">
            <w:r>
              <w:t>20315</w:t>
            </w:r>
          </w:p>
        </w:tc>
        <w:tc>
          <w:tcPr>
            <w:tcW w:w="960" w:type="dxa"/>
          </w:tcPr>
          <w:p w14:paraId="4F7C027C" w14:textId="77777777" w:rsidR="00E8069C" w:rsidRDefault="00E8069C">
            <w:r>
              <w:t>Muhammad Fahad Shakeel</w:t>
            </w:r>
          </w:p>
        </w:tc>
        <w:tc>
          <w:tcPr>
            <w:tcW w:w="935" w:type="dxa"/>
          </w:tcPr>
          <w:p w14:paraId="63783938" w14:textId="77777777" w:rsidR="00E8069C" w:rsidRDefault="00E8069C">
            <w:r>
              <w:t>Muhammad Shakeel Khawar</w:t>
            </w:r>
          </w:p>
        </w:tc>
        <w:tc>
          <w:tcPr>
            <w:tcW w:w="957" w:type="dxa"/>
          </w:tcPr>
          <w:p w14:paraId="163801F2" w14:textId="77777777" w:rsidR="00E8069C" w:rsidRDefault="00E8069C">
            <w:r>
              <w:t>109691-P</w:t>
            </w:r>
          </w:p>
        </w:tc>
        <w:tc>
          <w:tcPr>
            <w:tcW w:w="700" w:type="dxa"/>
          </w:tcPr>
          <w:p w14:paraId="4D8CAC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B86B9D" w14:textId="77777777" w:rsidR="00E8069C" w:rsidRDefault="00E8069C">
            <w:r>
              <w:t>12.261224</w:t>
            </w:r>
          </w:p>
        </w:tc>
        <w:tc>
          <w:tcPr>
            <w:tcW w:w="598" w:type="dxa"/>
          </w:tcPr>
          <w:p w14:paraId="46053C8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EEEBDE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5DB76A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6461D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0AB8F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66D498" w14:textId="77777777" w:rsidR="00E8069C" w:rsidRDefault="00E8069C">
            <w:r>
              <w:t>47.261224</w:t>
            </w:r>
          </w:p>
        </w:tc>
      </w:tr>
      <w:tr w:rsidR="00E8069C" w14:paraId="073DBCA1" w14:textId="77777777" w:rsidTr="00E8069C">
        <w:tc>
          <w:tcPr>
            <w:tcW w:w="1133" w:type="dxa"/>
          </w:tcPr>
          <w:p w14:paraId="5553253D" w14:textId="77777777" w:rsidR="00E8069C" w:rsidRDefault="00E8069C">
            <w:r>
              <w:t>2137</w:t>
            </w:r>
          </w:p>
        </w:tc>
        <w:tc>
          <w:tcPr>
            <w:tcW w:w="615" w:type="dxa"/>
          </w:tcPr>
          <w:p w14:paraId="39657883" w14:textId="77777777" w:rsidR="00E8069C" w:rsidRDefault="00E8069C">
            <w:r>
              <w:t>19028</w:t>
            </w:r>
          </w:p>
        </w:tc>
        <w:tc>
          <w:tcPr>
            <w:tcW w:w="960" w:type="dxa"/>
          </w:tcPr>
          <w:p w14:paraId="04CD0353" w14:textId="77777777" w:rsidR="00E8069C" w:rsidRDefault="00E8069C">
            <w:r>
              <w:t>Farwa Rabani</w:t>
            </w:r>
          </w:p>
        </w:tc>
        <w:tc>
          <w:tcPr>
            <w:tcW w:w="935" w:type="dxa"/>
          </w:tcPr>
          <w:p w14:paraId="48053070" w14:textId="77777777" w:rsidR="00E8069C" w:rsidRDefault="00E8069C">
            <w:r>
              <w:t>Naveed Rabani</w:t>
            </w:r>
          </w:p>
        </w:tc>
        <w:tc>
          <w:tcPr>
            <w:tcW w:w="957" w:type="dxa"/>
          </w:tcPr>
          <w:p w14:paraId="0A2015C1" w14:textId="77777777" w:rsidR="00E8069C" w:rsidRDefault="00E8069C">
            <w:r>
              <w:t>87019-P</w:t>
            </w:r>
          </w:p>
        </w:tc>
        <w:tc>
          <w:tcPr>
            <w:tcW w:w="700" w:type="dxa"/>
          </w:tcPr>
          <w:p w14:paraId="723D8D2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5D88F5" w14:textId="77777777" w:rsidR="00E8069C" w:rsidRDefault="00E8069C">
            <w:r>
              <w:t>12.252174</w:t>
            </w:r>
          </w:p>
        </w:tc>
        <w:tc>
          <w:tcPr>
            <w:tcW w:w="598" w:type="dxa"/>
          </w:tcPr>
          <w:p w14:paraId="255BECD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9A5CD5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06E837F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5B7B7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402C4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92623F2" w14:textId="77777777" w:rsidR="00E8069C" w:rsidRDefault="00E8069C">
            <w:r>
              <w:t>47.252174</w:t>
            </w:r>
          </w:p>
        </w:tc>
      </w:tr>
      <w:tr w:rsidR="00E8069C" w14:paraId="3D5827E7" w14:textId="77777777" w:rsidTr="00E8069C">
        <w:tc>
          <w:tcPr>
            <w:tcW w:w="1133" w:type="dxa"/>
          </w:tcPr>
          <w:p w14:paraId="667A2B6D" w14:textId="77777777" w:rsidR="00E8069C" w:rsidRDefault="00E8069C">
            <w:r>
              <w:t>2138</w:t>
            </w:r>
          </w:p>
        </w:tc>
        <w:tc>
          <w:tcPr>
            <w:tcW w:w="615" w:type="dxa"/>
          </w:tcPr>
          <w:p w14:paraId="24B9C299" w14:textId="77777777" w:rsidR="00E8069C" w:rsidRDefault="00E8069C">
            <w:r>
              <w:t>17472</w:t>
            </w:r>
          </w:p>
        </w:tc>
        <w:tc>
          <w:tcPr>
            <w:tcW w:w="960" w:type="dxa"/>
          </w:tcPr>
          <w:p w14:paraId="056B3F8D" w14:textId="77777777" w:rsidR="00E8069C" w:rsidRDefault="00E8069C">
            <w:r>
              <w:t>Rehmatullah</w:t>
            </w:r>
          </w:p>
        </w:tc>
        <w:tc>
          <w:tcPr>
            <w:tcW w:w="935" w:type="dxa"/>
          </w:tcPr>
          <w:p w14:paraId="7E71C123" w14:textId="77777777" w:rsidR="00E8069C" w:rsidRDefault="00E8069C">
            <w:r>
              <w:t>suleman khail</w:t>
            </w:r>
          </w:p>
        </w:tc>
        <w:tc>
          <w:tcPr>
            <w:tcW w:w="957" w:type="dxa"/>
          </w:tcPr>
          <w:p w14:paraId="6D0B4F67" w14:textId="77777777" w:rsidR="00E8069C" w:rsidRDefault="00E8069C">
            <w:r>
              <w:t>3976-f</w:t>
            </w:r>
          </w:p>
        </w:tc>
        <w:tc>
          <w:tcPr>
            <w:tcW w:w="700" w:type="dxa"/>
          </w:tcPr>
          <w:p w14:paraId="120223B9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7212D32" w14:textId="77777777" w:rsidR="00E8069C" w:rsidRDefault="00E8069C">
            <w:r>
              <w:t>12.24</w:t>
            </w:r>
          </w:p>
        </w:tc>
        <w:tc>
          <w:tcPr>
            <w:tcW w:w="598" w:type="dxa"/>
          </w:tcPr>
          <w:p w14:paraId="4ECFD1D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B14C7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DCF4FA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2F1B5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38035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EE4DF52" w14:textId="77777777" w:rsidR="00E8069C" w:rsidRDefault="00E8069C">
            <w:r>
              <w:t>47.24</w:t>
            </w:r>
          </w:p>
        </w:tc>
      </w:tr>
      <w:tr w:rsidR="00E8069C" w14:paraId="306FA1D9" w14:textId="77777777" w:rsidTr="00E8069C">
        <w:tc>
          <w:tcPr>
            <w:tcW w:w="1133" w:type="dxa"/>
          </w:tcPr>
          <w:p w14:paraId="79FF9DF5" w14:textId="77777777" w:rsidR="00E8069C" w:rsidRDefault="00E8069C">
            <w:r>
              <w:t>2139</w:t>
            </w:r>
          </w:p>
        </w:tc>
        <w:tc>
          <w:tcPr>
            <w:tcW w:w="615" w:type="dxa"/>
          </w:tcPr>
          <w:p w14:paraId="5A2AAC27" w14:textId="77777777" w:rsidR="00E8069C" w:rsidRDefault="00E8069C">
            <w:r>
              <w:t>8127</w:t>
            </w:r>
          </w:p>
        </w:tc>
        <w:tc>
          <w:tcPr>
            <w:tcW w:w="960" w:type="dxa"/>
          </w:tcPr>
          <w:p w14:paraId="321B3940" w14:textId="77777777" w:rsidR="00E8069C" w:rsidRDefault="00E8069C">
            <w:r>
              <w:t>Ahsan Shehzad</w:t>
            </w:r>
          </w:p>
        </w:tc>
        <w:tc>
          <w:tcPr>
            <w:tcW w:w="935" w:type="dxa"/>
          </w:tcPr>
          <w:p w14:paraId="59701800" w14:textId="77777777" w:rsidR="00E8069C" w:rsidRDefault="00E8069C">
            <w:r>
              <w:t>Babar Khan</w:t>
            </w:r>
          </w:p>
        </w:tc>
        <w:tc>
          <w:tcPr>
            <w:tcW w:w="957" w:type="dxa"/>
          </w:tcPr>
          <w:p w14:paraId="3C55AA57" w14:textId="77777777" w:rsidR="00E8069C" w:rsidRDefault="00E8069C">
            <w:r>
              <w:t>31407-N</w:t>
            </w:r>
          </w:p>
        </w:tc>
        <w:tc>
          <w:tcPr>
            <w:tcW w:w="700" w:type="dxa"/>
          </w:tcPr>
          <w:p w14:paraId="400A0BEE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C787F1A" w14:textId="77777777" w:rsidR="00E8069C" w:rsidRDefault="00E8069C">
            <w:r>
              <w:t>15.237838</w:t>
            </w:r>
          </w:p>
        </w:tc>
        <w:tc>
          <w:tcPr>
            <w:tcW w:w="598" w:type="dxa"/>
          </w:tcPr>
          <w:p w14:paraId="15B0F9E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6F5374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6E168BF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707C5E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516C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BD6244" w14:textId="77777777" w:rsidR="00E8069C" w:rsidRDefault="00E8069C">
            <w:r>
              <w:t>47.237838</w:t>
            </w:r>
          </w:p>
        </w:tc>
      </w:tr>
      <w:tr w:rsidR="00E8069C" w14:paraId="025D9775" w14:textId="77777777" w:rsidTr="00E8069C">
        <w:tc>
          <w:tcPr>
            <w:tcW w:w="1133" w:type="dxa"/>
          </w:tcPr>
          <w:p w14:paraId="45A0BED3" w14:textId="77777777" w:rsidR="00E8069C" w:rsidRDefault="00E8069C">
            <w:r>
              <w:t>2140</w:t>
            </w:r>
          </w:p>
        </w:tc>
        <w:tc>
          <w:tcPr>
            <w:tcW w:w="615" w:type="dxa"/>
          </w:tcPr>
          <w:p w14:paraId="06EF47E6" w14:textId="77777777" w:rsidR="00E8069C" w:rsidRDefault="00E8069C">
            <w:r>
              <w:t>16511</w:t>
            </w:r>
          </w:p>
        </w:tc>
        <w:tc>
          <w:tcPr>
            <w:tcW w:w="960" w:type="dxa"/>
          </w:tcPr>
          <w:p w14:paraId="24A5F50F" w14:textId="77777777" w:rsidR="00E8069C" w:rsidRDefault="00E8069C">
            <w:r>
              <w:t>Amber Iltaf</w:t>
            </w:r>
          </w:p>
        </w:tc>
        <w:tc>
          <w:tcPr>
            <w:tcW w:w="935" w:type="dxa"/>
          </w:tcPr>
          <w:p w14:paraId="0DB70443" w14:textId="77777777" w:rsidR="00E8069C" w:rsidRDefault="00E8069C">
            <w:r>
              <w:t>Muhammad Awais</w:t>
            </w:r>
          </w:p>
        </w:tc>
        <w:tc>
          <w:tcPr>
            <w:tcW w:w="957" w:type="dxa"/>
          </w:tcPr>
          <w:p w14:paraId="412B4094" w14:textId="77777777" w:rsidR="00E8069C" w:rsidRDefault="00E8069C">
            <w:r>
              <w:t>4906-AJK</w:t>
            </w:r>
          </w:p>
        </w:tc>
        <w:tc>
          <w:tcPr>
            <w:tcW w:w="700" w:type="dxa"/>
          </w:tcPr>
          <w:p w14:paraId="00A473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ED34A1" w14:textId="77777777" w:rsidR="00E8069C" w:rsidRDefault="00E8069C">
            <w:r>
              <w:t>14.713636</w:t>
            </w:r>
          </w:p>
        </w:tc>
        <w:tc>
          <w:tcPr>
            <w:tcW w:w="598" w:type="dxa"/>
          </w:tcPr>
          <w:p w14:paraId="0A08CD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AE178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7C9604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3801DA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FF361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C9D0D7" w14:textId="77777777" w:rsidR="00E8069C" w:rsidRDefault="00E8069C">
            <w:r>
              <w:t>47.213636</w:t>
            </w:r>
          </w:p>
        </w:tc>
      </w:tr>
      <w:tr w:rsidR="00E8069C" w14:paraId="3969D044" w14:textId="77777777" w:rsidTr="00E8069C">
        <w:tc>
          <w:tcPr>
            <w:tcW w:w="1133" w:type="dxa"/>
          </w:tcPr>
          <w:p w14:paraId="5B8824B1" w14:textId="77777777" w:rsidR="00E8069C" w:rsidRDefault="00E8069C">
            <w:r>
              <w:t>2141</w:t>
            </w:r>
          </w:p>
        </w:tc>
        <w:tc>
          <w:tcPr>
            <w:tcW w:w="615" w:type="dxa"/>
          </w:tcPr>
          <w:p w14:paraId="05AA93E9" w14:textId="77777777" w:rsidR="00E8069C" w:rsidRDefault="00E8069C">
            <w:r>
              <w:t>17631</w:t>
            </w:r>
          </w:p>
        </w:tc>
        <w:tc>
          <w:tcPr>
            <w:tcW w:w="960" w:type="dxa"/>
          </w:tcPr>
          <w:p w14:paraId="7BF8FF92" w14:textId="77777777" w:rsidR="00E8069C" w:rsidRDefault="00E8069C">
            <w:r>
              <w:t>Arslan Javid</w:t>
            </w:r>
          </w:p>
        </w:tc>
        <w:tc>
          <w:tcPr>
            <w:tcW w:w="935" w:type="dxa"/>
          </w:tcPr>
          <w:p w14:paraId="1A719182" w14:textId="77777777" w:rsidR="00E8069C" w:rsidRDefault="00E8069C">
            <w:r>
              <w:t>Munawar Javid</w:t>
            </w:r>
          </w:p>
        </w:tc>
        <w:tc>
          <w:tcPr>
            <w:tcW w:w="957" w:type="dxa"/>
          </w:tcPr>
          <w:p w14:paraId="11E7D94F" w14:textId="77777777" w:rsidR="00E8069C" w:rsidRDefault="00E8069C">
            <w:r>
              <w:t>106730-p</w:t>
            </w:r>
          </w:p>
        </w:tc>
        <w:tc>
          <w:tcPr>
            <w:tcW w:w="700" w:type="dxa"/>
          </w:tcPr>
          <w:p w14:paraId="3892B4B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2B1FA0" w14:textId="77777777" w:rsidR="00E8069C" w:rsidRDefault="00E8069C">
            <w:r>
              <w:t>12.191667</w:t>
            </w:r>
          </w:p>
        </w:tc>
        <w:tc>
          <w:tcPr>
            <w:tcW w:w="598" w:type="dxa"/>
          </w:tcPr>
          <w:p w14:paraId="64692C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EA2DB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7FE897C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9128B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7F675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DADA397" w14:textId="77777777" w:rsidR="00E8069C" w:rsidRDefault="00E8069C">
            <w:r>
              <w:t>47.191667</w:t>
            </w:r>
          </w:p>
        </w:tc>
      </w:tr>
      <w:tr w:rsidR="00E8069C" w14:paraId="071DFEAC" w14:textId="77777777" w:rsidTr="00E8069C">
        <w:tc>
          <w:tcPr>
            <w:tcW w:w="1133" w:type="dxa"/>
          </w:tcPr>
          <w:p w14:paraId="2B6796A6" w14:textId="77777777" w:rsidR="00E8069C" w:rsidRDefault="00E8069C">
            <w:r>
              <w:t>2142</w:t>
            </w:r>
          </w:p>
        </w:tc>
        <w:tc>
          <w:tcPr>
            <w:tcW w:w="615" w:type="dxa"/>
          </w:tcPr>
          <w:p w14:paraId="59008DC5" w14:textId="77777777" w:rsidR="00E8069C" w:rsidRDefault="00E8069C">
            <w:r>
              <w:t>4408</w:t>
            </w:r>
          </w:p>
        </w:tc>
        <w:tc>
          <w:tcPr>
            <w:tcW w:w="960" w:type="dxa"/>
          </w:tcPr>
          <w:p w14:paraId="054BA7FF" w14:textId="77777777" w:rsidR="00E8069C" w:rsidRDefault="00E8069C">
            <w:r>
              <w:t>Sobia Hussain</w:t>
            </w:r>
          </w:p>
        </w:tc>
        <w:tc>
          <w:tcPr>
            <w:tcW w:w="935" w:type="dxa"/>
          </w:tcPr>
          <w:p w14:paraId="4278848E" w14:textId="77777777" w:rsidR="00E8069C" w:rsidRDefault="00E8069C">
            <w:r>
              <w:t>Muhammad Hussain</w:t>
            </w:r>
          </w:p>
        </w:tc>
        <w:tc>
          <w:tcPr>
            <w:tcW w:w="957" w:type="dxa"/>
          </w:tcPr>
          <w:p w14:paraId="248207CA" w14:textId="77777777" w:rsidR="00E8069C" w:rsidRDefault="00E8069C">
            <w:r>
              <w:t>3785-AJK</w:t>
            </w:r>
          </w:p>
        </w:tc>
        <w:tc>
          <w:tcPr>
            <w:tcW w:w="700" w:type="dxa"/>
          </w:tcPr>
          <w:p w14:paraId="410C905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A0AC9D4" w14:textId="77777777" w:rsidR="00E8069C" w:rsidRDefault="00E8069C">
            <w:r>
              <w:t>12.16</w:t>
            </w:r>
          </w:p>
        </w:tc>
        <w:tc>
          <w:tcPr>
            <w:tcW w:w="598" w:type="dxa"/>
          </w:tcPr>
          <w:p w14:paraId="2AED8A8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E845F1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6AD013C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93A26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9CAB6B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D06E22" w14:textId="77777777" w:rsidR="00E8069C" w:rsidRDefault="00E8069C">
            <w:r>
              <w:t>47.16</w:t>
            </w:r>
          </w:p>
        </w:tc>
      </w:tr>
      <w:tr w:rsidR="00E8069C" w14:paraId="432818CC" w14:textId="77777777" w:rsidTr="00E8069C">
        <w:tc>
          <w:tcPr>
            <w:tcW w:w="1133" w:type="dxa"/>
          </w:tcPr>
          <w:p w14:paraId="24BFCAC0" w14:textId="77777777" w:rsidR="00E8069C" w:rsidRDefault="00E8069C">
            <w:r>
              <w:t>2143</w:t>
            </w:r>
          </w:p>
        </w:tc>
        <w:tc>
          <w:tcPr>
            <w:tcW w:w="615" w:type="dxa"/>
          </w:tcPr>
          <w:p w14:paraId="769348AD" w14:textId="77777777" w:rsidR="00E8069C" w:rsidRDefault="00E8069C">
            <w:r>
              <w:t>18475</w:t>
            </w:r>
          </w:p>
        </w:tc>
        <w:tc>
          <w:tcPr>
            <w:tcW w:w="960" w:type="dxa"/>
          </w:tcPr>
          <w:p w14:paraId="0B58058B" w14:textId="77777777" w:rsidR="00E8069C" w:rsidRDefault="00E8069C">
            <w:r>
              <w:t>Haran Innocent Bhatti</w:t>
            </w:r>
          </w:p>
        </w:tc>
        <w:tc>
          <w:tcPr>
            <w:tcW w:w="935" w:type="dxa"/>
          </w:tcPr>
          <w:p w14:paraId="4AD9602A" w14:textId="77777777" w:rsidR="00E8069C" w:rsidRDefault="00E8069C">
            <w:r>
              <w:t>Ivon Ijaz Bhatti</w:t>
            </w:r>
          </w:p>
        </w:tc>
        <w:tc>
          <w:tcPr>
            <w:tcW w:w="957" w:type="dxa"/>
          </w:tcPr>
          <w:p w14:paraId="104B0DB8" w14:textId="77777777" w:rsidR="00E8069C" w:rsidRDefault="00E8069C">
            <w:r>
              <w:t>93653-P</w:t>
            </w:r>
          </w:p>
        </w:tc>
        <w:tc>
          <w:tcPr>
            <w:tcW w:w="700" w:type="dxa"/>
          </w:tcPr>
          <w:p w14:paraId="57C793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82E469" w14:textId="77777777" w:rsidR="00E8069C" w:rsidRDefault="00E8069C">
            <w:r>
              <w:t>14.647826</w:t>
            </w:r>
          </w:p>
        </w:tc>
        <w:tc>
          <w:tcPr>
            <w:tcW w:w="598" w:type="dxa"/>
          </w:tcPr>
          <w:p w14:paraId="1E81468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7C176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9A297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C34FD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F24BE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556848E" w14:textId="77777777" w:rsidR="00E8069C" w:rsidRDefault="00E8069C">
            <w:r>
              <w:t>47.147826</w:t>
            </w:r>
          </w:p>
        </w:tc>
      </w:tr>
      <w:tr w:rsidR="00E8069C" w14:paraId="6EA26FC3" w14:textId="77777777" w:rsidTr="00E8069C">
        <w:tc>
          <w:tcPr>
            <w:tcW w:w="1133" w:type="dxa"/>
          </w:tcPr>
          <w:p w14:paraId="744C2272" w14:textId="77777777" w:rsidR="00E8069C" w:rsidRDefault="00E8069C">
            <w:r>
              <w:t>2144</w:t>
            </w:r>
          </w:p>
        </w:tc>
        <w:tc>
          <w:tcPr>
            <w:tcW w:w="615" w:type="dxa"/>
          </w:tcPr>
          <w:p w14:paraId="5B184308" w14:textId="77777777" w:rsidR="00E8069C" w:rsidRDefault="00E8069C">
            <w:r>
              <w:t>16726</w:t>
            </w:r>
          </w:p>
        </w:tc>
        <w:tc>
          <w:tcPr>
            <w:tcW w:w="960" w:type="dxa"/>
          </w:tcPr>
          <w:p w14:paraId="4CD06D7C" w14:textId="77777777" w:rsidR="00E8069C" w:rsidRDefault="00E8069C">
            <w:r>
              <w:t>Ghazal Iftakhar</w:t>
            </w:r>
          </w:p>
        </w:tc>
        <w:tc>
          <w:tcPr>
            <w:tcW w:w="935" w:type="dxa"/>
          </w:tcPr>
          <w:p w14:paraId="7305173E" w14:textId="77777777" w:rsidR="00E8069C" w:rsidRDefault="00E8069C">
            <w:r>
              <w:t>Iftakhar Ahmed</w:t>
            </w:r>
          </w:p>
        </w:tc>
        <w:tc>
          <w:tcPr>
            <w:tcW w:w="957" w:type="dxa"/>
          </w:tcPr>
          <w:p w14:paraId="2559A6A0" w14:textId="77777777" w:rsidR="00E8069C" w:rsidRDefault="00E8069C">
            <w:r>
              <w:t>100398-P</w:t>
            </w:r>
          </w:p>
        </w:tc>
        <w:tc>
          <w:tcPr>
            <w:tcW w:w="700" w:type="dxa"/>
          </w:tcPr>
          <w:p w14:paraId="4BA7D47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8EF4B6" w14:textId="77777777" w:rsidR="00E8069C" w:rsidRDefault="00E8069C">
            <w:r>
              <w:t>14.639024</w:t>
            </w:r>
          </w:p>
        </w:tc>
        <w:tc>
          <w:tcPr>
            <w:tcW w:w="598" w:type="dxa"/>
          </w:tcPr>
          <w:p w14:paraId="074E99E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73C83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DD5481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A3AF1D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5BD4D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01F861" w14:textId="77777777" w:rsidR="00E8069C" w:rsidRDefault="00E8069C">
            <w:r>
              <w:t>47.139024</w:t>
            </w:r>
          </w:p>
        </w:tc>
      </w:tr>
      <w:tr w:rsidR="00E8069C" w14:paraId="3BEF94B7" w14:textId="77777777" w:rsidTr="00E8069C">
        <w:tc>
          <w:tcPr>
            <w:tcW w:w="1133" w:type="dxa"/>
          </w:tcPr>
          <w:p w14:paraId="68A67377" w14:textId="77777777" w:rsidR="00E8069C" w:rsidRDefault="00E8069C">
            <w:r>
              <w:t>2145</w:t>
            </w:r>
          </w:p>
        </w:tc>
        <w:tc>
          <w:tcPr>
            <w:tcW w:w="615" w:type="dxa"/>
          </w:tcPr>
          <w:p w14:paraId="24673733" w14:textId="77777777" w:rsidR="00E8069C" w:rsidRDefault="00E8069C">
            <w:r>
              <w:t>18032</w:t>
            </w:r>
          </w:p>
        </w:tc>
        <w:tc>
          <w:tcPr>
            <w:tcW w:w="960" w:type="dxa"/>
          </w:tcPr>
          <w:p w14:paraId="26BD6FDA" w14:textId="77777777" w:rsidR="00E8069C" w:rsidRDefault="00E8069C">
            <w:r>
              <w:t>Hira Maqbool</w:t>
            </w:r>
          </w:p>
        </w:tc>
        <w:tc>
          <w:tcPr>
            <w:tcW w:w="935" w:type="dxa"/>
          </w:tcPr>
          <w:p w14:paraId="4C78CD3F" w14:textId="77777777" w:rsidR="00E8069C" w:rsidRDefault="00E8069C">
            <w:r>
              <w:t xml:space="preserve">Maqbool Ahmad </w:t>
            </w:r>
          </w:p>
        </w:tc>
        <w:tc>
          <w:tcPr>
            <w:tcW w:w="957" w:type="dxa"/>
          </w:tcPr>
          <w:p w14:paraId="5166B590" w14:textId="77777777" w:rsidR="00E8069C" w:rsidRDefault="00E8069C">
            <w:r>
              <w:t>109078-P</w:t>
            </w:r>
          </w:p>
        </w:tc>
        <w:tc>
          <w:tcPr>
            <w:tcW w:w="700" w:type="dxa"/>
          </w:tcPr>
          <w:p w14:paraId="5DCE5E9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0F27E9" w14:textId="77777777" w:rsidR="00E8069C" w:rsidRDefault="00E8069C">
            <w:r>
              <w:t>14.583333</w:t>
            </w:r>
          </w:p>
        </w:tc>
        <w:tc>
          <w:tcPr>
            <w:tcW w:w="598" w:type="dxa"/>
          </w:tcPr>
          <w:p w14:paraId="4D7AEE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0285AE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733683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A31F7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9E532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8E247F7" w14:textId="77777777" w:rsidR="00E8069C" w:rsidRDefault="00E8069C">
            <w:r>
              <w:t>47.083333</w:t>
            </w:r>
          </w:p>
        </w:tc>
      </w:tr>
      <w:tr w:rsidR="00E8069C" w14:paraId="01DFCAAC" w14:textId="77777777" w:rsidTr="00E8069C">
        <w:tc>
          <w:tcPr>
            <w:tcW w:w="1133" w:type="dxa"/>
          </w:tcPr>
          <w:p w14:paraId="7128FCFB" w14:textId="77777777" w:rsidR="00E8069C" w:rsidRDefault="00E8069C">
            <w:r>
              <w:t>2146</w:t>
            </w:r>
          </w:p>
        </w:tc>
        <w:tc>
          <w:tcPr>
            <w:tcW w:w="615" w:type="dxa"/>
          </w:tcPr>
          <w:p w14:paraId="2A90BB1C" w14:textId="77777777" w:rsidR="00E8069C" w:rsidRDefault="00E8069C">
            <w:r>
              <w:t>20213</w:t>
            </w:r>
          </w:p>
        </w:tc>
        <w:tc>
          <w:tcPr>
            <w:tcW w:w="960" w:type="dxa"/>
          </w:tcPr>
          <w:p w14:paraId="0D66F9F7" w14:textId="77777777" w:rsidR="00E8069C" w:rsidRDefault="00E8069C">
            <w:r>
              <w:t>Maria Munawar</w:t>
            </w:r>
          </w:p>
        </w:tc>
        <w:tc>
          <w:tcPr>
            <w:tcW w:w="935" w:type="dxa"/>
          </w:tcPr>
          <w:p w14:paraId="42903593" w14:textId="77777777" w:rsidR="00E8069C" w:rsidRDefault="00E8069C">
            <w:r>
              <w:t>Munawar Hussain</w:t>
            </w:r>
          </w:p>
        </w:tc>
        <w:tc>
          <w:tcPr>
            <w:tcW w:w="957" w:type="dxa"/>
          </w:tcPr>
          <w:p w14:paraId="31640EC3" w14:textId="77777777" w:rsidR="00E8069C" w:rsidRDefault="00E8069C">
            <w:r>
              <w:t>113934-P</w:t>
            </w:r>
          </w:p>
        </w:tc>
        <w:tc>
          <w:tcPr>
            <w:tcW w:w="700" w:type="dxa"/>
          </w:tcPr>
          <w:p w14:paraId="4D79A9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7AE217" w14:textId="77777777" w:rsidR="00E8069C" w:rsidRDefault="00E8069C">
            <w:r>
              <w:t>14.583333</w:t>
            </w:r>
          </w:p>
        </w:tc>
        <w:tc>
          <w:tcPr>
            <w:tcW w:w="598" w:type="dxa"/>
          </w:tcPr>
          <w:p w14:paraId="384079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7D3CB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B8F982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ECC7E7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61D39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A463158" w14:textId="77777777" w:rsidR="00E8069C" w:rsidRDefault="00E8069C">
            <w:r>
              <w:t>47.083333</w:t>
            </w:r>
          </w:p>
        </w:tc>
      </w:tr>
      <w:tr w:rsidR="00E8069C" w14:paraId="2CA035F7" w14:textId="77777777" w:rsidTr="00E8069C">
        <w:tc>
          <w:tcPr>
            <w:tcW w:w="1133" w:type="dxa"/>
          </w:tcPr>
          <w:p w14:paraId="016EE9D3" w14:textId="77777777" w:rsidR="00E8069C" w:rsidRDefault="00E8069C">
            <w:r>
              <w:t>2147</w:t>
            </w:r>
          </w:p>
        </w:tc>
        <w:tc>
          <w:tcPr>
            <w:tcW w:w="615" w:type="dxa"/>
          </w:tcPr>
          <w:p w14:paraId="3289EBBA" w14:textId="77777777" w:rsidR="00E8069C" w:rsidRDefault="00E8069C">
            <w:r>
              <w:t>15562</w:t>
            </w:r>
          </w:p>
        </w:tc>
        <w:tc>
          <w:tcPr>
            <w:tcW w:w="960" w:type="dxa"/>
          </w:tcPr>
          <w:p w14:paraId="70250779" w14:textId="77777777" w:rsidR="00E8069C" w:rsidRDefault="00E8069C">
            <w:r>
              <w:t>Isbah Muzaffar</w:t>
            </w:r>
          </w:p>
        </w:tc>
        <w:tc>
          <w:tcPr>
            <w:tcW w:w="935" w:type="dxa"/>
          </w:tcPr>
          <w:p w14:paraId="579CA30B" w14:textId="77777777" w:rsidR="00E8069C" w:rsidRDefault="00E8069C">
            <w:r>
              <w:t>Muzaffar Ali Khan</w:t>
            </w:r>
          </w:p>
        </w:tc>
        <w:tc>
          <w:tcPr>
            <w:tcW w:w="957" w:type="dxa"/>
          </w:tcPr>
          <w:p w14:paraId="2F27C107" w14:textId="77777777" w:rsidR="00E8069C" w:rsidRDefault="00E8069C">
            <w:r>
              <w:t>114419-P</w:t>
            </w:r>
          </w:p>
        </w:tc>
        <w:tc>
          <w:tcPr>
            <w:tcW w:w="700" w:type="dxa"/>
          </w:tcPr>
          <w:p w14:paraId="5B115A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3B7995B" w14:textId="77777777" w:rsidR="00E8069C" w:rsidRDefault="00E8069C">
            <w:r>
              <w:t>14.575</w:t>
            </w:r>
          </w:p>
        </w:tc>
        <w:tc>
          <w:tcPr>
            <w:tcW w:w="598" w:type="dxa"/>
          </w:tcPr>
          <w:p w14:paraId="7583179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2CEC6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75D84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F7D4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96397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26ABF8" w14:textId="77777777" w:rsidR="00E8069C" w:rsidRDefault="00E8069C">
            <w:r>
              <w:t>47.075</w:t>
            </w:r>
          </w:p>
        </w:tc>
      </w:tr>
      <w:tr w:rsidR="00E8069C" w14:paraId="21637EF1" w14:textId="77777777" w:rsidTr="00E8069C">
        <w:tc>
          <w:tcPr>
            <w:tcW w:w="1133" w:type="dxa"/>
          </w:tcPr>
          <w:p w14:paraId="19431BBA" w14:textId="77777777" w:rsidR="00E8069C" w:rsidRDefault="00E8069C">
            <w:r>
              <w:t>2148</w:t>
            </w:r>
          </w:p>
        </w:tc>
        <w:tc>
          <w:tcPr>
            <w:tcW w:w="615" w:type="dxa"/>
          </w:tcPr>
          <w:p w14:paraId="5160FCBF" w14:textId="77777777" w:rsidR="00E8069C" w:rsidRDefault="00E8069C">
            <w:r>
              <w:t>16914</w:t>
            </w:r>
          </w:p>
        </w:tc>
        <w:tc>
          <w:tcPr>
            <w:tcW w:w="960" w:type="dxa"/>
          </w:tcPr>
          <w:p w14:paraId="10CD09E0" w14:textId="77777777" w:rsidR="00E8069C" w:rsidRDefault="00E8069C">
            <w:r>
              <w:t>Anas Nadeem Khan</w:t>
            </w:r>
          </w:p>
        </w:tc>
        <w:tc>
          <w:tcPr>
            <w:tcW w:w="935" w:type="dxa"/>
          </w:tcPr>
          <w:p w14:paraId="25008BBA" w14:textId="77777777" w:rsidR="00E8069C" w:rsidRDefault="00E8069C">
            <w:r>
              <w:t>Muhammad Nadeem Riaz Khan</w:t>
            </w:r>
          </w:p>
        </w:tc>
        <w:tc>
          <w:tcPr>
            <w:tcW w:w="957" w:type="dxa"/>
          </w:tcPr>
          <w:p w14:paraId="20FD1EA3" w14:textId="77777777" w:rsidR="00E8069C" w:rsidRDefault="00E8069C">
            <w:r>
              <w:t>108073-P</w:t>
            </w:r>
          </w:p>
        </w:tc>
        <w:tc>
          <w:tcPr>
            <w:tcW w:w="700" w:type="dxa"/>
          </w:tcPr>
          <w:p w14:paraId="240411E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B3097E6" w14:textId="77777777" w:rsidR="00E8069C" w:rsidRDefault="00E8069C">
            <w:r>
              <w:t>14.5625</w:t>
            </w:r>
          </w:p>
        </w:tc>
        <w:tc>
          <w:tcPr>
            <w:tcW w:w="598" w:type="dxa"/>
          </w:tcPr>
          <w:p w14:paraId="2240347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2A626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0DA55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B8DD7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900C0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297468" w14:textId="77777777" w:rsidR="00E8069C" w:rsidRDefault="00E8069C">
            <w:r>
              <w:t>47.0625</w:t>
            </w:r>
          </w:p>
        </w:tc>
      </w:tr>
      <w:tr w:rsidR="00E8069C" w14:paraId="03D9848A" w14:textId="77777777" w:rsidTr="00E8069C">
        <w:tc>
          <w:tcPr>
            <w:tcW w:w="1133" w:type="dxa"/>
          </w:tcPr>
          <w:p w14:paraId="0109B022" w14:textId="77777777" w:rsidR="00E8069C" w:rsidRDefault="00E8069C">
            <w:r>
              <w:t>2149</w:t>
            </w:r>
          </w:p>
        </w:tc>
        <w:tc>
          <w:tcPr>
            <w:tcW w:w="615" w:type="dxa"/>
          </w:tcPr>
          <w:p w14:paraId="78FCA633" w14:textId="77777777" w:rsidR="00E8069C" w:rsidRDefault="00E8069C">
            <w:r>
              <w:t>20267</w:t>
            </w:r>
          </w:p>
        </w:tc>
        <w:tc>
          <w:tcPr>
            <w:tcW w:w="960" w:type="dxa"/>
          </w:tcPr>
          <w:p w14:paraId="0F80ED1D" w14:textId="77777777" w:rsidR="00E8069C" w:rsidRDefault="00E8069C">
            <w:r>
              <w:t>Laibah Imtiaz</w:t>
            </w:r>
          </w:p>
        </w:tc>
        <w:tc>
          <w:tcPr>
            <w:tcW w:w="935" w:type="dxa"/>
          </w:tcPr>
          <w:p w14:paraId="60152B4E" w14:textId="77777777" w:rsidR="00E8069C" w:rsidRDefault="00E8069C">
            <w:r>
              <w:t>Imtiaz Hussain Gill</w:t>
            </w:r>
          </w:p>
        </w:tc>
        <w:tc>
          <w:tcPr>
            <w:tcW w:w="957" w:type="dxa"/>
          </w:tcPr>
          <w:p w14:paraId="272B2AE6" w14:textId="77777777" w:rsidR="00E8069C" w:rsidRDefault="00E8069C">
            <w:r>
              <w:t>11022-9</w:t>
            </w:r>
          </w:p>
        </w:tc>
        <w:tc>
          <w:tcPr>
            <w:tcW w:w="700" w:type="dxa"/>
          </w:tcPr>
          <w:p w14:paraId="76049DB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226625" w14:textId="77777777" w:rsidR="00E8069C" w:rsidRDefault="00E8069C">
            <w:r>
              <w:t>14.558333</w:t>
            </w:r>
          </w:p>
        </w:tc>
        <w:tc>
          <w:tcPr>
            <w:tcW w:w="598" w:type="dxa"/>
          </w:tcPr>
          <w:p w14:paraId="04B561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57026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E034B1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F644A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8C1E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78C991" w14:textId="77777777" w:rsidR="00E8069C" w:rsidRDefault="00E8069C">
            <w:r>
              <w:t>47.058333</w:t>
            </w:r>
          </w:p>
        </w:tc>
      </w:tr>
      <w:tr w:rsidR="00E8069C" w14:paraId="3ED46776" w14:textId="77777777" w:rsidTr="00E8069C">
        <w:tc>
          <w:tcPr>
            <w:tcW w:w="1133" w:type="dxa"/>
          </w:tcPr>
          <w:p w14:paraId="4ABE52D6" w14:textId="77777777" w:rsidR="00E8069C" w:rsidRDefault="00E8069C">
            <w:r>
              <w:t>2150</w:t>
            </w:r>
          </w:p>
        </w:tc>
        <w:tc>
          <w:tcPr>
            <w:tcW w:w="615" w:type="dxa"/>
          </w:tcPr>
          <w:p w14:paraId="64533025" w14:textId="77777777" w:rsidR="00E8069C" w:rsidRDefault="00E8069C">
            <w:r>
              <w:t>16003</w:t>
            </w:r>
          </w:p>
        </w:tc>
        <w:tc>
          <w:tcPr>
            <w:tcW w:w="960" w:type="dxa"/>
          </w:tcPr>
          <w:p w14:paraId="666AED65" w14:textId="77777777" w:rsidR="00E8069C" w:rsidRDefault="00E8069C">
            <w:r>
              <w:t>Jaweria Liaqat</w:t>
            </w:r>
          </w:p>
        </w:tc>
        <w:tc>
          <w:tcPr>
            <w:tcW w:w="935" w:type="dxa"/>
          </w:tcPr>
          <w:p w14:paraId="2F22372D" w14:textId="77777777" w:rsidR="00E8069C" w:rsidRDefault="00E8069C">
            <w:r>
              <w:t>Liaqat Ali</w:t>
            </w:r>
          </w:p>
        </w:tc>
        <w:tc>
          <w:tcPr>
            <w:tcW w:w="957" w:type="dxa"/>
          </w:tcPr>
          <w:p w14:paraId="4EAB7A03" w14:textId="77777777" w:rsidR="00E8069C" w:rsidRDefault="00E8069C">
            <w:r>
              <w:t>110098-P</w:t>
            </w:r>
          </w:p>
        </w:tc>
        <w:tc>
          <w:tcPr>
            <w:tcW w:w="700" w:type="dxa"/>
          </w:tcPr>
          <w:p w14:paraId="4A9A924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EB5769" w14:textId="77777777" w:rsidR="00E8069C" w:rsidRDefault="00E8069C">
            <w:r>
              <w:t>14.55</w:t>
            </w:r>
          </w:p>
        </w:tc>
        <w:tc>
          <w:tcPr>
            <w:tcW w:w="598" w:type="dxa"/>
          </w:tcPr>
          <w:p w14:paraId="2D851CE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B2A7E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EDF340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3DC1A2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E539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DD5360" w14:textId="77777777" w:rsidR="00E8069C" w:rsidRDefault="00E8069C">
            <w:r>
              <w:t>47.05</w:t>
            </w:r>
          </w:p>
        </w:tc>
      </w:tr>
      <w:tr w:rsidR="00E8069C" w14:paraId="3FB9B707" w14:textId="77777777" w:rsidTr="00E8069C">
        <w:tc>
          <w:tcPr>
            <w:tcW w:w="1133" w:type="dxa"/>
          </w:tcPr>
          <w:p w14:paraId="7591EEAF" w14:textId="77777777" w:rsidR="00E8069C" w:rsidRDefault="00E8069C">
            <w:r>
              <w:t>2151</w:t>
            </w:r>
          </w:p>
        </w:tc>
        <w:tc>
          <w:tcPr>
            <w:tcW w:w="615" w:type="dxa"/>
          </w:tcPr>
          <w:p w14:paraId="25A5487F" w14:textId="77777777" w:rsidR="00E8069C" w:rsidRDefault="00E8069C">
            <w:r>
              <w:t>4606</w:t>
            </w:r>
          </w:p>
        </w:tc>
        <w:tc>
          <w:tcPr>
            <w:tcW w:w="960" w:type="dxa"/>
          </w:tcPr>
          <w:p w14:paraId="50DB0481" w14:textId="77777777" w:rsidR="00E8069C" w:rsidRDefault="00E8069C">
            <w:r>
              <w:t>Dr.Hafiza Ramisha Ashraf</w:t>
            </w:r>
          </w:p>
        </w:tc>
        <w:tc>
          <w:tcPr>
            <w:tcW w:w="935" w:type="dxa"/>
          </w:tcPr>
          <w:p w14:paraId="7D48B6EE" w14:textId="77777777" w:rsidR="00E8069C" w:rsidRDefault="00E8069C">
            <w:r>
              <w:t>Kamran Haider</w:t>
            </w:r>
          </w:p>
        </w:tc>
        <w:tc>
          <w:tcPr>
            <w:tcW w:w="957" w:type="dxa"/>
          </w:tcPr>
          <w:p w14:paraId="699EC224" w14:textId="77777777" w:rsidR="00E8069C" w:rsidRDefault="00E8069C">
            <w:r>
              <w:t>96040-P</w:t>
            </w:r>
          </w:p>
        </w:tc>
        <w:tc>
          <w:tcPr>
            <w:tcW w:w="700" w:type="dxa"/>
          </w:tcPr>
          <w:p w14:paraId="0C8D9F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3AB548" w14:textId="77777777" w:rsidR="00E8069C" w:rsidRDefault="00E8069C">
            <w:r>
              <w:t>14.545833</w:t>
            </w:r>
          </w:p>
        </w:tc>
        <w:tc>
          <w:tcPr>
            <w:tcW w:w="598" w:type="dxa"/>
          </w:tcPr>
          <w:p w14:paraId="5749566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83D58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3A3736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08F55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BE4EE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E6C252" w14:textId="77777777" w:rsidR="00E8069C" w:rsidRDefault="00E8069C">
            <w:r>
              <w:t>47.045833</w:t>
            </w:r>
          </w:p>
        </w:tc>
      </w:tr>
      <w:tr w:rsidR="00E8069C" w14:paraId="28AD50C8" w14:textId="77777777" w:rsidTr="00E8069C">
        <w:tc>
          <w:tcPr>
            <w:tcW w:w="1133" w:type="dxa"/>
          </w:tcPr>
          <w:p w14:paraId="52AF6F51" w14:textId="77777777" w:rsidR="00E8069C" w:rsidRDefault="00E8069C">
            <w:r>
              <w:t>2152</w:t>
            </w:r>
          </w:p>
        </w:tc>
        <w:tc>
          <w:tcPr>
            <w:tcW w:w="615" w:type="dxa"/>
          </w:tcPr>
          <w:p w14:paraId="38E6F83B" w14:textId="77777777" w:rsidR="00E8069C" w:rsidRDefault="00E8069C">
            <w:r>
              <w:t>18432</w:t>
            </w:r>
          </w:p>
        </w:tc>
        <w:tc>
          <w:tcPr>
            <w:tcW w:w="960" w:type="dxa"/>
          </w:tcPr>
          <w:p w14:paraId="0FCDB87E" w14:textId="77777777" w:rsidR="00E8069C" w:rsidRDefault="00E8069C">
            <w:r>
              <w:t>Afia Jari</w:t>
            </w:r>
          </w:p>
        </w:tc>
        <w:tc>
          <w:tcPr>
            <w:tcW w:w="935" w:type="dxa"/>
          </w:tcPr>
          <w:p w14:paraId="622B7112" w14:textId="77777777" w:rsidR="00E8069C" w:rsidRDefault="00E8069C">
            <w:r>
              <w:t>JARI AHMED VIRK</w:t>
            </w:r>
          </w:p>
        </w:tc>
        <w:tc>
          <w:tcPr>
            <w:tcW w:w="957" w:type="dxa"/>
          </w:tcPr>
          <w:p w14:paraId="379D9B54" w14:textId="77777777" w:rsidR="00E8069C" w:rsidRDefault="00E8069C">
            <w:r>
              <w:t>P-114392</w:t>
            </w:r>
          </w:p>
        </w:tc>
        <w:tc>
          <w:tcPr>
            <w:tcW w:w="700" w:type="dxa"/>
          </w:tcPr>
          <w:p w14:paraId="6254583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8C827C4" w14:textId="77777777" w:rsidR="00E8069C" w:rsidRDefault="00E8069C">
            <w:r>
              <w:t>14.525</w:t>
            </w:r>
          </w:p>
        </w:tc>
        <w:tc>
          <w:tcPr>
            <w:tcW w:w="598" w:type="dxa"/>
          </w:tcPr>
          <w:p w14:paraId="11AA6D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36FB5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25656B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54A41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BA69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619566" w14:textId="77777777" w:rsidR="00E8069C" w:rsidRDefault="00E8069C">
            <w:r>
              <w:t>47.025</w:t>
            </w:r>
          </w:p>
        </w:tc>
      </w:tr>
      <w:tr w:rsidR="00E8069C" w14:paraId="61F6F742" w14:textId="77777777" w:rsidTr="00E8069C">
        <w:tc>
          <w:tcPr>
            <w:tcW w:w="1133" w:type="dxa"/>
          </w:tcPr>
          <w:p w14:paraId="1C00E39F" w14:textId="77777777" w:rsidR="00E8069C" w:rsidRDefault="00E8069C">
            <w:r>
              <w:t>2153</w:t>
            </w:r>
          </w:p>
        </w:tc>
        <w:tc>
          <w:tcPr>
            <w:tcW w:w="615" w:type="dxa"/>
          </w:tcPr>
          <w:p w14:paraId="674A931F" w14:textId="77777777" w:rsidR="00E8069C" w:rsidRDefault="00E8069C">
            <w:r>
              <w:t>18606</w:t>
            </w:r>
          </w:p>
        </w:tc>
        <w:tc>
          <w:tcPr>
            <w:tcW w:w="960" w:type="dxa"/>
          </w:tcPr>
          <w:p w14:paraId="32FAEFEB" w14:textId="77777777" w:rsidR="00E8069C" w:rsidRDefault="00E8069C">
            <w:r>
              <w:t>Kalsoom Bibi</w:t>
            </w:r>
          </w:p>
        </w:tc>
        <w:tc>
          <w:tcPr>
            <w:tcW w:w="935" w:type="dxa"/>
          </w:tcPr>
          <w:p w14:paraId="5FD2D42D" w14:textId="77777777" w:rsidR="00E8069C" w:rsidRDefault="00E8069C">
            <w:r>
              <w:t>Shams Ur Rahman</w:t>
            </w:r>
          </w:p>
        </w:tc>
        <w:tc>
          <w:tcPr>
            <w:tcW w:w="957" w:type="dxa"/>
          </w:tcPr>
          <w:p w14:paraId="362298F7" w14:textId="77777777" w:rsidR="00E8069C" w:rsidRDefault="00E8069C">
            <w:r>
              <w:t>20865-N</w:t>
            </w:r>
          </w:p>
        </w:tc>
        <w:tc>
          <w:tcPr>
            <w:tcW w:w="700" w:type="dxa"/>
          </w:tcPr>
          <w:p w14:paraId="564CD543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C9E4FD1" w14:textId="77777777" w:rsidR="00E8069C" w:rsidRDefault="00E8069C">
            <w:r>
              <w:t>12.016667</w:t>
            </w:r>
          </w:p>
        </w:tc>
        <w:tc>
          <w:tcPr>
            <w:tcW w:w="598" w:type="dxa"/>
          </w:tcPr>
          <w:p w14:paraId="4068F50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8C9078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8F024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557C1A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2ACE54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E5BFAC" w14:textId="77777777" w:rsidR="00E8069C" w:rsidRDefault="00E8069C">
            <w:r>
              <w:t>47.016667</w:t>
            </w:r>
          </w:p>
        </w:tc>
      </w:tr>
      <w:tr w:rsidR="00E8069C" w14:paraId="111E1C2F" w14:textId="77777777" w:rsidTr="00E8069C">
        <w:tc>
          <w:tcPr>
            <w:tcW w:w="1133" w:type="dxa"/>
          </w:tcPr>
          <w:p w14:paraId="5A788DA5" w14:textId="77777777" w:rsidR="00E8069C" w:rsidRDefault="00E8069C">
            <w:r>
              <w:t>2154</w:t>
            </w:r>
          </w:p>
        </w:tc>
        <w:tc>
          <w:tcPr>
            <w:tcW w:w="615" w:type="dxa"/>
          </w:tcPr>
          <w:p w14:paraId="2E0CF80D" w14:textId="77777777" w:rsidR="00E8069C" w:rsidRDefault="00E8069C">
            <w:r>
              <w:t>15940</w:t>
            </w:r>
          </w:p>
        </w:tc>
        <w:tc>
          <w:tcPr>
            <w:tcW w:w="960" w:type="dxa"/>
          </w:tcPr>
          <w:p w14:paraId="4294E8E8" w14:textId="77777777" w:rsidR="00E8069C" w:rsidRDefault="00E8069C">
            <w:r>
              <w:t>Mehak Zahra</w:t>
            </w:r>
          </w:p>
        </w:tc>
        <w:tc>
          <w:tcPr>
            <w:tcW w:w="935" w:type="dxa"/>
          </w:tcPr>
          <w:p w14:paraId="65B7F27B" w14:textId="77777777" w:rsidR="00E8069C" w:rsidRDefault="00E8069C">
            <w:r>
              <w:t>Ghulam Abbas Zafar</w:t>
            </w:r>
          </w:p>
        </w:tc>
        <w:tc>
          <w:tcPr>
            <w:tcW w:w="957" w:type="dxa"/>
          </w:tcPr>
          <w:p w14:paraId="5CDE4F98" w14:textId="77777777" w:rsidR="00E8069C" w:rsidRDefault="00E8069C">
            <w:r>
              <w:t>111070-P</w:t>
            </w:r>
          </w:p>
        </w:tc>
        <w:tc>
          <w:tcPr>
            <w:tcW w:w="700" w:type="dxa"/>
          </w:tcPr>
          <w:p w14:paraId="3E49A3A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A1876E4" w14:textId="77777777" w:rsidR="00E8069C" w:rsidRDefault="00E8069C">
            <w:r>
              <w:t>14.5125</w:t>
            </w:r>
          </w:p>
        </w:tc>
        <w:tc>
          <w:tcPr>
            <w:tcW w:w="598" w:type="dxa"/>
          </w:tcPr>
          <w:p w14:paraId="0795E34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3C8AC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9A413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683C29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7CBE44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007891" w14:textId="77777777" w:rsidR="00E8069C" w:rsidRDefault="00E8069C">
            <w:r>
              <w:t>47.0125</w:t>
            </w:r>
          </w:p>
        </w:tc>
      </w:tr>
      <w:tr w:rsidR="00E8069C" w14:paraId="5C623CDD" w14:textId="77777777" w:rsidTr="00E8069C">
        <w:tc>
          <w:tcPr>
            <w:tcW w:w="1133" w:type="dxa"/>
          </w:tcPr>
          <w:p w14:paraId="4B2BF1D1" w14:textId="77777777" w:rsidR="00E8069C" w:rsidRDefault="00E8069C">
            <w:r>
              <w:t>2155</w:t>
            </w:r>
          </w:p>
        </w:tc>
        <w:tc>
          <w:tcPr>
            <w:tcW w:w="615" w:type="dxa"/>
          </w:tcPr>
          <w:p w14:paraId="4B685C2C" w14:textId="77777777" w:rsidR="00E8069C" w:rsidRDefault="00E8069C">
            <w:r>
              <w:t>17145</w:t>
            </w:r>
          </w:p>
        </w:tc>
        <w:tc>
          <w:tcPr>
            <w:tcW w:w="960" w:type="dxa"/>
          </w:tcPr>
          <w:p w14:paraId="7DA4E157" w14:textId="77777777" w:rsidR="00E8069C" w:rsidRDefault="00E8069C">
            <w:r>
              <w:t>Madiha Mariam</w:t>
            </w:r>
          </w:p>
        </w:tc>
        <w:tc>
          <w:tcPr>
            <w:tcW w:w="935" w:type="dxa"/>
          </w:tcPr>
          <w:p w14:paraId="3965D33F" w14:textId="77777777" w:rsidR="00E8069C" w:rsidRDefault="00E8069C">
            <w:r>
              <w:t>Ch Shabir Ahmad</w:t>
            </w:r>
          </w:p>
        </w:tc>
        <w:tc>
          <w:tcPr>
            <w:tcW w:w="957" w:type="dxa"/>
          </w:tcPr>
          <w:p w14:paraId="1265EF7B" w14:textId="77777777" w:rsidR="00E8069C" w:rsidRDefault="00E8069C">
            <w:r>
              <w:t>101689-P</w:t>
            </w:r>
          </w:p>
        </w:tc>
        <w:tc>
          <w:tcPr>
            <w:tcW w:w="700" w:type="dxa"/>
          </w:tcPr>
          <w:p w14:paraId="1ADB413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60DE39" w14:textId="77777777" w:rsidR="00E8069C" w:rsidRDefault="00E8069C">
            <w:r>
              <w:t>14.5</w:t>
            </w:r>
          </w:p>
        </w:tc>
        <w:tc>
          <w:tcPr>
            <w:tcW w:w="598" w:type="dxa"/>
          </w:tcPr>
          <w:p w14:paraId="673A205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F7E8E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0AE8EF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3AFFB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4A0F6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13C9664" w14:textId="77777777" w:rsidR="00E8069C" w:rsidRDefault="00E8069C">
            <w:r>
              <w:t>47.0</w:t>
            </w:r>
          </w:p>
        </w:tc>
      </w:tr>
      <w:tr w:rsidR="00E8069C" w14:paraId="0D3A7364" w14:textId="77777777" w:rsidTr="00E8069C">
        <w:tc>
          <w:tcPr>
            <w:tcW w:w="1133" w:type="dxa"/>
          </w:tcPr>
          <w:p w14:paraId="3FC5DB04" w14:textId="77777777" w:rsidR="00E8069C" w:rsidRDefault="00E8069C">
            <w:r>
              <w:t>2156</w:t>
            </w:r>
          </w:p>
        </w:tc>
        <w:tc>
          <w:tcPr>
            <w:tcW w:w="615" w:type="dxa"/>
          </w:tcPr>
          <w:p w14:paraId="2357FB1E" w14:textId="77777777" w:rsidR="00E8069C" w:rsidRDefault="00E8069C">
            <w:r>
              <w:t>17610</w:t>
            </w:r>
          </w:p>
        </w:tc>
        <w:tc>
          <w:tcPr>
            <w:tcW w:w="960" w:type="dxa"/>
          </w:tcPr>
          <w:p w14:paraId="01497828" w14:textId="77777777" w:rsidR="00E8069C" w:rsidRDefault="00E8069C">
            <w:r>
              <w:t>Muhammad Meeraj Ahmad</w:t>
            </w:r>
          </w:p>
        </w:tc>
        <w:tc>
          <w:tcPr>
            <w:tcW w:w="935" w:type="dxa"/>
          </w:tcPr>
          <w:p w14:paraId="7A934A3B" w14:textId="77777777" w:rsidR="00E8069C" w:rsidRDefault="00E8069C">
            <w:r>
              <w:t>Muhammad Khalid</w:t>
            </w:r>
          </w:p>
        </w:tc>
        <w:tc>
          <w:tcPr>
            <w:tcW w:w="957" w:type="dxa"/>
          </w:tcPr>
          <w:p w14:paraId="7F93A002" w14:textId="77777777" w:rsidR="00E8069C" w:rsidRDefault="00E8069C">
            <w:r>
              <w:t>719765-01-M</w:t>
            </w:r>
          </w:p>
        </w:tc>
        <w:tc>
          <w:tcPr>
            <w:tcW w:w="700" w:type="dxa"/>
          </w:tcPr>
          <w:p w14:paraId="7027BA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220B5D" w14:textId="77777777" w:rsidR="00E8069C" w:rsidRDefault="00E8069C">
            <w:r>
              <w:t>11.995833</w:t>
            </w:r>
          </w:p>
        </w:tc>
        <w:tc>
          <w:tcPr>
            <w:tcW w:w="598" w:type="dxa"/>
          </w:tcPr>
          <w:p w14:paraId="181AB30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53990B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92311F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75EC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F82F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331EC13" w14:textId="77777777" w:rsidR="00E8069C" w:rsidRDefault="00E8069C">
            <w:r>
              <w:t>46.995833</w:t>
            </w:r>
          </w:p>
        </w:tc>
      </w:tr>
      <w:tr w:rsidR="00E8069C" w14:paraId="62627BE3" w14:textId="77777777" w:rsidTr="00E8069C">
        <w:tc>
          <w:tcPr>
            <w:tcW w:w="1133" w:type="dxa"/>
          </w:tcPr>
          <w:p w14:paraId="166978AE" w14:textId="77777777" w:rsidR="00E8069C" w:rsidRDefault="00E8069C">
            <w:r>
              <w:t>2157</w:t>
            </w:r>
          </w:p>
        </w:tc>
        <w:tc>
          <w:tcPr>
            <w:tcW w:w="615" w:type="dxa"/>
          </w:tcPr>
          <w:p w14:paraId="114B52B2" w14:textId="77777777" w:rsidR="00E8069C" w:rsidRDefault="00E8069C">
            <w:r>
              <w:t>17921</w:t>
            </w:r>
          </w:p>
        </w:tc>
        <w:tc>
          <w:tcPr>
            <w:tcW w:w="960" w:type="dxa"/>
          </w:tcPr>
          <w:p w14:paraId="11B0371B" w14:textId="77777777" w:rsidR="00E8069C" w:rsidRDefault="00E8069C">
            <w:r>
              <w:t>Noor Fatima</w:t>
            </w:r>
          </w:p>
        </w:tc>
        <w:tc>
          <w:tcPr>
            <w:tcW w:w="935" w:type="dxa"/>
          </w:tcPr>
          <w:p w14:paraId="303EC261" w14:textId="77777777" w:rsidR="00E8069C" w:rsidRDefault="00E8069C">
            <w:r>
              <w:t>syed irshad ali</w:t>
            </w:r>
          </w:p>
        </w:tc>
        <w:tc>
          <w:tcPr>
            <w:tcW w:w="957" w:type="dxa"/>
          </w:tcPr>
          <w:p w14:paraId="72B3C639" w14:textId="77777777" w:rsidR="00E8069C" w:rsidRDefault="00E8069C">
            <w:r>
              <w:t>701731-01-M</w:t>
            </w:r>
          </w:p>
        </w:tc>
        <w:tc>
          <w:tcPr>
            <w:tcW w:w="700" w:type="dxa"/>
          </w:tcPr>
          <w:p w14:paraId="234CBD00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1FB7F18" w14:textId="77777777" w:rsidR="00E8069C" w:rsidRDefault="00E8069C">
            <w:r>
              <w:t>14.4875</w:t>
            </w:r>
          </w:p>
        </w:tc>
        <w:tc>
          <w:tcPr>
            <w:tcW w:w="598" w:type="dxa"/>
          </w:tcPr>
          <w:p w14:paraId="38478A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8F542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49C17A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34490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72E8B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56F785" w14:textId="77777777" w:rsidR="00E8069C" w:rsidRDefault="00E8069C">
            <w:r>
              <w:t>46.9875</w:t>
            </w:r>
          </w:p>
        </w:tc>
      </w:tr>
      <w:tr w:rsidR="00E8069C" w14:paraId="6BE70F80" w14:textId="77777777" w:rsidTr="00E8069C">
        <w:tc>
          <w:tcPr>
            <w:tcW w:w="1133" w:type="dxa"/>
          </w:tcPr>
          <w:p w14:paraId="773793BF" w14:textId="77777777" w:rsidR="00E8069C" w:rsidRDefault="00E8069C">
            <w:r>
              <w:t>2158</w:t>
            </w:r>
          </w:p>
        </w:tc>
        <w:tc>
          <w:tcPr>
            <w:tcW w:w="615" w:type="dxa"/>
          </w:tcPr>
          <w:p w14:paraId="4B94DF90" w14:textId="77777777" w:rsidR="00E8069C" w:rsidRDefault="00E8069C">
            <w:r>
              <w:t>16887</w:t>
            </w:r>
          </w:p>
        </w:tc>
        <w:tc>
          <w:tcPr>
            <w:tcW w:w="960" w:type="dxa"/>
          </w:tcPr>
          <w:p w14:paraId="29516743" w14:textId="77777777" w:rsidR="00E8069C" w:rsidRDefault="00E8069C">
            <w:r>
              <w:t>Salma Tooba</w:t>
            </w:r>
          </w:p>
        </w:tc>
        <w:tc>
          <w:tcPr>
            <w:tcW w:w="935" w:type="dxa"/>
          </w:tcPr>
          <w:p w14:paraId="32F347E9" w14:textId="77777777" w:rsidR="00E8069C" w:rsidRDefault="00E8069C">
            <w:r>
              <w:t xml:space="preserve">NASIR YASIN </w:t>
            </w:r>
          </w:p>
        </w:tc>
        <w:tc>
          <w:tcPr>
            <w:tcW w:w="957" w:type="dxa"/>
          </w:tcPr>
          <w:p w14:paraId="3A1A95EE" w14:textId="77777777" w:rsidR="00E8069C" w:rsidRDefault="00E8069C">
            <w:r>
              <w:t xml:space="preserve">53581-P </w:t>
            </w:r>
          </w:p>
        </w:tc>
        <w:tc>
          <w:tcPr>
            <w:tcW w:w="700" w:type="dxa"/>
          </w:tcPr>
          <w:p w14:paraId="15C953D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7A1DA75" w14:textId="77777777" w:rsidR="00E8069C" w:rsidRDefault="00E8069C">
            <w:r>
              <w:t>14.449438</w:t>
            </w:r>
          </w:p>
        </w:tc>
        <w:tc>
          <w:tcPr>
            <w:tcW w:w="598" w:type="dxa"/>
          </w:tcPr>
          <w:p w14:paraId="4746B0A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F454C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6458A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1A94E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23B3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B91F00" w14:textId="77777777" w:rsidR="00E8069C" w:rsidRDefault="00E8069C">
            <w:r>
              <w:t>46.949438</w:t>
            </w:r>
          </w:p>
        </w:tc>
      </w:tr>
      <w:tr w:rsidR="00E8069C" w14:paraId="78BAF2C1" w14:textId="77777777" w:rsidTr="00E8069C">
        <w:tc>
          <w:tcPr>
            <w:tcW w:w="1133" w:type="dxa"/>
          </w:tcPr>
          <w:p w14:paraId="1A4A8CCD" w14:textId="77777777" w:rsidR="00E8069C" w:rsidRDefault="00E8069C">
            <w:r>
              <w:t>2159</w:t>
            </w:r>
          </w:p>
        </w:tc>
        <w:tc>
          <w:tcPr>
            <w:tcW w:w="615" w:type="dxa"/>
          </w:tcPr>
          <w:p w14:paraId="47279B8B" w14:textId="77777777" w:rsidR="00E8069C" w:rsidRDefault="00E8069C">
            <w:r>
              <w:t>17887</w:t>
            </w:r>
          </w:p>
        </w:tc>
        <w:tc>
          <w:tcPr>
            <w:tcW w:w="960" w:type="dxa"/>
          </w:tcPr>
          <w:p w14:paraId="558706B3" w14:textId="77777777" w:rsidR="00E8069C" w:rsidRDefault="00E8069C">
            <w:r>
              <w:t>Adnan Munir</w:t>
            </w:r>
          </w:p>
        </w:tc>
        <w:tc>
          <w:tcPr>
            <w:tcW w:w="935" w:type="dxa"/>
          </w:tcPr>
          <w:p w14:paraId="3818EDC0" w14:textId="77777777" w:rsidR="00E8069C" w:rsidRDefault="00E8069C">
            <w:r>
              <w:t>Fazal Munir</w:t>
            </w:r>
          </w:p>
        </w:tc>
        <w:tc>
          <w:tcPr>
            <w:tcW w:w="957" w:type="dxa"/>
          </w:tcPr>
          <w:p w14:paraId="2F65A7BB" w14:textId="77777777" w:rsidR="00E8069C" w:rsidRDefault="00E8069C">
            <w:r>
              <w:t>33956-N</w:t>
            </w:r>
          </w:p>
        </w:tc>
        <w:tc>
          <w:tcPr>
            <w:tcW w:w="700" w:type="dxa"/>
          </w:tcPr>
          <w:p w14:paraId="65BFE508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0DC250EE" w14:textId="77777777" w:rsidR="00E8069C" w:rsidRDefault="00E8069C">
            <w:r>
              <w:t>14.429474</w:t>
            </w:r>
          </w:p>
        </w:tc>
        <w:tc>
          <w:tcPr>
            <w:tcW w:w="598" w:type="dxa"/>
          </w:tcPr>
          <w:p w14:paraId="72A778F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D7EED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FF2DC4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2FACE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E2B4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63DB7A5" w14:textId="77777777" w:rsidR="00E8069C" w:rsidRDefault="00E8069C">
            <w:r>
              <w:t>46.929474</w:t>
            </w:r>
          </w:p>
        </w:tc>
      </w:tr>
      <w:tr w:rsidR="00E8069C" w14:paraId="5F48AB51" w14:textId="77777777" w:rsidTr="00E8069C">
        <w:tc>
          <w:tcPr>
            <w:tcW w:w="1133" w:type="dxa"/>
          </w:tcPr>
          <w:p w14:paraId="36FFD0B2" w14:textId="77777777" w:rsidR="00E8069C" w:rsidRDefault="00E8069C">
            <w:r>
              <w:t>2160</w:t>
            </w:r>
          </w:p>
        </w:tc>
        <w:tc>
          <w:tcPr>
            <w:tcW w:w="615" w:type="dxa"/>
          </w:tcPr>
          <w:p w14:paraId="420333FA" w14:textId="77777777" w:rsidR="00E8069C" w:rsidRDefault="00E8069C">
            <w:r>
              <w:t>18962</w:t>
            </w:r>
          </w:p>
        </w:tc>
        <w:tc>
          <w:tcPr>
            <w:tcW w:w="960" w:type="dxa"/>
          </w:tcPr>
          <w:p w14:paraId="0FEDC528" w14:textId="77777777" w:rsidR="00E8069C" w:rsidRDefault="00E8069C">
            <w:r>
              <w:t>Mariam Mumtaz</w:t>
            </w:r>
          </w:p>
        </w:tc>
        <w:tc>
          <w:tcPr>
            <w:tcW w:w="935" w:type="dxa"/>
          </w:tcPr>
          <w:p w14:paraId="2FB14003" w14:textId="77777777" w:rsidR="00E8069C" w:rsidRDefault="00E8069C">
            <w:r>
              <w:t>Mumtaz Hussain</w:t>
            </w:r>
          </w:p>
        </w:tc>
        <w:tc>
          <w:tcPr>
            <w:tcW w:w="957" w:type="dxa"/>
          </w:tcPr>
          <w:p w14:paraId="3DF17A92" w14:textId="77777777" w:rsidR="00E8069C" w:rsidRDefault="00E8069C">
            <w:r>
              <w:t>109297-P</w:t>
            </w:r>
          </w:p>
        </w:tc>
        <w:tc>
          <w:tcPr>
            <w:tcW w:w="700" w:type="dxa"/>
          </w:tcPr>
          <w:p w14:paraId="0FB6928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202A92" w14:textId="77777777" w:rsidR="00E8069C" w:rsidRDefault="00E8069C">
            <w:r>
              <w:t>14.420833</w:t>
            </w:r>
          </w:p>
        </w:tc>
        <w:tc>
          <w:tcPr>
            <w:tcW w:w="598" w:type="dxa"/>
          </w:tcPr>
          <w:p w14:paraId="6F0E019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602D4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B545B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84090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FF9B38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69149D" w14:textId="77777777" w:rsidR="00E8069C" w:rsidRDefault="00E8069C">
            <w:r>
              <w:t>46.920833</w:t>
            </w:r>
          </w:p>
        </w:tc>
      </w:tr>
      <w:tr w:rsidR="00E8069C" w14:paraId="42CBC58E" w14:textId="77777777" w:rsidTr="00E8069C">
        <w:tc>
          <w:tcPr>
            <w:tcW w:w="1133" w:type="dxa"/>
          </w:tcPr>
          <w:p w14:paraId="01E12BEE" w14:textId="77777777" w:rsidR="00E8069C" w:rsidRDefault="00E8069C">
            <w:r>
              <w:t>2161</w:t>
            </w:r>
          </w:p>
        </w:tc>
        <w:tc>
          <w:tcPr>
            <w:tcW w:w="615" w:type="dxa"/>
          </w:tcPr>
          <w:p w14:paraId="6B017A4F" w14:textId="77777777" w:rsidR="00E8069C" w:rsidRDefault="00E8069C">
            <w:r>
              <w:t>17526</w:t>
            </w:r>
          </w:p>
        </w:tc>
        <w:tc>
          <w:tcPr>
            <w:tcW w:w="960" w:type="dxa"/>
          </w:tcPr>
          <w:p w14:paraId="32BE0AA2" w14:textId="77777777" w:rsidR="00E8069C" w:rsidRDefault="00E8069C">
            <w:r>
              <w:t>Fokehah Maryam</w:t>
            </w:r>
          </w:p>
        </w:tc>
        <w:tc>
          <w:tcPr>
            <w:tcW w:w="935" w:type="dxa"/>
          </w:tcPr>
          <w:p w14:paraId="3FAAABEA" w14:textId="77777777" w:rsidR="00E8069C" w:rsidRDefault="00E8069C">
            <w:r>
              <w:t>M.Abbas Sandhu</w:t>
            </w:r>
          </w:p>
        </w:tc>
        <w:tc>
          <w:tcPr>
            <w:tcW w:w="957" w:type="dxa"/>
          </w:tcPr>
          <w:p w14:paraId="1191F94A" w14:textId="77777777" w:rsidR="00E8069C" w:rsidRDefault="00E8069C">
            <w:r>
              <w:t>115-154-P</w:t>
            </w:r>
          </w:p>
        </w:tc>
        <w:tc>
          <w:tcPr>
            <w:tcW w:w="700" w:type="dxa"/>
          </w:tcPr>
          <w:p w14:paraId="55E1136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6B2B807" w14:textId="77777777" w:rsidR="00E8069C" w:rsidRDefault="00E8069C">
            <w:r>
              <w:t>14.416327</w:t>
            </w:r>
          </w:p>
        </w:tc>
        <w:tc>
          <w:tcPr>
            <w:tcW w:w="598" w:type="dxa"/>
          </w:tcPr>
          <w:p w14:paraId="014ABB5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00AC9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3E96C4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CECB6B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29E8C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2D364B8" w14:textId="77777777" w:rsidR="00E8069C" w:rsidRDefault="00E8069C">
            <w:r>
              <w:t>46.916327</w:t>
            </w:r>
          </w:p>
        </w:tc>
      </w:tr>
      <w:tr w:rsidR="00E8069C" w14:paraId="648D43FB" w14:textId="77777777" w:rsidTr="00E8069C">
        <w:tc>
          <w:tcPr>
            <w:tcW w:w="1133" w:type="dxa"/>
          </w:tcPr>
          <w:p w14:paraId="1E66A2D8" w14:textId="77777777" w:rsidR="00E8069C" w:rsidRDefault="00E8069C">
            <w:r>
              <w:t>2162</w:t>
            </w:r>
          </w:p>
        </w:tc>
        <w:tc>
          <w:tcPr>
            <w:tcW w:w="615" w:type="dxa"/>
          </w:tcPr>
          <w:p w14:paraId="2769B58E" w14:textId="77777777" w:rsidR="00E8069C" w:rsidRDefault="00E8069C">
            <w:r>
              <w:t>16627</w:t>
            </w:r>
          </w:p>
        </w:tc>
        <w:tc>
          <w:tcPr>
            <w:tcW w:w="960" w:type="dxa"/>
          </w:tcPr>
          <w:p w14:paraId="1D66D7F0" w14:textId="77777777" w:rsidR="00E8069C" w:rsidRDefault="00E8069C">
            <w:r>
              <w:t>Muhammad Ammar Tariq</w:t>
            </w:r>
          </w:p>
        </w:tc>
        <w:tc>
          <w:tcPr>
            <w:tcW w:w="935" w:type="dxa"/>
          </w:tcPr>
          <w:p w14:paraId="0D76D361" w14:textId="77777777" w:rsidR="00E8069C" w:rsidRDefault="00E8069C">
            <w:r>
              <w:t>Malik Muhammad Tariq Nadeem</w:t>
            </w:r>
          </w:p>
        </w:tc>
        <w:tc>
          <w:tcPr>
            <w:tcW w:w="957" w:type="dxa"/>
          </w:tcPr>
          <w:p w14:paraId="2297E4C4" w14:textId="77777777" w:rsidR="00E8069C" w:rsidRDefault="00E8069C">
            <w:r>
              <w:t>118330</w:t>
            </w:r>
          </w:p>
        </w:tc>
        <w:tc>
          <w:tcPr>
            <w:tcW w:w="700" w:type="dxa"/>
          </w:tcPr>
          <w:p w14:paraId="22973D0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F0D0904" w14:textId="77777777" w:rsidR="00E8069C" w:rsidRDefault="00E8069C">
            <w:r>
              <w:t>11.879167</w:t>
            </w:r>
          </w:p>
        </w:tc>
        <w:tc>
          <w:tcPr>
            <w:tcW w:w="598" w:type="dxa"/>
          </w:tcPr>
          <w:p w14:paraId="521F9F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2DD21D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52E2774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06C9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66F3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9F5BB1" w14:textId="77777777" w:rsidR="00E8069C" w:rsidRDefault="00E8069C">
            <w:r>
              <w:t>46.879167</w:t>
            </w:r>
          </w:p>
        </w:tc>
      </w:tr>
      <w:tr w:rsidR="00E8069C" w14:paraId="5D041AC3" w14:textId="77777777" w:rsidTr="00E8069C">
        <w:tc>
          <w:tcPr>
            <w:tcW w:w="1133" w:type="dxa"/>
          </w:tcPr>
          <w:p w14:paraId="1A75E29F" w14:textId="77777777" w:rsidR="00E8069C" w:rsidRDefault="00E8069C">
            <w:r>
              <w:t>2163</w:t>
            </w:r>
          </w:p>
        </w:tc>
        <w:tc>
          <w:tcPr>
            <w:tcW w:w="615" w:type="dxa"/>
          </w:tcPr>
          <w:p w14:paraId="0B9727BF" w14:textId="77777777" w:rsidR="00E8069C" w:rsidRDefault="00E8069C">
            <w:r>
              <w:t>17098</w:t>
            </w:r>
          </w:p>
        </w:tc>
        <w:tc>
          <w:tcPr>
            <w:tcW w:w="960" w:type="dxa"/>
          </w:tcPr>
          <w:p w14:paraId="40DC8D13" w14:textId="77777777" w:rsidR="00E8069C" w:rsidRDefault="00E8069C">
            <w:r>
              <w:t>Sidra Hayat</w:t>
            </w:r>
          </w:p>
        </w:tc>
        <w:tc>
          <w:tcPr>
            <w:tcW w:w="935" w:type="dxa"/>
          </w:tcPr>
          <w:p w14:paraId="681CDEB4" w14:textId="77777777" w:rsidR="00E8069C" w:rsidRDefault="00E8069C">
            <w:r>
              <w:t>Hayat Khan</w:t>
            </w:r>
          </w:p>
        </w:tc>
        <w:tc>
          <w:tcPr>
            <w:tcW w:w="957" w:type="dxa"/>
          </w:tcPr>
          <w:p w14:paraId="36988033" w14:textId="77777777" w:rsidR="00E8069C" w:rsidRDefault="00E8069C">
            <w:r>
              <w:t>B-5709 AJk</w:t>
            </w:r>
          </w:p>
        </w:tc>
        <w:tc>
          <w:tcPr>
            <w:tcW w:w="700" w:type="dxa"/>
          </w:tcPr>
          <w:p w14:paraId="6EA5C30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837D49C" w14:textId="77777777" w:rsidR="00E8069C" w:rsidRDefault="00E8069C">
            <w:r>
              <w:t>14.355556</w:t>
            </w:r>
          </w:p>
        </w:tc>
        <w:tc>
          <w:tcPr>
            <w:tcW w:w="598" w:type="dxa"/>
          </w:tcPr>
          <w:p w14:paraId="40E4424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CEB2C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7AE074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A5976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1C1D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95199A" w14:textId="77777777" w:rsidR="00E8069C" w:rsidRDefault="00E8069C">
            <w:r>
              <w:t>46.855556</w:t>
            </w:r>
          </w:p>
        </w:tc>
      </w:tr>
      <w:tr w:rsidR="00E8069C" w14:paraId="3BA69EAD" w14:textId="77777777" w:rsidTr="00E8069C">
        <w:tc>
          <w:tcPr>
            <w:tcW w:w="1133" w:type="dxa"/>
          </w:tcPr>
          <w:p w14:paraId="01838163" w14:textId="77777777" w:rsidR="00E8069C" w:rsidRDefault="00E8069C">
            <w:r>
              <w:t>2164</w:t>
            </w:r>
          </w:p>
        </w:tc>
        <w:tc>
          <w:tcPr>
            <w:tcW w:w="615" w:type="dxa"/>
          </w:tcPr>
          <w:p w14:paraId="0FB30595" w14:textId="77777777" w:rsidR="00E8069C" w:rsidRDefault="00E8069C">
            <w:r>
              <w:t>15548</w:t>
            </w:r>
          </w:p>
        </w:tc>
        <w:tc>
          <w:tcPr>
            <w:tcW w:w="960" w:type="dxa"/>
          </w:tcPr>
          <w:p w14:paraId="61E9DAAA" w14:textId="77777777" w:rsidR="00E8069C" w:rsidRDefault="00E8069C">
            <w:r>
              <w:t>Badar Islam</w:t>
            </w:r>
          </w:p>
        </w:tc>
        <w:tc>
          <w:tcPr>
            <w:tcW w:w="935" w:type="dxa"/>
          </w:tcPr>
          <w:p w14:paraId="6376906C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568F6D87" w14:textId="77777777" w:rsidR="00E8069C" w:rsidRDefault="00E8069C">
            <w:r>
              <w:t>114458-P</w:t>
            </w:r>
          </w:p>
        </w:tc>
        <w:tc>
          <w:tcPr>
            <w:tcW w:w="700" w:type="dxa"/>
          </w:tcPr>
          <w:p w14:paraId="0E686FF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79B5853" w14:textId="77777777" w:rsidR="00E8069C" w:rsidRDefault="00E8069C">
            <w:r>
              <w:t>14.354167</w:t>
            </w:r>
          </w:p>
        </w:tc>
        <w:tc>
          <w:tcPr>
            <w:tcW w:w="598" w:type="dxa"/>
          </w:tcPr>
          <w:p w14:paraId="7D9857F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72B90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432155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069A0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4C4A1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C278F2" w14:textId="77777777" w:rsidR="00E8069C" w:rsidRDefault="00E8069C">
            <w:r>
              <w:t>46.854167</w:t>
            </w:r>
          </w:p>
        </w:tc>
      </w:tr>
      <w:tr w:rsidR="00E8069C" w14:paraId="740690FC" w14:textId="77777777" w:rsidTr="00E8069C">
        <w:tc>
          <w:tcPr>
            <w:tcW w:w="1133" w:type="dxa"/>
          </w:tcPr>
          <w:p w14:paraId="0222269F" w14:textId="77777777" w:rsidR="00E8069C" w:rsidRDefault="00E8069C">
            <w:r>
              <w:t>2165</w:t>
            </w:r>
          </w:p>
        </w:tc>
        <w:tc>
          <w:tcPr>
            <w:tcW w:w="615" w:type="dxa"/>
          </w:tcPr>
          <w:p w14:paraId="1DAC51B2" w14:textId="77777777" w:rsidR="00E8069C" w:rsidRDefault="00E8069C">
            <w:r>
              <w:t>20234</w:t>
            </w:r>
          </w:p>
        </w:tc>
        <w:tc>
          <w:tcPr>
            <w:tcW w:w="960" w:type="dxa"/>
          </w:tcPr>
          <w:p w14:paraId="76C6CDA9" w14:textId="77777777" w:rsidR="00E8069C" w:rsidRDefault="00E8069C">
            <w:r>
              <w:t>Asma Javed</w:t>
            </w:r>
          </w:p>
        </w:tc>
        <w:tc>
          <w:tcPr>
            <w:tcW w:w="935" w:type="dxa"/>
          </w:tcPr>
          <w:p w14:paraId="43CCCED8" w14:textId="77777777" w:rsidR="00E8069C" w:rsidRDefault="00E8069C">
            <w:r>
              <w:t>Ali Salman</w:t>
            </w:r>
          </w:p>
        </w:tc>
        <w:tc>
          <w:tcPr>
            <w:tcW w:w="957" w:type="dxa"/>
          </w:tcPr>
          <w:p w14:paraId="23281773" w14:textId="77777777" w:rsidR="00E8069C" w:rsidRDefault="00E8069C">
            <w:r>
              <w:t>114422-P</w:t>
            </w:r>
          </w:p>
        </w:tc>
        <w:tc>
          <w:tcPr>
            <w:tcW w:w="700" w:type="dxa"/>
          </w:tcPr>
          <w:p w14:paraId="4857929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9E73E1" w14:textId="77777777" w:rsidR="00E8069C" w:rsidRDefault="00E8069C">
            <w:r>
              <w:t>14.345833</w:t>
            </w:r>
          </w:p>
        </w:tc>
        <w:tc>
          <w:tcPr>
            <w:tcW w:w="598" w:type="dxa"/>
          </w:tcPr>
          <w:p w14:paraId="73D069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D611AB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4B30C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9C23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0AEF7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90AB40" w14:textId="77777777" w:rsidR="00E8069C" w:rsidRDefault="00E8069C">
            <w:r>
              <w:t>46.845833</w:t>
            </w:r>
          </w:p>
        </w:tc>
      </w:tr>
      <w:tr w:rsidR="00E8069C" w14:paraId="5C9679EF" w14:textId="77777777" w:rsidTr="00E8069C">
        <w:tc>
          <w:tcPr>
            <w:tcW w:w="1133" w:type="dxa"/>
          </w:tcPr>
          <w:p w14:paraId="3AF5127A" w14:textId="77777777" w:rsidR="00E8069C" w:rsidRDefault="00E8069C">
            <w:r>
              <w:t>2166</w:t>
            </w:r>
          </w:p>
        </w:tc>
        <w:tc>
          <w:tcPr>
            <w:tcW w:w="615" w:type="dxa"/>
          </w:tcPr>
          <w:p w14:paraId="60201EAF" w14:textId="77777777" w:rsidR="00E8069C" w:rsidRDefault="00E8069C">
            <w:r>
              <w:t>17749</w:t>
            </w:r>
          </w:p>
        </w:tc>
        <w:tc>
          <w:tcPr>
            <w:tcW w:w="960" w:type="dxa"/>
          </w:tcPr>
          <w:p w14:paraId="4B460194" w14:textId="77777777" w:rsidR="00E8069C" w:rsidRDefault="00E8069C">
            <w:r>
              <w:t>Noman Ejaz</w:t>
            </w:r>
          </w:p>
        </w:tc>
        <w:tc>
          <w:tcPr>
            <w:tcW w:w="935" w:type="dxa"/>
          </w:tcPr>
          <w:p w14:paraId="57B77B15" w14:textId="77777777" w:rsidR="00E8069C" w:rsidRDefault="00E8069C">
            <w:r>
              <w:t xml:space="preserve">Naseem Ejaz </w:t>
            </w:r>
          </w:p>
        </w:tc>
        <w:tc>
          <w:tcPr>
            <w:tcW w:w="957" w:type="dxa"/>
          </w:tcPr>
          <w:p w14:paraId="34F9B92F" w14:textId="77777777" w:rsidR="00E8069C" w:rsidRDefault="00E8069C">
            <w:r>
              <w:t>108563-P</w:t>
            </w:r>
          </w:p>
        </w:tc>
        <w:tc>
          <w:tcPr>
            <w:tcW w:w="700" w:type="dxa"/>
          </w:tcPr>
          <w:p w14:paraId="608A477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E430F1" w14:textId="77777777" w:rsidR="00E8069C" w:rsidRDefault="00E8069C">
            <w:r>
              <w:t>11.84</w:t>
            </w:r>
          </w:p>
        </w:tc>
        <w:tc>
          <w:tcPr>
            <w:tcW w:w="598" w:type="dxa"/>
          </w:tcPr>
          <w:p w14:paraId="5436546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51F9B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AE5E80D" w14:textId="77777777" w:rsidR="00E8069C" w:rsidRDefault="00E8069C">
            <w:r>
              <w:t>2.5</w:t>
            </w:r>
          </w:p>
        </w:tc>
        <w:tc>
          <w:tcPr>
            <w:tcW w:w="596" w:type="dxa"/>
          </w:tcPr>
          <w:p w14:paraId="21041D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5E31AF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8EFD40" w14:textId="77777777" w:rsidR="00E8069C" w:rsidRDefault="00E8069C">
            <w:r>
              <w:t>46.84</w:t>
            </w:r>
          </w:p>
        </w:tc>
      </w:tr>
      <w:tr w:rsidR="00E8069C" w14:paraId="11D2AA6E" w14:textId="77777777" w:rsidTr="00E8069C">
        <w:tc>
          <w:tcPr>
            <w:tcW w:w="1133" w:type="dxa"/>
          </w:tcPr>
          <w:p w14:paraId="13D09F11" w14:textId="77777777" w:rsidR="00E8069C" w:rsidRDefault="00E8069C">
            <w:r>
              <w:t>2167</w:t>
            </w:r>
          </w:p>
        </w:tc>
        <w:tc>
          <w:tcPr>
            <w:tcW w:w="615" w:type="dxa"/>
          </w:tcPr>
          <w:p w14:paraId="2CB8A84D" w14:textId="77777777" w:rsidR="00E8069C" w:rsidRDefault="00E8069C">
            <w:r>
              <w:t>15916</w:t>
            </w:r>
          </w:p>
        </w:tc>
        <w:tc>
          <w:tcPr>
            <w:tcW w:w="960" w:type="dxa"/>
          </w:tcPr>
          <w:p w14:paraId="431D5389" w14:textId="77777777" w:rsidR="00E8069C" w:rsidRDefault="00E8069C">
            <w:r>
              <w:t>Ayesha Aziz</w:t>
            </w:r>
          </w:p>
        </w:tc>
        <w:tc>
          <w:tcPr>
            <w:tcW w:w="935" w:type="dxa"/>
          </w:tcPr>
          <w:p w14:paraId="571A8623" w14:textId="77777777" w:rsidR="00E8069C" w:rsidRDefault="00E8069C">
            <w:r>
              <w:t>Abdul Aziz Saqib</w:t>
            </w:r>
          </w:p>
        </w:tc>
        <w:tc>
          <w:tcPr>
            <w:tcW w:w="957" w:type="dxa"/>
          </w:tcPr>
          <w:p w14:paraId="2F98BE9D" w14:textId="77777777" w:rsidR="00E8069C" w:rsidRDefault="00E8069C">
            <w:r>
              <w:t>107523-P</w:t>
            </w:r>
          </w:p>
        </w:tc>
        <w:tc>
          <w:tcPr>
            <w:tcW w:w="700" w:type="dxa"/>
          </w:tcPr>
          <w:p w14:paraId="40296FF5" w14:textId="77777777" w:rsidR="00E8069C" w:rsidRDefault="00E8069C">
            <w:r>
              <w:t>Disable</w:t>
            </w:r>
          </w:p>
        </w:tc>
        <w:tc>
          <w:tcPr>
            <w:tcW w:w="665" w:type="dxa"/>
          </w:tcPr>
          <w:p w14:paraId="10B8D6E2" w14:textId="77777777" w:rsidR="00E8069C" w:rsidRDefault="00E8069C">
            <w:r>
              <w:t>11.792</w:t>
            </w:r>
          </w:p>
        </w:tc>
        <w:tc>
          <w:tcPr>
            <w:tcW w:w="598" w:type="dxa"/>
          </w:tcPr>
          <w:p w14:paraId="1E185D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C85A62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4C403BB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740AF3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78E4D2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932ED9E" w14:textId="77777777" w:rsidR="00E8069C" w:rsidRDefault="00E8069C">
            <w:r>
              <w:t>46.792</w:t>
            </w:r>
          </w:p>
        </w:tc>
      </w:tr>
      <w:tr w:rsidR="00E8069C" w14:paraId="6655D158" w14:textId="77777777" w:rsidTr="00E8069C">
        <w:tc>
          <w:tcPr>
            <w:tcW w:w="1133" w:type="dxa"/>
          </w:tcPr>
          <w:p w14:paraId="59E1043E" w14:textId="77777777" w:rsidR="00E8069C" w:rsidRDefault="00E8069C">
            <w:r>
              <w:t>2168</w:t>
            </w:r>
          </w:p>
        </w:tc>
        <w:tc>
          <w:tcPr>
            <w:tcW w:w="615" w:type="dxa"/>
          </w:tcPr>
          <w:p w14:paraId="4F5415AE" w14:textId="77777777" w:rsidR="00E8069C" w:rsidRDefault="00E8069C">
            <w:r>
              <w:t>20221</w:t>
            </w:r>
          </w:p>
        </w:tc>
        <w:tc>
          <w:tcPr>
            <w:tcW w:w="960" w:type="dxa"/>
          </w:tcPr>
          <w:p w14:paraId="67D0A4D3" w14:textId="77777777" w:rsidR="00E8069C" w:rsidRDefault="00E8069C">
            <w:r>
              <w:t>Farhan Ahmed</w:t>
            </w:r>
          </w:p>
        </w:tc>
        <w:tc>
          <w:tcPr>
            <w:tcW w:w="935" w:type="dxa"/>
          </w:tcPr>
          <w:p w14:paraId="4A503314" w14:textId="77777777" w:rsidR="00E8069C" w:rsidRDefault="00E8069C">
            <w:r>
              <w:t>Mian Riaz Ahmed Anwer</w:t>
            </w:r>
          </w:p>
        </w:tc>
        <w:tc>
          <w:tcPr>
            <w:tcW w:w="957" w:type="dxa"/>
          </w:tcPr>
          <w:p w14:paraId="01C46CD9" w14:textId="77777777" w:rsidR="00E8069C" w:rsidRDefault="00E8069C">
            <w:r>
              <w:t>114260-P</w:t>
            </w:r>
          </w:p>
        </w:tc>
        <w:tc>
          <w:tcPr>
            <w:tcW w:w="700" w:type="dxa"/>
          </w:tcPr>
          <w:p w14:paraId="29DF427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5068D99" w14:textId="77777777" w:rsidR="00E8069C" w:rsidRDefault="00E8069C">
            <w:r>
              <w:t>14.275</w:t>
            </w:r>
          </w:p>
        </w:tc>
        <w:tc>
          <w:tcPr>
            <w:tcW w:w="598" w:type="dxa"/>
          </w:tcPr>
          <w:p w14:paraId="17731EC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702C8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69236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47F7FD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57D35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528219" w14:textId="77777777" w:rsidR="00E8069C" w:rsidRDefault="00E8069C">
            <w:r>
              <w:t>46.775</w:t>
            </w:r>
          </w:p>
        </w:tc>
      </w:tr>
      <w:tr w:rsidR="00E8069C" w14:paraId="140CC652" w14:textId="77777777" w:rsidTr="00E8069C">
        <w:tc>
          <w:tcPr>
            <w:tcW w:w="1133" w:type="dxa"/>
          </w:tcPr>
          <w:p w14:paraId="054D1C20" w14:textId="77777777" w:rsidR="00E8069C" w:rsidRDefault="00E8069C">
            <w:r>
              <w:t>2169</w:t>
            </w:r>
          </w:p>
        </w:tc>
        <w:tc>
          <w:tcPr>
            <w:tcW w:w="615" w:type="dxa"/>
          </w:tcPr>
          <w:p w14:paraId="1C90CAB3" w14:textId="77777777" w:rsidR="00E8069C" w:rsidRDefault="00E8069C">
            <w:r>
              <w:t>18342</w:t>
            </w:r>
          </w:p>
        </w:tc>
        <w:tc>
          <w:tcPr>
            <w:tcW w:w="960" w:type="dxa"/>
          </w:tcPr>
          <w:p w14:paraId="79BCEC52" w14:textId="77777777" w:rsidR="00E8069C" w:rsidRDefault="00E8069C">
            <w:r>
              <w:t>Dr.Naila Afzal</w:t>
            </w:r>
          </w:p>
        </w:tc>
        <w:tc>
          <w:tcPr>
            <w:tcW w:w="935" w:type="dxa"/>
          </w:tcPr>
          <w:p w14:paraId="5FC307F0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58146FA8" w14:textId="77777777" w:rsidR="00E8069C" w:rsidRDefault="00E8069C">
            <w:r>
              <w:t>115049-P</w:t>
            </w:r>
          </w:p>
        </w:tc>
        <w:tc>
          <w:tcPr>
            <w:tcW w:w="700" w:type="dxa"/>
          </w:tcPr>
          <w:p w14:paraId="2E0B58B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45794DE" w14:textId="77777777" w:rsidR="00E8069C" w:rsidRDefault="00E8069C">
            <w:r>
              <w:t>14.265306</w:t>
            </w:r>
          </w:p>
        </w:tc>
        <w:tc>
          <w:tcPr>
            <w:tcW w:w="598" w:type="dxa"/>
          </w:tcPr>
          <w:p w14:paraId="2EF6AC1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34C4F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B755D6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08CDCD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00BB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233B0A8" w14:textId="77777777" w:rsidR="00E8069C" w:rsidRDefault="00E8069C">
            <w:r>
              <w:t>46.765306</w:t>
            </w:r>
          </w:p>
        </w:tc>
      </w:tr>
      <w:tr w:rsidR="00E8069C" w14:paraId="7F538941" w14:textId="77777777" w:rsidTr="00E8069C">
        <w:tc>
          <w:tcPr>
            <w:tcW w:w="1133" w:type="dxa"/>
          </w:tcPr>
          <w:p w14:paraId="4920EE7D" w14:textId="77777777" w:rsidR="00E8069C" w:rsidRDefault="00E8069C">
            <w:r>
              <w:t>2170</w:t>
            </w:r>
          </w:p>
        </w:tc>
        <w:tc>
          <w:tcPr>
            <w:tcW w:w="615" w:type="dxa"/>
          </w:tcPr>
          <w:p w14:paraId="60ED6914" w14:textId="77777777" w:rsidR="00E8069C" w:rsidRDefault="00E8069C">
            <w:r>
              <w:t>18026</w:t>
            </w:r>
          </w:p>
        </w:tc>
        <w:tc>
          <w:tcPr>
            <w:tcW w:w="960" w:type="dxa"/>
          </w:tcPr>
          <w:p w14:paraId="0EE5187C" w14:textId="77777777" w:rsidR="00E8069C" w:rsidRDefault="00E8069C">
            <w:r>
              <w:t>Momna Fayyaz</w:t>
            </w:r>
          </w:p>
        </w:tc>
        <w:tc>
          <w:tcPr>
            <w:tcW w:w="935" w:type="dxa"/>
          </w:tcPr>
          <w:p w14:paraId="05E8F5F6" w14:textId="77777777" w:rsidR="00E8069C" w:rsidRDefault="00E8069C">
            <w:r>
              <w:t>Muhammad Fayyaz</w:t>
            </w:r>
          </w:p>
        </w:tc>
        <w:tc>
          <w:tcPr>
            <w:tcW w:w="957" w:type="dxa"/>
          </w:tcPr>
          <w:p w14:paraId="55309896" w14:textId="77777777" w:rsidR="00E8069C" w:rsidRDefault="00E8069C">
            <w:r>
              <w:t>112784-P</w:t>
            </w:r>
          </w:p>
        </w:tc>
        <w:tc>
          <w:tcPr>
            <w:tcW w:w="700" w:type="dxa"/>
          </w:tcPr>
          <w:p w14:paraId="618CC1A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FED0711" w14:textId="77777777" w:rsidR="00E8069C" w:rsidRDefault="00E8069C">
            <w:r>
              <w:t>14.245833</w:t>
            </w:r>
          </w:p>
        </w:tc>
        <w:tc>
          <w:tcPr>
            <w:tcW w:w="598" w:type="dxa"/>
          </w:tcPr>
          <w:p w14:paraId="7334FF4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311FA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E97343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9B9E0F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AF8412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0E8D582" w14:textId="77777777" w:rsidR="00E8069C" w:rsidRDefault="00E8069C">
            <w:r>
              <w:t>46.745833</w:t>
            </w:r>
          </w:p>
        </w:tc>
      </w:tr>
      <w:tr w:rsidR="00E8069C" w14:paraId="2E596E3A" w14:textId="77777777" w:rsidTr="00E8069C">
        <w:tc>
          <w:tcPr>
            <w:tcW w:w="1133" w:type="dxa"/>
          </w:tcPr>
          <w:p w14:paraId="42C58930" w14:textId="77777777" w:rsidR="00E8069C" w:rsidRDefault="00E8069C">
            <w:r>
              <w:t>2171</w:t>
            </w:r>
          </w:p>
        </w:tc>
        <w:tc>
          <w:tcPr>
            <w:tcW w:w="615" w:type="dxa"/>
          </w:tcPr>
          <w:p w14:paraId="7F316613" w14:textId="77777777" w:rsidR="00E8069C" w:rsidRDefault="00E8069C">
            <w:r>
              <w:t>15871</w:t>
            </w:r>
          </w:p>
        </w:tc>
        <w:tc>
          <w:tcPr>
            <w:tcW w:w="960" w:type="dxa"/>
          </w:tcPr>
          <w:p w14:paraId="2525F3EB" w14:textId="77777777" w:rsidR="00E8069C" w:rsidRDefault="00E8069C">
            <w:r>
              <w:t>Arooj Sabahat</w:t>
            </w:r>
          </w:p>
        </w:tc>
        <w:tc>
          <w:tcPr>
            <w:tcW w:w="935" w:type="dxa"/>
          </w:tcPr>
          <w:p w14:paraId="3C0B5284" w14:textId="77777777" w:rsidR="00E8069C" w:rsidRDefault="00E8069C">
            <w:r>
              <w:t>Abdul Hameed Khan</w:t>
            </w:r>
          </w:p>
        </w:tc>
        <w:tc>
          <w:tcPr>
            <w:tcW w:w="957" w:type="dxa"/>
          </w:tcPr>
          <w:p w14:paraId="19696B1F" w14:textId="77777777" w:rsidR="00E8069C" w:rsidRDefault="00E8069C">
            <w:r>
              <w:t>5914-AJK</w:t>
            </w:r>
          </w:p>
        </w:tc>
        <w:tc>
          <w:tcPr>
            <w:tcW w:w="700" w:type="dxa"/>
          </w:tcPr>
          <w:p w14:paraId="212A553F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0151CBD" w14:textId="77777777" w:rsidR="00E8069C" w:rsidRDefault="00E8069C">
            <w:r>
              <w:t>14.242553</w:t>
            </w:r>
          </w:p>
        </w:tc>
        <w:tc>
          <w:tcPr>
            <w:tcW w:w="598" w:type="dxa"/>
          </w:tcPr>
          <w:p w14:paraId="74FC6A1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27F79E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F757D7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95C496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478CD3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9654D76" w14:textId="77777777" w:rsidR="00E8069C" w:rsidRDefault="00E8069C">
            <w:r>
              <w:t>46.742553</w:t>
            </w:r>
          </w:p>
        </w:tc>
      </w:tr>
      <w:tr w:rsidR="00E8069C" w14:paraId="20C37DD4" w14:textId="77777777" w:rsidTr="00E8069C">
        <w:tc>
          <w:tcPr>
            <w:tcW w:w="1133" w:type="dxa"/>
          </w:tcPr>
          <w:p w14:paraId="37E6700D" w14:textId="77777777" w:rsidR="00E8069C" w:rsidRDefault="00E8069C">
            <w:r>
              <w:t>2172</w:t>
            </w:r>
          </w:p>
        </w:tc>
        <w:tc>
          <w:tcPr>
            <w:tcW w:w="615" w:type="dxa"/>
          </w:tcPr>
          <w:p w14:paraId="485C4A87" w14:textId="77777777" w:rsidR="00E8069C" w:rsidRDefault="00E8069C">
            <w:r>
              <w:t>19020</w:t>
            </w:r>
          </w:p>
        </w:tc>
        <w:tc>
          <w:tcPr>
            <w:tcW w:w="960" w:type="dxa"/>
          </w:tcPr>
          <w:p w14:paraId="17A401E6" w14:textId="77777777" w:rsidR="00E8069C" w:rsidRDefault="00E8069C">
            <w:r>
              <w:t xml:space="preserve">MARZIA ALI NAQVI </w:t>
            </w:r>
          </w:p>
        </w:tc>
        <w:tc>
          <w:tcPr>
            <w:tcW w:w="935" w:type="dxa"/>
          </w:tcPr>
          <w:p w14:paraId="09E99AC4" w14:textId="77777777" w:rsidR="00E8069C" w:rsidRDefault="00E8069C">
            <w:r>
              <w:t>Syed Mubasher Ali Haider</w:t>
            </w:r>
          </w:p>
        </w:tc>
        <w:tc>
          <w:tcPr>
            <w:tcW w:w="957" w:type="dxa"/>
          </w:tcPr>
          <w:p w14:paraId="61E30C3F" w14:textId="77777777" w:rsidR="00E8069C" w:rsidRDefault="00E8069C">
            <w:r>
              <w:t>5209-AJK</w:t>
            </w:r>
          </w:p>
        </w:tc>
        <w:tc>
          <w:tcPr>
            <w:tcW w:w="700" w:type="dxa"/>
          </w:tcPr>
          <w:p w14:paraId="3121767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BC9E77A" w14:textId="77777777" w:rsidR="00E8069C" w:rsidRDefault="00E8069C">
            <w:r>
              <w:t>14.208333</w:t>
            </w:r>
          </w:p>
        </w:tc>
        <w:tc>
          <w:tcPr>
            <w:tcW w:w="598" w:type="dxa"/>
          </w:tcPr>
          <w:p w14:paraId="3BC21B0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09377A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461ACD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307AE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8E82F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7099A7" w14:textId="77777777" w:rsidR="00E8069C" w:rsidRDefault="00E8069C">
            <w:r>
              <w:t>46.708333</w:t>
            </w:r>
          </w:p>
        </w:tc>
      </w:tr>
      <w:tr w:rsidR="00E8069C" w14:paraId="641C2F01" w14:textId="77777777" w:rsidTr="00E8069C">
        <w:tc>
          <w:tcPr>
            <w:tcW w:w="1133" w:type="dxa"/>
          </w:tcPr>
          <w:p w14:paraId="06BEDF8C" w14:textId="77777777" w:rsidR="00E8069C" w:rsidRDefault="00E8069C">
            <w:r>
              <w:t>2173</w:t>
            </w:r>
          </w:p>
        </w:tc>
        <w:tc>
          <w:tcPr>
            <w:tcW w:w="615" w:type="dxa"/>
          </w:tcPr>
          <w:p w14:paraId="052BEDCB" w14:textId="77777777" w:rsidR="00E8069C" w:rsidRDefault="00E8069C">
            <w:r>
              <w:t>18511</w:t>
            </w:r>
          </w:p>
        </w:tc>
        <w:tc>
          <w:tcPr>
            <w:tcW w:w="960" w:type="dxa"/>
          </w:tcPr>
          <w:p w14:paraId="014E38FA" w14:textId="77777777" w:rsidR="00E8069C" w:rsidRDefault="00E8069C">
            <w:r>
              <w:t>Anoos Butt</w:t>
            </w:r>
          </w:p>
        </w:tc>
        <w:tc>
          <w:tcPr>
            <w:tcW w:w="935" w:type="dxa"/>
          </w:tcPr>
          <w:p w14:paraId="30EC7316" w14:textId="77777777" w:rsidR="00E8069C" w:rsidRDefault="00E8069C">
            <w:r>
              <w:t>Tariq Mehmood  Butt</w:t>
            </w:r>
          </w:p>
        </w:tc>
        <w:tc>
          <w:tcPr>
            <w:tcW w:w="957" w:type="dxa"/>
          </w:tcPr>
          <w:p w14:paraId="7A07E988" w14:textId="77777777" w:rsidR="00E8069C" w:rsidRDefault="00E8069C">
            <w:r>
              <w:t>108480</w:t>
            </w:r>
          </w:p>
        </w:tc>
        <w:tc>
          <w:tcPr>
            <w:tcW w:w="700" w:type="dxa"/>
          </w:tcPr>
          <w:p w14:paraId="6970CA1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0668FE" w14:textId="77777777" w:rsidR="00E8069C" w:rsidRDefault="00E8069C">
            <w:r>
              <w:t>14.1625</w:t>
            </w:r>
          </w:p>
        </w:tc>
        <w:tc>
          <w:tcPr>
            <w:tcW w:w="598" w:type="dxa"/>
          </w:tcPr>
          <w:p w14:paraId="3BF6A3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E86D8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BFBC1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09EF67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635EE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3D5614" w14:textId="77777777" w:rsidR="00E8069C" w:rsidRDefault="00E8069C">
            <w:r>
              <w:t>46.6625</w:t>
            </w:r>
          </w:p>
        </w:tc>
      </w:tr>
      <w:tr w:rsidR="00E8069C" w14:paraId="50B977EC" w14:textId="77777777" w:rsidTr="00E8069C">
        <w:tc>
          <w:tcPr>
            <w:tcW w:w="1133" w:type="dxa"/>
          </w:tcPr>
          <w:p w14:paraId="28442F61" w14:textId="77777777" w:rsidR="00E8069C" w:rsidRDefault="00E8069C">
            <w:r>
              <w:t>2174</w:t>
            </w:r>
          </w:p>
        </w:tc>
        <w:tc>
          <w:tcPr>
            <w:tcW w:w="615" w:type="dxa"/>
          </w:tcPr>
          <w:p w14:paraId="6A7407DB" w14:textId="77777777" w:rsidR="00E8069C" w:rsidRDefault="00E8069C">
            <w:r>
              <w:t>19050</w:t>
            </w:r>
          </w:p>
        </w:tc>
        <w:tc>
          <w:tcPr>
            <w:tcW w:w="960" w:type="dxa"/>
          </w:tcPr>
          <w:p w14:paraId="005E3AE6" w14:textId="77777777" w:rsidR="00E8069C" w:rsidRDefault="00E8069C">
            <w:r>
              <w:t>Muhammad Rizwan</w:t>
            </w:r>
          </w:p>
        </w:tc>
        <w:tc>
          <w:tcPr>
            <w:tcW w:w="935" w:type="dxa"/>
          </w:tcPr>
          <w:p w14:paraId="3A0630F8" w14:textId="77777777" w:rsidR="00E8069C" w:rsidRDefault="00E8069C">
            <w:r>
              <w:t>Muhammad Imran</w:t>
            </w:r>
          </w:p>
        </w:tc>
        <w:tc>
          <w:tcPr>
            <w:tcW w:w="957" w:type="dxa"/>
          </w:tcPr>
          <w:p w14:paraId="1A916267" w14:textId="77777777" w:rsidR="00E8069C" w:rsidRDefault="00E8069C">
            <w:r>
              <w:t>34372-N</w:t>
            </w:r>
          </w:p>
        </w:tc>
        <w:tc>
          <w:tcPr>
            <w:tcW w:w="700" w:type="dxa"/>
          </w:tcPr>
          <w:p w14:paraId="74BC2347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0A252D3" w14:textId="77777777" w:rsidR="00E8069C" w:rsidRDefault="00E8069C">
            <w:r>
              <w:t>14.144681</w:t>
            </w:r>
          </w:p>
        </w:tc>
        <w:tc>
          <w:tcPr>
            <w:tcW w:w="598" w:type="dxa"/>
          </w:tcPr>
          <w:p w14:paraId="1E5068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DC7EBD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9AEC82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4088F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3D2F93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FAFA77F" w14:textId="77777777" w:rsidR="00E8069C" w:rsidRDefault="00E8069C">
            <w:r>
              <w:t>46.644681</w:t>
            </w:r>
          </w:p>
        </w:tc>
      </w:tr>
      <w:tr w:rsidR="00E8069C" w14:paraId="091E50A5" w14:textId="77777777" w:rsidTr="00E8069C">
        <w:tc>
          <w:tcPr>
            <w:tcW w:w="1133" w:type="dxa"/>
          </w:tcPr>
          <w:p w14:paraId="763A68D4" w14:textId="77777777" w:rsidR="00E8069C" w:rsidRDefault="00E8069C">
            <w:r>
              <w:t>2175</w:t>
            </w:r>
          </w:p>
        </w:tc>
        <w:tc>
          <w:tcPr>
            <w:tcW w:w="615" w:type="dxa"/>
          </w:tcPr>
          <w:p w14:paraId="753C961C" w14:textId="77777777" w:rsidR="00E8069C" w:rsidRDefault="00E8069C">
            <w:r>
              <w:t>18824</w:t>
            </w:r>
          </w:p>
        </w:tc>
        <w:tc>
          <w:tcPr>
            <w:tcW w:w="960" w:type="dxa"/>
          </w:tcPr>
          <w:p w14:paraId="30579FBE" w14:textId="77777777" w:rsidR="00E8069C" w:rsidRDefault="00E8069C">
            <w:r>
              <w:t>Sabahat Naik</w:t>
            </w:r>
          </w:p>
        </w:tc>
        <w:tc>
          <w:tcPr>
            <w:tcW w:w="935" w:type="dxa"/>
          </w:tcPr>
          <w:p w14:paraId="2C980155" w14:textId="77777777" w:rsidR="00E8069C" w:rsidRDefault="00E8069C">
            <w:r>
              <w:t>Amir Asad Usmani</w:t>
            </w:r>
          </w:p>
        </w:tc>
        <w:tc>
          <w:tcPr>
            <w:tcW w:w="957" w:type="dxa"/>
          </w:tcPr>
          <w:p w14:paraId="5E77F464" w14:textId="77777777" w:rsidR="00E8069C" w:rsidRDefault="00E8069C">
            <w:r>
              <w:t>81440-P</w:t>
            </w:r>
          </w:p>
        </w:tc>
        <w:tc>
          <w:tcPr>
            <w:tcW w:w="700" w:type="dxa"/>
          </w:tcPr>
          <w:p w14:paraId="5FB3795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3439006" w14:textId="77777777" w:rsidR="00E8069C" w:rsidRDefault="00E8069C">
            <w:r>
              <w:t>14.141667</w:t>
            </w:r>
          </w:p>
        </w:tc>
        <w:tc>
          <w:tcPr>
            <w:tcW w:w="598" w:type="dxa"/>
          </w:tcPr>
          <w:p w14:paraId="51F8E2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40C108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E22D9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8FC801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9CB5BC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8BF40B" w14:textId="77777777" w:rsidR="00E8069C" w:rsidRDefault="00E8069C">
            <w:r>
              <w:t>46.641667</w:t>
            </w:r>
          </w:p>
        </w:tc>
      </w:tr>
      <w:tr w:rsidR="00E8069C" w14:paraId="021EF75A" w14:textId="77777777" w:rsidTr="00E8069C">
        <w:tc>
          <w:tcPr>
            <w:tcW w:w="1133" w:type="dxa"/>
          </w:tcPr>
          <w:p w14:paraId="6B088D26" w14:textId="77777777" w:rsidR="00E8069C" w:rsidRDefault="00E8069C">
            <w:r>
              <w:t>2176</w:t>
            </w:r>
          </w:p>
        </w:tc>
        <w:tc>
          <w:tcPr>
            <w:tcW w:w="615" w:type="dxa"/>
          </w:tcPr>
          <w:p w14:paraId="271E1146" w14:textId="77777777" w:rsidR="00E8069C" w:rsidRDefault="00E8069C">
            <w:r>
              <w:t>16608</w:t>
            </w:r>
          </w:p>
        </w:tc>
        <w:tc>
          <w:tcPr>
            <w:tcW w:w="960" w:type="dxa"/>
          </w:tcPr>
          <w:p w14:paraId="47896B8B" w14:textId="77777777" w:rsidR="00E8069C" w:rsidRDefault="00E8069C">
            <w:r>
              <w:t>Naveed Ahmed</w:t>
            </w:r>
          </w:p>
        </w:tc>
        <w:tc>
          <w:tcPr>
            <w:tcW w:w="935" w:type="dxa"/>
          </w:tcPr>
          <w:p w14:paraId="7DEF876A" w14:textId="77777777" w:rsidR="00E8069C" w:rsidRDefault="00E8069C">
            <w:r>
              <w:t>javed iqbal</w:t>
            </w:r>
          </w:p>
        </w:tc>
        <w:tc>
          <w:tcPr>
            <w:tcW w:w="957" w:type="dxa"/>
          </w:tcPr>
          <w:p w14:paraId="692AD821" w14:textId="77777777" w:rsidR="00E8069C" w:rsidRDefault="00E8069C">
            <w:r>
              <w:t>5624-AJK</w:t>
            </w:r>
          </w:p>
        </w:tc>
        <w:tc>
          <w:tcPr>
            <w:tcW w:w="700" w:type="dxa"/>
          </w:tcPr>
          <w:p w14:paraId="739E4E2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B283FA7" w14:textId="77777777" w:rsidR="00E8069C" w:rsidRDefault="00E8069C">
            <w:r>
              <w:t>14.134783</w:t>
            </w:r>
          </w:p>
        </w:tc>
        <w:tc>
          <w:tcPr>
            <w:tcW w:w="598" w:type="dxa"/>
          </w:tcPr>
          <w:p w14:paraId="721EA04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F820A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90A9F5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78F5D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20FD2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4079655" w14:textId="77777777" w:rsidR="00E8069C" w:rsidRDefault="00E8069C">
            <w:r>
              <w:t>46.634783</w:t>
            </w:r>
          </w:p>
        </w:tc>
      </w:tr>
      <w:tr w:rsidR="00E8069C" w14:paraId="51CFCF8F" w14:textId="77777777" w:rsidTr="00E8069C">
        <w:tc>
          <w:tcPr>
            <w:tcW w:w="1133" w:type="dxa"/>
          </w:tcPr>
          <w:p w14:paraId="7903DB35" w14:textId="77777777" w:rsidR="00E8069C" w:rsidRDefault="00E8069C">
            <w:r>
              <w:t>2177</w:t>
            </w:r>
          </w:p>
        </w:tc>
        <w:tc>
          <w:tcPr>
            <w:tcW w:w="615" w:type="dxa"/>
          </w:tcPr>
          <w:p w14:paraId="6D32F091" w14:textId="77777777" w:rsidR="00E8069C" w:rsidRDefault="00E8069C">
            <w:r>
              <w:t>18491</w:t>
            </w:r>
          </w:p>
        </w:tc>
        <w:tc>
          <w:tcPr>
            <w:tcW w:w="960" w:type="dxa"/>
          </w:tcPr>
          <w:p w14:paraId="5643CC75" w14:textId="77777777" w:rsidR="00E8069C" w:rsidRDefault="00E8069C">
            <w:r>
              <w:t>Asad Ullah</w:t>
            </w:r>
          </w:p>
        </w:tc>
        <w:tc>
          <w:tcPr>
            <w:tcW w:w="935" w:type="dxa"/>
          </w:tcPr>
          <w:p w14:paraId="02077FFF" w14:textId="77777777" w:rsidR="00E8069C" w:rsidRDefault="00E8069C">
            <w:r>
              <w:t>Muhammad Abdullah</w:t>
            </w:r>
          </w:p>
        </w:tc>
        <w:tc>
          <w:tcPr>
            <w:tcW w:w="957" w:type="dxa"/>
          </w:tcPr>
          <w:p w14:paraId="74C604CB" w14:textId="77777777" w:rsidR="00E8069C" w:rsidRDefault="00E8069C">
            <w:r>
              <w:t>108533-P</w:t>
            </w:r>
          </w:p>
        </w:tc>
        <w:tc>
          <w:tcPr>
            <w:tcW w:w="700" w:type="dxa"/>
          </w:tcPr>
          <w:p w14:paraId="461E6E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88CD709" w14:textId="77777777" w:rsidR="00E8069C" w:rsidRDefault="00E8069C">
            <w:r>
              <w:t>14.129167</w:t>
            </w:r>
          </w:p>
        </w:tc>
        <w:tc>
          <w:tcPr>
            <w:tcW w:w="598" w:type="dxa"/>
          </w:tcPr>
          <w:p w14:paraId="6E2228B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F80FA6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212257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D352CD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C05F45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7AD1D0" w14:textId="77777777" w:rsidR="00E8069C" w:rsidRDefault="00E8069C">
            <w:r>
              <w:t>46.629167</w:t>
            </w:r>
          </w:p>
        </w:tc>
      </w:tr>
      <w:tr w:rsidR="00E8069C" w14:paraId="5112FCDB" w14:textId="77777777" w:rsidTr="00E8069C">
        <w:tc>
          <w:tcPr>
            <w:tcW w:w="1133" w:type="dxa"/>
          </w:tcPr>
          <w:p w14:paraId="2C5A873A" w14:textId="77777777" w:rsidR="00E8069C" w:rsidRDefault="00E8069C">
            <w:r>
              <w:t>2178</w:t>
            </w:r>
          </w:p>
        </w:tc>
        <w:tc>
          <w:tcPr>
            <w:tcW w:w="615" w:type="dxa"/>
          </w:tcPr>
          <w:p w14:paraId="33D97335" w14:textId="77777777" w:rsidR="00E8069C" w:rsidRDefault="00E8069C">
            <w:r>
              <w:t>17688</w:t>
            </w:r>
          </w:p>
        </w:tc>
        <w:tc>
          <w:tcPr>
            <w:tcW w:w="960" w:type="dxa"/>
          </w:tcPr>
          <w:p w14:paraId="38257ADE" w14:textId="77777777" w:rsidR="00E8069C" w:rsidRDefault="00E8069C">
            <w:r>
              <w:t>Saima Bokhari</w:t>
            </w:r>
          </w:p>
        </w:tc>
        <w:tc>
          <w:tcPr>
            <w:tcW w:w="935" w:type="dxa"/>
          </w:tcPr>
          <w:p w14:paraId="10E75C7C" w14:textId="77777777" w:rsidR="00E8069C" w:rsidRDefault="00E8069C">
            <w:r>
              <w:t>Syed Mukhtar Hussain</w:t>
            </w:r>
          </w:p>
        </w:tc>
        <w:tc>
          <w:tcPr>
            <w:tcW w:w="957" w:type="dxa"/>
          </w:tcPr>
          <w:p w14:paraId="16D3BF9D" w14:textId="77777777" w:rsidR="00E8069C" w:rsidRDefault="00E8069C">
            <w:r>
              <w:t>100965-P</w:t>
            </w:r>
          </w:p>
        </w:tc>
        <w:tc>
          <w:tcPr>
            <w:tcW w:w="700" w:type="dxa"/>
          </w:tcPr>
          <w:p w14:paraId="1D036FE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7E8D03B" w14:textId="77777777" w:rsidR="00E8069C" w:rsidRDefault="00E8069C">
            <w:r>
              <w:t>11.626087</w:t>
            </w:r>
          </w:p>
        </w:tc>
        <w:tc>
          <w:tcPr>
            <w:tcW w:w="598" w:type="dxa"/>
          </w:tcPr>
          <w:p w14:paraId="29891CB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1F2B37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22C9A03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134F0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BCB36C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E014077" w14:textId="77777777" w:rsidR="00E8069C" w:rsidRDefault="00E8069C">
            <w:r>
              <w:t>46.626087</w:t>
            </w:r>
          </w:p>
        </w:tc>
      </w:tr>
      <w:tr w:rsidR="00E8069C" w14:paraId="40D53F4B" w14:textId="77777777" w:rsidTr="00E8069C">
        <w:tc>
          <w:tcPr>
            <w:tcW w:w="1133" w:type="dxa"/>
          </w:tcPr>
          <w:p w14:paraId="607B3F6A" w14:textId="77777777" w:rsidR="00E8069C" w:rsidRDefault="00E8069C">
            <w:r>
              <w:t>2179</w:t>
            </w:r>
          </w:p>
        </w:tc>
        <w:tc>
          <w:tcPr>
            <w:tcW w:w="615" w:type="dxa"/>
          </w:tcPr>
          <w:p w14:paraId="4DD4864A" w14:textId="77777777" w:rsidR="00E8069C" w:rsidRDefault="00E8069C">
            <w:r>
              <w:t>16786</w:t>
            </w:r>
          </w:p>
        </w:tc>
        <w:tc>
          <w:tcPr>
            <w:tcW w:w="960" w:type="dxa"/>
          </w:tcPr>
          <w:p w14:paraId="6D309787" w14:textId="77777777" w:rsidR="00E8069C" w:rsidRDefault="00E8069C">
            <w:r>
              <w:t>Rubab Kiran Butt</w:t>
            </w:r>
          </w:p>
        </w:tc>
        <w:tc>
          <w:tcPr>
            <w:tcW w:w="935" w:type="dxa"/>
          </w:tcPr>
          <w:p w14:paraId="7C31FD4A" w14:textId="77777777" w:rsidR="00E8069C" w:rsidRDefault="00E8069C">
            <w:r>
              <w:t>ABRAR ASGHAR BUTT</w:t>
            </w:r>
          </w:p>
        </w:tc>
        <w:tc>
          <w:tcPr>
            <w:tcW w:w="957" w:type="dxa"/>
          </w:tcPr>
          <w:p w14:paraId="24CF0BC7" w14:textId="77777777" w:rsidR="00E8069C" w:rsidRDefault="00E8069C">
            <w:r>
              <w:t>101199-P</w:t>
            </w:r>
          </w:p>
        </w:tc>
        <w:tc>
          <w:tcPr>
            <w:tcW w:w="700" w:type="dxa"/>
          </w:tcPr>
          <w:p w14:paraId="40C142F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132B58D" w14:textId="77777777" w:rsidR="00E8069C" w:rsidRDefault="00E8069C">
            <w:r>
              <w:t>14.119149</w:t>
            </w:r>
          </w:p>
        </w:tc>
        <w:tc>
          <w:tcPr>
            <w:tcW w:w="598" w:type="dxa"/>
          </w:tcPr>
          <w:p w14:paraId="216BC8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EF4CE2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95456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9419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19E17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FDEF60" w14:textId="77777777" w:rsidR="00E8069C" w:rsidRDefault="00E8069C">
            <w:r>
              <w:t>46.619149</w:t>
            </w:r>
          </w:p>
        </w:tc>
      </w:tr>
      <w:tr w:rsidR="00E8069C" w14:paraId="54176C5E" w14:textId="77777777" w:rsidTr="00E8069C">
        <w:tc>
          <w:tcPr>
            <w:tcW w:w="1133" w:type="dxa"/>
          </w:tcPr>
          <w:p w14:paraId="4FE9FF2E" w14:textId="77777777" w:rsidR="00E8069C" w:rsidRDefault="00E8069C">
            <w:r>
              <w:t>2180</w:t>
            </w:r>
          </w:p>
        </w:tc>
        <w:tc>
          <w:tcPr>
            <w:tcW w:w="615" w:type="dxa"/>
          </w:tcPr>
          <w:p w14:paraId="39879BD2" w14:textId="77777777" w:rsidR="00E8069C" w:rsidRDefault="00E8069C">
            <w:r>
              <w:t>3277</w:t>
            </w:r>
          </w:p>
        </w:tc>
        <w:tc>
          <w:tcPr>
            <w:tcW w:w="960" w:type="dxa"/>
          </w:tcPr>
          <w:p w14:paraId="227189C1" w14:textId="77777777" w:rsidR="00E8069C" w:rsidRDefault="00E8069C">
            <w:r>
              <w:t>Saira Bajwa</w:t>
            </w:r>
          </w:p>
        </w:tc>
        <w:tc>
          <w:tcPr>
            <w:tcW w:w="935" w:type="dxa"/>
          </w:tcPr>
          <w:p w14:paraId="78BE6902" w14:textId="77777777" w:rsidR="00E8069C" w:rsidRDefault="00E8069C">
            <w:r>
              <w:t>Muhammad Ashraf Bajwa</w:t>
            </w:r>
          </w:p>
        </w:tc>
        <w:tc>
          <w:tcPr>
            <w:tcW w:w="957" w:type="dxa"/>
          </w:tcPr>
          <w:p w14:paraId="3BCF5EE6" w14:textId="77777777" w:rsidR="00E8069C" w:rsidRDefault="00E8069C">
            <w:r>
              <w:t>59432-P</w:t>
            </w:r>
          </w:p>
        </w:tc>
        <w:tc>
          <w:tcPr>
            <w:tcW w:w="700" w:type="dxa"/>
          </w:tcPr>
          <w:p w14:paraId="2F8986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9F53BA3" w14:textId="77777777" w:rsidR="00E8069C" w:rsidRDefault="00E8069C">
            <w:r>
              <w:t>11.6</w:t>
            </w:r>
          </w:p>
        </w:tc>
        <w:tc>
          <w:tcPr>
            <w:tcW w:w="598" w:type="dxa"/>
          </w:tcPr>
          <w:p w14:paraId="5FFDB4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01AB7A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121C242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CA4259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43E76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8104AEE" w14:textId="77777777" w:rsidR="00E8069C" w:rsidRDefault="00E8069C">
            <w:r>
              <w:t>46.6</w:t>
            </w:r>
          </w:p>
        </w:tc>
      </w:tr>
      <w:tr w:rsidR="00E8069C" w14:paraId="18C6009B" w14:textId="77777777" w:rsidTr="00E8069C">
        <w:tc>
          <w:tcPr>
            <w:tcW w:w="1133" w:type="dxa"/>
          </w:tcPr>
          <w:p w14:paraId="21A53F2C" w14:textId="77777777" w:rsidR="00E8069C" w:rsidRDefault="00E8069C">
            <w:r>
              <w:t>2181</w:t>
            </w:r>
          </w:p>
        </w:tc>
        <w:tc>
          <w:tcPr>
            <w:tcW w:w="615" w:type="dxa"/>
          </w:tcPr>
          <w:p w14:paraId="729BF372" w14:textId="77777777" w:rsidR="00E8069C" w:rsidRDefault="00E8069C">
            <w:r>
              <w:t>18509</w:t>
            </w:r>
          </w:p>
        </w:tc>
        <w:tc>
          <w:tcPr>
            <w:tcW w:w="960" w:type="dxa"/>
          </w:tcPr>
          <w:p w14:paraId="63D761B6" w14:textId="77777777" w:rsidR="00E8069C" w:rsidRDefault="00E8069C">
            <w:r>
              <w:t>Asna Ali</w:t>
            </w:r>
          </w:p>
        </w:tc>
        <w:tc>
          <w:tcPr>
            <w:tcW w:w="935" w:type="dxa"/>
          </w:tcPr>
          <w:p w14:paraId="58CC625A" w14:textId="77777777" w:rsidR="00E8069C" w:rsidRDefault="00E8069C">
            <w:r>
              <w:t>Syed Zafar Ali Shah</w:t>
            </w:r>
          </w:p>
        </w:tc>
        <w:tc>
          <w:tcPr>
            <w:tcW w:w="957" w:type="dxa"/>
          </w:tcPr>
          <w:p w14:paraId="33E5EB5E" w14:textId="77777777" w:rsidR="00E8069C" w:rsidRDefault="00E8069C">
            <w:r>
              <w:t>108869-P</w:t>
            </w:r>
          </w:p>
        </w:tc>
        <w:tc>
          <w:tcPr>
            <w:tcW w:w="700" w:type="dxa"/>
          </w:tcPr>
          <w:p w14:paraId="423002F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6EF5849" w14:textId="77777777" w:rsidR="00E8069C" w:rsidRDefault="00E8069C">
            <w:r>
              <w:t>14.091667</w:t>
            </w:r>
          </w:p>
        </w:tc>
        <w:tc>
          <w:tcPr>
            <w:tcW w:w="598" w:type="dxa"/>
          </w:tcPr>
          <w:p w14:paraId="671AC11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6E374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74C0AF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B4D93F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31B2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9B02C5" w14:textId="77777777" w:rsidR="00E8069C" w:rsidRDefault="00E8069C">
            <w:r>
              <w:t>46.591667</w:t>
            </w:r>
          </w:p>
        </w:tc>
      </w:tr>
      <w:tr w:rsidR="00E8069C" w14:paraId="1733990C" w14:textId="77777777" w:rsidTr="00E8069C">
        <w:tc>
          <w:tcPr>
            <w:tcW w:w="1133" w:type="dxa"/>
          </w:tcPr>
          <w:p w14:paraId="7F120742" w14:textId="77777777" w:rsidR="00E8069C" w:rsidRDefault="00E8069C">
            <w:r>
              <w:t>2182</w:t>
            </w:r>
          </w:p>
        </w:tc>
        <w:tc>
          <w:tcPr>
            <w:tcW w:w="615" w:type="dxa"/>
          </w:tcPr>
          <w:p w14:paraId="1D572D49" w14:textId="77777777" w:rsidR="00E8069C" w:rsidRDefault="00E8069C">
            <w:r>
              <w:t>17877</w:t>
            </w:r>
          </w:p>
        </w:tc>
        <w:tc>
          <w:tcPr>
            <w:tcW w:w="960" w:type="dxa"/>
          </w:tcPr>
          <w:p w14:paraId="34710BE8" w14:textId="77777777" w:rsidR="00E8069C" w:rsidRDefault="00E8069C">
            <w:r>
              <w:t>Samina Butt</w:t>
            </w:r>
          </w:p>
        </w:tc>
        <w:tc>
          <w:tcPr>
            <w:tcW w:w="935" w:type="dxa"/>
          </w:tcPr>
          <w:p w14:paraId="6FE29A92" w14:textId="77777777" w:rsidR="00E8069C" w:rsidRDefault="00E8069C">
            <w:r>
              <w:t>Muhammad Manzoor Butt</w:t>
            </w:r>
          </w:p>
        </w:tc>
        <w:tc>
          <w:tcPr>
            <w:tcW w:w="957" w:type="dxa"/>
          </w:tcPr>
          <w:p w14:paraId="6350C454" w14:textId="77777777" w:rsidR="00E8069C" w:rsidRDefault="00E8069C">
            <w:r>
              <w:t>77059-p</w:t>
            </w:r>
          </w:p>
        </w:tc>
        <w:tc>
          <w:tcPr>
            <w:tcW w:w="700" w:type="dxa"/>
          </w:tcPr>
          <w:p w14:paraId="14C4DE5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F917375" w14:textId="77777777" w:rsidR="00E8069C" w:rsidRDefault="00E8069C">
            <w:r>
              <w:t>14.063158</w:t>
            </w:r>
          </w:p>
        </w:tc>
        <w:tc>
          <w:tcPr>
            <w:tcW w:w="598" w:type="dxa"/>
          </w:tcPr>
          <w:p w14:paraId="6A074B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4F70B0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46EAA9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49237C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8734CA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505758" w14:textId="77777777" w:rsidR="00E8069C" w:rsidRDefault="00E8069C">
            <w:r>
              <w:t>46.563158</w:t>
            </w:r>
          </w:p>
        </w:tc>
      </w:tr>
      <w:tr w:rsidR="00E8069C" w14:paraId="361B5F36" w14:textId="77777777" w:rsidTr="00E8069C">
        <w:tc>
          <w:tcPr>
            <w:tcW w:w="1133" w:type="dxa"/>
          </w:tcPr>
          <w:p w14:paraId="31831F2D" w14:textId="77777777" w:rsidR="00E8069C" w:rsidRDefault="00E8069C">
            <w:r>
              <w:t>2183</w:t>
            </w:r>
          </w:p>
        </w:tc>
        <w:tc>
          <w:tcPr>
            <w:tcW w:w="615" w:type="dxa"/>
          </w:tcPr>
          <w:p w14:paraId="31890FC3" w14:textId="77777777" w:rsidR="00E8069C" w:rsidRDefault="00E8069C">
            <w:r>
              <w:t>16397</w:t>
            </w:r>
          </w:p>
        </w:tc>
        <w:tc>
          <w:tcPr>
            <w:tcW w:w="960" w:type="dxa"/>
          </w:tcPr>
          <w:p w14:paraId="722E8454" w14:textId="77777777" w:rsidR="00E8069C" w:rsidRDefault="00E8069C">
            <w:r>
              <w:t>Rimsha Imran</w:t>
            </w:r>
          </w:p>
        </w:tc>
        <w:tc>
          <w:tcPr>
            <w:tcW w:w="935" w:type="dxa"/>
          </w:tcPr>
          <w:p w14:paraId="7D977835" w14:textId="77777777" w:rsidR="00E8069C" w:rsidRDefault="00E8069C">
            <w:r>
              <w:t>IMRAN SIDDIQUI</w:t>
            </w:r>
          </w:p>
        </w:tc>
        <w:tc>
          <w:tcPr>
            <w:tcW w:w="957" w:type="dxa"/>
          </w:tcPr>
          <w:p w14:paraId="36EB8676" w14:textId="77777777" w:rsidR="00E8069C" w:rsidRDefault="00E8069C">
            <w:r>
              <w:t>112631-p</w:t>
            </w:r>
          </w:p>
        </w:tc>
        <w:tc>
          <w:tcPr>
            <w:tcW w:w="700" w:type="dxa"/>
          </w:tcPr>
          <w:p w14:paraId="758C2EF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DF334AB" w14:textId="77777777" w:rsidR="00E8069C" w:rsidRDefault="00E8069C">
            <w:r>
              <w:t>14.017647</w:t>
            </w:r>
          </w:p>
        </w:tc>
        <w:tc>
          <w:tcPr>
            <w:tcW w:w="598" w:type="dxa"/>
          </w:tcPr>
          <w:p w14:paraId="163843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78B654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9BA2B4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1B9A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C008B6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F0207E" w14:textId="77777777" w:rsidR="00E8069C" w:rsidRDefault="00E8069C">
            <w:r>
              <w:t>46.517647</w:t>
            </w:r>
          </w:p>
        </w:tc>
      </w:tr>
      <w:tr w:rsidR="00E8069C" w14:paraId="27866CDC" w14:textId="77777777" w:rsidTr="00E8069C">
        <w:tc>
          <w:tcPr>
            <w:tcW w:w="1133" w:type="dxa"/>
          </w:tcPr>
          <w:p w14:paraId="53206180" w14:textId="77777777" w:rsidR="00E8069C" w:rsidRDefault="00E8069C">
            <w:r>
              <w:t>2184</w:t>
            </w:r>
          </w:p>
        </w:tc>
        <w:tc>
          <w:tcPr>
            <w:tcW w:w="615" w:type="dxa"/>
          </w:tcPr>
          <w:p w14:paraId="06CEA697" w14:textId="77777777" w:rsidR="00E8069C" w:rsidRDefault="00E8069C">
            <w:r>
              <w:t>15328</w:t>
            </w:r>
          </w:p>
        </w:tc>
        <w:tc>
          <w:tcPr>
            <w:tcW w:w="960" w:type="dxa"/>
          </w:tcPr>
          <w:p w14:paraId="40D99CDD" w14:textId="77777777" w:rsidR="00E8069C" w:rsidRDefault="00E8069C">
            <w:r>
              <w:t>Ali Abid Mughal</w:t>
            </w:r>
          </w:p>
        </w:tc>
        <w:tc>
          <w:tcPr>
            <w:tcW w:w="935" w:type="dxa"/>
          </w:tcPr>
          <w:p w14:paraId="776391FD" w14:textId="77777777" w:rsidR="00E8069C" w:rsidRDefault="00E8069C">
            <w:r>
              <w:t xml:space="preserve">Abid Hussain Mughal </w:t>
            </w:r>
          </w:p>
        </w:tc>
        <w:tc>
          <w:tcPr>
            <w:tcW w:w="957" w:type="dxa"/>
          </w:tcPr>
          <w:p w14:paraId="41E49098" w14:textId="77777777" w:rsidR="00E8069C" w:rsidRDefault="00E8069C">
            <w:r>
              <w:t>6036-AJK</w:t>
            </w:r>
          </w:p>
        </w:tc>
        <w:tc>
          <w:tcPr>
            <w:tcW w:w="700" w:type="dxa"/>
          </w:tcPr>
          <w:p w14:paraId="2B949F28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FAA95AC" w14:textId="77777777" w:rsidR="00E8069C" w:rsidRDefault="00E8069C">
            <w:r>
              <w:t>13.986957</w:t>
            </w:r>
          </w:p>
        </w:tc>
        <w:tc>
          <w:tcPr>
            <w:tcW w:w="598" w:type="dxa"/>
          </w:tcPr>
          <w:p w14:paraId="4E3CE7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773DE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68F6CC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4D43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36537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12D0786" w14:textId="77777777" w:rsidR="00E8069C" w:rsidRDefault="00E8069C">
            <w:r>
              <w:t>46.486957</w:t>
            </w:r>
          </w:p>
        </w:tc>
      </w:tr>
      <w:tr w:rsidR="00E8069C" w14:paraId="335758E1" w14:textId="77777777" w:rsidTr="00E8069C">
        <w:tc>
          <w:tcPr>
            <w:tcW w:w="1133" w:type="dxa"/>
          </w:tcPr>
          <w:p w14:paraId="6B0AEAD8" w14:textId="77777777" w:rsidR="00E8069C" w:rsidRDefault="00E8069C">
            <w:r>
              <w:t>2185</w:t>
            </w:r>
          </w:p>
        </w:tc>
        <w:tc>
          <w:tcPr>
            <w:tcW w:w="615" w:type="dxa"/>
          </w:tcPr>
          <w:p w14:paraId="0AF3D9EC" w14:textId="77777777" w:rsidR="00E8069C" w:rsidRDefault="00E8069C">
            <w:r>
              <w:t>7015</w:t>
            </w:r>
          </w:p>
        </w:tc>
        <w:tc>
          <w:tcPr>
            <w:tcW w:w="960" w:type="dxa"/>
          </w:tcPr>
          <w:p w14:paraId="47FBF5F2" w14:textId="77777777" w:rsidR="00E8069C" w:rsidRDefault="00E8069C">
            <w:r>
              <w:t>Syeda Zahra Wasti</w:t>
            </w:r>
          </w:p>
        </w:tc>
        <w:tc>
          <w:tcPr>
            <w:tcW w:w="935" w:type="dxa"/>
          </w:tcPr>
          <w:p w14:paraId="28171C22" w14:textId="77777777" w:rsidR="00E8069C" w:rsidRDefault="00E8069C">
            <w:r>
              <w:t>Syed Muhammad Humayun Almas Wasti</w:t>
            </w:r>
          </w:p>
        </w:tc>
        <w:tc>
          <w:tcPr>
            <w:tcW w:w="957" w:type="dxa"/>
          </w:tcPr>
          <w:p w14:paraId="199F0850" w14:textId="77777777" w:rsidR="00E8069C" w:rsidRDefault="00E8069C">
            <w:r>
              <w:t>97323-P</w:t>
            </w:r>
          </w:p>
        </w:tc>
        <w:tc>
          <w:tcPr>
            <w:tcW w:w="700" w:type="dxa"/>
          </w:tcPr>
          <w:p w14:paraId="204BA6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1369F5A" w14:textId="77777777" w:rsidR="00E8069C" w:rsidRDefault="00E8069C">
            <w:r>
              <w:t>13.983333</w:t>
            </w:r>
          </w:p>
        </w:tc>
        <w:tc>
          <w:tcPr>
            <w:tcW w:w="598" w:type="dxa"/>
          </w:tcPr>
          <w:p w14:paraId="778C03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8093B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AE9E1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1F3489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35D0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47B9030" w14:textId="77777777" w:rsidR="00E8069C" w:rsidRDefault="00E8069C">
            <w:r>
              <w:t>46.483333</w:t>
            </w:r>
          </w:p>
        </w:tc>
      </w:tr>
      <w:tr w:rsidR="00E8069C" w14:paraId="0C8F232F" w14:textId="77777777" w:rsidTr="00E8069C">
        <w:tc>
          <w:tcPr>
            <w:tcW w:w="1133" w:type="dxa"/>
          </w:tcPr>
          <w:p w14:paraId="38F9889B" w14:textId="77777777" w:rsidR="00E8069C" w:rsidRDefault="00E8069C">
            <w:r>
              <w:t>2186</w:t>
            </w:r>
          </w:p>
        </w:tc>
        <w:tc>
          <w:tcPr>
            <w:tcW w:w="615" w:type="dxa"/>
          </w:tcPr>
          <w:p w14:paraId="10A478DC" w14:textId="77777777" w:rsidR="00E8069C" w:rsidRDefault="00E8069C">
            <w:r>
              <w:t>4934</w:t>
            </w:r>
          </w:p>
        </w:tc>
        <w:tc>
          <w:tcPr>
            <w:tcW w:w="960" w:type="dxa"/>
          </w:tcPr>
          <w:p w14:paraId="10BD3CBB" w14:textId="77777777" w:rsidR="00E8069C" w:rsidRDefault="00E8069C">
            <w:r>
              <w:t>Shafaq Mannan</w:t>
            </w:r>
          </w:p>
        </w:tc>
        <w:tc>
          <w:tcPr>
            <w:tcW w:w="935" w:type="dxa"/>
          </w:tcPr>
          <w:p w14:paraId="46CF9D3D" w14:textId="77777777" w:rsidR="00E8069C" w:rsidRDefault="00E8069C">
            <w:r>
              <w:t>Fazal Ul Mannan</w:t>
            </w:r>
          </w:p>
        </w:tc>
        <w:tc>
          <w:tcPr>
            <w:tcW w:w="957" w:type="dxa"/>
          </w:tcPr>
          <w:p w14:paraId="25CFF5B1" w14:textId="77777777" w:rsidR="00E8069C" w:rsidRDefault="00E8069C">
            <w:r>
              <w:t>89812-p</w:t>
            </w:r>
          </w:p>
        </w:tc>
        <w:tc>
          <w:tcPr>
            <w:tcW w:w="700" w:type="dxa"/>
          </w:tcPr>
          <w:p w14:paraId="52CB7F2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3D8FFC2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16D8AF7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1D0109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1A539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B04B7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F3D03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A871DCD" w14:textId="77777777" w:rsidR="00E8069C" w:rsidRDefault="00E8069C">
            <w:r>
              <w:t>46.479167</w:t>
            </w:r>
          </w:p>
        </w:tc>
      </w:tr>
      <w:tr w:rsidR="00E8069C" w14:paraId="5A875560" w14:textId="77777777" w:rsidTr="00E8069C">
        <w:tc>
          <w:tcPr>
            <w:tcW w:w="1133" w:type="dxa"/>
          </w:tcPr>
          <w:p w14:paraId="6A457027" w14:textId="77777777" w:rsidR="00E8069C" w:rsidRDefault="00E8069C">
            <w:r>
              <w:t>2187</w:t>
            </w:r>
          </w:p>
        </w:tc>
        <w:tc>
          <w:tcPr>
            <w:tcW w:w="615" w:type="dxa"/>
          </w:tcPr>
          <w:p w14:paraId="3F1F20C1" w14:textId="77777777" w:rsidR="00E8069C" w:rsidRDefault="00E8069C">
            <w:r>
              <w:t>17826</w:t>
            </w:r>
          </w:p>
        </w:tc>
        <w:tc>
          <w:tcPr>
            <w:tcW w:w="960" w:type="dxa"/>
          </w:tcPr>
          <w:p w14:paraId="28386F3F" w14:textId="77777777" w:rsidR="00E8069C" w:rsidRDefault="00E8069C">
            <w:r>
              <w:t>Nousheen Munir</w:t>
            </w:r>
          </w:p>
        </w:tc>
        <w:tc>
          <w:tcPr>
            <w:tcW w:w="935" w:type="dxa"/>
          </w:tcPr>
          <w:p w14:paraId="18108347" w14:textId="77777777" w:rsidR="00E8069C" w:rsidRDefault="00E8069C">
            <w:r>
              <w:t>haji munir ahmed</w:t>
            </w:r>
          </w:p>
        </w:tc>
        <w:tc>
          <w:tcPr>
            <w:tcW w:w="957" w:type="dxa"/>
          </w:tcPr>
          <w:p w14:paraId="4C8907E5" w14:textId="77777777" w:rsidR="00E8069C" w:rsidRDefault="00E8069C">
            <w:r>
              <w:t>109155-P</w:t>
            </w:r>
          </w:p>
        </w:tc>
        <w:tc>
          <w:tcPr>
            <w:tcW w:w="700" w:type="dxa"/>
          </w:tcPr>
          <w:p w14:paraId="75CD08A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5D1F04B" w14:textId="77777777" w:rsidR="00E8069C" w:rsidRDefault="00E8069C">
            <w:r>
              <w:t>13.979167</w:t>
            </w:r>
          </w:p>
        </w:tc>
        <w:tc>
          <w:tcPr>
            <w:tcW w:w="598" w:type="dxa"/>
          </w:tcPr>
          <w:p w14:paraId="71FC506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A458A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6E8E5B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C267F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01C372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7C3EF1" w14:textId="77777777" w:rsidR="00E8069C" w:rsidRDefault="00E8069C">
            <w:r>
              <w:t>46.479167</w:t>
            </w:r>
          </w:p>
        </w:tc>
      </w:tr>
      <w:tr w:rsidR="00E8069C" w14:paraId="3FCDAC26" w14:textId="77777777" w:rsidTr="00E8069C">
        <w:tc>
          <w:tcPr>
            <w:tcW w:w="1133" w:type="dxa"/>
          </w:tcPr>
          <w:p w14:paraId="14E33C10" w14:textId="77777777" w:rsidR="00E8069C" w:rsidRDefault="00E8069C">
            <w:r>
              <w:t>2188</w:t>
            </w:r>
          </w:p>
        </w:tc>
        <w:tc>
          <w:tcPr>
            <w:tcW w:w="615" w:type="dxa"/>
          </w:tcPr>
          <w:p w14:paraId="7763AA71" w14:textId="77777777" w:rsidR="00E8069C" w:rsidRDefault="00E8069C">
            <w:r>
              <w:t>17655</w:t>
            </w:r>
          </w:p>
        </w:tc>
        <w:tc>
          <w:tcPr>
            <w:tcW w:w="960" w:type="dxa"/>
          </w:tcPr>
          <w:p w14:paraId="458EAA49" w14:textId="77777777" w:rsidR="00E8069C" w:rsidRDefault="00E8069C">
            <w:r>
              <w:t>Hamza Sardar</w:t>
            </w:r>
          </w:p>
        </w:tc>
        <w:tc>
          <w:tcPr>
            <w:tcW w:w="935" w:type="dxa"/>
          </w:tcPr>
          <w:p w14:paraId="0D278877" w14:textId="77777777" w:rsidR="00E8069C" w:rsidRDefault="00E8069C">
            <w:r>
              <w:t>Dr. Muhammad Shafi Saleem</w:t>
            </w:r>
          </w:p>
        </w:tc>
        <w:tc>
          <w:tcPr>
            <w:tcW w:w="957" w:type="dxa"/>
          </w:tcPr>
          <w:p w14:paraId="40AAFDD2" w14:textId="77777777" w:rsidR="00E8069C" w:rsidRDefault="00E8069C">
            <w:r>
              <w:t>113484-P</w:t>
            </w:r>
          </w:p>
        </w:tc>
        <w:tc>
          <w:tcPr>
            <w:tcW w:w="700" w:type="dxa"/>
          </w:tcPr>
          <w:p w14:paraId="51EE8ED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EB2A9F" w14:textId="77777777" w:rsidR="00E8069C" w:rsidRDefault="00E8069C">
            <w:r>
              <w:t>13.966667</w:t>
            </w:r>
          </w:p>
        </w:tc>
        <w:tc>
          <w:tcPr>
            <w:tcW w:w="598" w:type="dxa"/>
          </w:tcPr>
          <w:p w14:paraId="23CEDF0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24F753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D4FF4F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F74FCC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12F4E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0491C40" w14:textId="77777777" w:rsidR="00E8069C" w:rsidRDefault="00E8069C">
            <w:r>
              <w:t>46.466667</w:t>
            </w:r>
          </w:p>
        </w:tc>
      </w:tr>
      <w:tr w:rsidR="00E8069C" w14:paraId="4823E5A9" w14:textId="77777777" w:rsidTr="00E8069C">
        <w:tc>
          <w:tcPr>
            <w:tcW w:w="1133" w:type="dxa"/>
          </w:tcPr>
          <w:p w14:paraId="50521308" w14:textId="77777777" w:rsidR="00E8069C" w:rsidRDefault="00E8069C">
            <w:r>
              <w:t>2189</w:t>
            </w:r>
          </w:p>
        </w:tc>
        <w:tc>
          <w:tcPr>
            <w:tcW w:w="615" w:type="dxa"/>
          </w:tcPr>
          <w:p w14:paraId="7C0EE8B7" w14:textId="77777777" w:rsidR="00E8069C" w:rsidRDefault="00E8069C">
            <w:r>
              <w:t>15739</w:t>
            </w:r>
          </w:p>
        </w:tc>
        <w:tc>
          <w:tcPr>
            <w:tcW w:w="960" w:type="dxa"/>
          </w:tcPr>
          <w:p w14:paraId="6302AF5C" w14:textId="77777777" w:rsidR="00E8069C" w:rsidRDefault="00E8069C">
            <w:r>
              <w:t>Faiza Nasir</w:t>
            </w:r>
          </w:p>
        </w:tc>
        <w:tc>
          <w:tcPr>
            <w:tcW w:w="935" w:type="dxa"/>
          </w:tcPr>
          <w:p w14:paraId="790E586D" w14:textId="77777777" w:rsidR="00E8069C" w:rsidRDefault="00E8069C">
            <w:r>
              <w:t>Nasir Abbas</w:t>
            </w:r>
          </w:p>
        </w:tc>
        <w:tc>
          <w:tcPr>
            <w:tcW w:w="957" w:type="dxa"/>
          </w:tcPr>
          <w:p w14:paraId="36633F0A" w14:textId="77777777" w:rsidR="00E8069C" w:rsidRDefault="00E8069C">
            <w:r>
              <w:t>108921-P</w:t>
            </w:r>
          </w:p>
        </w:tc>
        <w:tc>
          <w:tcPr>
            <w:tcW w:w="700" w:type="dxa"/>
          </w:tcPr>
          <w:p w14:paraId="0B063F1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9B00472" w14:textId="77777777" w:rsidR="00E8069C" w:rsidRDefault="00E8069C">
            <w:r>
              <w:t>13.958333</w:t>
            </w:r>
          </w:p>
        </w:tc>
        <w:tc>
          <w:tcPr>
            <w:tcW w:w="598" w:type="dxa"/>
          </w:tcPr>
          <w:p w14:paraId="40A732C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53B9F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11D8A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3B140A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0B2E0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F17BB7" w14:textId="77777777" w:rsidR="00E8069C" w:rsidRDefault="00E8069C">
            <w:r>
              <w:t>46.458333</w:t>
            </w:r>
          </w:p>
        </w:tc>
      </w:tr>
      <w:tr w:rsidR="00E8069C" w14:paraId="396D9D4C" w14:textId="77777777" w:rsidTr="00E8069C">
        <w:tc>
          <w:tcPr>
            <w:tcW w:w="1133" w:type="dxa"/>
          </w:tcPr>
          <w:p w14:paraId="242E577E" w14:textId="77777777" w:rsidR="00E8069C" w:rsidRDefault="00E8069C">
            <w:r>
              <w:t>2190</w:t>
            </w:r>
          </w:p>
        </w:tc>
        <w:tc>
          <w:tcPr>
            <w:tcW w:w="615" w:type="dxa"/>
          </w:tcPr>
          <w:p w14:paraId="1753C087" w14:textId="77777777" w:rsidR="00E8069C" w:rsidRDefault="00E8069C">
            <w:r>
              <w:t>7747</w:t>
            </w:r>
          </w:p>
        </w:tc>
        <w:tc>
          <w:tcPr>
            <w:tcW w:w="960" w:type="dxa"/>
          </w:tcPr>
          <w:p w14:paraId="030DAA7A" w14:textId="77777777" w:rsidR="00E8069C" w:rsidRDefault="00E8069C">
            <w:r>
              <w:t>Fawad Khalid</w:t>
            </w:r>
          </w:p>
        </w:tc>
        <w:tc>
          <w:tcPr>
            <w:tcW w:w="935" w:type="dxa"/>
          </w:tcPr>
          <w:p w14:paraId="3E51BCF9" w14:textId="77777777" w:rsidR="00E8069C" w:rsidRDefault="00E8069C">
            <w:r>
              <w:t>Khalid Mehmood</w:t>
            </w:r>
          </w:p>
        </w:tc>
        <w:tc>
          <w:tcPr>
            <w:tcW w:w="957" w:type="dxa"/>
          </w:tcPr>
          <w:p w14:paraId="60CB6E34" w14:textId="77777777" w:rsidR="00E8069C" w:rsidRDefault="00E8069C">
            <w:r>
              <w:t>30256-N</w:t>
            </w:r>
          </w:p>
        </w:tc>
        <w:tc>
          <w:tcPr>
            <w:tcW w:w="700" w:type="dxa"/>
          </w:tcPr>
          <w:p w14:paraId="485C56A7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1975119F" w14:textId="77777777" w:rsidR="00E8069C" w:rsidRDefault="00E8069C">
            <w:r>
              <w:t>13.944681</w:t>
            </w:r>
          </w:p>
        </w:tc>
        <w:tc>
          <w:tcPr>
            <w:tcW w:w="598" w:type="dxa"/>
          </w:tcPr>
          <w:p w14:paraId="3B31C9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FFE55B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2C814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567D15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AD7B77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0A58861" w14:textId="77777777" w:rsidR="00E8069C" w:rsidRDefault="00E8069C">
            <w:r>
              <w:t>46.444681</w:t>
            </w:r>
          </w:p>
        </w:tc>
      </w:tr>
      <w:tr w:rsidR="00E8069C" w14:paraId="1F7A0662" w14:textId="77777777" w:rsidTr="00E8069C">
        <w:tc>
          <w:tcPr>
            <w:tcW w:w="1133" w:type="dxa"/>
          </w:tcPr>
          <w:p w14:paraId="3D383EF5" w14:textId="77777777" w:rsidR="00E8069C" w:rsidRDefault="00E8069C">
            <w:r>
              <w:t>2191</w:t>
            </w:r>
          </w:p>
        </w:tc>
        <w:tc>
          <w:tcPr>
            <w:tcW w:w="615" w:type="dxa"/>
          </w:tcPr>
          <w:p w14:paraId="2A4A1F92" w14:textId="77777777" w:rsidR="00E8069C" w:rsidRDefault="00E8069C">
            <w:r>
              <w:t>18337</w:t>
            </w:r>
          </w:p>
        </w:tc>
        <w:tc>
          <w:tcPr>
            <w:tcW w:w="960" w:type="dxa"/>
          </w:tcPr>
          <w:p w14:paraId="78A9F6AF" w14:textId="77777777" w:rsidR="00E8069C" w:rsidRDefault="00E8069C">
            <w:r>
              <w:t>Anam Shahzadi</w:t>
            </w:r>
          </w:p>
        </w:tc>
        <w:tc>
          <w:tcPr>
            <w:tcW w:w="935" w:type="dxa"/>
          </w:tcPr>
          <w:p w14:paraId="2B697ED4" w14:textId="77777777" w:rsidR="00E8069C" w:rsidRDefault="00E8069C">
            <w:r>
              <w:t>Abdul Razzaq Naz</w:t>
            </w:r>
          </w:p>
        </w:tc>
        <w:tc>
          <w:tcPr>
            <w:tcW w:w="957" w:type="dxa"/>
          </w:tcPr>
          <w:p w14:paraId="09334A2F" w14:textId="77777777" w:rsidR="00E8069C" w:rsidRDefault="00E8069C">
            <w:r>
              <w:t>114920-P</w:t>
            </w:r>
          </w:p>
        </w:tc>
        <w:tc>
          <w:tcPr>
            <w:tcW w:w="700" w:type="dxa"/>
          </w:tcPr>
          <w:p w14:paraId="2D1E2A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95AC3B1" w14:textId="77777777" w:rsidR="00E8069C" w:rsidRDefault="00E8069C">
            <w:r>
              <w:t>13.904167</w:t>
            </w:r>
          </w:p>
        </w:tc>
        <w:tc>
          <w:tcPr>
            <w:tcW w:w="598" w:type="dxa"/>
          </w:tcPr>
          <w:p w14:paraId="2A12432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A61D2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B87A8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440F9A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BB5BA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5BA19BC" w14:textId="77777777" w:rsidR="00E8069C" w:rsidRDefault="00E8069C">
            <w:r>
              <w:t>46.404167</w:t>
            </w:r>
          </w:p>
        </w:tc>
      </w:tr>
      <w:tr w:rsidR="00E8069C" w14:paraId="65EFDB8A" w14:textId="77777777" w:rsidTr="00E8069C">
        <w:tc>
          <w:tcPr>
            <w:tcW w:w="1133" w:type="dxa"/>
          </w:tcPr>
          <w:p w14:paraId="2753A336" w14:textId="77777777" w:rsidR="00E8069C" w:rsidRDefault="00E8069C">
            <w:r>
              <w:t>2192</w:t>
            </w:r>
          </w:p>
        </w:tc>
        <w:tc>
          <w:tcPr>
            <w:tcW w:w="615" w:type="dxa"/>
          </w:tcPr>
          <w:p w14:paraId="05C68210" w14:textId="77777777" w:rsidR="00E8069C" w:rsidRDefault="00E8069C">
            <w:r>
              <w:t>17161</w:t>
            </w:r>
          </w:p>
        </w:tc>
        <w:tc>
          <w:tcPr>
            <w:tcW w:w="960" w:type="dxa"/>
          </w:tcPr>
          <w:p w14:paraId="2B786353" w14:textId="77777777" w:rsidR="00E8069C" w:rsidRDefault="00E8069C">
            <w:r>
              <w:t>Kounpal Younas</w:t>
            </w:r>
          </w:p>
        </w:tc>
        <w:tc>
          <w:tcPr>
            <w:tcW w:w="935" w:type="dxa"/>
          </w:tcPr>
          <w:p w14:paraId="448733E1" w14:textId="77777777" w:rsidR="00E8069C" w:rsidRDefault="00E8069C">
            <w:r>
              <w:t>Muhammad Younas</w:t>
            </w:r>
          </w:p>
        </w:tc>
        <w:tc>
          <w:tcPr>
            <w:tcW w:w="957" w:type="dxa"/>
          </w:tcPr>
          <w:p w14:paraId="11DE1895" w14:textId="77777777" w:rsidR="00E8069C" w:rsidRDefault="00E8069C">
            <w:r>
              <w:t>109122-P</w:t>
            </w:r>
          </w:p>
        </w:tc>
        <w:tc>
          <w:tcPr>
            <w:tcW w:w="700" w:type="dxa"/>
          </w:tcPr>
          <w:p w14:paraId="0FC71D1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4B3567D" w14:textId="77777777" w:rsidR="00E8069C" w:rsidRDefault="00E8069C">
            <w:r>
              <w:t>13.895652</w:t>
            </w:r>
          </w:p>
        </w:tc>
        <w:tc>
          <w:tcPr>
            <w:tcW w:w="598" w:type="dxa"/>
          </w:tcPr>
          <w:p w14:paraId="4F09EB8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9D660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5FAEB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BDDD8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E9198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8434F1" w14:textId="77777777" w:rsidR="00E8069C" w:rsidRDefault="00E8069C">
            <w:r>
              <w:t>46.395652</w:t>
            </w:r>
          </w:p>
        </w:tc>
      </w:tr>
      <w:tr w:rsidR="00E8069C" w14:paraId="44804563" w14:textId="77777777" w:rsidTr="00E8069C">
        <w:tc>
          <w:tcPr>
            <w:tcW w:w="1133" w:type="dxa"/>
          </w:tcPr>
          <w:p w14:paraId="3DC61CBE" w14:textId="77777777" w:rsidR="00E8069C" w:rsidRDefault="00E8069C">
            <w:r>
              <w:t>2193</w:t>
            </w:r>
          </w:p>
        </w:tc>
        <w:tc>
          <w:tcPr>
            <w:tcW w:w="615" w:type="dxa"/>
          </w:tcPr>
          <w:p w14:paraId="662D5639" w14:textId="77777777" w:rsidR="00E8069C" w:rsidRDefault="00E8069C">
            <w:r>
              <w:t>16004</w:t>
            </w:r>
          </w:p>
        </w:tc>
        <w:tc>
          <w:tcPr>
            <w:tcW w:w="960" w:type="dxa"/>
          </w:tcPr>
          <w:p w14:paraId="7451C622" w14:textId="77777777" w:rsidR="00E8069C" w:rsidRDefault="00E8069C">
            <w:r>
              <w:t>Saneela Tahseen</w:t>
            </w:r>
          </w:p>
        </w:tc>
        <w:tc>
          <w:tcPr>
            <w:tcW w:w="935" w:type="dxa"/>
          </w:tcPr>
          <w:p w14:paraId="002B091B" w14:textId="77777777" w:rsidR="00E8069C" w:rsidRDefault="00E8069C">
            <w:r>
              <w:t>Muhammad Razaq</w:t>
            </w:r>
          </w:p>
        </w:tc>
        <w:tc>
          <w:tcPr>
            <w:tcW w:w="957" w:type="dxa"/>
          </w:tcPr>
          <w:p w14:paraId="0E0902F0" w14:textId="77777777" w:rsidR="00E8069C" w:rsidRDefault="00E8069C">
            <w:r>
              <w:t>110803-P</w:t>
            </w:r>
          </w:p>
        </w:tc>
        <w:tc>
          <w:tcPr>
            <w:tcW w:w="700" w:type="dxa"/>
          </w:tcPr>
          <w:p w14:paraId="61966B8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2A7E493" w14:textId="77777777" w:rsidR="00E8069C" w:rsidRDefault="00E8069C">
            <w:r>
              <w:t>13.893333</w:t>
            </w:r>
          </w:p>
        </w:tc>
        <w:tc>
          <w:tcPr>
            <w:tcW w:w="598" w:type="dxa"/>
          </w:tcPr>
          <w:p w14:paraId="5DF8D93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EB19F1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F322C1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2D1972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DA009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96BA92" w14:textId="77777777" w:rsidR="00E8069C" w:rsidRDefault="00E8069C">
            <w:r>
              <w:t>46.393333</w:t>
            </w:r>
          </w:p>
        </w:tc>
      </w:tr>
      <w:tr w:rsidR="00E8069C" w14:paraId="53AA15F5" w14:textId="77777777" w:rsidTr="00E8069C">
        <w:tc>
          <w:tcPr>
            <w:tcW w:w="1133" w:type="dxa"/>
          </w:tcPr>
          <w:p w14:paraId="07F2B259" w14:textId="77777777" w:rsidR="00E8069C" w:rsidRDefault="00E8069C">
            <w:r>
              <w:t>2194</w:t>
            </w:r>
          </w:p>
        </w:tc>
        <w:tc>
          <w:tcPr>
            <w:tcW w:w="615" w:type="dxa"/>
          </w:tcPr>
          <w:p w14:paraId="39CD787E" w14:textId="77777777" w:rsidR="00E8069C" w:rsidRDefault="00E8069C">
            <w:r>
              <w:t>17520</w:t>
            </w:r>
          </w:p>
        </w:tc>
        <w:tc>
          <w:tcPr>
            <w:tcW w:w="960" w:type="dxa"/>
          </w:tcPr>
          <w:p w14:paraId="1A943AAA" w14:textId="77777777" w:rsidR="00E8069C" w:rsidRDefault="00E8069C">
            <w:r>
              <w:t>Muhammad Ismaeel</w:t>
            </w:r>
          </w:p>
        </w:tc>
        <w:tc>
          <w:tcPr>
            <w:tcW w:w="935" w:type="dxa"/>
          </w:tcPr>
          <w:p w14:paraId="439B4AC6" w14:textId="77777777" w:rsidR="00E8069C" w:rsidRDefault="00E8069C">
            <w:r>
              <w:t xml:space="preserve">Khalil Ahmad </w:t>
            </w:r>
          </w:p>
        </w:tc>
        <w:tc>
          <w:tcPr>
            <w:tcW w:w="957" w:type="dxa"/>
          </w:tcPr>
          <w:p w14:paraId="37905E8E" w14:textId="77777777" w:rsidR="00E8069C" w:rsidRDefault="00E8069C">
            <w:r>
              <w:t>113533-P</w:t>
            </w:r>
          </w:p>
        </w:tc>
        <w:tc>
          <w:tcPr>
            <w:tcW w:w="700" w:type="dxa"/>
          </w:tcPr>
          <w:p w14:paraId="5BF896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AC5A181" w14:textId="77777777" w:rsidR="00E8069C" w:rsidRDefault="00E8069C">
            <w:r>
              <w:t>12.629167</w:t>
            </w:r>
          </w:p>
        </w:tc>
        <w:tc>
          <w:tcPr>
            <w:tcW w:w="598" w:type="dxa"/>
          </w:tcPr>
          <w:p w14:paraId="3AD1CF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048CE5" w14:textId="77777777" w:rsidR="00E8069C" w:rsidRDefault="00E8069C">
            <w:r>
              <w:t>3.75</w:t>
            </w:r>
          </w:p>
        </w:tc>
        <w:tc>
          <w:tcPr>
            <w:tcW w:w="678" w:type="dxa"/>
          </w:tcPr>
          <w:p w14:paraId="2F9DE77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7C6660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144D62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D9B963" w14:textId="77777777" w:rsidR="00E8069C" w:rsidRDefault="00E8069C">
            <w:r>
              <w:t>46.379167</w:t>
            </w:r>
          </w:p>
        </w:tc>
      </w:tr>
      <w:tr w:rsidR="00E8069C" w14:paraId="5AF05129" w14:textId="77777777" w:rsidTr="00E8069C">
        <w:tc>
          <w:tcPr>
            <w:tcW w:w="1133" w:type="dxa"/>
          </w:tcPr>
          <w:p w14:paraId="3F192FBF" w14:textId="77777777" w:rsidR="00E8069C" w:rsidRDefault="00E8069C">
            <w:r>
              <w:t>2195</w:t>
            </w:r>
          </w:p>
        </w:tc>
        <w:tc>
          <w:tcPr>
            <w:tcW w:w="615" w:type="dxa"/>
          </w:tcPr>
          <w:p w14:paraId="194B2F25" w14:textId="77777777" w:rsidR="00E8069C" w:rsidRDefault="00E8069C">
            <w:r>
              <w:t>18219</w:t>
            </w:r>
          </w:p>
        </w:tc>
        <w:tc>
          <w:tcPr>
            <w:tcW w:w="960" w:type="dxa"/>
          </w:tcPr>
          <w:p w14:paraId="745C59B5" w14:textId="77777777" w:rsidR="00E8069C" w:rsidRDefault="00E8069C">
            <w:r>
              <w:t>Syed Muhammad Baqar Raza</w:t>
            </w:r>
          </w:p>
        </w:tc>
        <w:tc>
          <w:tcPr>
            <w:tcW w:w="935" w:type="dxa"/>
          </w:tcPr>
          <w:p w14:paraId="15EA6899" w14:textId="77777777" w:rsidR="00E8069C" w:rsidRDefault="00E8069C">
            <w:r>
              <w:t xml:space="preserve">Syed Qasim Raza Naqvi </w:t>
            </w:r>
          </w:p>
        </w:tc>
        <w:tc>
          <w:tcPr>
            <w:tcW w:w="957" w:type="dxa"/>
          </w:tcPr>
          <w:p w14:paraId="5CBB622A" w14:textId="77777777" w:rsidR="00E8069C" w:rsidRDefault="00E8069C">
            <w:r>
              <w:t>110690-P</w:t>
            </w:r>
          </w:p>
        </w:tc>
        <w:tc>
          <w:tcPr>
            <w:tcW w:w="700" w:type="dxa"/>
          </w:tcPr>
          <w:p w14:paraId="0D6D0EB7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BDA2E3D" w14:textId="77777777" w:rsidR="00E8069C" w:rsidRDefault="00E8069C">
            <w:r>
              <w:t>13.8625</w:t>
            </w:r>
          </w:p>
        </w:tc>
        <w:tc>
          <w:tcPr>
            <w:tcW w:w="598" w:type="dxa"/>
          </w:tcPr>
          <w:p w14:paraId="6C2CB6F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A75308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CD26CA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F9F07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EDBD3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81ADAC" w14:textId="77777777" w:rsidR="00E8069C" w:rsidRDefault="00E8069C">
            <w:r>
              <w:t>46.3625</w:t>
            </w:r>
          </w:p>
        </w:tc>
      </w:tr>
      <w:tr w:rsidR="00E8069C" w14:paraId="764893B3" w14:textId="77777777" w:rsidTr="00E8069C">
        <w:tc>
          <w:tcPr>
            <w:tcW w:w="1133" w:type="dxa"/>
          </w:tcPr>
          <w:p w14:paraId="50667C24" w14:textId="77777777" w:rsidR="00E8069C" w:rsidRDefault="00E8069C">
            <w:r>
              <w:t>2196</w:t>
            </w:r>
          </w:p>
        </w:tc>
        <w:tc>
          <w:tcPr>
            <w:tcW w:w="615" w:type="dxa"/>
          </w:tcPr>
          <w:p w14:paraId="5A94D2AD" w14:textId="77777777" w:rsidR="00E8069C" w:rsidRDefault="00E8069C">
            <w:r>
              <w:t>15115</w:t>
            </w:r>
          </w:p>
        </w:tc>
        <w:tc>
          <w:tcPr>
            <w:tcW w:w="960" w:type="dxa"/>
          </w:tcPr>
          <w:p w14:paraId="1A632512" w14:textId="77777777" w:rsidR="00E8069C" w:rsidRDefault="00E8069C">
            <w:r>
              <w:t>Muhammad Waleed Javed</w:t>
            </w:r>
          </w:p>
        </w:tc>
        <w:tc>
          <w:tcPr>
            <w:tcW w:w="935" w:type="dxa"/>
          </w:tcPr>
          <w:p w14:paraId="6891DE6E" w14:textId="77777777" w:rsidR="00E8069C" w:rsidRDefault="00E8069C">
            <w:r>
              <w:t>Muhammad Javed</w:t>
            </w:r>
          </w:p>
        </w:tc>
        <w:tc>
          <w:tcPr>
            <w:tcW w:w="957" w:type="dxa"/>
          </w:tcPr>
          <w:p w14:paraId="3F0F1952" w14:textId="77777777" w:rsidR="00E8069C" w:rsidRDefault="00E8069C">
            <w:r>
              <w:t>109171-P</w:t>
            </w:r>
          </w:p>
        </w:tc>
        <w:tc>
          <w:tcPr>
            <w:tcW w:w="700" w:type="dxa"/>
          </w:tcPr>
          <w:p w14:paraId="7FD092C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9ABE7E" w14:textId="77777777" w:rsidR="00E8069C" w:rsidRDefault="00E8069C">
            <w:r>
              <w:t>13.854167</w:t>
            </w:r>
          </w:p>
        </w:tc>
        <w:tc>
          <w:tcPr>
            <w:tcW w:w="598" w:type="dxa"/>
          </w:tcPr>
          <w:p w14:paraId="6E8AD39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EE456B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8E09FD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C61261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FF2DA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9882035" w14:textId="77777777" w:rsidR="00E8069C" w:rsidRDefault="00E8069C">
            <w:r>
              <w:t>46.354167</w:t>
            </w:r>
          </w:p>
        </w:tc>
      </w:tr>
      <w:tr w:rsidR="00E8069C" w14:paraId="41A4F8BE" w14:textId="77777777" w:rsidTr="00E8069C">
        <w:tc>
          <w:tcPr>
            <w:tcW w:w="1133" w:type="dxa"/>
          </w:tcPr>
          <w:p w14:paraId="5957435F" w14:textId="77777777" w:rsidR="00E8069C" w:rsidRDefault="00E8069C">
            <w:r>
              <w:t>2197</w:t>
            </w:r>
          </w:p>
        </w:tc>
        <w:tc>
          <w:tcPr>
            <w:tcW w:w="615" w:type="dxa"/>
          </w:tcPr>
          <w:p w14:paraId="7DA51961" w14:textId="77777777" w:rsidR="00E8069C" w:rsidRDefault="00E8069C">
            <w:r>
              <w:t>16228</w:t>
            </w:r>
          </w:p>
        </w:tc>
        <w:tc>
          <w:tcPr>
            <w:tcW w:w="960" w:type="dxa"/>
          </w:tcPr>
          <w:p w14:paraId="41CB8916" w14:textId="77777777" w:rsidR="00E8069C" w:rsidRDefault="00E8069C">
            <w:r>
              <w:t>Hassan Asif Awan</w:t>
            </w:r>
          </w:p>
        </w:tc>
        <w:tc>
          <w:tcPr>
            <w:tcW w:w="935" w:type="dxa"/>
          </w:tcPr>
          <w:p w14:paraId="3856EBBB" w14:textId="77777777" w:rsidR="00E8069C" w:rsidRDefault="00E8069C">
            <w:r>
              <w:t>Asif Mahmood</w:t>
            </w:r>
          </w:p>
        </w:tc>
        <w:tc>
          <w:tcPr>
            <w:tcW w:w="957" w:type="dxa"/>
          </w:tcPr>
          <w:p w14:paraId="799E3D7F" w14:textId="77777777" w:rsidR="00E8069C" w:rsidRDefault="00E8069C">
            <w:r>
              <w:t>112370-P</w:t>
            </w:r>
          </w:p>
        </w:tc>
        <w:tc>
          <w:tcPr>
            <w:tcW w:w="700" w:type="dxa"/>
          </w:tcPr>
          <w:p w14:paraId="0878FC4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472B1E5" w14:textId="77777777" w:rsidR="00E8069C" w:rsidRDefault="00E8069C">
            <w:r>
              <w:t>13.825532</w:t>
            </w:r>
          </w:p>
        </w:tc>
        <w:tc>
          <w:tcPr>
            <w:tcW w:w="598" w:type="dxa"/>
          </w:tcPr>
          <w:p w14:paraId="5F1F54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0B591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E661E5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EA634D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46CC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21A432" w14:textId="77777777" w:rsidR="00E8069C" w:rsidRDefault="00E8069C">
            <w:r>
              <w:t>46.325532</w:t>
            </w:r>
          </w:p>
        </w:tc>
      </w:tr>
      <w:tr w:rsidR="00E8069C" w14:paraId="5D154C3F" w14:textId="77777777" w:rsidTr="00E8069C">
        <w:tc>
          <w:tcPr>
            <w:tcW w:w="1133" w:type="dxa"/>
          </w:tcPr>
          <w:p w14:paraId="70E75E0C" w14:textId="77777777" w:rsidR="00E8069C" w:rsidRDefault="00E8069C">
            <w:r>
              <w:t>2198</w:t>
            </w:r>
          </w:p>
        </w:tc>
        <w:tc>
          <w:tcPr>
            <w:tcW w:w="615" w:type="dxa"/>
          </w:tcPr>
          <w:p w14:paraId="125F4731" w14:textId="77777777" w:rsidR="00E8069C" w:rsidRDefault="00E8069C">
            <w:r>
              <w:t>18626</w:t>
            </w:r>
          </w:p>
        </w:tc>
        <w:tc>
          <w:tcPr>
            <w:tcW w:w="960" w:type="dxa"/>
          </w:tcPr>
          <w:p w14:paraId="6C3AE5C9" w14:textId="77777777" w:rsidR="00E8069C" w:rsidRDefault="00E8069C">
            <w:r>
              <w:t>Fariha Saeed</w:t>
            </w:r>
          </w:p>
        </w:tc>
        <w:tc>
          <w:tcPr>
            <w:tcW w:w="935" w:type="dxa"/>
          </w:tcPr>
          <w:p w14:paraId="2A8E38B2" w14:textId="77777777" w:rsidR="00E8069C" w:rsidRDefault="00E8069C">
            <w:r>
              <w:t>saeed akhtar</w:t>
            </w:r>
          </w:p>
        </w:tc>
        <w:tc>
          <w:tcPr>
            <w:tcW w:w="957" w:type="dxa"/>
          </w:tcPr>
          <w:p w14:paraId="2D21D510" w14:textId="77777777" w:rsidR="00E8069C" w:rsidRDefault="00E8069C">
            <w:r>
              <w:t>B-108465-P</w:t>
            </w:r>
          </w:p>
        </w:tc>
        <w:tc>
          <w:tcPr>
            <w:tcW w:w="700" w:type="dxa"/>
          </w:tcPr>
          <w:p w14:paraId="07485EF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E6EE291" w14:textId="77777777" w:rsidR="00E8069C" w:rsidRDefault="00E8069C">
            <w:r>
              <w:t>13.820833</w:t>
            </w:r>
          </w:p>
        </w:tc>
        <w:tc>
          <w:tcPr>
            <w:tcW w:w="598" w:type="dxa"/>
          </w:tcPr>
          <w:p w14:paraId="7EF6DC8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F76C04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9BBDF5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736A7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1C72B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0CE1555" w14:textId="77777777" w:rsidR="00E8069C" w:rsidRDefault="00E8069C">
            <w:r>
              <w:t>46.320833</w:t>
            </w:r>
          </w:p>
        </w:tc>
      </w:tr>
      <w:tr w:rsidR="00E8069C" w14:paraId="1EAEB223" w14:textId="77777777" w:rsidTr="00E8069C">
        <w:tc>
          <w:tcPr>
            <w:tcW w:w="1133" w:type="dxa"/>
          </w:tcPr>
          <w:p w14:paraId="151AFC15" w14:textId="77777777" w:rsidR="00E8069C" w:rsidRDefault="00E8069C">
            <w:r>
              <w:t>2199</w:t>
            </w:r>
          </w:p>
        </w:tc>
        <w:tc>
          <w:tcPr>
            <w:tcW w:w="615" w:type="dxa"/>
          </w:tcPr>
          <w:p w14:paraId="53385705" w14:textId="77777777" w:rsidR="00E8069C" w:rsidRDefault="00E8069C">
            <w:r>
              <w:t>20128</w:t>
            </w:r>
          </w:p>
        </w:tc>
        <w:tc>
          <w:tcPr>
            <w:tcW w:w="960" w:type="dxa"/>
          </w:tcPr>
          <w:p w14:paraId="336F46B7" w14:textId="77777777" w:rsidR="00E8069C" w:rsidRDefault="00E8069C">
            <w:r>
              <w:t>Moneeba Tahir</w:t>
            </w:r>
          </w:p>
        </w:tc>
        <w:tc>
          <w:tcPr>
            <w:tcW w:w="935" w:type="dxa"/>
          </w:tcPr>
          <w:p w14:paraId="4EF8A389" w14:textId="77777777" w:rsidR="00E8069C" w:rsidRDefault="00E8069C">
            <w:r>
              <w:t>Muhammad Tahir</w:t>
            </w:r>
          </w:p>
        </w:tc>
        <w:tc>
          <w:tcPr>
            <w:tcW w:w="957" w:type="dxa"/>
          </w:tcPr>
          <w:p w14:paraId="33A69C6E" w14:textId="77777777" w:rsidR="00E8069C" w:rsidRDefault="00E8069C">
            <w:r>
              <w:t>111348-P</w:t>
            </w:r>
          </w:p>
        </w:tc>
        <w:tc>
          <w:tcPr>
            <w:tcW w:w="700" w:type="dxa"/>
          </w:tcPr>
          <w:p w14:paraId="42B8A3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7010FD" w14:textId="77777777" w:rsidR="00E8069C" w:rsidRDefault="00E8069C">
            <w:r>
              <w:t>13.820408</w:t>
            </w:r>
          </w:p>
        </w:tc>
        <w:tc>
          <w:tcPr>
            <w:tcW w:w="598" w:type="dxa"/>
          </w:tcPr>
          <w:p w14:paraId="264891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91121A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144F75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DD2494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52263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913518" w14:textId="77777777" w:rsidR="00E8069C" w:rsidRDefault="00E8069C">
            <w:r>
              <w:t>46.320408</w:t>
            </w:r>
          </w:p>
        </w:tc>
      </w:tr>
      <w:tr w:rsidR="00E8069C" w14:paraId="1FCD1DF4" w14:textId="77777777" w:rsidTr="00E8069C">
        <w:tc>
          <w:tcPr>
            <w:tcW w:w="1133" w:type="dxa"/>
          </w:tcPr>
          <w:p w14:paraId="2EF4A914" w14:textId="77777777" w:rsidR="00E8069C" w:rsidRDefault="00E8069C">
            <w:r>
              <w:t>2200</w:t>
            </w:r>
          </w:p>
        </w:tc>
        <w:tc>
          <w:tcPr>
            <w:tcW w:w="615" w:type="dxa"/>
          </w:tcPr>
          <w:p w14:paraId="1AA37383" w14:textId="77777777" w:rsidR="00E8069C" w:rsidRDefault="00E8069C">
            <w:r>
              <w:t>18435</w:t>
            </w:r>
          </w:p>
        </w:tc>
        <w:tc>
          <w:tcPr>
            <w:tcW w:w="960" w:type="dxa"/>
          </w:tcPr>
          <w:p w14:paraId="0B931D0B" w14:textId="77777777" w:rsidR="00E8069C" w:rsidRDefault="00E8069C">
            <w:r>
              <w:t>Farhan Nazir</w:t>
            </w:r>
          </w:p>
        </w:tc>
        <w:tc>
          <w:tcPr>
            <w:tcW w:w="935" w:type="dxa"/>
          </w:tcPr>
          <w:p w14:paraId="25CDE82B" w14:textId="77777777" w:rsidR="00E8069C" w:rsidRDefault="00E8069C">
            <w:r>
              <w:t>Muhammad Nazir Katoch</w:t>
            </w:r>
          </w:p>
        </w:tc>
        <w:tc>
          <w:tcPr>
            <w:tcW w:w="957" w:type="dxa"/>
          </w:tcPr>
          <w:p w14:paraId="675083CC" w14:textId="77777777" w:rsidR="00E8069C" w:rsidRDefault="00E8069C">
            <w:r>
              <w:t>5862ajk</w:t>
            </w:r>
          </w:p>
        </w:tc>
        <w:tc>
          <w:tcPr>
            <w:tcW w:w="700" w:type="dxa"/>
          </w:tcPr>
          <w:p w14:paraId="3C83FF60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EE8D287" w14:textId="77777777" w:rsidR="00E8069C" w:rsidRDefault="00E8069C">
            <w:r>
              <w:t>13.779592</w:t>
            </w:r>
          </w:p>
        </w:tc>
        <w:tc>
          <w:tcPr>
            <w:tcW w:w="598" w:type="dxa"/>
          </w:tcPr>
          <w:p w14:paraId="34E157E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3F681C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2DE6E7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A41832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5175E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2475EE" w14:textId="77777777" w:rsidR="00E8069C" w:rsidRDefault="00E8069C">
            <w:r>
              <w:t>46.279592</w:t>
            </w:r>
          </w:p>
        </w:tc>
      </w:tr>
      <w:tr w:rsidR="00E8069C" w14:paraId="7FC9FE19" w14:textId="77777777" w:rsidTr="00E8069C">
        <w:tc>
          <w:tcPr>
            <w:tcW w:w="1133" w:type="dxa"/>
          </w:tcPr>
          <w:p w14:paraId="1B02E219" w14:textId="77777777" w:rsidR="00E8069C" w:rsidRDefault="00E8069C">
            <w:r>
              <w:t>2201</w:t>
            </w:r>
          </w:p>
        </w:tc>
        <w:tc>
          <w:tcPr>
            <w:tcW w:w="615" w:type="dxa"/>
          </w:tcPr>
          <w:p w14:paraId="20AC65F7" w14:textId="77777777" w:rsidR="00E8069C" w:rsidRDefault="00E8069C">
            <w:r>
              <w:t>1387</w:t>
            </w:r>
          </w:p>
        </w:tc>
        <w:tc>
          <w:tcPr>
            <w:tcW w:w="960" w:type="dxa"/>
          </w:tcPr>
          <w:p w14:paraId="10D06583" w14:textId="77777777" w:rsidR="00E8069C" w:rsidRDefault="00E8069C">
            <w:r>
              <w:t>Sidra Kaneez</w:t>
            </w:r>
          </w:p>
        </w:tc>
        <w:tc>
          <w:tcPr>
            <w:tcW w:w="935" w:type="dxa"/>
          </w:tcPr>
          <w:p w14:paraId="25D30F95" w14:textId="77777777" w:rsidR="00E8069C" w:rsidRDefault="00E8069C">
            <w:r>
              <w:t>Muhammad Ali Mian</w:t>
            </w:r>
          </w:p>
        </w:tc>
        <w:tc>
          <w:tcPr>
            <w:tcW w:w="957" w:type="dxa"/>
          </w:tcPr>
          <w:p w14:paraId="2D099B6D" w14:textId="77777777" w:rsidR="00E8069C" w:rsidRDefault="00E8069C">
            <w:r>
              <w:t>95522-P</w:t>
            </w:r>
          </w:p>
        </w:tc>
        <w:tc>
          <w:tcPr>
            <w:tcW w:w="700" w:type="dxa"/>
          </w:tcPr>
          <w:p w14:paraId="5EE86BA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77F171" w14:textId="77777777" w:rsidR="00E8069C" w:rsidRDefault="00E8069C">
            <w:r>
              <w:t>13.758333</w:t>
            </w:r>
          </w:p>
        </w:tc>
        <w:tc>
          <w:tcPr>
            <w:tcW w:w="598" w:type="dxa"/>
          </w:tcPr>
          <w:p w14:paraId="35763F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47CC38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165B50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5DEED7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447D35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2841296" w14:textId="77777777" w:rsidR="00E8069C" w:rsidRDefault="00E8069C">
            <w:r>
              <w:t>46.258333</w:t>
            </w:r>
          </w:p>
        </w:tc>
      </w:tr>
      <w:tr w:rsidR="00E8069C" w14:paraId="0D88E294" w14:textId="77777777" w:rsidTr="00E8069C">
        <w:tc>
          <w:tcPr>
            <w:tcW w:w="1133" w:type="dxa"/>
          </w:tcPr>
          <w:p w14:paraId="0325FDB8" w14:textId="77777777" w:rsidR="00E8069C" w:rsidRDefault="00E8069C">
            <w:r>
              <w:t>2202</w:t>
            </w:r>
          </w:p>
        </w:tc>
        <w:tc>
          <w:tcPr>
            <w:tcW w:w="615" w:type="dxa"/>
          </w:tcPr>
          <w:p w14:paraId="70A8A454" w14:textId="77777777" w:rsidR="00E8069C" w:rsidRDefault="00E8069C">
            <w:r>
              <w:t>2996</w:t>
            </w:r>
          </w:p>
        </w:tc>
        <w:tc>
          <w:tcPr>
            <w:tcW w:w="960" w:type="dxa"/>
          </w:tcPr>
          <w:p w14:paraId="10B51EBC" w14:textId="77777777" w:rsidR="00E8069C" w:rsidRDefault="00E8069C">
            <w:r>
              <w:t>Dr Jawad Ahmad Khan</w:t>
            </w:r>
          </w:p>
        </w:tc>
        <w:tc>
          <w:tcPr>
            <w:tcW w:w="935" w:type="dxa"/>
          </w:tcPr>
          <w:p w14:paraId="0F68BB49" w14:textId="77777777" w:rsidR="00E8069C" w:rsidRDefault="00E8069C">
            <w:r>
              <w:t>Fida Muhammad</w:t>
            </w:r>
          </w:p>
        </w:tc>
        <w:tc>
          <w:tcPr>
            <w:tcW w:w="957" w:type="dxa"/>
          </w:tcPr>
          <w:p w14:paraId="3FE5A0B5" w14:textId="77777777" w:rsidR="00E8069C" w:rsidRDefault="00E8069C">
            <w:r>
              <w:t>27683-N</w:t>
            </w:r>
          </w:p>
        </w:tc>
        <w:tc>
          <w:tcPr>
            <w:tcW w:w="700" w:type="dxa"/>
          </w:tcPr>
          <w:p w14:paraId="7A31EC14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683AA7AF" w14:textId="77777777" w:rsidR="00E8069C" w:rsidRDefault="00E8069C">
            <w:r>
              <w:t>13.753191</w:t>
            </w:r>
          </w:p>
        </w:tc>
        <w:tc>
          <w:tcPr>
            <w:tcW w:w="598" w:type="dxa"/>
          </w:tcPr>
          <w:p w14:paraId="2D3FDE7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4702D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D44594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222DA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E237B2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238F12B" w14:textId="77777777" w:rsidR="00E8069C" w:rsidRDefault="00E8069C">
            <w:r>
              <w:t>46.253191</w:t>
            </w:r>
          </w:p>
        </w:tc>
      </w:tr>
      <w:tr w:rsidR="00E8069C" w14:paraId="62F64034" w14:textId="77777777" w:rsidTr="00E8069C">
        <w:tc>
          <w:tcPr>
            <w:tcW w:w="1133" w:type="dxa"/>
          </w:tcPr>
          <w:p w14:paraId="5769073B" w14:textId="77777777" w:rsidR="00E8069C" w:rsidRDefault="00E8069C">
            <w:r>
              <w:t>2203</w:t>
            </w:r>
          </w:p>
        </w:tc>
        <w:tc>
          <w:tcPr>
            <w:tcW w:w="615" w:type="dxa"/>
          </w:tcPr>
          <w:p w14:paraId="1B4EB455" w14:textId="77777777" w:rsidR="00E8069C" w:rsidRDefault="00E8069C">
            <w:r>
              <w:t>15546</w:t>
            </w:r>
          </w:p>
        </w:tc>
        <w:tc>
          <w:tcPr>
            <w:tcW w:w="960" w:type="dxa"/>
          </w:tcPr>
          <w:p w14:paraId="3568D93A" w14:textId="77777777" w:rsidR="00E8069C" w:rsidRDefault="00E8069C">
            <w:r>
              <w:t>Hamna Faiz</w:t>
            </w:r>
          </w:p>
        </w:tc>
        <w:tc>
          <w:tcPr>
            <w:tcW w:w="935" w:type="dxa"/>
          </w:tcPr>
          <w:p w14:paraId="12625054" w14:textId="77777777" w:rsidR="00E8069C" w:rsidRDefault="00E8069C">
            <w:r>
              <w:t>Hafiz kashif hussain shah</w:t>
            </w:r>
          </w:p>
        </w:tc>
        <w:tc>
          <w:tcPr>
            <w:tcW w:w="957" w:type="dxa"/>
          </w:tcPr>
          <w:p w14:paraId="60B05A37" w14:textId="77777777" w:rsidR="00E8069C" w:rsidRDefault="00E8069C">
            <w:r>
              <w:t>66033-P</w:t>
            </w:r>
          </w:p>
        </w:tc>
        <w:tc>
          <w:tcPr>
            <w:tcW w:w="700" w:type="dxa"/>
          </w:tcPr>
          <w:p w14:paraId="5810F8F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E2C5E2C" w14:textId="77777777" w:rsidR="00E8069C" w:rsidRDefault="00E8069C">
            <w:r>
              <w:t>13.721739</w:t>
            </w:r>
          </w:p>
        </w:tc>
        <w:tc>
          <w:tcPr>
            <w:tcW w:w="598" w:type="dxa"/>
          </w:tcPr>
          <w:p w14:paraId="27257F2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48C95D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5E728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5BF80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465E8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FA68982" w14:textId="77777777" w:rsidR="00E8069C" w:rsidRDefault="00E8069C">
            <w:r>
              <w:t>46.221739</w:t>
            </w:r>
          </w:p>
        </w:tc>
      </w:tr>
      <w:tr w:rsidR="00E8069C" w14:paraId="75D35484" w14:textId="77777777" w:rsidTr="00E8069C">
        <w:tc>
          <w:tcPr>
            <w:tcW w:w="1133" w:type="dxa"/>
          </w:tcPr>
          <w:p w14:paraId="1C09EE06" w14:textId="77777777" w:rsidR="00E8069C" w:rsidRDefault="00E8069C">
            <w:r>
              <w:t>2204</w:t>
            </w:r>
          </w:p>
        </w:tc>
        <w:tc>
          <w:tcPr>
            <w:tcW w:w="615" w:type="dxa"/>
          </w:tcPr>
          <w:p w14:paraId="0028A466" w14:textId="77777777" w:rsidR="00E8069C" w:rsidRDefault="00E8069C">
            <w:r>
              <w:t>15814</w:t>
            </w:r>
          </w:p>
        </w:tc>
        <w:tc>
          <w:tcPr>
            <w:tcW w:w="960" w:type="dxa"/>
          </w:tcPr>
          <w:p w14:paraId="32379A1F" w14:textId="77777777" w:rsidR="00E8069C" w:rsidRDefault="00E8069C">
            <w:r>
              <w:t>Adnan Khan</w:t>
            </w:r>
          </w:p>
        </w:tc>
        <w:tc>
          <w:tcPr>
            <w:tcW w:w="935" w:type="dxa"/>
          </w:tcPr>
          <w:p w14:paraId="1A207287" w14:textId="77777777" w:rsidR="00E8069C" w:rsidRDefault="00E8069C">
            <w:r>
              <w:t>Mehboob Ali Khan</w:t>
            </w:r>
          </w:p>
        </w:tc>
        <w:tc>
          <w:tcPr>
            <w:tcW w:w="957" w:type="dxa"/>
          </w:tcPr>
          <w:p w14:paraId="69D6700B" w14:textId="77777777" w:rsidR="00E8069C" w:rsidRDefault="00E8069C">
            <w:r>
              <w:t>33890-N</w:t>
            </w:r>
          </w:p>
        </w:tc>
        <w:tc>
          <w:tcPr>
            <w:tcW w:w="700" w:type="dxa"/>
          </w:tcPr>
          <w:p w14:paraId="15131FF9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19BE3DDE" w14:textId="77777777" w:rsidR="00E8069C" w:rsidRDefault="00E8069C">
            <w:r>
              <w:t>13.714894</w:t>
            </w:r>
          </w:p>
        </w:tc>
        <w:tc>
          <w:tcPr>
            <w:tcW w:w="598" w:type="dxa"/>
          </w:tcPr>
          <w:p w14:paraId="325840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A1A4C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A3A6DB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E9095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BBA64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ACBCC9" w14:textId="77777777" w:rsidR="00E8069C" w:rsidRDefault="00E8069C">
            <w:r>
              <w:t>46.214894</w:t>
            </w:r>
          </w:p>
        </w:tc>
      </w:tr>
      <w:tr w:rsidR="00E8069C" w14:paraId="5BBE17E5" w14:textId="77777777" w:rsidTr="00E8069C">
        <w:tc>
          <w:tcPr>
            <w:tcW w:w="1133" w:type="dxa"/>
          </w:tcPr>
          <w:p w14:paraId="475E4291" w14:textId="77777777" w:rsidR="00E8069C" w:rsidRDefault="00E8069C">
            <w:r>
              <w:t>2205</w:t>
            </w:r>
          </w:p>
        </w:tc>
        <w:tc>
          <w:tcPr>
            <w:tcW w:w="615" w:type="dxa"/>
          </w:tcPr>
          <w:p w14:paraId="539A4851" w14:textId="77777777" w:rsidR="00E8069C" w:rsidRDefault="00E8069C">
            <w:r>
              <w:t>18407</w:t>
            </w:r>
          </w:p>
        </w:tc>
        <w:tc>
          <w:tcPr>
            <w:tcW w:w="960" w:type="dxa"/>
          </w:tcPr>
          <w:p w14:paraId="60D53466" w14:textId="77777777" w:rsidR="00E8069C" w:rsidRDefault="00E8069C">
            <w:r>
              <w:t>Maryam Aslam</w:t>
            </w:r>
          </w:p>
        </w:tc>
        <w:tc>
          <w:tcPr>
            <w:tcW w:w="935" w:type="dxa"/>
          </w:tcPr>
          <w:p w14:paraId="6E481940" w14:textId="77777777" w:rsidR="00E8069C" w:rsidRDefault="00E8069C">
            <w:r>
              <w:t>Muhammad Aslam Bhatti</w:t>
            </w:r>
          </w:p>
        </w:tc>
        <w:tc>
          <w:tcPr>
            <w:tcW w:w="957" w:type="dxa"/>
          </w:tcPr>
          <w:p w14:paraId="5EFD912D" w14:textId="77777777" w:rsidR="00E8069C" w:rsidRDefault="00E8069C">
            <w:r>
              <w:t>101424-P</w:t>
            </w:r>
          </w:p>
        </w:tc>
        <w:tc>
          <w:tcPr>
            <w:tcW w:w="700" w:type="dxa"/>
          </w:tcPr>
          <w:p w14:paraId="55C2E79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3C99F3" w14:textId="77777777" w:rsidR="00E8069C" w:rsidRDefault="00E8069C">
            <w:r>
              <w:t>13.704167</w:t>
            </w:r>
          </w:p>
        </w:tc>
        <w:tc>
          <w:tcPr>
            <w:tcW w:w="598" w:type="dxa"/>
          </w:tcPr>
          <w:p w14:paraId="7CEADB4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8EB81D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DE02A5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BC4DEE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AA971C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17EE257" w14:textId="77777777" w:rsidR="00E8069C" w:rsidRDefault="00E8069C">
            <w:r>
              <w:t>46.204167</w:t>
            </w:r>
          </w:p>
        </w:tc>
      </w:tr>
      <w:tr w:rsidR="00E8069C" w14:paraId="14E2BD08" w14:textId="77777777" w:rsidTr="00E8069C">
        <w:tc>
          <w:tcPr>
            <w:tcW w:w="1133" w:type="dxa"/>
          </w:tcPr>
          <w:p w14:paraId="26A78270" w14:textId="77777777" w:rsidR="00E8069C" w:rsidRDefault="00E8069C">
            <w:r>
              <w:t>2206</w:t>
            </w:r>
          </w:p>
        </w:tc>
        <w:tc>
          <w:tcPr>
            <w:tcW w:w="615" w:type="dxa"/>
          </w:tcPr>
          <w:p w14:paraId="32721007" w14:textId="77777777" w:rsidR="00E8069C" w:rsidRDefault="00E8069C">
            <w:r>
              <w:t>20208</w:t>
            </w:r>
          </w:p>
        </w:tc>
        <w:tc>
          <w:tcPr>
            <w:tcW w:w="960" w:type="dxa"/>
          </w:tcPr>
          <w:p w14:paraId="5CDDA885" w14:textId="77777777" w:rsidR="00E8069C" w:rsidRDefault="00E8069C">
            <w:r>
              <w:t>Abubakkar Saddiq</w:t>
            </w:r>
          </w:p>
        </w:tc>
        <w:tc>
          <w:tcPr>
            <w:tcW w:w="935" w:type="dxa"/>
          </w:tcPr>
          <w:p w14:paraId="3E96D733" w14:textId="77777777" w:rsidR="00E8069C" w:rsidRDefault="00E8069C">
            <w:r>
              <w:t>Syed zarin jan</w:t>
            </w:r>
          </w:p>
        </w:tc>
        <w:tc>
          <w:tcPr>
            <w:tcW w:w="957" w:type="dxa"/>
          </w:tcPr>
          <w:p w14:paraId="3BCA940C" w14:textId="77777777" w:rsidR="00E8069C" w:rsidRDefault="00E8069C">
            <w:r>
              <w:t>34208_N</w:t>
            </w:r>
          </w:p>
        </w:tc>
        <w:tc>
          <w:tcPr>
            <w:tcW w:w="700" w:type="dxa"/>
          </w:tcPr>
          <w:p w14:paraId="08BBFF72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F436C0A" w14:textId="77777777" w:rsidR="00E8069C" w:rsidRDefault="00E8069C">
            <w:r>
              <w:t>13.702128</w:t>
            </w:r>
          </w:p>
        </w:tc>
        <w:tc>
          <w:tcPr>
            <w:tcW w:w="598" w:type="dxa"/>
          </w:tcPr>
          <w:p w14:paraId="48949B3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146AA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4D177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289CE9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C6CCE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4AF51D2" w14:textId="77777777" w:rsidR="00E8069C" w:rsidRDefault="00E8069C">
            <w:r>
              <w:t>46.202128</w:t>
            </w:r>
          </w:p>
        </w:tc>
      </w:tr>
      <w:tr w:rsidR="00E8069C" w14:paraId="10874A87" w14:textId="77777777" w:rsidTr="00E8069C">
        <w:tc>
          <w:tcPr>
            <w:tcW w:w="1133" w:type="dxa"/>
          </w:tcPr>
          <w:p w14:paraId="597AAA48" w14:textId="77777777" w:rsidR="00E8069C" w:rsidRDefault="00E8069C">
            <w:r>
              <w:t>2207</w:t>
            </w:r>
          </w:p>
        </w:tc>
        <w:tc>
          <w:tcPr>
            <w:tcW w:w="615" w:type="dxa"/>
          </w:tcPr>
          <w:p w14:paraId="3B61114F" w14:textId="77777777" w:rsidR="00E8069C" w:rsidRDefault="00E8069C">
            <w:r>
              <w:t>16986</w:t>
            </w:r>
          </w:p>
        </w:tc>
        <w:tc>
          <w:tcPr>
            <w:tcW w:w="960" w:type="dxa"/>
          </w:tcPr>
          <w:p w14:paraId="15E1D12E" w14:textId="77777777" w:rsidR="00E8069C" w:rsidRDefault="00E8069C">
            <w:r>
              <w:t>Sadaqat Faiz</w:t>
            </w:r>
          </w:p>
        </w:tc>
        <w:tc>
          <w:tcPr>
            <w:tcW w:w="935" w:type="dxa"/>
          </w:tcPr>
          <w:p w14:paraId="13227E25" w14:textId="77777777" w:rsidR="00E8069C" w:rsidRDefault="00E8069C">
            <w:r>
              <w:t>faiz hussain</w:t>
            </w:r>
          </w:p>
        </w:tc>
        <w:tc>
          <w:tcPr>
            <w:tcW w:w="957" w:type="dxa"/>
          </w:tcPr>
          <w:p w14:paraId="2D4E2044" w14:textId="77777777" w:rsidR="00E8069C" w:rsidRDefault="00E8069C">
            <w:r>
              <w:t>B-5704-AJK</w:t>
            </w:r>
          </w:p>
        </w:tc>
        <w:tc>
          <w:tcPr>
            <w:tcW w:w="700" w:type="dxa"/>
          </w:tcPr>
          <w:p w14:paraId="7E71E27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720A4632" w14:textId="77777777" w:rsidR="00E8069C" w:rsidRDefault="00E8069C">
            <w:r>
              <w:t>13.688889</w:t>
            </w:r>
          </w:p>
        </w:tc>
        <w:tc>
          <w:tcPr>
            <w:tcW w:w="598" w:type="dxa"/>
          </w:tcPr>
          <w:p w14:paraId="0F33F15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6BD5B5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66B55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44760B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155EFF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E4E739" w14:textId="77777777" w:rsidR="00E8069C" w:rsidRDefault="00E8069C">
            <w:r>
              <w:t>46.188889</w:t>
            </w:r>
          </w:p>
        </w:tc>
      </w:tr>
      <w:tr w:rsidR="00E8069C" w14:paraId="21E6EDE4" w14:textId="77777777" w:rsidTr="00E8069C">
        <w:tc>
          <w:tcPr>
            <w:tcW w:w="1133" w:type="dxa"/>
          </w:tcPr>
          <w:p w14:paraId="3142E833" w14:textId="77777777" w:rsidR="00E8069C" w:rsidRDefault="00E8069C">
            <w:r>
              <w:t>2208</w:t>
            </w:r>
          </w:p>
        </w:tc>
        <w:tc>
          <w:tcPr>
            <w:tcW w:w="615" w:type="dxa"/>
          </w:tcPr>
          <w:p w14:paraId="2B353659" w14:textId="77777777" w:rsidR="00E8069C" w:rsidRDefault="00E8069C">
            <w:r>
              <w:t>6465</w:t>
            </w:r>
          </w:p>
        </w:tc>
        <w:tc>
          <w:tcPr>
            <w:tcW w:w="960" w:type="dxa"/>
          </w:tcPr>
          <w:p w14:paraId="3372C6C1" w14:textId="77777777" w:rsidR="00E8069C" w:rsidRDefault="00E8069C">
            <w:r>
              <w:t>Urooj Fatima Ayaz</w:t>
            </w:r>
          </w:p>
        </w:tc>
        <w:tc>
          <w:tcPr>
            <w:tcW w:w="935" w:type="dxa"/>
          </w:tcPr>
          <w:p w14:paraId="553FAC75" w14:textId="77777777" w:rsidR="00E8069C" w:rsidRDefault="00E8069C">
            <w:r>
              <w:t>Muhammad Ayaz Khokhar</w:t>
            </w:r>
          </w:p>
        </w:tc>
        <w:tc>
          <w:tcPr>
            <w:tcW w:w="957" w:type="dxa"/>
          </w:tcPr>
          <w:p w14:paraId="06C7F640" w14:textId="77777777" w:rsidR="00E8069C" w:rsidRDefault="00E8069C">
            <w:r>
              <w:t>103063-P</w:t>
            </w:r>
          </w:p>
        </w:tc>
        <w:tc>
          <w:tcPr>
            <w:tcW w:w="700" w:type="dxa"/>
          </w:tcPr>
          <w:p w14:paraId="3D4F0B1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C694401" w14:textId="77777777" w:rsidR="00E8069C" w:rsidRDefault="00E8069C">
            <w:r>
              <w:t>13.680851</w:t>
            </w:r>
          </w:p>
        </w:tc>
        <w:tc>
          <w:tcPr>
            <w:tcW w:w="598" w:type="dxa"/>
          </w:tcPr>
          <w:p w14:paraId="0D629B4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EACBA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C92B01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27B0D1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B2334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65F14D" w14:textId="77777777" w:rsidR="00E8069C" w:rsidRDefault="00E8069C">
            <w:r>
              <w:t>46.180851</w:t>
            </w:r>
          </w:p>
        </w:tc>
      </w:tr>
      <w:tr w:rsidR="00E8069C" w14:paraId="78AF1B12" w14:textId="77777777" w:rsidTr="00E8069C">
        <w:tc>
          <w:tcPr>
            <w:tcW w:w="1133" w:type="dxa"/>
          </w:tcPr>
          <w:p w14:paraId="33411247" w14:textId="77777777" w:rsidR="00E8069C" w:rsidRDefault="00E8069C">
            <w:r>
              <w:t>2209</w:t>
            </w:r>
          </w:p>
        </w:tc>
        <w:tc>
          <w:tcPr>
            <w:tcW w:w="615" w:type="dxa"/>
          </w:tcPr>
          <w:p w14:paraId="3841C91F" w14:textId="77777777" w:rsidR="00E8069C" w:rsidRDefault="00E8069C">
            <w:r>
              <w:t>16314</w:t>
            </w:r>
          </w:p>
        </w:tc>
        <w:tc>
          <w:tcPr>
            <w:tcW w:w="960" w:type="dxa"/>
          </w:tcPr>
          <w:p w14:paraId="4ECD7437" w14:textId="77777777" w:rsidR="00E8069C" w:rsidRDefault="00E8069C">
            <w:r>
              <w:t>Sana Rehman</w:t>
            </w:r>
          </w:p>
        </w:tc>
        <w:tc>
          <w:tcPr>
            <w:tcW w:w="935" w:type="dxa"/>
          </w:tcPr>
          <w:p w14:paraId="3AF04689" w14:textId="77777777" w:rsidR="00E8069C" w:rsidRDefault="00E8069C">
            <w:r>
              <w:t>GHULAM SHABBIR</w:t>
            </w:r>
          </w:p>
        </w:tc>
        <w:tc>
          <w:tcPr>
            <w:tcW w:w="957" w:type="dxa"/>
          </w:tcPr>
          <w:p w14:paraId="2ECEC678" w14:textId="77777777" w:rsidR="00E8069C" w:rsidRDefault="00E8069C">
            <w:r>
              <w:t>102175-P</w:t>
            </w:r>
          </w:p>
        </w:tc>
        <w:tc>
          <w:tcPr>
            <w:tcW w:w="700" w:type="dxa"/>
          </w:tcPr>
          <w:p w14:paraId="295143B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9EF0E9" w14:textId="77777777" w:rsidR="00E8069C" w:rsidRDefault="00E8069C">
            <w:r>
              <w:t>13.670833</w:t>
            </w:r>
          </w:p>
        </w:tc>
        <w:tc>
          <w:tcPr>
            <w:tcW w:w="598" w:type="dxa"/>
          </w:tcPr>
          <w:p w14:paraId="458CEE0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94D5D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ADC7BA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77FF09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23D723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52E1DA" w14:textId="77777777" w:rsidR="00E8069C" w:rsidRDefault="00E8069C">
            <w:r>
              <w:t>46.170833</w:t>
            </w:r>
          </w:p>
        </w:tc>
      </w:tr>
      <w:tr w:rsidR="00E8069C" w14:paraId="40868890" w14:textId="77777777" w:rsidTr="00E8069C">
        <w:tc>
          <w:tcPr>
            <w:tcW w:w="1133" w:type="dxa"/>
          </w:tcPr>
          <w:p w14:paraId="70AE6830" w14:textId="77777777" w:rsidR="00E8069C" w:rsidRDefault="00E8069C">
            <w:r>
              <w:t>2210</w:t>
            </w:r>
          </w:p>
        </w:tc>
        <w:tc>
          <w:tcPr>
            <w:tcW w:w="615" w:type="dxa"/>
          </w:tcPr>
          <w:p w14:paraId="2E7512E5" w14:textId="77777777" w:rsidR="00E8069C" w:rsidRDefault="00E8069C">
            <w:r>
              <w:t>5296</w:t>
            </w:r>
          </w:p>
        </w:tc>
        <w:tc>
          <w:tcPr>
            <w:tcW w:w="960" w:type="dxa"/>
          </w:tcPr>
          <w:p w14:paraId="5C62B627" w14:textId="77777777" w:rsidR="00E8069C" w:rsidRDefault="00E8069C">
            <w:r>
              <w:t>Maha Amjad Aulia</w:t>
            </w:r>
          </w:p>
        </w:tc>
        <w:tc>
          <w:tcPr>
            <w:tcW w:w="935" w:type="dxa"/>
          </w:tcPr>
          <w:p w14:paraId="51F2E3A3" w14:textId="77777777" w:rsidR="00E8069C" w:rsidRDefault="00E8069C">
            <w:r>
              <w:t>Amjad Aulia</w:t>
            </w:r>
          </w:p>
        </w:tc>
        <w:tc>
          <w:tcPr>
            <w:tcW w:w="957" w:type="dxa"/>
          </w:tcPr>
          <w:p w14:paraId="6E13CC83" w14:textId="77777777" w:rsidR="00E8069C" w:rsidRDefault="00E8069C">
            <w:r>
              <w:t>102854-P</w:t>
            </w:r>
          </w:p>
        </w:tc>
        <w:tc>
          <w:tcPr>
            <w:tcW w:w="700" w:type="dxa"/>
          </w:tcPr>
          <w:p w14:paraId="0C2CF0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32038E1" w14:textId="77777777" w:rsidR="00E8069C" w:rsidRDefault="00E8069C">
            <w:r>
              <w:t>13.658333</w:t>
            </w:r>
          </w:p>
        </w:tc>
        <w:tc>
          <w:tcPr>
            <w:tcW w:w="598" w:type="dxa"/>
          </w:tcPr>
          <w:p w14:paraId="7632E23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1DF11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B7ACC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D6CB79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ECD1A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794630" w14:textId="77777777" w:rsidR="00E8069C" w:rsidRDefault="00E8069C">
            <w:r>
              <w:t>46.158333</w:t>
            </w:r>
          </w:p>
        </w:tc>
      </w:tr>
      <w:tr w:rsidR="00E8069C" w14:paraId="4C870FEA" w14:textId="77777777" w:rsidTr="00E8069C">
        <w:tc>
          <w:tcPr>
            <w:tcW w:w="1133" w:type="dxa"/>
          </w:tcPr>
          <w:p w14:paraId="0431D016" w14:textId="77777777" w:rsidR="00E8069C" w:rsidRDefault="00E8069C">
            <w:r>
              <w:t>2211</w:t>
            </w:r>
          </w:p>
        </w:tc>
        <w:tc>
          <w:tcPr>
            <w:tcW w:w="615" w:type="dxa"/>
          </w:tcPr>
          <w:p w14:paraId="257481F1" w14:textId="77777777" w:rsidR="00E8069C" w:rsidRDefault="00E8069C">
            <w:r>
              <w:t>15849</w:t>
            </w:r>
          </w:p>
        </w:tc>
        <w:tc>
          <w:tcPr>
            <w:tcW w:w="960" w:type="dxa"/>
          </w:tcPr>
          <w:p w14:paraId="01A9B0A7" w14:textId="77777777" w:rsidR="00E8069C" w:rsidRDefault="00E8069C">
            <w:r>
              <w:t>Bilal Hassan</w:t>
            </w:r>
          </w:p>
        </w:tc>
        <w:tc>
          <w:tcPr>
            <w:tcW w:w="935" w:type="dxa"/>
          </w:tcPr>
          <w:p w14:paraId="65EAAFB0" w14:textId="77777777" w:rsidR="00E8069C" w:rsidRDefault="00E8069C">
            <w:r>
              <w:t>malik hassan akhtar</w:t>
            </w:r>
          </w:p>
        </w:tc>
        <w:tc>
          <w:tcPr>
            <w:tcW w:w="957" w:type="dxa"/>
          </w:tcPr>
          <w:p w14:paraId="7762D58B" w14:textId="77777777" w:rsidR="00E8069C" w:rsidRDefault="00E8069C">
            <w:r>
              <w:t>101518-p</w:t>
            </w:r>
          </w:p>
        </w:tc>
        <w:tc>
          <w:tcPr>
            <w:tcW w:w="700" w:type="dxa"/>
          </w:tcPr>
          <w:p w14:paraId="16F5718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11A47B" w14:textId="77777777" w:rsidR="00E8069C" w:rsidRDefault="00E8069C">
            <w:r>
              <w:t>13.645833</w:t>
            </w:r>
          </w:p>
        </w:tc>
        <w:tc>
          <w:tcPr>
            <w:tcW w:w="598" w:type="dxa"/>
          </w:tcPr>
          <w:p w14:paraId="7CDFEB5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54F8B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7D7867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4D425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8F7D5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6B94489" w14:textId="77777777" w:rsidR="00E8069C" w:rsidRDefault="00E8069C">
            <w:r>
              <w:t>46.145833</w:t>
            </w:r>
          </w:p>
        </w:tc>
      </w:tr>
      <w:tr w:rsidR="00E8069C" w14:paraId="46C07BB6" w14:textId="77777777" w:rsidTr="00E8069C">
        <w:tc>
          <w:tcPr>
            <w:tcW w:w="1133" w:type="dxa"/>
          </w:tcPr>
          <w:p w14:paraId="747A5D2B" w14:textId="77777777" w:rsidR="00E8069C" w:rsidRDefault="00E8069C">
            <w:r>
              <w:t>2212</w:t>
            </w:r>
          </w:p>
        </w:tc>
        <w:tc>
          <w:tcPr>
            <w:tcW w:w="615" w:type="dxa"/>
          </w:tcPr>
          <w:p w14:paraId="1E11A6E3" w14:textId="77777777" w:rsidR="00E8069C" w:rsidRDefault="00E8069C">
            <w:r>
              <w:t>17764</w:t>
            </w:r>
          </w:p>
        </w:tc>
        <w:tc>
          <w:tcPr>
            <w:tcW w:w="960" w:type="dxa"/>
          </w:tcPr>
          <w:p w14:paraId="263C136F" w14:textId="77777777" w:rsidR="00E8069C" w:rsidRDefault="00E8069C">
            <w:r>
              <w:t>Iqra Batool</w:t>
            </w:r>
          </w:p>
        </w:tc>
        <w:tc>
          <w:tcPr>
            <w:tcW w:w="935" w:type="dxa"/>
          </w:tcPr>
          <w:p w14:paraId="69C23FF2" w14:textId="77777777" w:rsidR="00E8069C" w:rsidRDefault="00E8069C">
            <w:r>
              <w:t>Ghulam Bahoo</w:t>
            </w:r>
          </w:p>
        </w:tc>
        <w:tc>
          <w:tcPr>
            <w:tcW w:w="957" w:type="dxa"/>
          </w:tcPr>
          <w:p w14:paraId="5C1C10B6" w14:textId="77777777" w:rsidR="00E8069C" w:rsidRDefault="00E8069C">
            <w:r>
              <w:t>80328-S</w:t>
            </w:r>
          </w:p>
        </w:tc>
        <w:tc>
          <w:tcPr>
            <w:tcW w:w="700" w:type="dxa"/>
          </w:tcPr>
          <w:p w14:paraId="69F4BC1E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6CE1C28E" w14:textId="77777777" w:rsidR="00E8069C" w:rsidRDefault="00E8069C">
            <w:r>
              <w:t>13.644444</w:t>
            </w:r>
          </w:p>
        </w:tc>
        <w:tc>
          <w:tcPr>
            <w:tcW w:w="598" w:type="dxa"/>
          </w:tcPr>
          <w:p w14:paraId="2BF1C4D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51A0EC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3B4CBF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A02AD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3B408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B63FF6" w14:textId="77777777" w:rsidR="00E8069C" w:rsidRDefault="00E8069C">
            <w:r>
              <w:t>46.144444</w:t>
            </w:r>
          </w:p>
        </w:tc>
      </w:tr>
      <w:tr w:rsidR="00E8069C" w14:paraId="707D70A8" w14:textId="77777777" w:rsidTr="00E8069C">
        <w:tc>
          <w:tcPr>
            <w:tcW w:w="1133" w:type="dxa"/>
          </w:tcPr>
          <w:p w14:paraId="6156C98F" w14:textId="77777777" w:rsidR="00E8069C" w:rsidRDefault="00E8069C">
            <w:r>
              <w:t>2213</w:t>
            </w:r>
          </w:p>
        </w:tc>
        <w:tc>
          <w:tcPr>
            <w:tcW w:w="615" w:type="dxa"/>
          </w:tcPr>
          <w:p w14:paraId="31071FCA" w14:textId="77777777" w:rsidR="00E8069C" w:rsidRDefault="00E8069C">
            <w:r>
              <w:t>17679</w:t>
            </w:r>
          </w:p>
        </w:tc>
        <w:tc>
          <w:tcPr>
            <w:tcW w:w="960" w:type="dxa"/>
          </w:tcPr>
          <w:p w14:paraId="795B4526" w14:textId="77777777" w:rsidR="00E8069C" w:rsidRDefault="00E8069C">
            <w:r>
              <w:t>Maaz Ullah</w:t>
            </w:r>
          </w:p>
        </w:tc>
        <w:tc>
          <w:tcPr>
            <w:tcW w:w="935" w:type="dxa"/>
          </w:tcPr>
          <w:p w14:paraId="3D78A88F" w14:textId="77777777" w:rsidR="00E8069C" w:rsidRDefault="00E8069C">
            <w:r>
              <w:t>Fazal Khaliq</w:t>
            </w:r>
          </w:p>
        </w:tc>
        <w:tc>
          <w:tcPr>
            <w:tcW w:w="957" w:type="dxa"/>
          </w:tcPr>
          <w:p w14:paraId="58E74333" w14:textId="77777777" w:rsidR="00E8069C" w:rsidRDefault="00E8069C">
            <w:r>
              <w:t>32692-N</w:t>
            </w:r>
          </w:p>
        </w:tc>
        <w:tc>
          <w:tcPr>
            <w:tcW w:w="700" w:type="dxa"/>
          </w:tcPr>
          <w:p w14:paraId="04DAD6D9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A70F87B" w14:textId="77777777" w:rsidR="00E8069C" w:rsidRDefault="00E8069C">
            <w:r>
              <w:t>13.638298</w:t>
            </w:r>
          </w:p>
        </w:tc>
        <w:tc>
          <w:tcPr>
            <w:tcW w:w="598" w:type="dxa"/>
          </w:tcPr>
          <w:p w14:paraId="3AF962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C4942B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91D90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33F93E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19946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600A72" w14:textId="77777777" w:rsidR="00E8069C" w:rsidRDefault="00E8069C">
            <w:r>
              <w:t>46.138298</w:t>
            </w:r>
          </w:p>
        </w:tc>
      </w:tr>
      <w:tr w:rsidR="00E8069C" w14:paraId="7E0D8587" w14:textId="77777777" w:rsidTr="00E8069C">
        <w:tc>
          <w:tcPr>
            <w:tcW w:w="1133" w:type="dxa"/>
          </w:tcPr>
          <w:p w14:paraId="1757D48B" w14:textId="77777777" w:rsidR="00E8069C" w:rsidRDefault="00E8069C">
            <w:r>
              <w:t>2214</w:t>
            </w:r>
          </w:p>
        </w:tc>
        <w:tc>
          <w:tcPr>
            <w:tcW w:w="615" w:type="dxa"/>
          </w:tcPr>
          <w:p w14:paraId="07E18025" w14:textId="77777777" w:rsidR="00E8069C" w:rsidRDefault="00E8069C">
            <w:r>
              <w:t>20151</w:t>
            </w:r>
          </w:p>
        </w:tc>
        <w:tc>
          <w:tcPr>
            <w:tcW w:w="960" w:type="dxa"/>
          </w:tcPr>
          <w:p w14:paraId="70FDCA14" w14:textId="77777777" w:rsidR="00E8069C" w:rsidRDefault="00E8069C">
            <w:r>
              <w:t>Ammara Zainab</w:t>
            </w:r>
          </w:p>
        </w:tc>
        <w:tc>
          <w:tcPr>
            <w:tcW w:w="935" w:type="dxa"/>
          </w:tcPr>
          <w:p w14:paraId="533E5BC6" w14:textId="77777777" w:rsidR="00E8069C" w:rsidRDefault="00E8069C">
            <w:r>
              <w:t>ILYAS HUSSAIN</w:t>
            </w:r>
          </w:p>
        </w:tc>
        <w:tc>
          <w:tcPr>
            <w:tcW w:w="957" w:type="dxa"/>
          </w:tcPr>
          <w:p w14:paraId="1A53942C" w14:textId="77777777" w:rsidR="00E8069C" w:rsidRDefault="00E8069C">
            <w:r>
              <w:t>104529-P</w:t>
            </w:r>
          </w:p>
        </w:tc>
        <w:tc>
          <w:tcPr>
            <w:tcW w:w="700" w:type="dxa"/>
          </w:tcPr>
          <w:p w14:paraId="1C117D6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60589D3" w14:textId="77777777" w:rsidR="00E8069C" w:rsidRDefault="00E8069C">
            <w:r>
              <w:t>13.6375</w:t>
            </w:r>
          </w:p>
        </w:tc>
        <w:tc>
          <w:tcPr>
            <w:tcW w:w="598" w:type="dxa"/>
          </w:tcPr>
          <w:p w14:paraId="7D854B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B1442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8F9E6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BC84F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F47119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7A975C" w14:textId="77777777" w:rsidR="00E8069C" w:rsidRDefault="00E8069C">
            <w:r>
              <w:t>46.1375</w:t>
            </w:r>
          </w:p>
        </w:tc>
      </w:tr>
      <w:tr w:rsidR="00E8069C" w14:paraId="47E79167" w14:textId="77777777" w:rsidTr="00E8069C">
        <w:tc>
          <w:tcPr>
            <w:tcW w:w="1133" w:type="dxa"/>
          </w:tcPr>
          <w:p w14:paraId="67C87577" w14:textId="77777777" w:rsidR="00E8069C" w:rsidRDefault="00E8069C">
            <w:r>
              <w:t>2215</w:t>
            </w:r>
          </w:p>
        </w:tc>
        <w:tc>
          <w:tcPr>
            <w:tcW w:w="615" w:type="dxa"/>
          </w:tcPr>
          <w:p w14:paraId="1A3D5D15" w14:textId="77777777" w:rsidR="00E8069C" w:rsidRDefault="00E8069C">
            <w:r>
              <w:t>15785</w:t>
            </w:r>
          </w:p>
        </w:tc>
        <w:tc>
          <w:tcPr>
            <w:tcW w:w="960" w:type="dxa"/>
          </w:tcPr>
          <w:p w14:paraId="3F28B729" w14:textId="77777777" w:rsidR="00E8069C" w:rsidRDefault="00E8069C">
            <w:r>
              <w:t>Ihsan Ali</w:t>
            </w:r>
          </w:p>
        </w:tc>
        <w:tc>
          <w:tcPr>
            <w:tcW w:w="935" w:type="dxa"/>
          </w:tcPr>
          <w:p w14:paraId="18077325" w14:textId="77777777" w:rsidR="00E8069C" w:rsidRDefault="00E8069C">
            <w:r>
              <w:t>Muhammad Ashraf</w:t>
            </w:r>
          </w:p>
        </w:tc>
        <w:tc>
          <w:tcPr>
            <w:tcW w:w="957" w:type="dxa"/>
          </w:tcPr>
          <w:p w14:paraId="70D8FE59" w14:textId="77777777" w:rsidR="00E8069C" w:rsidRDefault="00E8069C">
            <w:r>
              <w:t>113051-P</w:t>
            </w:r>
          </w:p>
        </w:tc>
        <w:tc>
          <w:tcPr>
            <w:tcW w:w="700" w:type="dxa"/>
          </w:tcPr>
          <w:p w14:paraId="2925EA8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EA22C95" w14:textId="77777777" w:rsidR="00E8069C" w:rsidRDefault="00E8069C">
            <w:r>
              <w:t>13.632653</w:t>
            </w:r>
          </w:p>
        </w:tc>
        <w:tc>
          <w:tcPr>
            <w:tcW w:w="598" w:type="dxa"/>
          </w:tcPr>
          <w:p w14:paraId="1E9522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A4CEE3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45B93F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48385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5A6DBC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D4AC154" w14:textId="77777777" w:rsidR="00E8069C" w:rsidRDefault="00E8069C">
            <w:r>
              <w:t>46.132653</w:t>
            </w:r>
          </w:p>
        </w:tc>
      </w:tr>
      <w:tr w:rsidR="00E8069C" w14:paraId="034B63C2" w14:textId="77777777" w:rsidTr="00E8069C">
        <w:tc>
          <w:tcPr>
            <w:tcW w:w="1133" w:type="dxa"/>
          </w:tcPr>
          <w:p w14:paraId="19C1E6C0" w14:textId="77777777" w:rsidR="00E8069C" w:rsidRDefault="00E8069C">
            <w:r>
              <w:t>2216</w:t>
            </w:r>
          </w:p>
        </w:tc>
        <w:tc>
          <w:tcPr>
            <w:tcW w:w="615" w:type="dxa"/>
          </w:tcPr>
          <w:p w14:paraId="450BC0EB" w14:textId="77777777" w:rsidR="00E8069C" w:rsidRDefault="00E8069C">
            <w:r>
              <w:t>5539</w:t>
            </w:r>
          </w:p>
        </w:tc>
        <w:tc>
          <w:tcPr>
            <w:tcW w:w="960" w:type="dxa"/>
          </w:tcPr>
          <w:p w14:paraId="6EF4C332" w14:textId="77777777" w:rsidR="00E8069C" w:rsidRDefault="00E8069C">
            <w:r>
              <w:t>Usman Saleem</w:t>
            </w:r>
          </w:p>
        </w:tc>
        <w:tc>
          <w:tcPr>
            <w:tcW w:w="935" w:type="dxa"/>
          </w:tcPr>
          <w:p w14:paraId="3EF14E79" w14:textId="77777777" w:rsidR="00E8069C" w:rsidRDefault="00E8069C">
            <w:r>
              <w:t>Muhammad Saleem</w:t>
            </w:r>
          </w:p>
        </w:tc>
        <w:tc>
          <w:tcPr>
            <w:tcW w:w="957" w:type="dxa"/>
          </w:tcPr>
          <w:p w14:paraId="4A5C54CB" w14:textId="77777777" w:rsidR="00E8069C" w:rsidRDefault="00E8069C">
            <w:r>
              <w:t>100998-P</w:t>
            </w:r>
          </w:p>
        </w:tc>
        <w:tc>
          <w:tcPr>
            <w:tcW w:w="700" w:type="dxa"/>
          </w:tcPr>
          <w:p w14:paraId="1EE8EDA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F2BCB1" w14:textId="77777777" w:rsidR="00E8069C" w:rsidRDefault="00E8069C">
            <w:r>
              <w:t>13.620833</w:t>
            </w:r>
          </w:p>
        </w:tc>
        <w:tc>
          <w:tcPr>
            <w:tcW w:w="598" w:type="dxa"/>
          </w:tcPr>
          <w:p w14:paraId="433DD10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87F31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86CB5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D33DC1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98E3DA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DF584E" w14:textId="77777777" w:rsidR="00E8069C" w:rsidRDefault="00E8069C">
            <w:r>
              <w:t>46.120833</w:t>
            </w:r>
          </w:p>
        </w:tc>
      </w:tr>
      <w:tr w:rsidR="00E8069C" w14:paraId="11979DC2" w14:textId="77777777" w:rsidTr="00E8069C">
        <w:tc>
          <w:tcPr>
            <w:tcW w:w="1133" w:type="dxa"/>
          </w:tcPr>
          <w:p w14:paraId="7E3EBE86" w14:textId="77777777" w:rsidR="00E8069C" w:rsidRDefault="00E8069C">
            <w:r>
              <w:t>2217</w:t>
            </w:r>
          </w:p>
        </w:tc>
        <w:tc>
          <w:tcPr>
            <w:tcW w:w="615" w:type="dxa"/>
          </w:tcPr>
          <w:p w14:paraId="46D698EC" w14:textId="77777777" w:rsidR="00E8069C" w:rsidRDefault="00E8069C">
            <w:r>
              <w:t>16855</w:t>
            </w:r>
          </w:p>
        </w:tc>
        <w:tc>
          <w:tcPr>
            <w:tcW w:w="960" w:type="dxa"/>
          </w:tcPr>
          <w:p w14:paraId="31B56516" w14:textId="77777777" w:rsidR="00E8069C" w:rsidRDefault="00E8069C">
            <w:r>
              <w:t>Hafsa Ibrahim</w:t>
            </w:r>
          </w:p>
        </w:tc>
        <w:tc>
          <w:tcPr>
            <w:tcW w:w="935" w:type="dxa"/>
          </w:tcPr>
          <w:p w14:paraId="16F3BE2F" w14:textId="77777777" w:rsidR="00E8069C" w:rsidRDefault="00E8069C">
            <w:r>
              <w:t>Muhammad Ibrahim Khan</w:t>
            </w:r>
          </w:p>
        </w:tc>
        <w:tc>
          <w:tcPr>
            <w:tcW w:w="957" w:type="dxa"/>
          </w:tcPr>
          <w:p w14:paraId="1FD3C59A" w14:textId="77777777" w:rsidR="00E8069C" w:rsidRDefault="00E8069C">
            <w:r>
              <w:t>B93246P</w:t>
            </w:r>
          </w:p>
        </w:tc>
        <w:tc>
          <w:tcPr>
            <w:tcW w:w="700" w:type="dxa"/>
          </w:tcPr>
          <w:p w14:paraId="1942C3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419D32" w14:textId="77777777" w:rsidR="00E8069C" w:rsidRDefault="00E8069C">
            <w:r>
              <w:t>13.604082</w:t>
            </w:r>
          </w:p>
        </w:tc>
        <w:tc>
          <w:tcPr>
            <w:tcW w:w="598" w:type="dxa"/>
          </w:tcPr>
          <w:p w14:paraId="3D3847F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2E203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B974C2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65244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D29EA4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0D342E" w14:textId="77777777" w:rsidR="00E8069C" w:rsidRDefault="00E8069C">
            <w:r>
              <w:t>46.104082</w:t>
            </w:r>
          </w:p>
        </w:tc>
      </w:tr>
      <w:tr w:rsidR="00E8069C" w14:paraId="31A4DD7B" w14:textId="77777777" w:rsidTr="00E8069C">
        <w:tc>
          <w:tcPr>
            <w:tcW w:w="1133" w:type="dxa"/>
          </w:tcPr>
          <w:p w14:paraId="008BD52D" w14:textId="77777777" w:rsidR="00E8069C" w:rsidRDefault="00E8069C">
            <w:r>
              <w:t>2218</w:t>
            </w:r>
          </w:p>
        </w:tc>
        <w:tc>
          <w:tcPr>
            <w:tcW w:w="615" w:type="dxa"/>
          </w:tcPr>
          <w:p w14:paraId="2770F2B3" w14:textId="77777777" w:rsidR="00E8069C" w:rsidRDefault="00E8069C">
            <w:r>
              <w:t>4963</w:t>
            </w:r>
          </w:p>
        </w:tc>
        <w:tc>
          <w:tcPr>
            <w:tcW w:w="960" w:type="dxa"/>
          </w:tcPr>
          <w:p w14:paraId="331B7FB7" w14:textId="77777777" w:rsidR="00E8069C" w:rsidRDefault="00E8069C">
            <w:r>
              <w:t>Naima Tashfeen</w:t>
            </w:r>
          </w:p>
        </w:tc>
        <w:tc>
          <w:tcPr>
            <w:tcW w:w="935" w:type="dxa"/>
          </w:tcPr>
          <w:p w14:paraId="40FF5C48" w14:textId="77777777" w:rsidR="00E8069C" w:rsidRDefault="00E8069C">
            <w:r>
              <w:t>Jalal Shah</w:t>
            </w:r>
          </w:p>
        </w:tc>
        <w:tc>
          <w:tcPr>
            <w:tcW w:w="957" w:type="dxa"/>
          </w:tcPr>
          <w:p w14:paraId="1F8416F7" w14:textId="77777777" w:rsidR="00E8069C" w:rsidRDefault="00E8069C">
            <w:r>
              <w:t>92334-P</w:t>
            </w:r>
          </w:p>
        </w:tc>
        <w:tc>
          <w:tcPr>
            <w:tcW w:w="700" w:type="dxa"/>
          </w:tcPr>
          <w:p w14:paraId="0E29D6E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626E66F" w14:textId="77777777" w:rsidR="00E8069C" w:rsidRDefault="00E8069C">
            <w:r>
              <w:t>13.6</w:t>
            </w:r>
          </w:p>
        </w:tc>
        <w:tc>
          <w:tcPr>
            <w:tcW w:w="598" w:type="dxa"/>
          </w:tcPr>
          <w:p w14:paraId="4D6334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D6566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6BC968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E7005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80436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B4A82E" w14:textId="77777777" w:rsidR="00E8069C" w:rsidRDefault="00E8069C">
            <w:r>
              <w:t>46.1</w:t>
            </w:r>
          </w:p>
        </w:tc>
      </w:tr>
      <w:tr w:rsidR="00E8069C" w14:paraId="72114B9A" w14:textId="77777777" w:rsidTr="00E8069C">
        <w:tc>
          <w:tcPr>
            <w:tcW w:w="1133" w:type="dxa"/>
          </w:tcPr>
          <w:p w14:paraId="1CD17953" w14:textId="77777777" w:rsidR="00E8069C" w:rsidRDefault="00E8069C">
            <w:r>
              <w:t>2219</w:t>
            </w:r>
          </w:p>
        </w:tc>
        <w:tc>
          <w:tcPr>
            <w:tcW w:w="615" w:type="dxa"/>
          </w:tcPr>
          <w:p w14:paraId="301E91BA" w14:textId="77777777" w:rsidR="00E8069C" w:rsidRDefault="00E8069C">
            <w:r>
              <w:t>18179</w:t>
            </w:r>
          </w:p>
        </w:tc>
        <w:tc>
          <w:tcPr>
            <w:tcW w:w="960" w:type="dxa"/>
          </w:tcPr>
          <w:p w14:paraId="1FC94AEA" w14:textId="77777777" w:rsidR="00E8069C" w:rsidRDefault="00E8069C">
            <w:r>
              <w:t>Amna Younis</w:t>
            </w:r>
          </w:p>
        </w:tc>
        <w:tc>
          <w:tcPr>
            <w:tcW w:w="935" w:type="dxa"/>
          </w:tcPr>
          <w:p w14:paraId="084BAB48" w14:textId="77777777" w:rsidR="00E8069C" w:rsidRDefault="00E8069C">
            <w:r>
              <w:t>Muhammad Younis</w:t>
            </w:r>
          </w:p>
        </w:tc>
        <w:tc>
          <w:tcPr>
            <w:tcW w:w="957" w:type="dxa"/>
          </w:tcPr>
          <w:p w14:paraId="59F6AC71" w14:textId="77777777" w:rsidR="00E8069C" w:rsidRDefault="00E8069C">
            <w:r>
              <w:t>111293-P</w:t>
            </w:r>
          </w:p>
        </w:tc>
        <w:tc>
          <w:tcPr>
            <w:tcW w:w="700" w:type="dxa"/>
          </w:tcPr>
          <w:p w14:paraId="750068F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BC8F58D" w14:textId="77777777" w:rsidR="00E8069C" w:rsidRDefault="00E8069C">
            <w:r>
              <w:t>13.582609</w:t>
            </w:r>
          </w:p>
        </w:tc>
        <w:tc>
          <w:tcPr>
            <w:tcW w:w="598" w:type="dxa"/>
          </w:tcPr>
          <w:p w14:paraId="5780DFE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619F41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B6BE8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9B8DBA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3D0350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8ECB13" w14:textId="77777777" w:rsidR="00E8069C" w:rsidRDefault="00E8069C">
            <w:r>
              <w:t>46.082609</w:t>
            </w:r>
          </w:p>
        </w:tc>
      </w:tr>
      <w:tr w:rsidR="00E8069C" w14:paraId="1B1FCFE8" w14:textId="77777777" w:rsidTr="00E8069C">
        <w:tc>
          <w:tcPr>
            <w:tcW w:w="1133" w:type="dxa"/>
          </w:tcPr>
          <w:p w14:paraId="1C8E3986" w14:textId="77777777" w:rsidR="00E8069C" w:rsidRDefault="00E8069C">
            <w:r>
              <w:t>2220</w:t>
            </w:r>
          </w:p>
        </w:tc>
        <w:tc>
          <w:tcPr>
            <w:tcW w:w="615" w:type="dxa"/>
          </w:tcPr>
          <w:p w14:paraId="6C8FCFE2" w14:textId="77777777" w:rsidR="00E8069C" w:rsidRDefault="00E8069C">
            <w:r>
              <w:t>15353</w:t>
            </w:r>
          </w:p>
        </w:tc>
        <w:tc>
          <w:tcPr>
            <w:tcW w:w="960" w:type="dxa"/>
          </w:tcPr>
          <w:p w14:paraId="642712BA" w14:textId="77777777" w:rsidR="00E8069C" w:rsidRDefault="00E8069C">
            <w:r>
              <w:t>Zarwa Manan</w:t>
            </w:r>
          </w:p>
        </w:tc>
        <w:tc>
          <w:tcPr>
            <w:tcW w:w="935" w:type="dxa"/>
          </w:tcPr>
          <w:p w14:paraId="4A064CB3" w14:textId="77777777" w:rsidR="00E8069C" w:rsidRDefault="00E8069C">
            <w:r>
              <w:t>Abdul Manan</w:t>
            </w:r>
          </w:p>
        </w:tc>
        <w:tc>
          <w:tcPr>
            <w:tcW w:w="957" w:type="dxa"/>
          </w:tcPr>
          <w:p w14:paraId="6EB954C7" w14:textId="77777777" w:rsidR="00E8069C" w:rsidRDefault="00E8069C">
            <w:r>
              <w:t>112463-P</w:t>
            </w:r>
          </w:p>
        </w:tc>
        <w:tc>
          <w:tcPr>
            <w:tcW w:w="700" w:type="dxa"/>
          </w:tcPr>
          <w:p w14:paraId="41786DD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1BC80C" w14:textId="77777777" w:rsidR="00E8069C" w:rsidRDefault="00E8069C">
            <w:r>
              <w:t>13.575</w:t>
            </w:r>
          </w:p>
        </w:tc>
        <w:tc>
          <w:tcPr>
            <w:tcW w:w="598" w:type="dxa"/>
          </w:tcPr>
          <w:p w14:paraId="78D64B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01B50D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2F9B60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0C813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68F35D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F1105FF" w14:textId="77777777" w:rsidR="00E8069C" w:rsidRDefault="00E8069C">
            <w:r>
              <w:t>46.075</w:t>
            </w:r>
          </w:p>
        </w:tc>
      </w:tr>
      <w:tr w:rsidR="00E8069C" w14:paraId="119F3279" w14:textId="77777777" w:rsidTr="00E8069C">
        <w:tc>
          <w:tcPr>
            <w:tcW w:w="1133" w:type="dxa"/>
          </w:tcPr>
          <w:p w14:paraId="2E77C552" w14:textId="77777777" w:rsidR="00E8069C" w:rsidRDefault="00E8069C">
            <w:r>
              <w:t>2221</w:t>
            </w:r>
          </w:p>
        </w:tc>
        <w:tc>
          <w:tcPr>
            <w:tcW w:w="615" w:type="dxa"/>
          </w:tcPr>
          <w:p w14:paraId="62FE313B" w14:textId="77777777" w:rsidR="00E8069C" w:rsidRDefault="00E8069C">
            <w:r>
              <w:t>17662</w:t>
            </w:r>
          </w:p>
        </w:tc>
        <w:tc>
          <w:tcPr>
            <w:tcW w:w="960" w:type="dxa"/>
          </w:tcPr>
          <w:p w14:paraId="4CB39174" w14:textId="77777777" w:rsidR="00E8069C" w:rsidRDefault="00E8069C">
            <w:r>
              <w:t>Muhammad Umer</w:t>
            </w:r>
          </w:p>
        </w:tc>
        <w:tc>
          <w:tcPr>
            <w:tcW w:w="935" w:type="dxa"/>
          </w:tcPr>
          <w:p w14:paraId="1FDFF3FF" w14:textId="77777777" w:rsidR="00E8069C" w:rsidRDefault="00E8069C">
            <w:r>
              <w:t>muhammad zaman</w:t>
            </w:r>
          </w:p>
        </w:tc>
        <w:tc>
          <w:tcPr>
            <w:tcW w:w="957" w:type="dxa"/>
          </w:tcPr>
          <w:p w14:paraId="6DA043D8" w14:textId="77777777" w:rsidR="00E8069C" w:rsidRDefault="00E8069C">
            <w:r>
              <w:t>111367-p</w:t>
            </w:r>
          </w:p>
        </w:tc>
        <w:tc>
          <w:tcPr>
            <w:tcW w:w="700" w:type="dxa"/>
          </w:tcPr>
          <w:p w14:paraId="1343EE5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1A2BDC" w14:textId="77777777" w:rsidR="00E8069C" w:rsidRDefault="00E8069C">
            <w:r>
              <w:t>13.533333</w:t>
            </w:r>
          </w:p>
        </w:tc>
        <w:tc>
          <w:tcPr>
            <w:tcW w:w="598" w:type="dxa"/>
          </w:tcPr>
          <w:p w14:paraId="7711649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4E0F7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AB40AB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80B06A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0A68F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6AA095" w14:textId="77777777" w:rsidR="00E8069C" w:rsidRDefault="00E8069C">
            <w:r>
              <w:t>46.033333</w:t>
            </w:r>
          </w:p>
        </w:tc>
      </w:tr>
      <w:tr w:rsidR="00E8069C" w14:paraId="3C0EC5F7" w14:textId="77777777" w:rsidTr="00E8069C">
        <w:tc>
          <w:tcPr>
            <w:tcW w:w="1133" w:type="dxa"/>
          </w:tcPr>
          <w:p w14:paraId="2360043B" w14:textId="77777777" w:rsidR="00E8069C" w:rsidRDefault="00E8069C">
            <w:r>
              <w:t>2222</w:t>
            </w:r>
          </w:p>
        </w:tc>
        <w:tc>
          <w:tcPr>
            <w:tcW w:w="615" w:type="dxa"/>
          </w:tcPr>
          <w:p w14:paraId="162CFDBF" w14:textId="77777777" w:rsidR="00E8069C" w:rsidRDefault="00E8069C">
            <w:r>
              <w:t>18601</w:t>
            </w:r>
          </w:p>
        </w:tc>
        <w:tc>
          <w:tcPr>
            <w:tcW w:w="960" w:type="dxa"/>
          </w:tcPr>
          <w:p w14:paraId="570F58EF" w14:textId="77777777" w:rsidR="00E8069C" w:rsidRDefault="00E8069C">
            <w:r>
              <w:t>Dr.Rafia Shahid</w:t>
            </w:r>
          </w:p>
        </w:tc>
        <w:tc>
          <w:tcPr>
            <w:tcW w:w="935" w:type="dxa"/>
          </w:tcPr>
          <w:p w14:paraId="02D3ACC8" w14:textId="77777777" w:rsidR="00E8069C" w:rsidRDefault="00E8069C">
            <w:r>
              <w:t>Muhammad Shahid</w:t>
            </w:r>
          </w:p>
        </w:tc>
        <w:tc>
          <w:tcPr>
            <w:tcW w:w="957" w:type="dxa"/>
          </w:tcPr>
          <w:p w14:paraId="0D9833F9" w14:textId="77777777" w:rsidR="00E8069C" w:rsidRDefault="00E8069C">
            <w:r>
              <w:t>100883-p</w:t>
            </w:r>
          </w:p>
        </w:tc>
        <w:tc>
          <w:tcPr>
            <w:tcW w:w="700" w:type="dxa"/>
          </w:tcPr>
          <w:p w14:paraId="02C09B4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2128C99" w14:textId="77777777" w:rsidR="00E8069C" w:rsidRDefault="00E8069C">
            <w:r>
              <w:t>13.528</w:t>
            </w:r>
          </w:p>
        </w:tc>
        <w:tc>
          <w:tcPr>
            <w:tcW w:w="598" w:type="dxa"/>
          </w:tcPr>
          <w:p w14:paraId="0CA8A93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6FA4F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F17EA8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38DE8C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627238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68AF612" w14:textId="77777777" w:rsidR="00E8069C" w:rsidRDefault="00E8069C">
            <w:r>
              <w:t>46.028</w:t>
            </w:r>
          </w:p>
        </w:tc>
      </w:tr>
      <w:tr w:rsidR="00E8069C" w14:paraId="294C98EE" w14:textId="77777777" w:rsidTr="00E8069C">
        <w:tc>
          <w:tcPr>
            <w:tcW w:w="1133" w:type="dxa"/>
          </w:tcPr>
          <w:p w14:paraId="1DCD5BC4" w14:textId="77777777" w:rsidR="00E8069C" w:rsidRDefault="00E8069C">
            <w:r>
              <w:t>2223</w:t>
            </w:r>
          </w:p>
        </w:tc>
        <w:tc>
          <w:tcPr>
            <w:tcW w:w="615" w:type="dxa"/>
          </w:tcPr>
          <w:p w14:paraId="2815D18F" w14:textId="77777777" w:rsidR="00E8069C" w:rsidRDefault="00E8069C">
            <w:r>
              <w:t>18811</w:t>
            </w:r>
          </w:p>
        </w:tc>
        <w:tc>
          <w:tcPr>
            <w:tcW w:w="960" w:type="dxa"/>
          </w:tcPr>
          <w:p w14:paraId="68152846" w14:textId="77777777" w:rsidR="00E8069C" w:rsidRDefault="00E8069C">
            <w:r>
              <w:t>Taj Mahal</w:t>
            </w:r>
          </w:p>
        </w:tc>
        <w:tc>
          <w:tcPr>
            <w:tcW w:w="935" w:type="dxa"/>
          </w:tcPr>
          <w:p w14:paraId="0EB6F0A8" w14:textId="77777777" w:rsidR="00E8069C" w:rsidRDefault="00E8069C">
            <w:r>
              <w:t>Ghulam Mehdi</w:t>
            </w:r>
          </w:p>
        </w:tc>
        <w:tc>
          <w:tcPr>
            <w:tcW w:w="957" w:type="dxa"/>
          </w:tcPr>
          <w:p w14:paraId="1B3B0DBD" w14:textId="77777777" w:rsidR="00E8069C" w:rsidRDefault="00E8069C">
            <w:r>
              <w:t>5245-AJK</w:t>
            </w:r>
          </w:p>
        </w:tc>
        <w:tc>
          <w:tcPr>
            <w:tcW w:w="700" w:type="dxa"/>
          </w:tcPr>
          <w:p w14:paraId="3D352EFD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C5886A3" w14:textId="77777777" w:rsidR="00E8069C" w:rsidRDefault="00E8069C">
            <w:r>
              <w:t>13.517391</w:t>
            </w:r>
          </w:p>
        </w:tc>
        <w:tc>
          <w:tcPr>
            <w:tcW w:w="598" w:type="dxa"/>
          </w:tcPr>
          <w:p w14:paraId="2B31F62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BE09D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38B7F3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9CA7E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9E29F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14068F" w14:textId="77777777" w:rsidR="00E8069C" w:rsidRDefault="00E8069C">
            <w:r>
              <w:t>46.017391</w:t>
            </w:r>
          </w:p>
        </w:tc>
      </w:tr>
      <w:tr w:rsidR="00E8069C" w14:paraId="33982E7C" w14:textId="77777777" w:rsidTr="00E8069C">
        <w:tc>
          <w:tcPr>
            <w:tcW w:w="1133" w:type="dxa"/>
          </w:tcPr>
          <w:p w14:paraId="7A93BB66" w14:textId="77777777" w:rsidR="00E8069C" w:rsidRDefault="00E8069C">
            <w:r>
              <w:t>2224</w:t>
            </w:r>
          </w:p>
        </w:tc>
        <w:tc>
          <w:tcPr>
            <w:tcW w:w="615" w:type="dxa"/>
          </w:tcPr>
          <w:p w14:paraId="4E150E69" w14:textId="77777777" w:rsidR="00E8069C" w:rsidRDefault="00E8069C">
            <w:r>
              <w:t>20271</w:t>
            </w:r>
          </w:p>
        </w:tc>
        <w:tc>
          <w:tcPr>
            <w:tcW w:w="960" w:type="dxa"/>
          </w:tcPr>
          <w:p w14:paraId="18D6C011" w14:textId="77777777" w:rsidR="00E8069C" w:rsidRDefault="00E8069C">
            <w:r>
              <w:t>Arooj Sajid</w:t>
            </w:r>
          </w:p>
        </w:tc>
        <w:tc>
          <w:tcPr>
            <w:tcW w:w="935" w:type="dxa"/>
          </w:tcPr>
          <w:p w14:paraId="01931190" w14:textId="77777777" w:rsidR="00E8069C" w:rsidRDefault="00E8069C">
            <w:r>
              <w:t>Sajid Hussain</w:t>
            </w:r>
          </w:p>
        </w:tc>
        <w:tc>
          <w:tcPr>
            <w:tcW w:w="957" w:type="dxa"/>
          </w:tcPr>
          <w:p w14:paraId="02157C6F" w14:textId="77777777" w:rsidR="00E8069C" w:rsidRDefault="00E8069C">
            <w:r>
              <w:t>101504-P</w:t>
            </w:r>
          </w:p>
        </w:tc>
        <w:tc>
          <w:tcPr>
            <w:tcW w:w="700" w:type="dxa"/>
          </w:tcPr>
          <w:p w14:paraId="54AA9DD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0756D62" w14:textId="77777777" w:rsidR="00E8069C" w:rsidRDefault="00E8069C">
            <w:r>
              <w:t>13.516667</w:t>
            </w:r>
          </w:p>
        </w:tc>
        <w:tc>
          <w:tcPr>
            <w:tcW w:w="598" w:type="dxa"/>
          </w:tcPr>
          <w:p w14:paraId="23F21F2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A1A06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593D16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2D566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FD8DFB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0B53BD" w14:textId="77777777" w:rsidR="00E8069C" w:rsidRDefault="00E8069C">
            <w:r>
              <w:t>46.016667</w:t>
            </w:r>
          </w:p>
        </w:tc>
      </w:tr>
      <w:tr w:rsidR="00E8069C" w14:paraId="650265EC" w14:textId="77777777" w:rsidTr="00E8069C">
        <w:tc>
          <w:tcPr>
            <w:tcW w:w="1133" w:type="dxa"/>
          </w:tcPr>
          <w:p w14:paraId="703C270E" w14:textId="77777777" w:rsidR="00E8069C" w:rsidRDefault="00E8069C">
            <w:r>
              <w:t>2225</w:t>
            </w:r>
          </w:p>
        </w:tc>
        <w:tc>
          <w:tcPr>
            <w:tcW w:w="615" w:type="dxa"/>
          </w:tcPr>
          <w:p w14:paraId="6EEC41C8" w14:textId="77777777" w:rsidR="00E8069C" w:rsidRDefault="00E8069C">
            <w:r>
              <w:t>18963</w:t>
            </w:r>
          </w:p>
        </w:tc>
        <w:tc>
          <w:tcPr>
            <w:tcW w:w="960" w:type="dxa"/>
          </w:tcPr>
          <w:p w14:paraId="78A4909C" w14:textId="77777777" w:rsidR="00E8069C" w:rsidRDefault="00E8069C">
            <w:r>
              <w:t>Abdul Rehman Akram</w:t>
            </w:r>
          </w:p>
        </w:tc>
        <w:tc>
          <w:tcPr>
            <w:tcW w:w="935" w:type="dxa"/>
          </w:tcPr>
          <w:p w14:paraId="5C4CB3B8" w14:textId="77777777" w:rsidR="00E8069C" w:rsidRDefault="00E8069C">
            <w:r>
              <w:t xml:space="preserve">Muhammad Akram </w:t>
            </w:r>
          </w:p>
        </w:tc>
        <w:tc>
          <w:tcPr>
            <w:tcW w:w="957" w:type="dxa"/>
          </w:tcPr>
          <w:p w14:paraId="05978E36" w14:textId="77777777" w:rsidR="00E8069C" w:rsidRDefault="00E8069C">
            <w:r>
              <w:t>112625-P</w:t>
            </w:r>
          </w:p>
        </w:tc>
        <w:tc>
          <w:tcPr>
            <w:tcW w:w="700" w:type="dxa"/>
          </w:tcPr>
          <w:p w14:paraId="4216019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1471DCC" w14:textId="77777777" w:rsidR="00E8069C" w:rsidRDefault="00E8069C">
            <w:r>
              <w:t>13.5</w:t>
            </w:r>
          </w:p>
        </w:tc>
        <w:tc>
          <w:tcPr>
            <w:tcW w:w="598" w:type="dxa"/>
          </w:tcPr>
          <w:p w14:paraId="004EFA3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0E116E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6383B0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3CD90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5DB8F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8D4E52" w14:textId="77777777" w:rsidR="00E8069C" w:rsidRDefault="00E8069C">
            <w:r>
              <w:t>46.0</w:t>
            </w:r>
          </w:p>
        </w:tc>
      </w:tr>
      <w:tr w:rsidR="00E8069C" w14:paraId="01DAC498" w14:textId="77777777" w:rsidTr="00E8069C">
        <w:tc>
          <w:tcPr>
            <w:tcW w:w="1133" w:type="dxa"/>
          </w:tcPr>
          <w:p w14:paraId="280CE92D" w14:textId="77777777" w:rsidR="00E8069C" w:rsidRDefault="00E8069C">
            <w:r>
              <w:t>2226</w:t>
            </w:r>
          </w:p>
        </w:tc>
        <w:tc>
          <w:tcPr>
            <w:tcW w:w="615" w:type="dxa"/>
          </w:tcPr>
          <w:p w14:paraId="63AC2017" w14:textId="77777777" w:rsidR="00E8069C" w:rsidRDefault="00E8069C">
            <w:r>
              <w:t>18729</w:t>
            </w:r>
          </w:p>
        </w:tc>
        <w:tc>
          <w:tcPr>
            <w:tcW w:w="960" w:type="dxa"/>
          </w:tcPr>
          <w:p w14:paraId="5D580EA9" w14:textId="77777777" w:rsidR="00E8069C" w:rsidRDefault="00E8069C">
            <w:r>
              <w:t>Maria Sanabal</w:t>
            </w:r>
          </w:p>
        </w:tc>
        <w:tc>
          <w:tcPr>
            <w:tcW w:w="935" w:type="dxa"/>
          </w:tcPr>
          <w:p w14:paraId="16375059" w14:textId="77777777" w:rsidR="00E8069C" w:rsidRDefault="00E8069C">
            <w:r>
              <w:t>Muhammad Arif Butt</w:t>
            </w:r>
          </w:p>
        </w:tc>
        <w:tc>
          <w:tcPr>
            <w:tcW w:w="957" w:type="dxa"/>
          </w:tcPr>
          <w:p w14:paraId="63122FD6" w14:textId="77777777" w:rsidR="00E8069C" w:rsidRDefault="00E8069C">
            <w:r>
              <w:t>103812-P</w:t>
            </w:r>
          </w:p>
        </w:tc>
        <w:tc>
          <w:tcPr>
            <w:tcW w:w="700" w:type="dxa"/>
          </w:tcPr>
          <w:p w14:paraId="6D673F4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CF29042" w14:textId="77777777" w:rsidR="00E8069C" w:rsidRDefault="00E8069C">
            <w:r>
              <w:t>13.479167</w:t>
            </w:r>
          </w:p>
        </w:tc>
        <w:tc>
          <w:tcPr>
            <w:tcW w:w="598" w:type="dxa"/>
          </w:tcPr>
          <w:p w14:paraId="7095005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3A73E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7C3EC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98223E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A912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3ED0BE" w14:textId="77777777" w:rsidR="00E8069C" w:rsidRDefault="00E8069C">
            <w:r>
              <w:t>45.979167</w:t>
            </w:r>
          </w:p>
        </w:tc>
      </w:tr>
      <w:tr w:rsidR="00E8069C" w14:paraId="7C1A1381" w14:textId="77777777" w:rsidTr="00E8069C">
        <w:tc>
          <w:tcPr>
            <w:tcW w:w="1133" w:type="dxa"/>
          </w:tcPr>
          <w:p w14:paraId="40B4BE34" w14:textId="77777777" w:rsidR="00E8069C" w:rsidRDefault="00E8069C">
            <w:r>
              <w:t>2227</w:t>
            </w:r>
          </w:p>
        </w:tc>
        <w:tc>
          <w:tcPr>
            <w:tcW w:w="615" w:type="dxa"/>
          </w:tcPr>
          <w:p w14:paraId="450D076C" w14:textId="77777777" w:rsidR="00E8069C" w:rsidRDefault="00E8069C">
            <w:r>
              <w:t>18234</w:t>
            </w:r>
          </w:p>
        </w:tc>
        <w:tc>
          <w:tcPr>
            <w:tcW w:w="960" w:type="dxa"/>
          </w:tcPr>
          <w:p w14:paraId="1FE28DB5" w14:textId="77777777" w:rsidR="00E8069C" w:rsidRDefault="00E8069C">
            <w:r>
              <w:t>Ijaz Ahmad</w:t>
            </w:r>
          </w:p>
        </w:tc>
        <w:tc>
          <w:tcPr>
            <w:tcW w:w="935" w:type="dxa"/>
          </w:tcPr>
          <w:p w14:paraId="51631991" w14:textId="77777777" w:rsidR="00E8069C" w:rsidRDefault="00E8069C">
            <w:r>
              <w:t>Karim Bakhsh</w:t>
            </w:r>
          </w:p>
        </w:tc>
        <w:tc>
          <w:tcPr>
            <w:tcW w:w="957" w:type="dxa"/>
          </w:tcPr>
          <w:p w14:paraId="61D8AE15" w14:textId="77777777" w:rsidR="00E8069C" w:rsidRDefault="00E8069C">
            <w:r>
              <w:t>116700-p</w:t>
            </w:r>
          </w:p>
        </w:tc>
        <w:tc>
          <w:tcPr>
            <w:tcW w:w="700" w:type="dxa"/>
          </w:tcPr>
          <w:p w14:paraId="725B54D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D2C78C" w14:textId="77777777" w:rsidR="00E8069C" w:rsidRDefault="00E8069C">
            <w:r>
              <w:t>13.475</w:t>
            </w:r>
          </w:p>
        </w:tc>
        <w:tc>
          <w:tcPr>
            <w:tcW w:w="598" w:type="dxa"/>
          </w:tcPr>
          <w:p w14:paraId="153E21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B86A56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783097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0E55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FC59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017609" w14:textId="77777777" w:rsidR="00E8069C" w:rsidRDefault="00E8069C">
            <w:r>
              <w:t>45.975</w:t>
            </w:r>
          </w:p>
        </w:tc>
      </w:tr>
      <w:tr w:rsidR="00E8069C" w14:paraId="7F955AA2" w14:textId="77777777" w:rsidTr="00E8069C">
        <w:tc>
          <w:tcPr>
            <w:tcW w:w="1133" w:type="dxa"/>
          </w:tcPr>
          <w:p w14:paraId="0F6B2CB5" w14:textId="77777777" w:rsidR="00E8069C" w:rsidRDefault="00E8069C">
            <w:r>
              <w:t>2228</w:t>
            </w:r>
          </w:p>
        </w:tc>
        <w:tc>
          <w:tcPr>
            <w:tcW w:w="615" w:type="dxa"/>
          </w:tcPr>
          <w:p w14:paraId="70A64A25" w14:textId="77777777" w:rsidR="00E8069C" w:rsidRDefault="00E8069C">
            <w:r>
              <w:t>20187</w:t>
            </w:r>
          </w:p>
        </w:tc>
        <w:tc>
          <w:tcPr>
            <w:tcW w:w="960" w:type="dxa"/>
          </w:tcPr>
          <w:p w14:paraId="3677596A" w14:textId="77777777" w:rsidR="00E8069C" w:rsidRDefault="00E8069C">
            <w:r>
              <w:t>Sidra Sehar Anjum</w:t>
            </w:r>
          </w:p>
        </w:tc>
        <w:tc>
          <w:tcPr>
            <w:tcW w:w="935" w:type="dxa"/>
          </w:tcPr>
          <w:p w14:paraId="1BAE079C" w14:textId="77777777" w:rsidR="00E8069C" w:rsidRDefault="00E8069C">
            <w:r>
              <w:t>Muhammad Razzaq</w:t>
            </w:r>
          </w:p>
        </w:tc>
        <w:tc>
          <w:tcPr>
            <w:tcW w:w="957" w:type="dxa"/>
          </w:tcPr>
          <w:p w14:paraId="7E66A5D0" w14:textId="77777777" w:rsidR="00E8069C" w:rsidRDefault="00E8069C">
            <w:r>
              <w:t>5610-AJK</w:t>
            </w:r>
          </w:p>
        </w:tc>
        <w:tc>
          <w:tcPr>
            <w:tcW w:w="700" w:type="dxa"/>
          </w:tcPr>
          <w:p w14:paraId="29BB600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460C943" w14:textId="77777777" w:rsidR="00E8069C" w:rsidRDefault="00E8069C">
            <w:r>
              <w:t>13.468182</w:t>
            </w:r>
          </w:p>
        </w:tc>
        <w:tc>
          <w:tcPr>
            <w:tcW w:w="598" w:type="dxa"/>
          </w:tcPr>
          <w:p w14:paraId="6015D07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FEAC61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CBD181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D51569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4738F7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0545D8A" w14:textId="77777777" w:rsidR="00E8069C" w:rsidRDefault="00E8069C">
            <w:r>
              <w:t>45.968182</w:t>
            </w:r>
          </w:p>
        </w:tc>
      </w:tr>
      <w:tr w:rsidR="00E8069C" w14:paraId="3A5D1D64" w14:textId="77777777" w:rsidTr="00E8069C">
        <w:tc>
          <w:tcPr>
            <w:tcW w:w="1133" w:type="dxa"/>
          </w:tcPr>
          <w:p w14:paraId="1FC30173" w14:textId="77777777" w:rsidR="00E8069C" w:rsidRDefault="00E8069C">
            <w:r>
              <w:t>2229</w:t>
            </w:r>
          </w:p>
        </w:tc>
        <w:tc>
          <w:tcPr>
            <w:tcW w:w="615" w:type="dxa"/>
          </w:tcPr>
          <w:p w14:paraId="15C2897A" w14:textId="77777777" w:rsidR="00E8069C" w:rsidRDefault="00E8069C">
            <w:r>
              <w:t>17092</w:t>
            </w:r>
          </w:p>
        </w:tc>
        <w:tc>
          <w:tcPr>
            <w:tcW w:w="960" w:type="dxa"/>
          </w:tcPr>
          <w:p w14:paraId="6320CEA8" w14:textId="77777777" w:rsidR="00E8069C" w:rsidRDefault="00E8069C">
            <w:r>
              <w:t>Sumera Maqbool</w:t>
            </w:r>
          </w:p>
        </w:tc>
        <w:tc>
          <w:tcPr>
            <w:tcW w:w="935" w:type="dxa"/>
          </w:tcPr>
          <w:p w14:paraId="7CA4EBDA" w14:textId="77777777" w:rsidR="00E8069C" w:rsidRDefault="00E8069C">
            <w:r>
              <w:t>Maqbool Hussain</w:t>
            </w:r>
          </w:p>
        </w:tc>
        <w:tc>
          <w:tcPr>
            <w:tcW w:w="957" w:type="dxa"/>
          </w:tcPr>
          <w:p w14:paraId="5DF90ED1" w14:textId="77777777" w:rsidR="00E8069C" w:rsidRDefault="00E8069C">
            <w:r>
              <w:t>5810-AJK</w:t>
            </w:r>
          </w:p>
        </w:tc>
        <w:tc>
          <w:tcPr>
            <w:tcW w:w="700" w:type="dxa"/>
          </w:tcPr>
          <w:p w14:paraId="25652C4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55F6F56" w14:textId="77777777" w:rsidR="00E8069C" w:rsidRDefault="00E8069C">
            <w:r>
              <w:t>13.46087</w:t>
            </w:r>
          </w:p>
        </w:tc>
        <w:tc>
          <w:tcPr>
            <w:tcW w:w="598" w:type="dxa"/>
          </w:tcPr>
          <w:p w14:paraId="293F192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4B497A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2ABB2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559DCB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3746E3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B5B7E8" w14:textId="77777777" w:rsidR="00E8069C" w:rsidRDefault="00E8069C">
            <w:r>
              <w:t>45.96087</w:t>
            </w:r>
          </w:p>
        </w:tc>
      </w:tr>
      <w:tr w:rsidR="00E8069C" w14:paraId="4A1398DF" w14:textId="77777777" w:rsidTr="00E8069C">
        <w:tc>
          <w:tcPr>
            <w:tcW w:w="1133" w:type="dxa"/>
          </w:tcPr>
          <w:p w14:paraId="213D6490" w14:textId="77777777" w:rsidR="00E8069C" w:rsidRDefault="00E8069C">
            <w:r>
              <w:t>2230</w:t>
            </w:r>
          </w:p>
        </w:tc>
        <w:tc>
          <w:tcPr>
            <w:tcW w:w="615" w:type="dxa"/>
          </w:tcPr>
          <w:p w14:paraId="50A13E0A" w14:textId="77777777" w:rsidR="00E8069C" w:rsidRDefault="00E8069C">
            <w:r>
              <w:t>17728</w:t>
            </w:r>
          </w:p>
        </w:tc>
        <w:tc>
          <w:tcPr>
            <w:tcW w:w="960" w:type="dxa"/>
          </w:tcPr>
          <w:p w14:paraId="54D5E05F" w14:textId="77777777" w:rsidR="00E8069C" w:rsidRDefault="00E8069C">
            <w:r>
              <w:t>Rohail Ahmed Abbasi</w:t>
            </w:r>
          </w:p>
        </w:tc>
        <w:tc>
          <w:tcPr>
            <w:tcW w:w="935" w:type="dxa"/>
          </w:tcPr>
          <w:p w14:paraId="2C0D7514" w14:textId="77777777" w:rsidR="00E8069C" w:rsidRDefault="00E8069C">
            <w:r>
              <w:t xml:space="preserve">Maqbool Ahmed Abbasi </w:t>
            </w:r>
          </w:p>
        </w:tc>
        <w:tc>
          <w:tcPr>
            <w:tcW w:w="957" w:type="dxa"/>
          </w:tcPr>
          <w:p w14:paraId="1B514E91" w14:textId="77777777" w:rsidR="00E8069C" w:rsidRDefault="00E8069C">
            <w:r>
              <w:t>82316-S</w:t>
            </w:r>
          </w:p>
        </w:tc>
        <w:tc>
          <w:tcPr>
            <w:tcW w:w="700" w:type="dxa"/>
          </w:tcPr>
          <w:p w14:paraId="430387E9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981D6E6" w14:textId="77777777" w:rsidR="00E8069C" w:rsidRDefault="00E8069C">
            <w:r>
              <w:t>13.445833</w:t>
            </w:r>
          </w:p>
        </w:tc>
        <w:tc>
          <w:tcPr>
            <w:tcW w:w="598" w:type="dxa"/>
          </w:tcPr>
          <w:p w14:paraId="051E2C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ADF47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890CF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9C34A5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084AB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D283204" w14:textId="77777777" w:rsidR="00E8069C" w:rsidRDefault="00E8069C">
            <w:r>
              <w:t>45.945833</w:t>
            </w:r>
          </w:p>
        </w:tc>
      </w:tr>
      <w:tr w:rsidR="00E8069C" w14:paraId="295AB05D" w14:textId="77777777" w:rsidTr="00E8069C">
        <w:tc>
          <w:tcPr>
            <w:tcW w:w="1133" w:type="dxa"/>
          </w:tcPr>
          <w:p w14:paraId="6CDC7F8C" w14:textId="77777777" w:rsidR="00E8069C" w:rsidRDefault="00E8069C">
            <w:r>
              <w:t>2231</w:t>
            </w:r>
          </w:p>
        </w:tc>
        <w:tc>
          <w:tcPr>
            <w:tcW w:w="615" w:type="dxa"/>
          </w:tcPr>
          <w:p w14:paraId="4E7502E6" w14:textId="77777777" w:rsidR="00E8069C" w:rsidRDefault="00E8069C">
            <w:r>
              <w:t>18860</w:t>
            </w:r>
          </w:p>
        </w:tc>
        <w:tc>
          <w:tcPr>
            <w:tcW w:w="960" w:type="dxa"/>
          </w:tcPr>
          <w:p w14:paraId="79FD0FBD" w14:textId="77777777" w:rsidR="00E8069C" w:rsidRDefault="00E8069C">
            <w:r>
              <w:t>Irfan Ullah</w:t>
            </w:r>
          </w:p>
        </w:tc>
        <w:tc>
          <w:tcPr>
            <w:tcW w:w="935" w:type="dxa"/>
          </w:tcPr>
          <w:p w14:paraId="7C51C2DD" w14:textId="77777777" w:rsidR="00E8069C" w:rsidRDefault="00E8069C">
            <w:r>
              <w:t>Muhammad Anwar Khan</w:t>
            </w:r>
          </w:p>
        </w:tc>
        <w:tc>
          <w:tcPr>
            <w:tcW w:w="957" w:type="dxa"/>
          </w:tcPr>
          <w:p w14:paraId="67AD8634" w14:textId="77777777" w:rsidR="00E8069C" w:rsidRDefault="00E8069C">
            <w:r>
              <w:t>24202-N</w:t>
            </w:r>
          </w:p>
        </w:tc>
        <w:tc>
          <w:tcPr>
            <w:tcW w:w="700" w:type="dxa"/>
          </w:tcPr>
          <w:p w14:paraId="01DE8292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043D675" w14:textId="77777777" w:rsidR="00E8069C" w:rsidRDefault="00E8069C">
            <w:r>
              <w:t>13.442553</w:t>
            </w:r>
          </w:p>
        </w:tc>
        <w:tc>
          <w:tcPr>
            <w:tcW w:w="598" w:type="dxa"/>
          </w:tcPr>
          <w:p w14:paraId="558721E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C2D15E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8AF11F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F512E0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5EF78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E4B49C9" w14:textId="77777777" w:rsidR="00E8069C" w:rsidRDefault="00E8069C">
            <w:r>
              <w:t>45.942553</w:t>
            </w:r>
          </w:p>
        </w:tc>
      </w:tr>
      <w:tr w:rsidR="00E8069C" w14:paraId="47860264" w14:textId="77777777" w:rsidTr="00E8069C">
        <w:tc>
          <w:tcPr>
            <w:tcW w:w="1133" w:type="dxa"/>
          </w:tcPr>
          <w:p w14:paraId="172C9B81" w14:textId="77777777" w:rsidR="00E8069C" w:rsidRDefault="00E8069C">
            <w:r>
              <w:t>2232</w:t>
            </w:r>
          </w:p>
        </w:tc>
        <w:tc>
          <w:tcPr>
            <w:tcW w:w="615" w:type="dxa"/>
          </w:tcPr>
          <w:p w14:paraId="0C1BEA37" w14:textId="77777777" w:rsidR="00E8069C" w:rsidRDefault="00E8069C">
            <w:r>
              <w:t>18817</w:t>
            </w:r>
          </w:p>
        </w:tc>
        <w:tc>
          <w:tcPr>
            <w:tcW w:w="960" w:type="dxa"/>
          </w:tcPr>
          <w:p w14:paraId="25F507FD" w14:textId="77777777" w:rsidR="00E8069C" w:rsidRDefault="00E8069C">
            <w:r>
              <w:t>Asma Siddiqa</w:t>
            </w:r>
          </w:p>
        </w:tc>
        <w:tc>
          <w:tcPr>
            <w:tcW w:w="935" w:type="dxa"/>
          </w:tcPr>
          <w:p w14:paraId="4440493E" w14:textId="77777777" w:rsidR="00E8069C" w:rsidRDefault="00E8069C">
            <w:r>
              <w:t>Abdul Qadir Khan</w:t>
            </w:r>
          </w:p>
        </w:tc>
        <w:tc>
          <w:tcPr>
            <w:tcW w:w="957" w:type="dxa"/>
          </w:tcPr>
          <w:p w14:paraId="7146A6ED" w14:textId="77777777" w:rsidR="00E8069C" w:rsidRDefault="00E8069C">
            <w:r>
              <w:t>109911-P</w:t>
            </w:r>
          </w:p>
        </w:tc>
        <w:tc>
          <w:tcPr>
            <w:tcW w:w="700" w:type="dxa"/>
          </w:tcPr>
          <w:p w14:paraId="1ECD2E6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07938C6" w14:textId="77777777" w:rsidR="00E8069C" w:rsidRDefault="00E8069C">
            <w:r>
              <w:t>13.421277</w:t>
            </w:r>
          </w:p>
        </w:tc>
        <w:tc>
          <w:tcPr>
            <w:tcW w:w="598" w:type="dxa"/>
          </w:tcPr>
          <w:p w14:paraId="0583CF3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B1F95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2B6DEC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C8CB11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C7369F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B43C9C" w14:textId="77777777" w:rsidR="00E8069C" w:rsidRDefault="00E8069C">
            <w:r>
              <w:t>45.921277</w:t>
            </w:r>
          </w:p>
        </w:tc>
      </w:tr>
      <w:tr w:rsidR="00E8069C" w14:paraId="647EF3D1" w14:textId="77777777" w:rsidTr="00E8069C">
        <w:tc>
          <w:tcPr>
            <w:tcW w:w="1133" w:type="dxa"/>
          </w:tcPr>
          <w:p w14:paraId="7B16885F" w14:textId="77777777" w:rsidR="00E8069C" w:rsidRDefault="00E8069C">
            <w:r>
              <w:t>2233</w:t>
            </w:r>
          </w:p>
        </w:tc>
        <w:tc>
          <w:tcPr>
            <w:tcW w:w="615" w:type="dxa"/>
          </w:tcPr>
          <w:p w14:paraId="5EB5CF18" w14:textId="77777777" w:rsidR="00E8069C" w:rsidRDefault="00E8069C">
            <w:r>
              <w:t>15728</w:t>
            </w:r>
          </w:p>
        </w:tc>
        <w:tc>
          <w:tcPr>
            <w:tcW w:w="960" w:type="dxa"/>
          </w:tcPr>
          <w:p w14:paraId="7FD6A435" w14:textId="77777777" w:rsidR="00E8069C" w:rsidRDefault="00E8069C">
            <w:r>
              <w:t>Makhdoom Ali Fida</w:t>
            </w:r>
          </w:p>
        </w:tc>
        <w:tc>
          <w:tcPr>
            <w:tcW w:w="935" w:type="dxa"/>
          </w:tcPr>
          <w:p w14:paraId="686672F2" w14:textId="77777777" w:rsidR="00E8069C" w:rsidRDefault="00E8069C">
            <w:r>
              <w:t>Makhdoom Muhammad Hussain</w:t>
            </w:r>
          </w:p>
        </w:tc>
        <w:tc>
          <w:tcPr>
            <w:tcW w:w="957" w:type="dxa"/>
          </w:tcPr>
          <w:p w14:paraId="3D54AB1F" w14:textId="77777777" w:rsidR="00E8069C" w:rsidRDefault="00E8069C">
            <w:r>
              <w:t>108292-P</w:t>
            </w:r>
          </w:p>
        </w:tc>
        <w:tc>
          <w:tcPr>
            <w:tcW w:w="700" w:type="dxa"/>
          </w:tcPr>
          <w:p w14:paraId="453EDCC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A98A27" w14:textId="77777777" w:rsidR="00E8069C" w:rsidRDefault="00E8069C">
            <w:r>
              <w:t>13.4</w:t>
            </w:r>
          </w:p>
        </w:tc>
        <w:tc>
          <w:tcPr>
            <w:tcW w:w="598" w:type="dxa"/>
          </w:tcPr>
          <w:p w14:paraId="5E25C04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4F246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34B33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CB8A5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85F0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85FF677" w14:textId="77777777" w:rsidR="00E8069C" w:rsidRDefault="00E8069C">
            <w:r>
              <w:t>45.9</w:t>
            </w:r>
          </w:p>
        </w:tc>
      </w:tr>
      <w:tr w:rsidR="00E8069C" w14:paraId="38748C41" w14:textId="77777777" w:rsidTr="00E8069C">
        <w:tc>
          <w:tcPr>
            <w:tcW w:w="1133" w:type="dxa"/>
          </w:tcPr>
          <w:p w14:paraId="755C88CA" w14:textId="77777777" w:rsidR="00E8069C" w:rsidRDefault="00E8069C">
            <w:r>
              <w:t>2234</w:t>
            </w:r>
          </w:p>
        </w:tc>
        <w:tc>
          <w:tcPr>
            <w:tcW w:w="615" w:type="dxa"/>
          </w:tcPr>
          <w:p w14:paraId="6BD4B51D" w14:textId="77777777" w:rsidR="00E8069C" w:rsidRDefault="00E8069C">
            <w:r>
              <w:t>15076</w:t>
            </w:r>
          </w:p>
        </w:tc>
        <w:tc>
          <w:tcPr>
            <w:tcW w:w="960" w:type="dxa"/>
          </w:tcPr>
          <w:p w14:paraId="5A351311" w14:textId="77777777" w:rsidR="00E8069C" w:rsidRDefault="00E8069C">
            <w:r>
              <w:t>Abdul Raoof</w:t>
            </w:r>
          </w:p>
        </w:tc>
        <w:tc>
          <w:tcPr>
            <w:tcW w:w="935" w:type="dxa"/>
          </w:tcPr>
          <w:p w14:paraId="412964FE" w14:textId="77777777" w:rsidR="00E8069C" w:rsidRDefault="00E8069C">
            <w:r>
              <w:t>Gul Rahman</w:t>
            </w:r>
          </w:p>
        </w:tc>
        <w:tc>
          <w:tcPr>
            <w:tcW w:w="957" w:type="dxa"/>
          </w:tcPr>
          <w:p w14:paraId="6C143ABD" w14:textId="77777777" w:rsidR="00E8069C" w:rsidRDefault="00E8069C">
            <w:r>
              <w:t>4671-F</w:t>
            </w:r>
          </w:p>
        </w:tc>
        <w:tc>
          <w:tcPr>
            <w:tcW w:w="700" w:type="dxa"/>
          </w:tcPr>
          <w:p w14:paraId="29D71DA4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3C98E0EA" w14:textId="77777777" w:rsidR="00E8069C" w:rsidRDefault="00E8069C">
            <w:r>
              <w:t>13.4</w:t>
            </w:r>
          </w:p>
        </w:tc>
        <w:tc>
          <w:tcPr>
            <w:tcW w:w="598" w:type="dxa"/>
          </w:tcPr>
          <w:p w14:paraId="4FF93D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BF4F4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150B97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0E9162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903A7E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C4D9C5E" w14:textId="77777777" w:rsidR="00E8069C" w:rsidRDefault="00E8069C">
            <w:r>
              <w:t>45.9</w:t>
            </w:r>
          </w:p>
        </w:tc>
      </w:tr>
      <w:tr w:rsidR="00E8069C" w14:paraId="6AADAB17" w14:textId="77777777" w:rsidTr="00E8069C">
        <w:tc>
          <w:tcPr>
            <w:tcW w:w="1133" w:type="dxa"/>
          </w:tcPr>
          <w:p w14:paraId="6A3565BD" w14:textId="77777777" w:rsidR="00E8069C" w:rsidRDefault="00E8069C">
            <w:r>
              <w:t>2235</w:t>
            </w:r>
          </w:p>
        </w:tc>
        <w:tc>
          <w:tcPr>
            <w:tcW w:w="615" w:type="dxa"/>
          </w:tcPr>
          <w:p w14:paraId="6879C7C2" w14:textId="77777777" w:rsidR="00E8069C" w:rsidRDefault="00E8069C">
            <w:r>
              <w:t>7968</w:t>
            </w:r>
          </w:p>
        </w:tc>
        <w:tc>
          <w:tcPr>
            <w:tcW w:w="960" w:type="dxa"/>
          </w:tcPr>
          <w:p w14:paraId="22F147E0" w14:textId="77777777" w:rsidR="00E8069C" w:rsidRDefault="00E8069C">
            <w:r>
              <w:t>Ismail Anwar</w:t>
            </w:r>
          </w:p>
        </w:tc>
        <w:tc>
          <w:tcPr>
            <w:tcW w:w="935" w:type="dxa"/>
          </w:tcPr>
          <w:p w14:paraId="1D5F3385" w14:textId="77777777" w:rsidR="00E8069C" w:rsidRDefault="00E8069C">
            <w:r>
              <w:t xml:space="preserve">ABDUL WAHID </w:t>
            </w:r>
          </w:p>
        </w:tc>
        <w:tc>
          <w:tcPr>
            <w:tcW w:w="957" w:type="dxa"/>
          </w:tcPr>
          <w:p w14:paraId="6848324E" w14:textId="77777777" w:rsidR="00E8069C" w:rsidRDefault="00E8069C">
            <w:r>
              <w:t>29706-N</w:t>
            </w:r>
          </w:p>
        </w:tc>
        <w:tc>
          <w:tcPr>
            <w:tcW w:w="700" w:type="dxa"/>
          </w:tcPr>
          <w:p w14:paraId="17FDFB61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05A16952" w14:textId="77777777" w:rsidR="00E8069C" w:rsidRDefault="00E8069C">
            <w:r>
              <w:t>13.374468</w:t>
            </w:r>
          </w:p>
        </w:tc>
        <w:tc>
          <w:tcPr>
            <w:tcW w:w="598" w:type="dxa"/>
          </w:tcPr>
          <w:p w14:paraId="1C52214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D3FE0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C647B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B8F44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F80B4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79643A3" w14:textId="77777777" w:rsidR="00E8069C" w:rsidRDefault="00E8069C">
            <w:r>
              <w:t>45.874468</w:t>
            </w:r>
          </w:p>
        </w:tc>
      </w:tr>
      <w:tr w:rsidR="00E8069C" w14:paraId="3DFC96B8" w14:textId="77777777" w:rsidTr="00E8069C">
        <w:tc>
          <w:tcPr>
            <w:tcW w:w="1133" w:type="dxa"/>
          </w:tcPr>
          <w:p w14:paraId="23897A42" w14:textId="77777777" w:rsidR="00E8069C" w:rsidRDefault="00E8069C">
            <w:r>
              <w:t>2236</w:t>
            </w:r>
          </w:p>
        </w:tc>
        <w:tc>
          <w:tcPr>
            <w:tcW w:w="615" w:type="dxa"/>
          </w:tcPr>
          <w:p w14:paraId="2CBC5C7C" w14:textId="77777777" w:rsidR="00E8069C" w:rsidRDefault="00E8069C">
            <w:r>
              <w:t>18091</w:t>
            </w:r>
          </w:p>
        </w:tc>
        <w:tc>
          <w:tcPr>
            <w:tcW w:w="960" w:type="dxa"/>
          </w:tcPr>
          <w:p w14:paraId="5134C96D" w14:textId="77777777" w:rsidR="00E8069C" w:rsidRDefault="00E8069C">
            <w:r>
              <w:t>Amara Saif</w:t>
            </w:r>
          </w:p>
        </w:tc>
        <w:tc>
          <w:tcPr>
            <w:tcW w:w="935" w:type="dxa"/>
          </w:tcPr>
          <w:p w14:paraId="71204644" w14:textId="77777777" w:rsidR="00E8069C" w:rsidRDefault="00E8069C">
            <w:r>
              <w:t>SAIF-U-LLAH</w:t>
            </w:r>
          </w:p>
        </w:tc>
        <w:tc>
          <w:tcPr>
            <w:tcW w:w="957" w:type="dxa"/>
          </w:tcPr>
          <w:p w14:paraId="7E349F94" w14:textId="77777777" w:rsidR="00E8069C" w:rsidRDefault="00E8069C">
            <w:r>
              <w:t>112617-P</w:t>
            </w:r>
          </w:p>
        </w:tc>
        <w:tc>
          <w:tcPr>
            <w:tcW w:w="700" w:type="dxa"/>
          </w:tcPr>
          <w:p w14:paraId="3E08521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04347D3" w14:textId="77777777" w:rsidR="00E8069C" w:rsidRDefault="00E8069C">
            <w:r>
              <w:t>13.358333</w:t>
            </w:r>
          </w:p>
        </w:tc>
        <w:tc>
          <w:tcPr>
            <w:tcW w:w="598" w:type="dxa"/>
          </w:tcPr>
          <w:p w14:paraId="10275E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5A1C2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8F6A5A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93E25A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03748A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EB893C" w14:textId="77777777" w:rsidR="00E8069C" w:rsidRDefault="00E8069C">
            <w:r>
              <w:t>45.858333</w:t>
            </w:r>
          </w:p>
        </w:tc>
      </w:tr>
      <w:tr w:rsidR="00E8069C" w14:paraId="453B37B5" w14:textId="77777777" w:rsidTr="00E8069C">
        <w:tc>
          <w:tcPr>
            <w:tcW w:w="1133" w:type="dxa"/>
          </w:tcPr>
          <w:p w14:paraId="1E2ED51B" w14:textId="77777777" w:rsidR="00E8069C" w:rsidRDefault="00E8069C">
            <w:r>
              <w:t>2237</w:t>
            </w:r>
          </w:p>
        </w:tc>
        <w:tc>
          <w:tcPr>
            <w:tcW w:w="615" w:type="dxa"/>
          </w:tcPr>
          <w:p w14:paraId="00D34EA0" w14:textId="77777777" w:rsidR="00E8069C" w:rsidRDefault="00E8069C">
            <w:r>
              <w:t>18890</w:t>
            </w:r>
          </w:p>
        </w:tc>
        <w:tc>
          <w:tcPr>
            <w:tcW w:w="960" w:type="dxa"/>
          </w:tcPr>
          <w:p w14:paraId="457C064C" w14:textId="77777777" w:rsidR="00E8069C" w:rsidRDefault="00E8069C">
            <w:r>
              <w:t>Muhammad Kashif Ali</w:t>
            </w:r>
          </w:p>
        </w:tc>
        <w:tc>
          <w:tcPr>
            <w:tcW w:w="935" w:type="dxa"/>
          </w:tcPr>
          <w:p w14:paraId="420A77F6" w14:textId="77777777" w:rsidR="00E8069C" w:rsidRDefault="00E8069C">
            <w:r>
              <w:t>Ahmad Ali</w:t>
            </w:r>
          </w:p>
        </w:tc>
        <w:tc>
          <w:tcPr>
            <w:tcW w:w="957" w:type="dxa"/>
          </w:tcPr>
          <w:p w14:paraId="26A90251" w14:textId="77777777" w:rsidR="00E8069C" w:rsidRDefault="00E8069C">
            <w:r>
              <w:t>112799-P</w:t>
            </w:r>
          </w:p>
        </w:tc>
        <w:tc>
          <w:tcPr>
            <w:tcW w:w="700" w:type="dxa"/>
          </w:tcPr>
          <w:p w14:paraId="46F9C7F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779BA3A" w14:textId="77777777" w:rsidR="00E8069C" w:rsidRDefault="00E8069C">
            <w:r>
              <w:t>13.345833</w:t>
            </w:r>
          </w:p>
        </w:tc>
        <w:tc>
          <w:tcPr>
            <w:tcW w:w="598" w:type="dxa"/>
          </w:tcPr>
          <w:p w14:paraId="13EA3F4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8B4D1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719E05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6C1750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6B26EB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4D7981" w14:textId="77777777" w:rsidR="00E8069C" w:rsidRDefault="00E8069C">
            <w:r>
              <w:t>45.845833</w:t>
            </w:r>
          </w:p>
        </w:tc>
      </w:tr>
      <w:tr w:rsidR="00E8069C" w14:paraId="27CA4922" w14:textId="77777777" w:rsidTr="00E8069C">
        <w:tc>
          <w:tcPr>
            <w:tcW w:w="1133" w:type="dxa"/>
          </w:tcPr>
          <w:p w14:paraId="0BD4FF89" w14:textId="77777777" w:rsidR="00E8069C" w:rsidRDefault="00E8069C">
            <w:r>
              <w:t>2238</w:t>
            </w:r>
          </w:p>
        </w:tc>
        <w:tc>
          <w:tcPr>
            <w:tcW w:w="615" w:type="dxa"/>
          </w:tcPr>
          <w:p w14:paraId="0B3A802D" w14:textId="77777777" w:rsidR="00E8069C" w:rsidRDefault="00E8069C">
            <w:r>
              <w:t>19105</w:t>
            </w:r>
          </w:p>
        </w:tc>
        <w:tc>
          <w:tcPr>
            <w:tcW w:w="960" w:type="dxa"/>
          </w:tcPr>
          <w:p w14:paraId="5E53FAAA" w14:textId="77777777" w:rsidR="00E8069C" w:rsidRDefault="00E8069C">
            <w:r>
              <w:t>Talha Waheed</w:t>
            </w:r>
          </w:p>
        </w:tc>
        <w:tc>
          <w:tcPr>
            <w:tcW w:w="935" w:type="dxa"/>
          </w:tcPr>
          <w:p w14:paraId="56C42E10" w14:textId="77777777" w:rsidR="00E8069C" w:rsidRDefault="00E8069C">
            <w:r>
              <w:t>Abdul Waheed</w:t>
            </w:r>
          </w:p>
        </w:tc>
        <w:tc>
          <w:tcPr>
            <w:tcW w:w="957" w:type="dxa"/>
          </w:tcPr>
          <w:p w14:paraId="3F2801A4" w14:textId="77777777" w:rsidR="00E8069C" w:rsidRDefault="00E8069C">
            <w:r>
              <w:t>110047-P</w:t>
            </w:r>
          </w:p>
        </w:tc>
        <w:tc>
          <w:tcPr>
            <w:tcW w:w="700" w:type="dxa"/>
          </w:tcPr>
          <w:p w14:paraId="632BE68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636A062" w14:textId="77777777" w:rsidR="00E8069C" w:rsidRDefault="00E8069C">
            <w:r>
              <w:t>13.833333</w:t>
            </w:r>
          </w:p>
        </w:tc>
        <w:tc>
          <w:tcPr>
            <w:tcW w:w="598" w:type="dxa"/>
          </w:tcPr>
          <w:p w14:paraId="18B387F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A733F88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72591E78" w14:textId="77777777" w:rsidR="00E8069C" w:rsidRDefault="00E8069C">
            <w:r>
              <w:t>2.0</w:t>
            </w:r>
          </w:p>
        </w:tc>
        <w:tc>
          <w:tcPr>
            <w:tcW w:w="596" w:type="dxa"/>
          </w:tcPr>
          <w:p w14:paraId="5FF2C8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FF60D1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60DB50" w14:textId="77777777" w:rsidR="00E8069C" w:rsidRDefault="00E8069C">
            <w:r>
              <w:t>45.833333</w:t>
            </w:r>
          </w:p>
        </w:tc>
      </w:tr>
      <w:tr w:rsidR="00E8069C" w14:paraId="30E5078D" w14:textId="77777777" w:rsidTr="00E8069C">
        <w:tc>
          <w:tcPr>
            <w:tcW w:w="1133" w:type="dxa"/>
          </w:tcPr>
          <w:p w14:paraId="16645241" w14:textId="77777777" w:rsidR="00E8069C" w:rsidRDefault="00E8069C">
            <w:r>
              <w:t>2239</w:t>
            </w:r>
          </w:p>
        </w:tc>
        <w:tc>
          <w:tcPr>
            <w:tcW w:w="615" w:type="dxa"/>
          </w:tcPr>
          <w:p w14:paraId="72AE6397" w14:textId="77777777" w:rsidR="00E8069C" w:rsidRDefault="00E8069C">
            <w:r>
              <w:t>19046</w:t>
            </w:r>
          </w:p>
        </w:tc>
        <w:tc>
          <w:tcPr>
            <w:tcW w:w="960" w:type="dxa"/>
          </w:tcPr>
          <w:p w14:paraId="272F93CA" w14:textId="77777777" w:rsidR="00E8069C" w:rsidRDefault="00E8069C">
            <w:r>
              <w:t>Sidra Sarfraz</w:t>
            </w:r>
          </w:p>
        </w:tc>
        <w:tc>
          <w:tcPr>
            <w:tcW w:w="935" w:type="dxa"/>
          </w:tcPr>
          <w:p w14:paraId="674570A4" w14:textId="77777777" w:rsidR="00E8069C" w:rsidRDefault="00E8069C">
            <w:r>
              <w:t>MUHAMAMD SARFRAZ KHAN</w:t>
            </w:r>
          </w:p>
        </w:tc>
        <w:tc>
          <w:tcPr>
            <w:tcW w:w="957" w:type="dxa"/>
          </w:tcPr>
          <w:p w14:paraId="6DFF2F9F" w14:textId="77777777" w:rsidR="00E8069C" w:rsidRDefault="00E8069C">
            <w:r>
              <w:t>5850-AJK</w:t>
            </w:r>
          </w:p>
        </w:tc>
        <w:tc>
          <w:tcPr>
            <w:tcW w:w="700" w:type="dxa"/>
          </w:tcPr>
          <w:p w14:paraId="4286286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FC867E9" w14:textId="77777777" w:rsidR="00E8069C" w:rsidRDefault="00E8069C">
            <w:r>
              <w:t>13.319149</w:t>
            </w:r>
          </w:p>
        </w:tc>
        <w:tc>
          <w:tcPr>
            <w:tcW w:w="598" w:type="dxa"/>
          </w:tcPr>
          <w:p w14:paraId="364718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08301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CDA64C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159DAC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2AB0A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3C7BE86" w14:textId="77777777" w:rsidR="00E8069C" w:rsidRDefault="00E8069C">
            <w:r>
              <w:t>45.819149</w:t>
            </w:r>
          </w:p>
        </w:tc>
      </w:tr>
      <w:tr w:rsidR="00E8069C" w14:paraId="40F850DC" w14:textId="77777777" w:rsidTr="00E8069C">
        <w:tc>
          <w:tcPr>
            <w:tcW w:w="1133" w:type="dxa"/>
          </w:tcPr>
          <w:p w14:paraId="5D5F8323" w14:textId="77777777" w:rsidR="00E8069C" w:rsidRDefault="00E8069C">
            <w:r>
              <w:t>2240</w:t>
            </w:r>
          </w:p>
        </w:tc>
        <w:tc>
          <w:tcPr>
            <w:tcW w:w="615" w:type="dxa"/>
          </w:tcPr>
          <w:p w14:paraId="08572202" w14:textId="77777777" w:rsidR="00E8069C" w:rsidRDefault="00E8069C">
            <w:r>
              <w:t>17926</w:t>
            </w:r>
          </w:p>
        </w:tc>
        <w:tc>
          <w:tcPr>
            <w:tcW w:w="960" w:type="dxa"/>
          </w:tcPr>
          <w:p w14:paraId="11C0625F" w14:textId="77777777" w:rsidR="00E8069C" w:rsidRDefault="00E8069C">
            <w:r>
              <w:t>Muhammad Noman Azeem</w:t>
            </w:r>
          </w:p>
        </w:tc>
        <w:tc>
          <w:tcPr>
            <w:tcW w:w="935" w:type="dxa"/>
          </w:tcPr>
          <w:p w14:paraId="1C8AA078" w14:textId="77777777" w:rsidR="00E8069C" w:rsidRDefault="00E8069C">
            <w:r>
              <w:t>Muhammad Azeem</w:t>
            </w:r>
          </w:p>
        </w:tc>
        <w:tc>
          <w:tcPr>
            <w:tcW w:w="957" w:type="dxa"/>
          </w:tcPr>
          <w:p w14:paraId="0D3AD9CA" w14:textId="77777777" w:rsidR="00E8069C" w:rsidRDefault="00E8069C">
            <w:r>
              <w:t>113460-P</w:t>
            </w:r>
          </w:p>
        </w:tc>
        <w:tc>
          <w:tcPr>
            <w:tcW w:w="700" w:type="dxa"/>
          </w:tcPr>
          <w:p w14:paraId="15A4926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9023F2" w14:textId="77777777" w:rsidR="00E8069C" w:rsidRDefault="00E8069C">
            <w:r>
              <w:t>13.291667</w:t>
            </w:r>
          </w:p>
        </w:tc>
        <w:tc>
          <w:tcPr>
            <w:tcW w:w="598" w:type="dxa"/>
          </w:tcPr>
          <w:p w14:paraId="65BFE82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E3A404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BC1371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E6B4F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5E48BE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BD83865" w14:textId="77777777" w:rsidR="00E8069C" w:rsidRDefault="00E8069C">
            <w:r>
              <w:t>45.791667</w:t>
            </w:r>
          </w:p>
        </w:tc>
      </w:tr>
      <w:tr w:rsidR="00E8069C" w14:paraId="075EB0F9" w14:textId="77777777" w:rsidTr="00E8069C">
        <w:tc>
          <w:tcPr>
            <w:tcW w:w="1133" w:type="dxa"/>
          </w:tcPr>
          <w:p w14:paraId="1142DD6B" w14:textId="77777777" w:rsidR="00E8069C" w:rsidRDefault="00E8069C">
            <w:r>
              <w:t>2241</w:t>
            </w:r>
          </w:p>
        </w:tc>
        <w:tc>
          <w:tcPr>
            <w:tcW w:w="615" w:type="dxa"/>
          </w:tcPr>
          <w:p w14:paraId="654AD0A5" w14:textId="77777777" w:rsidR="00E8069C" w:rsidRDefault="00E8069C">
            <w:r>
              <w:t>16833</w:t>
            </w:r>
          </w:p>
        </w:tc>
        <w:tc>
          <w:tcPr>
            <w:tcW w:w="960" w:type="dxa"/>
          </w:tcPr>
          <w:p w14:paraId="02334880" w14:textId="77777777" w:rsidR="00E8069C" w:rsidRDefault="00E8069C">
            <w:r>
              <w:t>Inamulhaq Niazi</w:t>
            </w:r>
          </w:p>
        </w:tc>
        <w:tc>
          <w:tcPr>
            <w:tcW w:w="935" w:type="dxa"/>
          </w:tcPr>
          <w:p w14:paraId="047101F6" w14:textId="77777777" w:rsidR="00E8069C" w:rsidRDefault="00E8069C">
            <w:r>
              <w:t>Andul Rahim Niazi</w:t>
            </w:r>
          </w:p>
        </w:tc>
        <w:tc>
          <w:tcPr>
            <w:tcW w:w="957" w:type="dxa"/>
          </w:tcPr>
          <w:p w14:paraId="7E64FB54" w14:textId="77777777" w:rsidR="00E8069C" w:rsidRDefault="00E8069C">
            <w:r>
              <w:t>4515-F</w:t>
            </w:r>
          </w:p>
        </w:tc>
        <w:tc>
          <w:tcPr>
            <w:tcW w:w="700" w:type="dxa"/>
          </w:tcPr>
          <w:p w14:paraId="4FC85425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5351006F" w14:textId="77777777" w:rsidR="00E8069C" w:rsidRDefault="00E8069C">
            <w:r>
              <w:t>13.242553</w:t>
            </w:r>
          </w:p>
        </w:tc>
        <w:tc>
          <w:tcPr>
            <w:tcW w:w="598" w:type="dxa"/>
          </w:tcPr>
          <w:p w14:paraId="658A8FD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FBE26E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CE7D51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4E6DDC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D5D50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15A7C49" w14:textId="77777777" w:rsidR="00E8069C" w:rsidRDefault="00E8069C">
            <w:r>
              <w:t>45.742553</w:t>
            </w:r>
          </w:p>
        </w:tc>
      </w:tr>
      <w:tr w:rsidR="00E8069C" w14:paraId="3DAEFE26" w14:textId="77777777" w:rsidTr="00E8069C">
        <w:tc>
          <w:tcPr>
            <w:tcW w:w="1133" w:type="dxa"/>
          </w:tcPr>
          <w:p w14:paraId="56B7F9A1" w14:textId="77777777" w:rsidR="00E8069C" w:rsidRDefault="00E8069C">
            <w:r>
              <w:t>2242</w:t>
            </w:r>
          </w:p>
        </w:tc>
        <w:tc>
          <w:tcPr>
            <w:tcW w:w="615" w:type="dxa"/>
          </w:tcPr>
          <w:p w14:paraId="1A3394F6" w14:textId="77777777" w:rsidR="00E8069C" w:rsidRDefault="00E8069C">
            <w:r>
              <w:t>4164</w:t>
            </w:r>
          </w:p>
        </w:tc>
        <w:tc>
          <w:tcPr>
            <w:tcW w:w="960" w:type="dxa"/>
          </w:tcPr>
          <w:p w14:paraId="47E6700B" w14:textId="77777777" w:rsidR="00E8069C" w:rsidRDefault="00E8069C">
            <w:r>
              <w:t>Tahreem Maqsood</w:t>
            </w:r>
          </w:p>
        </w:tc>
        <w:tc>
          <w:tcPr>
            <w:tcW w:w="935" w:type="dxa"/>
          </w:tcPr>
          <w:p w14:paraId="6E652531" w14:textId="77777777" w:rsidR="00E8069C" w:rsidRDefault="00E8069C">
            <w:r>
              <w:t>Muhammad Maqsood</w:t>
            </w:r>
          </w:p>
        </w:tc>
        <w:tc>
          <w:tcPr>
            <w:tcW w:w="957" w:type="dxa"/>
          </w:tcPr>
          <w:p w14:paraId="3950C8C7" w14:textId="77777777" w:rsidR="00E8069C" w:rsidRDefault="00E8069C">
            <w:r>
              <w:t>102437-P</w:t>
            </w:r>
          </w:p>
        </w:tc>
        <w:tc>
          <w:tcPr>
            <w:tcW w:w="700" w:type="dxa"/>
          </w:tcPr>
          <w:p w14:paraId="2C93DDFD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FB80029" w14:textId="77777777" w:rsidR="00E8069C" w:rsidRDefault="00E8069C">
            <w:r>
              <w:t>13.233333</w:t>
            </w:r>
          </w:p>
        </w:tc>
        <w:tc>
          <w:tcPr>
            <w:tcW w:w="598" w:type="dxa"/>
          </w:tcPr>
          <w:p w14:paraId="10EB092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CAD1F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E6D94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12AA17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80DA7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94A2D0C" w14:textId="77777777" w:rsidR="00E8069C" w:rsidRDefault="00E8069C">
            <w:r>
              <w:t>45.733333</w:t>
            </w:r>
          </w:p>
        </w:tc>
      </w:tr>
      <w:tr w:rsidR="00E8069C" w14:paraId="1C6B6D56" w14:textId="77777777" w:rsidTr="00E8069C">
        <w:tc>
          <w:tcPr>
            <w:tcW w:w="1133" w:type="dxa"/>
          </w:tcPr>
          <w:p w14:paraId="7D58DB02" w14:textId="77777777" w:rsidR="00E8069C" w:rsidRDefault="00E8069C">
            <w:r>
              <w:t>2243</w:t>
            </w:r>
          </w:p>
        </w:tc>
        <w:tc>
          <w:tcPr>
            <w:tcW w:w="615" w:type="dxa"/>
          </w:tcPr>
          <w:p w14:paraId="4FF7450A" w14:textId="77777777" w:rsidR="00E8069C" w:rsidRDefault="00E8069C">
            <w:r>
              <w:t>20265</w:t>
            </w:r>
          </w:p>
        </w:tc>
        <w:tc>
          <w:tcPr>
            <w:tcW w:w="960" w:type="dxa"/>
          </w:tcPr>
          <w:p w14:paraId="5C206C6B" w14:textId="77777777" w:rsidR="00E8069C" w:rsidRDefault="00E8069C">
            <w:r>
              <w:t>Adeeb Ali</w:t>
            </w:r>
          </w:p>
        </w:tc>
        <w:tc>
          <w:tcPr>
            <w:tcW w:w="935" w:type="dxa"/>
          </w:tcPr>
          <w:p w14:paraId="62EC3244" w14:textId="77777777" w:rsidR="00E8069C" w:rsidRDefault="00E8069C">
            <w:r>
              <w:t>MUHAMMAD SHARIF TAHIR</w:t>
            </w:r>
          </w:p>
        </w:tc>
        <w:tc>
          <w:tcPr>
            <w:tcW w:w="957" w:type="dxa"/>
          </w:tcPr>
          <w:p w14:paraId="1A513C0A" w14:textId="77777777" w:rsidR="00E8069C" w:rsidRDefault="00E8069C">
            <w:r>
              <w:t>5971-AJK</w:t>
            </w:r>
          </w:p>
        </w:tc>
        <w:tc>
          <w:tcPr>
            <w:tcW w:w="700" w:type="dxa"/>
          </w:tcPr>
          <w:p w14:paraId="7197CA1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7302E97" w14:textId="77777777" w:rsidR="00E8069C" w:rsidRDefault="00E8069C">
            <w:r>
              <w:t>13.204348</w:t>
            </w:r>
          </w:p>
        </w:tc>
        <w:tc>
          <w:tcPr>
            <w:tcW w:w="598" w:type="dxa"/>
          </w:tcPr>
          <w:p w14:paraId="3E78421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8BD05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CC4294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C6FEE1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0EDBA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0C6429" w14:textId="77777777" w:rsidR="00E8069C" w:rsidRDefault="00E8069C">
            <w:r>
              <w:t>45.704348</w:t>
            </w:r>
          </w:p>
        </w:tc>
      </w:tr>
      <w:tr w:rsidR="00E8069C" w14:paraId="1A352FF8" w14:textId="77777777" w:rsidTr="00E8069C">
        <w:tc>
          <w:tcPr>
            <w:tcW w:w="1133" w:type="dxa"/>
          </w:tcPr>
          <w:p w14:paraId="604E3A0E" w14:textId="77777777" w:rsidR="00E8069C" w:rsidRDefault="00E8069C">
            <w:r>
              <w:t>2244</w:t>
            </w:r>
          </w:p>
        </w:tc>
        <w:tc>
          <w:tcPr>
            <w:tcW w:w="615" w:type="dxa"/>
          </w:tcPr>
          <w:p w14:paraId="08C7262E" w14:textId="77777777" w:rsidR="00E8069C" w:rsidRDefault="00E8069C">
            <w:r>
              <w:t>17797</w:t>
            </w:r>
          </w:p>
        </w:tc>
        <w:tc>
          <w:tcPr>
            <w:tcW w:w="960" w:type="dxa"/>
          </w:tcPr>
          <w:p w14:paraId="5B1064D6" w14:textId="77777777" w:rsidR="00E8069C" w:rsidRDefault="00E8069C">
            <w:r>
              <w:t>Shanza Maryam</w:t>
            </w:r>
          </w:p>
        </w:tc>
        <w:tc>
          <w:tcPr>
            <w:tcW w:w="935" w:type="dxa"/>
          </w:tcPr>
          <w:p w14:paraId="1EF95371" w14:textId="77777777" w:rsidR="00E8069C" w:rsidRDefault="00E8069C">
            <w:r>
              <w:t>Munawar Khalid Javed</w:t>
            </w:r>
          </w:p>
        </w:tc>
        <w:tc>
          <w:tcPr>
            <w:tcW w:w="957" w:type="dxa"/>
          </w:tcPr>
          <w:p w14:paraId="5E02C687" w14:textId="77777777" w:rsidR="00E8069C" w:rsidRDefault="00E8069C">
            <w:r>
              <w:t>110064-P</w:t>
            </w:r>
          </w:p>
        </w:tc>
        <w:tc>
          <w:tcPr>
            <w:tcW w:w="700" w:type="dxa"/>
          </w:tcPr>
          <w:p w14:paraId="7885E73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4051B20" w14:textId="77777777" w:rsidR="00E8069C" w:rsidRDefault="00E8069C">
            <w:r>
              <w:t>13.179167</w:t>
            </w:r>
          </w:p>
        </w:tc>
        <w:tc>
          <w:tcPr>
            <w:tcW w:w="598" w:type="dxa"/>
          </w:tcPr>
          <w:p w14:paraId="12EE802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2B736B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BB604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468598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240826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D7F093" w14:textId="77777777" w:rsidR="00E8069C" w:rsidRDefault="00E8069C">
            <w:r>
              <w:t>45.679167</w:t>
            </w:r>
          </w:p>
        </w:tc>
      </w:tr>
      <w:tr w:rsidR="00E8069C" w14:paraId="1FA8C386" w14:textId="77777777" w:rsidTr="00E8069C">
        <w:tc>
          <w:tcPr>
            <w:tcW w:w="1133" w:type="dxa"/>
          </w:tcPr>
          <w:p w14:paraId="057DEB2E" w14:textId="77777777" w:rsidR="00E8069C" w:rsidRDefault="00E8069C">
            <w:r>
              <w:t>2245</w:t>
            </w:r>
          </w:p>
        </w:tc>
        <w:tc>
          <w:tcPr>
            <w:tcW w:w="615" w:type="dxa"/>
          </w:tcPr>
          <w:p w14:paraId="08746FDB" w14:textId="77777777" w:rsidR="00E8069C" w:rsidRDefault="00E8069C">
            <w:r>
              <w:t>19114</w:t>
            </w:r>
          </w:p>
        </w:tc>
        <w:tc>
          <w:tcPr>
            <w:tcW w:w="960" w:type="dxa"/>
          </w:tcPr>
          <w:p w14:paraId="75F3E153" w14:textId="77777777" w:rsidR="00E8069C" w:rsidRDefault="00E8069C">
            <w:r>
              <w:t>Quratulain Haider</w:t>
            </w:r>
          </w:p>
        </w:tc>
        <w:tc>
          <w:tcPr>
            <w:tcW w:w="935" w:type="dxa"/>
          </w:tcPr>
          <w:p w14:paraId="281812E8" w14:textId="77777777" w:rsidR="00E8069C" w:rsidRDefault="00E8069C">
            <w:r>
              <w:t>Manzoor Hussain Awan</w:t>
            </w:r>
          </w:p>
        </w:tc>
        <w:tc>
          <w:tcPr>
            <w:tcW w:w="957" w:type="dxa"/>
          </w:tcPr>
          <w:p w14:paraId="3E9A1B88" w14:textId="77777777" w:rsidR="00E8069C" w:rsidRDefault="00E8069C">
            <w:r>
              <w:t>6080-AJK</w:t>
            </w:r>
          </w:p>
        </w:tc>
        <w:tc>
          <w:tcPr>
            <w:tcW w:w="700" w:type="dxa"/>
          </w:tcPr>
          <w:p w14:paraId="7868729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A009A24" w14:textId="77777777" w:rsidR="00E8069C" w:rsidRDefault="00E8069C">
            <w:r>
              <w:t>13.175</w:t>
            </w:r>
          </w:p>
        </w:tc>
        <w:tc>
          <w:tcPr>
            <w:tcW w:w="598" w:type="dxa"/>
          </w:tcPr>
          <w:p w14:paraId="6426330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87FF56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FF7095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32D8D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5A859E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68D23F1" w14:textId="77777777" w:rsidR="00E8069C" w:rsidRDefault="00E8069C">
            <w:r>
              <w:t>45.675</w:t>
            </w:r>
          </w:p>
        </w:tc>
      </w:tr>
      <w:tr w:rsidR="00E8069C" w14:paraId="4B7E8DA3" w14:textId="77777777" w:rsidTr="00E8069C">
        <w:tc>
          <w:tcPr>
            <w:tcW w:w="1133" w:type="dxa"/>
          </w:tcPr>
          <w:p w14:paraId="28619F9B" w14:textId="77777777" w:rsidR="00E8069C" w:rsidRDefault="00E8069C">
            <w:r>
              <w:t>2246</w:t>
            </w:r>
          </w:p>
        </w:tc>
        <w:tc>
          <w:tcPr>
            <w:tcW w:w="615" w:type="dxa"/>
          </w:tcPr>
          <w:p w14:paraId="062E789A" w14:textId="77777777" w:rsidR="00E8069C" w:rsidRDefault="00E8069C">
            <w:r>
              <w:t>15267</w:t>
            </w:r>
          </w:p>
        </w:tc>
        <w:tc>
          <w:tcPr>
            <w:tcW w:w="960" w:type="dxa"/>
          </w:tcPr>
          <w:p w14:paraId="3FD56292" w14:textId="77777777" w:rsidR="00E8069C" w:rsidRDefault="00E8069C">
            <w:r>
              <w:t>Muhammad Sooban Qamar</w:t>
            </w:r>
          </w:p>
        </w:tc>
        <w:tc>
          <w:tcPr>
            <w:tcW w:w="935" w:type="dxa"/>
          </w:tcPr>
          <w:p w14:paraId="78333E79" w14:textId="77777777" w:rsidR="00E8069C" w:rsidRDefault="00E8069C">
            <w:r>
              <w:t>Muhammad Nasim Qamar</w:t>
            </w:r>
          </w:p>
        </w:tc>
        <w:tc>
          <w:tcPr>
            <w:tcW w:w="957" w:type="dxa"/>
          </w:tcPr>
          <w:p w14:paraId="60F09414" w14:textId="77777777" w:rsidR="00E8069C" w:rsidRDefault="00E8069C">
            <w:r>
              <w:t>101363-P</w:t>
            </w:r>
          </w:p>
        </w:tc>
        <w:tc>
          <w:tcPr>
            <w:tcW w:w="700" w:type="dxa"/>
          </w:tcPr>
          <w:p w14:paraId="70D1DF3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E6DFFF3" w14:textId="77777777" w:rsidR="00E8069C" w:rsidRDefault="00E8069C">
            <w:r>
              <w:t>13.126087</w:t>
            </w:r>
          </w:p>
        </w:tc>
        <w:tc>
          <w:tcPr>
            <w:tcW w:w="598" w:type="dxa"/>
          </w:tcPr>
          <w:p w14:paraId="1D00F08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196B4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23547A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10AA8B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0F810A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7A4E1FE" w14:textId="77777777" w:rsidR="00E8069C" w:rsidRDefault="00E8069C">
            <w:r>
              <w:t>45.626087</w:t>
            </w:r>
          </w:p>
        </w:tc>
      </w:tr>
      <w:tr w:rsidR="00E8069C" w14:paraId="07C48C78" w14:textId="77777777" w:rsidTr="00E8069C">
        <w:tc>
          <w:tcPr>
            <w:tcW w:w="1133" w:type="dxa"/>
          </w:tcPr>
          <w:p w14:paraId="510C812D" w14:textId="77777777" w:rsidR="00E8069C" w:rsidRDefault="00E8069C">
            <w:r>
              <w:t>2247</w:t>
            </w:r>
          </w:p>
        </w:tc>
        <w:tc>
          <w:tcPr>
            <w:tcW w:w="615" w:type="dxa"/>
          </w:tcPr>
          <w:p w14:paraId="14795EEB" w14:textId="77777777" w:rsidR="00E8069C" w:rsidRDefault="00E8069C">
            <w:r>
              <w:t>15572</w:t>
            </w:r>
          </w:p>
        </w:tc>
        <w:tc>
          <w:tcPr>
            <w:tcW w:w="960" w:type="dxa"/>
          </w:tcPr>
          <w:p w14:paraId="0F3B1ABE" w14:textId="77777777" w:rsidR="00E8069C" w:rsidRDefault="00E8069C">
            <w:r>
              <w:t>Rubina Kousar</w:t>
            </w:r>
          </w:p>
        </w:tc>
        <w:tc>
          <w:tcPr>
            <w:tcW w:w="935" w:type="dxa"/>
          </w:tcPr>
          <w:p w14:paraId="697D956E" w14:textId="77777777" w:rsidR="00E8069C" w:rsidRDefault="00E8069C">
            <w:r>
              <w:t>Lal Din</w:t>
            </w:r>
          </w:p>
        </w:tc>
        <w:tc>
          <w:tcPr>
            <w:tcW w:w="957" w:type="dxa"/>
          </w:tcPr>
          <w:p w14:paraId="11DA95D3" w14:textId="77777777" w:rsidR="00E8069C" w:rsidRDefault="00E8069C">
            <w:r>
              <w:t>5980-AJK</w:t>
            </w:r>
          </w:p>
        </w:tc>
        <w:tc>
          <w:tcPr>
            <w:tcW w:w="700" w:type="dxa"/>
          </w:tcPr>
          <w:p w14:paraId="1DE36B91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8A2698D" w14:textId="77777777" w:rsidR="00E8069C" w:rsidRDefault="00E8069C">
            <w:r>
              <w:t>13.121739</w:t>
            </w:r>
          </w:p>
        </w:tc>
        <w:tc>
          <w:tcPr>
            <w:tcW w:w="598" w:type="dxa"/>
          </w:tcPr>
          <w:p w14:paraId="49B811D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590B00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ABEF23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A5ED56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32D13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357BB97" w14:textId="77777777" w:rsidR="00E8069C" w:rsidRDefault="00E8069C">
            <w:r>
              <w:t>45.621739</w:t>
            </w:r>
          </w:p>
        </w:tc>
      </w:tr>
      <w:tr w:rsidR="00E8069C" w14:paraId="17F80B38" w14:textId="77777777" w:rsidTr="00E8069C">
        <w:tc>
          <w:tcPr>
            <w:tcW w:w="1133" w:type="dxa"/>
          </w:tcPr>
          <w:p w14:paraId="1A4D7E56" w14:textId="77777777" w:rsidR="00E8069C" w:rsidRDefault="00E8069C">
            <w:r>
              <w:t>2248</w:t>
            </w:r>
          </w:p>
        </w:tc>
        <w:tc>
          <w:tcPr>
            <w:tcW w:w="615" w:type="dxa"/>
          </w:tcPr>
          <w:p w14:paraId="357FC07B" w14:textId="77777777" w:rsidR="00E8069C" w:rsidRDefault="00E8069C">
            <w:r>
              <w:t>19031</w:t>
            </w:r>
          </w:p>
        </w:tc>
        <w:tc>
          <w:tcPr>
            <w:tcW w:w="960" w:type="dxa"/>
          </w:tcPr>
          <w:p w14:paraId="010811AB" w14:textId="77777777" w:rsidR="00E8069C" w:rsidRDefault="00E8069C">
            <w:r>
              <w:t>Farayha Khalid</w:t>
            </w:r>
          </w:p>
        </w:tc>
        <w:tc>
          <w:tcPr>
            <w:tcW w:w="935" w:type="dxa"/>
          </w:tcPr>
          <w:p w14:paraId="2D9A7E93" w14:textId="77777777" w:rsidR="00E8069C" w:rsidRDefault="00E8069C">
            <w:r>
              <w:t>Khalid Mahmood</w:t>
            </w:r>
          </w:p>
        </w:tc>
        <w:tc>
          <w:tcPr>
            <w:tcW w:w="957" w:type="dxa"/>
          </w:tcPr>
          <w:p w14:paraId="1AF6A2C0" w14:textId="77777777" w:rsidR="00E8069C" w:rsidRDefault="00E8069C">
            <w:r>
              <w:t>111371-P</w:t>
            </w:r>
          </w:p>
        </w:tc>
        <w:tc>
          <w:tcPr>
            <w:tcW w:w="700" w:type="dxa"/>
          </w:tcPr>
          <w:p w14:paraId="41710D4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916A1DE" w14:textId="77777777" w:rsidR="00E8069C" w:rsidRDefault="00E8069C">
            <w:r>
              <w:t>13.120833</w:t>
            </w:r>
          </w:p>
        </w:tc>
        <w:tc>
          <w:tcPr>
            <w:tcW w:w="598" w:type="dxa"/>
          </w:tcPr>
          <w:p w14:paraId="644C7E4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94CE8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8C399A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2EABDF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8670D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A3C638" w14:textId="77777777" w:rsidR="00E8069C" w:rsidRDefault="00E8069C">
            <w:r>
              <w:t>45.620833</w:t>
            </w:r>
          </w:p>
        </w:tc>
      </w:tr>
      <w:tr w:rsidR="00E8069C" w14:paraId="77FCA534" w14:textId="77777777" w:rsidTr="00E8069C">
        <w:tc>
          <w:tcPr>
            <w:tcW w:w="1133" w:type="dxa"/>
          </w:tcPr>
          <w:p w14:paraId="21D311A7" w14:textId="77777777" w:rsidR="00E8069C" w:rsidRDefault="00E8069C">
            <w:r>
              <w:t>2249</w:t>
            </w:r>
          </w:p>
        </w:tc>
        <w:tc>
          <w:tcPr>
            <w:tcW w:w="615" w:type="dxa"/>
          </w:tcPr>
          <w:p w14:paraId="2CA51FB6" w14:textId="77777777" w:rsidR="00E8069C" w:rsidRDefault="00E8069C">
            <w:r>
              <w:t>7520</w:t>
            </w:r>
          </w:p>
        </w:tc>
        <w:tc>
          <w:tcPr>
            <w:tcW w:w="960" w:type="dxa"/>
          </w:tcPr>
          <w:p w14:paraId="55BE61AE" w14:textId="77777777" w:rsidR="00E8069C" w:rsidRDefault="00E8069C">
            <w:r>
              <w:t>Ayesha Ishtiaq</w:t>
            </w:r>
          </w:p>
        </w:tc>
        <w:tc>
          <w:tcPr>
            <w:tcW w:w="935" w:type="dxa"/>
          </w:tcPr>
          <w:p w14:paraId="03B644E1" w14:textId="77777777" w:rsidR="00E8069C" w:rsidRDefault="00E8069C">
            <w:r>
              <w:t xml:space="preserve">Ishtiaq Ahmed </w:t>
            </w:r>
          </w:p>
        </w:tc>
        <w:tc>
          <w:tcPr>
            <w:tcW w:w="957" w:type="dxa"/>
          </w:tcPr>
          <w:p w14:paraId="027D181A" w14:textId="77777777" w:rsidR="00E8069C" w:rsidRDefault="00E8069C">
            <w:r>
              <w:t>100920-P</w:t>
            </w:r>
          </w:p>
        </w:tc>
        <w:tc>
          <w:tcPr>
            <w:tcW w:w="700" w:type="dxa"/>
          </w:tcPr>
          <w:p w14:paraId="1B055E73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805236A" w14:textId="77777777" w:rsidR="00E8069C" w:rsidRDefault="00E8069C">
            <w:r>
              <w:t>13.102128</w:t>
            </w:r>
          </w:p>
        </w:tc>
        <w:tc>
          <w:tcPr>
            <w:tcW w:w="598" w:type="dxa"/>
          </w:tcPr>
          <w:p w14:paraId="382C77D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CFE673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6CBA43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D66D08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59C37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AADC8C8" w14:textId="77777777" w:rsidR="00E8069C" w:rsidRDefault="00E8069C">
            <w:r>
              <w:t>45.602128</w:t>
            </w:r>
          </w:p>
        </w:tc>
      </w:tr>
      <w:tr w:rsidR="00E8069C" w14:paraId="261C39F1" w14:textId="77777777" w:rsidTr="00E8069C">
        <w:tc>
          <w:tcPr>
            <w:tcW w:w="1133" w:type="dxa"/>
          </w:tcPr>
          <w:p w14:paraId="325AA22B" w14:textId="77777777" w:rsidR="00E8069C" w:rsidRDefault="00E8069C">
            <w:r>
              <w:t>2250</w:t>
            </w:r>
          </w:p>
        </w:tc>
        <w:tc>
          <w:tcPr>
            <w:tcW w:w="615" w:type="dxa"/>
          </w:tcPr>
          <w:p w14:paraId="55CFABCD" w14:textId="77777777" w:rsidR="00E8069C" w:rsidRDefault="00E8069C">
            <w:r>
              <w:t>18664</w:t>
            </w:r>
          </w:p>
        </w:tc>
        <w:tc>
          <w:tcPr>
            <w:tcW w:w="960" w:type="dxa"/>
          </w:tcPr>
          <w:p w14:paraId="1AFEC0D3" w14:textId="77777777" w:rsidR="00E8069C" w:rsidRDefault="00E8069C">
            <w:r>
              <w:t>Rukhsana Ghulam Nabi</w:t>
            </w:r>
          </w:p>
        </w:tc>
        <w:tc>
          <w:tcPr>
            <w:tcW w:w="935" w:type="dxa"/>
          </w:tcPr>
          <w:p w14:paraId="3A3820F7" w14:textId="77777777" w:rsidR="00E8069C" w:rsidRDefault="00E8069C">
            <w:r>
              <w:t>Ghulam Nabi Khan</w:t>
            </w:r>
          </w:p>
        </w:tc>
        <w:tc>
          <w:tcPr>
            <w:tcW w:w="957" w:type="dxa"/>
          </w:tcPr>
          <w:p w14:paraId="1655740E" w14:textId="77777777" w:rsidR="00E8069C" w:rsidRDefault="00E8069C">
            <w:r>
              <w:t>5355-AJK</w:t>
            </w:r>
          </w:p>
        </w:tc>
        <w:tc>
          <w:tcPr>
            <w:tcW w:w="700" w:type="dxa"/>
          </w:tcPr>
          <w:p w14:paraId="51A8666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46CF5B3" w14:textId="77777777" w:rsidR="00E8069C" w:rsidRDefault="00E8069C">
            <w:r>
              <w:t>13.095833</w:t>
            </w:r>
          </w:p>
        </w:tc>
        <w:tc>
          <w:tcPr>
            <w:tcW w:w="598" w:type="dxa"/>
          </w:tcPr>
          <w:p w14:paraId="231AB90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393C0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5C197E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EECBF2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6DECE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326E497" w14:textId="77777777" w:rsidR="00E8069C" w:rsidRDefault="00E8069C">
            <w:r>
              <w:t>45.595833</w:t>
            </w:r>
          </w:p>
        </w:tc>
      </w:tr>
      <w:tr w:rsidR="00E8069C" w14:paraId="189EF6F7" w14:textId="77777777" w:rsidTr="00E8069C">
        <w:tc>
          <w:tcPr>
            <w:tcW w:w="1133" w:type="dxa"/>
          </w:tcPr>
          <w:p w14:paraId="23E79829" w14:textId="77777777" w:rsidR="00E8069C" w:rsidRDefault="00E8069C">
            <w:r>
              <w:t>2251</w:t>
            </w:r>
          </w:p>
        </w:tc>
        <w:tc>
          <w:tcPr>
            <w:tcW w:w="615" w:type="dxa"/>
          </w:tcPr>
          <w:p w14:paraId="545122CE" w14:textId="77777777" w:rsidR="00E8069C" w:rsidRDefault="00E8069C">
            <w:r>
              <w:t>16293</w:t>
            </w:r>
          </w:p>
        </w:tc>
        <w:tc>
          <w:tcPr>
            <w:tcW w:w="960" w:type="dxa"/>
          </w:tcPr>
          <w:p w14:paraId="47B122B6" w14:textId="77777777" w:rsidR="00E8069C" w:rsidRDefault="00E8069C">
            <w:r>
              <w:t>Khizra Manzoor</w:t>
            </w:r>
          </w:p>
        </w:tc>
        <w:tc>
          <w:tcPr>
            <w:tcW w:w="935" w:type="dxa"/>
          </w:tcPr>
          <w:p w14:paraId="718D6CD7" w14:textId="77777777" w:rsidR="00E8069C" w:rsidRDefault="00E8069C">
            <w:r>
              <w:t>Manzoor Ahmed Khan</w:t>
            </w:r>
          </w:p>
        </w:tc>
        <w:tc>
          <w:tcPr>
            <w:tcW w:w="957" w:type="dxa"/>
          </w:tcPr>
          <w:p w14:paraId="5995744E" w14:textId="77777777" w:rsidR="00E8069C" w:rsidRDefault="00E8069C">
            <w:r>
              <w:t>5307-AJK</w:t>
            </w:r>
          </w:p>
        </w:tc>
        <w:tc>
          <w:tcPr>
            <w:tcW w:w="700" w:type="dxa"/>
          </w:tcPr>
          <w:p w14:paraId="54FF11C5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859A308" w14:textId="77777777" w:rsidR="00E8069C" w:rsidRDefault="00E8069C">
            <w:r>
              <w:t>13.07907</w:t>
            </w:r>
          </w:p>
        </w:tc>
        <w:tc>
          <w:tcPr>
            <w:tcW w:w="598" w:type="dxa"/>
          </w:tcPr>
          <w:p w14:paraId="01D05C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1757D8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35CD6E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BABF0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24B7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199E97B" w14:textId="77777777" w:rsidR="00E8069C" w:rsidRDefault="00E8069C">
            <w:r>
              <w:t>45.57907</w:t>
            </w:r>
          </w:p>
        </w:tc>
      </w:tr>
      <w:tr w:rsidR="00E8069C" w14:paraId="369E94EF" w14:textId="77777777" w:rsidTr="00E8069C">
        <w:tc>
          <w:tcPr>
            <w:tcW w:w="1133" w:type="dxa"/>
          </w:tcPr>
          <w:p w14:paraId="25752F0F" w14:textId="77777777" w:rsidR="00E8069C" w:rsidRDefault="00E8069C">
            <w:r>
              <w:t>2252</w:t>
            </w:r>
          </w:p>
        </w:tc>
        <w:tc>
          <w:tcPr>
            <w:tcW w:w="615" w:type="dxa"/>
          </w:tcPr>
          <w:p w14:paraId="728F2396" w14:textId="77777777" w:rsidR="00E8069C" w:rsidRDefault="00E8069C">
            <w:r>
              <w:t>17881</w:t>
            </w:r>
          </w:p>
        </w:tc>
        <w:tc>
          <w:tcPr>
            <w:tcW w:w="960" w:type="dxa"/>
          </w:tcPr>
          <w:p w14:paraId="78553045" w14:textId="77777777" w:rsidR="00E8069C" w:rsidRDefault="00E8069C">
            <w:r>
              <w:t>Muhammad Affaf Iqbal</w:t>
            </w:r>
          </w:p>
        </w:tc>
        <w:tc>
          <w:tcPr>
            <w:tcW w:w="935" w:type="dxa"/>
          </w:tcPr>
          <w:p w14:paraId="7729ADCA" w14:textId="77777777" w:rsidR="00E8069C" w:rsidRDefault="00E8069C">
            <w:r>
              <w:t xml:space="preserve">Iqbal Hussain </w:t>
            </w:r>
          </w:p>
        </w:tc>
        <w:tc>
          <w:tcPr>
            <w:tcW w:w="957" w:type="dxa"/>
          </w:tcPr>
          <w:p w14:paraId="14FD1FC9" w14:textId="77777777" w:rsidR="00E8069C" w:rsidRDefault="00E8069C">
            <w:r>
              <w:t>5629-AJK</w:t>
            </w:r>
          </w:p>
        </w:tc>
        <w:tc>
          <w:tcPr>
            <w:tcW w:w="700" w:type="dxa"/>
          </w:tcPr>
          <w:p w14:paraId="5479CCC5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FB171AA" w14:textId="77777777" w:rsidR="00E8069C" w:rsidRDefault="00E8069C">
            <w:r>
              <w:t>13.065217</w:t>
            </w:r>
          </w:p>
        </w:tc>
        <w:tc>
          <w:tcPr>
            <w:tcW w:w="598" w:type="dxa"/>
          </w:tcPr>
          <w:p w14:paraId="3562674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B2073B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7052A4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C3388A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00D9A7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4EB0153" w14:textId="77777777" w:rsidR="00E8069C" w:rsidRDefault="00E8069C">
            <w:r>
              <w:t>45.565217</w:t>
            </w:r>
          </w:p>
        </w:tc>
      </w:tr>
      <w:tr w:rsidR="00E8069C" w14:paraId="57CC1DB2" w14:textId="77777777" w:rsidTr="00E8069C">
        <w:tc>
          <w:tcPr>
            <w:tcW w:w="1133" w:type="dxa"/>
          </w:tcPr>
          <w:p w14:paraId="7CC46F1C" w14:textId="77777777" w:rsidR="00E8069C" w:rsidRDefault="00E8069C">
            <w:r>
              <w:t>2253</w:t>
            </w:r>
          </w:p>
        </w:tc>
        <w:tc>
          <w:tcPr>
            <w:tcW w:w="615" w:type="dxa"/>
          </w:tcPr>
          <w:p w14:paraId="7E601622" w14:textId="77777777" w:rsidR="00E8069C" w:rsidRDefault="00E8069C">
            <w:r>
              <w:t>5929</w:t>
            </w:r>
          </w:p>
        </w:tc>
        <w:tc>
          <w:tcPr>
            <w:tcW w:w="960" w:type="dxa"/>
          </w:tcPr>
          <w:p w14:paraId="473E19B3" w14:textId="77777777" w:rsidR="00E8069C" w:rsidRDefault="00E8069C">
            <w:r>
              <w:t>Syed Muhammad Zain Jamil Nasiri</w:t>
            </w:r>
          </w:p>
        </w:tc>
        <w:tc>
          <w:tcPr>
            <w:tcW w:w="935" w:type="dxa"/>
          </w:tcPr>
          <w:p w14:paraId="346CD1E7" w14:textId="77777777" w:rsidR="00E8069C" w:rsidRDefault="00E8069C">
            <w:r>
              <w:t>Syed Jamil Ud Din Nasiri</w:t>
            </w:r>
          </w:p>
        </w:tc>
        <w:tc>
          <w:tcPr>
            <w:tcW w:w="957" w:type="dxa"/>
          </w:tcPr>
          <w:p w14:paraId="4DBD57A5" w14:textId="77777777" w:rsidR="00E8069C" w:rsidRDefault="00E8069C">
            <w:r>
              <w:t>89750-P</w:t>
            </w:r>
          </w:p>
        </w:tc>
        <w:tc>
          <w:tcPr>
            <w:tcW w:w="700" w:type="dxa"/>
          </w:tcPr>
          <w:p w14:paraId="4787805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452F00E" w14:textId="77777777" w:rsidR="00E8069C" w:rsidRDefault="00E8069C">
            <w:r>
              <w:t>13.05</w:t>
            </w:r>
          </w:p>
        </w:tc>
        <w:tc>
          <w:tcPr>
            <w:tcW w:w="598" w:type="dxa"/>
          </w:tcPr>
          <w:p w14:paraId="6CD0253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831CBC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962C4A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D1EA86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2EAB8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76C0B8" w14:textId="77777777" w:rsidR="00E8069C" w:rsidRDefault="00E8069C">
            <w:r>
              <w:t>45.55</w:t>
            </w:r>
          </w:p>
        </w:tc>
      </w:tr>
      <w:tr w:rsidR="00E8069C" w14:paraId="62DABF50" w14:textId="77777777" w:rsidTr="00E8069C">
        <w:tc>
          <w:tcPr>
            <w:tcW w:w="1133" w:type="dxa"/>
          </w:tcPr>
          <w:p w14:paraId="4C9C211C" w14:textId="77777777" w:rsidR="00E8069C" w:rsidRDefault="00E8069C">
            <w:r>
              <w:t>2254</w:t>
            </w:r>
          </w:p>
        </w:tc>
        <w:tc>
          <w:tcPr>
            <w:tcW w:w="615" w:type="dxa"/>
          </w:tcPr>
          <w:p w14:paraId="1BB6F0C6" w14:textId="77777777" w:rsidR="00E8069C" w:rsidRDefault="00E8069C">
            <w:r>
              <w:t>7692</w:t>
            </w:r>
          </w:p>
        </w:tc>
        <w:tc>
          <w:tcPr>
            <w:tcW w:w="960" w:type="dxa"/>
          </w:tcPr>
          <w:p w14:paraId="543F91BA" w14:textId="77777777" w:rsidR="00E8069C" w:rsidRDefault="00E8069C">
            <w:r>
              <w:t>Adnan Zaman</w:t>
            </w:r>
          </w:p>
        </w:tc>
        <w:tc>
          <w:tcPr>
            <w:tcW w:w="935" w:type="dxa"/>
          </w:tcPr>
          <w:p w14:paraId="25C67672" w14:textId="77777777" w:rsidR="00E8069C" w:rsidRDefault="00E8069C">
            <w:r>
              <w:t>Muhammad Zaman</w:t>
            </w:r>
          </w:p>
        </w:tc>
        <w:tc>
          <w:tcPr>
            <w:tcW w:w="957" w:type="dxa"/>
          </w:tcPr>
          <w:p w14:paraId="49BAC024" w14:textId="77777777" w:rsidR="00E8069C" w:rsidRDefault="00E8069C">
            <w:r>
              <w:t>4523-AJK</w:t>
            </w:r>
          </w:p>
        </w:tc>
        <w:tc>
          <w:tcPr>
            <w:tcW w:w="700" w:type="dxa"/>
          </w:tcPr>
          <w:p w14:paraId="29654F0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2E963263" w14:textId="77777777" w:rsidR="00E8069C" w:rsidRDefault="00E8069C">
            <w:r>
              <w:t>15.538889</w:t>
            </w:r>
          </w:p>
        </w:tc>
        <w:tc>
          <w:tcPr>
            <w:tcW w:w="598" w:type="dxa"/>
          </w:tcPr>
          <w:p w14:paraId="5317CE3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34DF98D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716B888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562DD3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CCC9BC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803E16" w14:textId="77777777" w:rsidR="00E8069C" w:rsidRDefault="00E8069C">
            <w:r>
              <w:t>45.538889</w:t>
            </w:r>
          </w:p>
        </w:tc>
      </w:tr>
      <w:tr w:rsidR="00E8069C" w14:paraId="2050BB33" w14:textId="77777777" w:rsidTr="00E8069C">
        <w:tc>
          <w:tcPr>
            <w:tcW w:w="1133" w:type="dxa"/>
          </w:tcPr>
          <w:p w14:paraId="7CEA3A6C" w14:textId="77777777" w:rsidR="00E8069C" w:rsidRDefault="00E8069C">
            <w:r>
              <w:t>2255</w:t>
            </w:r>
          </w:p>
        </w:tc>
        <w:tc>
          <w:tcPr>
            <w:tcW w:w="615" w:type="dxa"/>
          </w:tcPr>
          <w:p w14:paraId="687AE666" w14:textId="77777777" w:rsidR="00E8069C" w:rsidRDefault="00E8069C">
            <w:r>
              <w:t>17497</w:t>
            </w:r>
          </w:p>
        </w:tc>
        <w:tc>
          <w:tcPr>
            <w:tcW w:w="960" w:type="dxa"/>
          </w:tcPr>
          <w:p w14:paraId="4DE5D2C3" w14:textId="77777777" w:rsidR="00E8069C" w:rsidRDefault="00E8069C">
            <w:r>
              <w:t>Arish Mehmood</w:t>
            </w:r>
          </w:p>
        </w:tc>
        <w:tc>
          <w:tcPr>
            <w:tcW w:w="935" w:type="dxa"/>
          </w:tcPr>
          <w:p w14:paraId="04D35869" w14:textId="77777777" w:rsidR="00E8069C" w:rsidRDefault="00E8069C">
            <w:r>
              <w:t>Zafar Mehmood</w:t>
            </w:r>
          </w:p>
        </w:tc>
        <w:tc>
          <w:tcPr>
            <w:tcW w:w="957" w:type="dxa"/>
          </w:tcPr>
          <w:p w14:paraId="3AF37841" w14:textId="77777777" w:rsidR="00E8069C" w:rsidRDefault="00E8069C">
            <w:r>
              <w:t>112934-P</w:t>
            </w:r>
          </w:p>
        </w:tc>
        <w:tc>
          <w:tcPr>
            <w:tcW w:w="700" w:type="dxa"/>
          </w:tcPr>
          <w:p w14:paraId="5E221F70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E1D06B8" w14:textId="77777777" w:rsidR="00E8069C" w:rsidRDefault="00E8069C">
            <w:r>
              <w:t>13.025</w:t>
            </w:r>
          </w:p>
        </w:tc>
        <w:tc>
          <w:tcPr>
            <w:tcW w:w="598" w:type="dxa"/>
          </w:tcPr>
          <w:p w14:paraId="1A97A4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8BAC6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762F90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AF9B3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635EB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346699" w14:textId="77777777" w:rsidR="00E8069C" w:rsidRDefault="00E8069C">
            <w:r>
              <w:t>45.525</w:t>
            </w:r>
          </w:p>
        </w:tc>
      </w:tr>
      <w:tr w:rsidR="00E8069C" w14:paraId="069E4F3F" w14:textId="77777777" w:rsidTr="00E8069C">
        <w:tc>
          <w:tcPr>
            <w:tcW w:w="1133" w:type="dxa"/>
          </w:tcPr>
          <w:p w14:paraId="542A4F2B" w14:textId="77777777" w:rsidR="00E8069C" w:rsidRDefault="00E8069C">
            <w:r>
              <w:t>2256</w:t>
            </w:r>
          </w:p>
        </w:tc>
        <w:tc>
          <w:tcPr>
            <w:tcW w:w="615" w:type="dxa"/>
          </w:tcPr>
          <w:p w14:paraId="7BCA8CDE" w14:textId="77777777" w:rsidR="00E8069C" w:rsidRDefault="00E8069C">
            <w:r>
              <w:t>16229</w:t>
            </w:r>
          </w:p>
        </w:tc>
        <w:tc>
          <w:tcPr>
            <w:tcW w:w="960" w:type="dxa"/>
          </w:tcPr>
          <w:p w14:paraId="248B207A" w14:textId="77777777" w:rsidR="00E8069C" w:rsidRDefault="00E8069C">
            <w:r>
              <w:t>Aroon Kumar</w:t>
            </w:r>
          </w:p>
        </w:tc>
        <w:tc>
          <w:tcPr>
            <w:tcW w:w="935" w:type="dxa"/>
          </w:tcPr>
          <w:p w14:paraId="0869BDAB" w14:textId="77777777" w:rsidR="00E8069C" w:rsidRDefault="00E8069C">
            <w:r>
              <w:t xml:space="preserve">Pareshat </w:t>
            </w:r>
          </w:p>
        </w:tc>
        <w:tc>
          <w:tcPr>
            <w:tcW w:w="957" w:type="dxa"/>
          </w:tcPr>
          <w:p w14:paraId="5B9DF853" w14:textId="77777777" w:rsidR="00E8069C" w:rsidRDefault="00E8069C">
            <w:r>
              <w:t>83346-S</w:t>
            </w:r>
          </w:p>
        </w:tc>
        <w:tc>
          <w:tcPr>
            <w:tcW w:w="700" w:type="dxa"/>
          </w:tcPr>
          <w:p w14:paraId="4DD6423C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FB7D708" w14:textId="77777777" w:rsidR="00E8069C" w:rsidRDefault="00E8069C">
            <w:r>
              <w:t>13.009375</w:t>
            </w:r>
          </w:p>
        </w:tc>
        <w:tc>
          <w:tcPr>
            <w:tcW w:w="598" w:type="dxa"/>
          </w:tcPr>
          <w:p w14:paraId="3AC122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5844F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B5B3A6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5DB9C5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098E2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9FFC49" w14:textId="77777777" w:rsidR="00E8069C" w:rsidRDefault="00E8069C">
            <w:r>
              <w:t>45.509375</w:t>
            </w:r>
          </w:p>
        </w:tc>
      </w:tr>
      <w:tr w:rsidR="00E8069C" w14:paraId="5BA2BA18" w14:textId="77777777" w:rsidTr="00E8069C">
        <w:tc>
          <w:tcPr>
            <w:tcW w:w="1133" w:type="dxa"/>
          </w:tcPr>
          <w:p w14:paraId="0252C562" w14:textId="77777777" w:rsidR="00E8069C" w:rsidRDefault="00E8069C">
            <w:r>
              <w:t>2257</w:t>
            </w:r>
          </w:p>
        </w:tc>
        <w:tc>
          <w:tcPr>
            <w:tcW w:w="615" w:type="dxa"/>
          </w:tcPr>
          <w:p w14:paraId="6027FEC1" w14:textId="77777777" w:rsidR="00E8069C" w:rsidRDefault="00E8069C">
            <w:r>
              <w:t>20253</w:t>
            </w:r>
          </w:p>
        </w:tc>
        <w:tc>
          <w:tcPr>
            <w:tcW w:w="960" w:type="dxa"/>
          </w:tcPr>
          <w:p w14:paraId="79651C6F" w14:textId="77777777" w:rsidR="00E8069C" w:rsidRDefault="00E8069C">
            <w:r>
              <w:t>Umar Farooq</w:t>
            </w:r>
          </w:p>
        </w:tc>
        <w:tc>
          <w:tcPr>
            <w:tcW w:w="935" w:type="dxa"/>
          </w:tcPr>
          <w:p w14:paraId="3700C4DD" w14:textId="77777777" w:rsidR="00E8069C" w:rsidRDefault="00E8069C">
            <w:r>
              <w:t>Nadeem Iqbal</w:t>
            </w:r>
          </w:p>
        </w:tc>
        <w:tc>
          <w:tcPr>
            <w:tcW w:w="957" w:type="dxa"/>
          </w:tcPr>
          <w:p w14:paraId="338D138C" w14:textId="77777777" w:rsidR="00E8069C" w:rsidRDefault="00E8069C">
            <w:r>
              <w:t>95104-P</w:t>
            </w:r>
          </w:p>
        </w:tc>
        <w:tc>
          <w:tcPr>
            <w:tcW w:w="700" w:type="dxa"/>
          </w:tcPr>
          <w:p w14:paraId="4AE825D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70155B8" w14:textId="77777777" w:rsidR="00E8069C" w:rsidRDefault="00E8069C">
            <w:r>
              <w:t>12.995833</w:t>
            </w:r>
          </w:p>
        </w:tc>
        <w:tc>
          <w:tcPr>
            <w:tcW w:w="598" w:type="dxa"/>
          </w:tcPr>
          <w:p w14:paraId="194243C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E2F9552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28024B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90D1D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72816D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01E45D" w14:textId="77777777" w:rsidR="00E8069C" w:rsidRDefault="00E8069C">
            <w:r>
              <w:t>45.495833</w:t>
            </w:r>
          </w:p>
        </w:tc>
      </w:tr>
      <w:tr w:rsidR="00E8069C" w14:paraId="41641822" w14:textId="77777777" w:rsidTr="00E8069C">
        <w:tc>
          <w:tcPr>
            <w:tcW w:w="1133" w:type="dxa"/>
          </w:tcPr>
          <w:p w14:paraId="0CCA23A8" w14:textId="77777777" w:rsidR="00E8069C" w:rsidRDefault="00E8069C">
            <w:r>
              <w:t>2258</w:t>
            </w:r>
          </w:p>
        </w:tc>
        <w:tc>
          <w:tcPr>
            <w:tcW w:w="615" w:type="dxa"/>
          </w:tcPr>
          <w:p w14:paraId="38420E8B" w14:textId="77777777" w:rsidR="00E8069C" w:rsidRDefault="00E8069C">
            <w:r>
              <w:t>18785</w:t>
            </w:r>
          </w:p>
        </w:tc>
        <w:tc>
          <w:tcPr>
            <w:tcW w:w="960" w:type="dxa"/>
          </w:tcPr>
          <w:p w14:paraId="5934B2A7" w14:textId="77777777" w:rsidR="00E8069C" w:rsidRDefault="00E8069C">
            <w:r>
              <w:t>Muhammad Ashmeer Hayat</w:t>
            </w:r>
          </w:p>
        </w:tc>
        <w:tc>
          <w:tcPr>
            <w:tcW w:w="935" w:type="dxa"/>
          </w:tcPr>
          <w:p w14:paraId="55B6876F" w14:textId="77777777" w:rsidR="00E8069C" w:rsidRDefault="00E8069C">
            <w:r>
              <w:t>MEHMOOD HAYAT</w:t>
            </w:r>
          </w:p>
        </w:tc>
        <w:tc>
          <w:tcPr>
            <w:tcW w:w="957" w:type="dxa"/>
          </w:tcPr>
          <w:p w14:paraId="56769433" w14:textId="77777777" w:rsidR="00E8069C" w:rsidRDefault="00E8069C">
            <w:r>
              <w:t>114897-P</w:t>
            </w:r>
          </w:p>
        </w:tc>
        <w:tc>
          <w:tcPr>
            <w:tcW w:w="700" w:type="dxa"/>
          </w:tcPr>
          <w:p w14:paraId="58E0A7D3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D9332B4" w14:textId="77777777" w:rsidR="00E8069C" w:rsidRDefault="00E8069C">
            <w:r>
              <w:t>12.991667</w:t>
            </w:r>
          </w:p>
        </w:tc>
        <w:tc>
          <w:tcPr>
            <w:tcW w:w="598" w:type="dxa"/>
          </w:tcPr>
          <w:p w14:paraId="530CF03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267689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424F63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906C27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5F66A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DF23EE8" w14:textId="77777777" w:rsidR="00E8069C" w:rsidRDefault="00E8069C">
            <w:r>
              <w:t>45.491667</w:t>
            </w:r>
          </w:p>
        </w:tc>
      </w:tr>
      <w:tr w:rsidR="00E8069C" w14:paraId="6340BB94" w14:textId="77777777" w:rsidTr="00E8069C">
        <w:tc>
          <w:tcPr>
            <w:tcW w:w="1133" w:type="dxa"/>
          </w:tcPr>
          <w:p w14:paraId="37FE9FA0" w14:textId="77777777" w:rsidR="00E8069C" w:rsidRDefault="00E8069C">
            <w:r>
              <w:t>2259</w:t>
            </w:r>
          </w:p>
        </w:tc>
        <w:tc>
          <w:tcPr>
            <w:tcW w:w="615" w:type="dxa"/>
          </w:tcPr>
          <w:p w14:paraId="2477A9F8" w14:textId="77777777" w:rsidR="00E8069C" w:rsidRDefault="00E8069C">
            <w:r>
              <w:t>8089</w:t>
            </w:r>
          </w:p>
        </w:tc>
        <w:tc>
          <w:tcPr>
            <w:tcW w:w="960" w:type="dxa"/>
          </w:tcPr>
          <w:p w14:paraId="1DC058AE" w14:textId="77777777" w:rsidR="00E8069C" w:rsidRDefault="00E8069C">
            <w:r>
              <w:t>Dr Talha Jamil</w:t>
            </w:r>
          </w:p>
        </w:tc>
        <w:tc>
          <w:tcPr>
            <w:tcW w:w="935" w:type="dxa"/>
          </w:tcPr>
          <w:p w14:paraId="7716BD8F" w14:textId="77777777" w:rsidR="00E8069C" w:rsidRDefault="00E8069C">
            <w:r>
              <w:t>Jamil Ahmad</w:t>
            </w:r>
          </w:p>
        </w:tc>
        <w:tc>
          <w:tcPr>
            <w:tcW w:w="957" w:type="dxa"/>
          </w:tcPr>
          <w:p w14:paraId="3E73198D" w14:textId="77777777" w:rsidR="00E8069C" w:rsidRDefault="00E8069C">
            <w:r>
              <w:t>103637-P</w:t>
            </w:r>
          </w:p>
        </w:tc>
        <w:tc>
          <w:tcPr>
            <w:tcW w:w="700" w:type="dxa"/>
          </w:tcPr>
          <w:p w14:paraId="2832A1D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97897BE" w14:textId="77777777" w:rsidR="00E8069C" w:rsidRDefault="00E8069C">
            <w:r>
              <w:t>12.991304</w:t>
            </w:r>
          </w:p>
        </w:tc>
        <w:tc>
          <w:tcPr>
            <w:tcW w:w="598" w:type="dxa"/>
          </w:tcPr>
          <w:p w14:paraId="6262228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9D43C7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E2142E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D107A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C30A26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D33FBB" w14:textId="77777777" w:rsidR="00E8069C" w:rsidRDefault="00E8069C">
            <w:r>
              <w:t>45.491304</w:t>
            </w:r>
          </w:p>
        </w:tc>
      </w:tr>
      <w:tr w:rsidR="00E8069C" w14:paraId="246F7792" w14:textId="77777777" w:rsidTr="00E8069C">
        <w:tc>
          <w:tcPr>
            <w:tcW w:w="1133" w:type="dxa"/>
          </w:tcPr>
          <w:p w14:paraId="45690404" w14:textId="77777777" w:rsidR="00E8069C" w:rsidRDefault="00E8069C">
            <w:r>
              <w:t>2260</w:t>
            </w:r>
          </w:p>
        </w:tc>
        <w:tc>
          <w:tcPr>
            <w:tcW w:w="615" w:type="dxa"/>
          </w:tcPr>
          <w:p w14:paraId="060038ED" w14:textId="77777777" w:rsidR="00E8069C" w:rsidRDefault="00E8069C">
            <w:r>
              <w:t>17658</w:t>
            </w:r>
          </w:p>
        </w:tc>
        <w:tc>
          <w:tcPr>
            <w:tcW w:w="960" w:type="dxa"/>
          </w:tcPr>
          <w:p w14:paraId="5194975D" w14:textId="77777777" w:rsidR="00E8069C" w:rsidRDefault="00E8069C">
            <w:r>
              <w:t>Atif Rasool</w:t>
            </w:r>
          </w:p>
        </w:tc>
        <w:tc>
          <w:tcPr>
            <w:tcW w:w="935" w:type="dxa"/>
          </w:tcPr>
          <w:p w14:paraId="4C7FBEA0" w14:textId="77777777" w:rsidR="00E8069C" w:rsidRDefault="00E8069C">
            <w:r>
              <w:t>Asif Rasool Pitafi</w:t>
            </w:r>
          </w:p>
        </w:tc>
        <w:tc>
          <w:tcPr>
            <w:tcW w:w="957" w:type="dxa"/>
          </w:tcPr>
          <w:p w14:paraId="5BC0D2EB" w14:textId="77777777" w:rsidR="00E8069C" w:rsidRDefault="00E8069C">
            <w:r>
              <w:t>100914-P</w:t>
            </w:r>
          </w:p>
        </w:tc>
        <w:tc>
          <w:tcPr>
            <w:tcW w:w="700" w:type="dxa"/>
          </w:tcPr>
          <w:p w14:paraId="35992916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FCA025D" w14:textId="77777777" w:rsidR="00E8069C" w:rsidRDefault="00E8069C">
            <w:r>
              <w:t>12.968889</w:t>
            </w:r>
          </w:p>
        </w:tc>
        <w:tc>
          <w:tcPr>
            <w:tcW w:w="598" w:type="dxa"/>
          </w:tcPr>
          <w:p w14:paraId="13C98DA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64C917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27572D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EC3C8E5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FEDFC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7DB5598" w14:textId="77777777" w:rsidR="00E8069C" w:rsidRDefault="00E8069C">
            <w:r>
              <w:t>45.468889</w:t>
            </w:r>
          </w:p>
        </w:tc>
      </w:tr>
      <w:tr w:rsidR="00E8069C" w14:paraId="3CBDC1FB" w14:textId="77777777" w:rsidTr="00E8069C">
        <w:tc>
          <w:tcPr>
            <w:tcW w:w="1133" w:type="dxa"/>
          </w:tcPr>
          <w:p w14:paraId="634ADD3A" w14:textId="77777777" w:rsidR="00E8069C" w:rsidRDefault="00E8069C">
            <w:r>
              <w:t>2261</w:t>
            </w:r>
          </w:p>
        </w:tc>
        <w:tc>
          <w:tcPr>
            <w:tcW w:w="615" w:type="dxa"/>
          </w:tcPr>
          <w:p w14:paraId="4E1BBE49" w14:textId="77777777" w:rsidR="00E8069C" w:rsidRDefault="00E8069C">
            <w:r>
              <w:t>17908</w:t>
            </w:r>
          </w:p>
        </w:tc>
        <w:tc>
          <w:tcPr>
            <w:tcW w:w="960" w:type="dxa"/>
          </w:tcPr>
          <w:p w14:paraId="195FC9FE" w14:textId="77777777" w:rsidR="00E8069C" w:rsidRDefault="00E8069C">
            <w:r>
              <w:t>Sana Bashir</w:t>
            </w:r>
          </w:p>
        </w:tc>
        <w:tc>
          <w:tcPr>
            <w:tcW w:w="935" w:type="dxa"/>
          </w:tcPr>
          <w:p w14:paraId="0AD4D617" w14:textId="77777777" w:rsidR="00E8069C" w:rsidRDefault="00E8069C">
            <w:r>
              <w:t>Muhammad Bashir</w:t>
            </w:r>
          </w:p>
        </w:tc>
        <w:tc>
          <w:tcPr>
            <w:tcW w:w="957" w:type="dxa"/>
          </w:tcPr>
          <w:p w14:paraId="2225E867" w14:textId="77777777" w:rsidR="00E8069C" w:rsidRDefault="00E8069C">
            <w:r>
              <w:t>109116-P</w:t>
            </w:r>
          </w:p>
        </w:tc>
        <w:tc>
          <w:tcPr>
            <w:tcW w:w="700" w:type="dxa"/>
          </w:tcPr>
          <w:p w14:paraId="0A7AEB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8A73321" w14:textId="77777777" w:rsidR="00E8069C" w:rsidRDefault="00E8069C">
            <w:r>
              <w:t>12.956522</w:t>
            </w:r>
          </w:p>
        </w:tc>
        <w:tc>
          <w:tcPr>
            <w:tcW w:w="598" w:type="dxa"/>
          </w:tcPr>
          <w:p w14:paraId="316154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DE43E7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83E217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296CD5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5046C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8B89876" w14:textId="77777777" w:rsidR="00E8069C" w:rsidRDefault="00E8069C">
            <w:r>
              <w:t>45.456522</w:t>
            </w:r>
          </w:p>
        </w:tc>
      </w:tr>
      <w:tr w:rsidR="00E8069C" w14:paraId="37DB8BF4" w14:textId="77777777" w:rsidTr="00E8069C">
        <w:tc>
          <w:tcPr>
            <w:tcW w:w="1133" w:type="dxa"/>
          </w:tcPr>
          <w:p w14:paraId="56C78F3A" w14:textId="77777777" w:rsidR="00E8069C" w:rsidRDefault="00E8069C">
            <w:r>
              <w:t>2262</w:t>
            </w:r>
          </w:p>
        </w:tc>
        <w:tc>
          <w:tcPr>
            <w:tcW w:w="615" w:type="dxa"/>
          </w:tcPr>
          <w:p w14:paraId="6995C2BD" w14:textId="77777777" w:rsidR="00E8069C" w:rsidRDefault="00E8069C">
            <w:r>
              <w:t>18375</w:t>
            </w:r>
          </w:p>
        </w:tc>
        <w:tc>
          <w:tcPr>
            <w:tcW w:w="960" w:type="dxa"/>
          </w:tcPr>
          <w:p w14:paraId="315CB9FB" w14:textId="77777777" w:rsidR="00E8069C" w:rsidRDefault="00E8069C">
            <w:r>
              <w:t>Hafeez Ullah Khan</w:t>
            </w:r>
          </w:p>
        </w:tc>
        <w:tc>
          <w:tcPr>
            <w:tcW w:w="935" w:type="dxa"/>
          </w:tcPr>
          <w:p w14:paraId="4D57AC8C" w14:textId="77777777" w:rsidR="00E8069C" w:rsidRDefault="00E8069C">
            <w:r>
              <w:t>Sabzali Khan</w:t>
            </w:r>
          </w:p>
        </w:tc>
        <w:tc>
          <w:tcPr>
            <w:tcW w:w="957" w:type="dxa"/>
          </w:tcPr>
          <w:p w14:paraId="378352F2" w14:textId="77777777" w:rsidR="00E8069C" w:rsidRDefault="00E8069C">
            <w:r>
              <w:t>32777-N</w:t>
            </w:r>
          </w:p>
        </w:tc>
        <w:tc>
          <w:tcPr>
            <w:tcW w:w="700" w:type="dxa"/>
          </w:tcPr>
          <w:p w14:paraId="7F507922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4D440D2E" w14:textId="77777777" w:rsidR="00E8069C" w:rsidRDefault="00E8069C">
            <w:r>
              <w:t>12.953191</w:t>
            </w:r>
          </w:p>
        </w:tc>
        <w:tc>
          <w:tcPr>
            <w:tcW w:w="598" w:type="dxa"/>
          </w:tcPr>
          <w:p w14:paraId="46BA730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9DCB5A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331B22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48BED4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71A098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CECEA0B" w14:textId="77777777" w:rsidR="00E8069C" w:rsidRDefault="00E8069C">
            <w:r>
              <w:t>45.453191</w:t>
            </w:r>
          </w:p>
        </w:tc>
      </w:tr>
      <w:tr w:rsidR="00E8069C" w14:paraId="02A63558" w14:textId="77777777" w:rsidTr="00E8069C">
        <w:tc>
          <w:tcPr>
            <w:tcW w:w="1133" w:type="dxa"/>
          </w:tcPr>
          <w:p w14:paraId="7C94CEF4" w14:textId="77777777" w:rsidR="00E8069C" w:rsidRDefault="00E8069C">
            <w:r>
              <w:t>2263</w:t>
            </w:r>
          </w:p>
        </w:tc>
        <w:tc>
          <w:tcPr>
            <w:tcW w:w="615" w:type="dxa"/>
          </w:tcPr>
          <w:p w14:paraId="4057FB4C" w14:textId="77777777" w:rsidR="00E8069C" w:rsidRDefault="00E8069C">
            <w:r>
              <w:t>5966</w:t>
            </w:r>
          </w:p>
        </w:tc>
        <w:tc>
          <w:tcPr>
            <w:tcW w:w="960" w:type="dxa"/>
          </w:tcPr>
          <w:p w14:paraId="0A50785E" w14:textId="77777777" w:rsidR="00E8069C" w:rsidRDefault="00E8069C">
            <w:r>
              <w:t>Moeed Bin Abdul Ghaffar</w:t>
            </w:r>
          </w:p>
        </w:tc>
        <w:tc>
          <w:tcPr>
            <w:tcW w:w="935" w:type="dxa"/>
          </w:tcPr>
          <w:p w14:paraId="4C2654E3" w14:textId="77777777" w:rsidR="00E8069C" w:rsidRDefault="00E8069C">
            <w:r>
              <w:t>Abdul Ghaffar</w:t>
            </w:r>
          </w:p>
        </w:tc>
        <w:tc>
          <w:tcPr>
            <w:tcW w:w="957" w:type="dxa"/>
          </w:tcPr>
          <w:p w14:paraId="75935EC7" w14:textId="77777777" w:rsidR="00E8069C" w:rsidRDefault="00E8069C">
            <w:r>
              <w:t>103008-P</w:t>
            </w:r>
          </w:p>
        </w:tc>
        <w:tc>
          <w:tcPr>
            <w:tcW w:w="700" w:type="dxa"/>
          </w:tcPr>
          <w:p w14:paraId="1564E155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A253D77" w14:textId="77777777" w:rsidR="00E8069C" w:rsidRDefault="00E8069C">
            <w:r>
              <w:t>12.933333</w:t>
            </w:r>
          </w:p>
        </w:tc>
        <w:tc>
          <w:tcPr>
            <w:tcW w:w="598" w:type="dxa"/>
          </w:tcPr>
          <w:p w14:paraId="61B3D1E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8946D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6E91F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FE2D35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D1F72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102C758" w14:textId="77777777" w:rsidR="00E8069C" w:rsidRDefault="00E8069C">
            <w:r>
              <w:t>45.433333</w:t>
            </w:r>
          </w:p>
        </w:tc>
      </w:tr>
      <w:tr w:rsidR="00E8069C" w14:paraId="05E31495" w14:textId="77777777" w:rsidTr="00E8069C">
        <w:tc>
          <w:tcPr>
            <w:tcW w:w="1133" w:type="dxa"/>
          </w:tcPr>
          <w:p w14:paraId="3D591130" w14:textId="77777777" w:rsidR="00E8069C" w:rsidRDefault="00E8069C">
            <w:r>
              <w:t>2264</w:t>
            </w:r>
          </w:p>
        </w:tc>
        <w:tc>
          <w:tcPr>
            <w:tcW w:w="615" w:type="dxa"/>
          </w:tcPr>
          <w:p w14:paraId="432FF603" w14:textId="77777777" w:rsidR="00E8069C" w:rsidRDefault="00E8069C">
            <w:r>
              <w:t>18637</w:t>
            </w:r>
          </w:p>
        </w:tc>
        <w:tc>
          <w:tcPr>
            <w:tcW w:w="960" w:type="dxa"/>
          </w:tcPr>
          <w:p w14:paraId="21FDB45F" w14:textId="77777777" w:rsidR="00E8069C" w:rsidRDefault="00E8069C">
            <w:r>
              <w:t>Iram Farooq</w:t>
            </w:r>
          </w:p>
        </w:tc>
        <w:tc>
          <w:tcPr>
            <w:tcW w:w="935" w:type="dxa"/>
          </w:tcPr>
          <w:p w14:paraId="1CFD6DD7" w14:textId="77777777" w:rsidR="00E8069C" w:rsidRDefault="00E8069C">
            <w:r>
              <w:t xml:space="preserve">Dr. Asad ali khan </w:t>
            </w:r>
          </w:p>
        </w:tc>
        <w:tc>
          <w:tcPr>
            <w:tcW w:w="957" w:type="dxa"/>
          </w:tcPr>
          <w:p w14:paraId="416B95F7" w14:textId="77777777" w:rsidR="00E8069C" w:rsidRDefault="00E8069C">
            <w:r>
              <w:t>95888-p</w:t>
            </w:r>
          </w:p>
        </w:tc>
        <w:tc>
          <w:tcPr>
            <w:tcW w:w="700" w:type="dxa"/>
          </w:tcPr>
          <w:p w14:paraId="581C9D7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CD2E98D" w14:textId="77777777" w:rsidR="00E8069C" w:rsidRDefault="00E8069C">
            <w:r>
              <w:t>12.9125</w:t>
            </w:r>
          </w:p>
        </w:tc>
        <w:tc>
          <w:tcPr>
            <w:tcW w:w="598" w:type="dxa"/>
          </w:tcPr>
          <w:p w14:paraId="2256ACF4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35C13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3432EA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360BED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186FF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F5419E" w14:textId="77777777" w:rsidR="00E8069C" w:rsidRDefault="00E8069C">
            <w:r>
              <w:t>45.4125</w:t>
            </w:r>
          </w:p>
        </w:tc>
      </w:tr>
      <w:tr w:rsidR="00E8069C" w14:paraId="137817AA" w14:textId="77777777" w:rsidTr="00E8069C">
        <w:tc>
          <w:tcPr>
            <w:tcW w:w="1133" w:type="dxa"/>
          </w:tcPr>
          <w:p w14:paraId="7399505C" w14:textId="77777777" w:rsidR="00E8069C" w:rsidRDefault="00E8069C">
            <w:r>
              <w:t>2265</w:t>
            </w:r>
          </w:p>
        </w:tc>
        <w:tc>
          <w:tcPr>
            <w:tcW w:w="615" w:type="dxa"/>
          </w:tcPr>
          <w:p w14:paraId="016D2271" w14:textId="77777777" w:rsidR="00E8069C" w:rsidRDefault="00E8069C">
            <w:r>
              <w:t>18329</w:t>
            </w:r>
          </w:p>
        </w:tc>
        <w:tc>
          <w:tcPr>
            <w:tcW w:w="960" w:type="dxa"/>
          </w:tcPr>
          <w:p w14:paraId="52CF061E" w14:textId="77777777" w:rsidR="00E8069C" w:rsidRDefault="00E8069C">
            <w:r>
              <w:t>Shahroze Ali</w:t>
            </w:r>
          </w:p>
        </w:tc>
        <w:tc>
          <w:tcPr>
            <w:tcW w:w="935" w:type="dxa"/>
          </w:tcPr>
          <w:p w14:paraId="6B2A8829" w14:textId="77777777" w:rsidR="00E8069C" w:rsidRDefault="00E8069C">
            <w:r>
              <w:t>Muhammad Ismail</w:t>
            </w:r>
          </w:p>
        </w:tc>
        <w:tc>
          <w:tcPr>
            <w:tcW w:w="957" w:type="dxa"/>
          </w:tcPr>
          <w:p w14:paraId="59B67B56" w14:textId="77777777" w:rsidR="00E8069C" w:rsidRDefault="00E8069C">
            <w:r>
              <w:t>111717_P</w:t>
            </w:r>
          </w:p>
        </w:tc>
        <w:tc>
          <w:tcPr>
            <w:tcW w:w="700" w:type="dxa"/>
          </w:tcPr>
          <w:p w14:paraId="37D1822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B7B18D0" w14:textId="77777777" w:rsidR="00E8069C" w:rsidRDefault="00E8069C">
            <w:r>
              <w:t>12.891667</w:t>
            </w:r>
          </w:p>
        </w:tc>
        <w:tc>
          <w:tcPr>
            <w:tcW w:w="598" w:type="dxa"/>
          </w:tcPr>
          <w:p w14:paraId="3C73CD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18EAF1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9DEC0E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19AE0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B634E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21890CE" w14:textId="77777777" w:rsidR="00E8069C" w:rsidRDefault="00E8069C">
            <w:r>
              <w:t>45.391667</w:t>
            </w:r>
          </w:p>
        </w:tc>
      </w:tr>
      <w:tr w:rsidR="00E8069C" w14:paraId="42C3269A" w14:textId="77777777" w:rsidTr="00E8069C">
        <w:tc>
          <w:tcPr>
            <w:tcW w:w="1133" w:type="dxa"/>
          </w:tcPr>
          <w:p w14:paraId="01308CA9" w14:textId="77777777" w:rsidR="00E8069C" w:rsidRDefault="00E8069C">
            <w:r>
              <w:t>2266</w:t>
            </w:r>
          </w:p>
        </w:tc>
        <w:tc>
          <w:tcPr>
            <w:tcW w:w="615" w:type="dxa"/>
          </w:tcPr>
          <w:p w14:paraId="22994C34" w14:textId="77777777" w:rsidR="00E8069C" w:rsidRDefault="00E8069C">
            <w:r>
              <w:t>15731</w:t>
            </w:r>
          </w:p>
        </w:tc>
        <w:tc>
          <w:tcPr>
            <w:tcW w:w="960" w:type="dxa"/>
          </w:tcPr>
          <w:p w14:paraId="6E0D1AAA" w14:textId="77777777" w:rsidR="00E8069C" w:rsidRDefault="00E8069C">
            <w:r>
              <w:t>Zeeshan Afzal</w:t>
            </w:r>
          </w:p>
        </w:tc>
        <w:tc>
          <w:tcPr>
            <w:tcW w:w="935" w:type="dxa"/>
          </w:tcPr>
          <w:p w14:paraId="07C4D94F" w14:textId="77777777" w:rsidR="00E8069C" w:rsidRDefault="00E8069C">
            <w:r>
              <w:t>Muhammad Afzal</w:t>
            </w:r>
          </w:p>
        </w:tc>
        <w:tc>
          <w:tcPr>
            <w:tcW w:w="957" w:type="dxa"/>
          </w:tcPr>
          <w:p w14:paraId="25D14E65" w14:textId="77777777" w:rsidR="00E8069C" w:rsidRDefault="00E8069C">
            <w:r>
              <w:t>5864-AJK</w:t>
            </w:r>
          </w:p>
        </w:tc>
        <w:tc>
          <w:tcPr>
            <w:tcW w:w="700" w:type="dxa"/>
          </w:tcPr>
          <w:p w14:paraId="0072D8B4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0F0120F" w14:textId="77777777" w:rsidR="00E8069C" w:rsidRDefault="00E8069C">
            <w:r>
              <w:t>12.873913</w:t>
            </w:r>
          </w:p>
        </w:tc>
        <w:tc>
          <w:tcPr>
            <w:tcW w:w="598" w:type="dxa"/>
          </w:tcPr>
          <w:p w14:paraId="24F1AAC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6319E1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88A8D4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659D99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FD740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959529E" w14:textId="77777777" w:rsidR="00E8069C" w:rsidRDefault="00E8069C">
            <w:r>
              <w:t>45.373913</w:t>
            </w:r>
          </w:p>
        </w:tc>
      </w:tr>
      <w:tr w:rsidR="00E8069C" w14:paraId="77CA801D" w14:textId="77777777" w:rsidTr="00E8069C">
        <w:tc>
          <w:tcPr>
            <w:tcW w:w="1133" w:type="dxa"/>
          </w:tcPr>
          <w:p w14:paraId="53ACCC6B" w14:textId="77777777" w:rsidR="00E8069C" w:rsidRDefault="00E8069C">
            <w:r>
              <w:t>2267</w:t>
            </w:r>
          </w:p>
        </w:tc>
        <w:tc>
          <w:tcPr>
            <w:tcW w:w="615" w:type="dxa"/>
          </w:tcPr>
          <w:p w14:paraId="7A1A7B89" w14:textId="77777777" w:rsidR="00E8069C" w:rsidRDefault="00E8069C">
            <w:r>
              <w:t>18311</w:t>
            </w:r>
          </w:p>
        </w:tc>
        <w:tc>
          <w:tcPr>
            <w:tcW w:w="960" w:type="dxa"/>
          </w:tcPr>
          <w:p w14:paraId="650240B6" w14:textId="77777777" w:rsidR="00E8069C" w:rsidRDefault="00E8069C">
            <w:r>
              <w:t>Saleema Bibi</w:t>
            </w:r>
          </w:p>
        </w:tc>
        <w:tc>
          <w:tcPr>
            <w:tcW w:w="935" w:type="dxa"/>
          </w:tcPr>
          <w:p w14:paraId="22796F65" w14:textId="77777777" w:rsidR="00E8069C" w:rsidRDefault="00E8069C">
            <w:r>
              <w:t>Ali Muhammad Lone</w:t>
            </w:r>
          </w:p>
        </w:tc>
        <w:tc>
          <w:tcPr>
            <w:tcW w:w="957" w:type="dxa"/>
          </w:tcPr>
          <w:p w14:paraId="27B33109" w14:textId="77777777" w:rsidR="00E8069C" w:rsidRDefault="00E8069C">
            <w:r>
              <w:t>5641-AJK</w:t>
            </w:r>
          </w:p>
        </w:tc>
        <w:tc>
          <w:tcPr>
            <w:tcW w:w="700" w:type="dxa"/>
          </w:tcPr>
          <w:p w14:paraId="0FDB0D2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19486BB" w14:textId="77777777" w:rsidR="00E8069C" w:rsidRDefault="00E8069C">
            <w:r>
              <w:t>12.843478</w:t>
            </w:r>
          </w:p>
        </w:tc>
        <w:tc>
          <w:tcPr>
            <w:tcW w:w="598" w:type="dxa"/>
          </w:tcPr>
          <w:p w14:paraId="1A018D8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8A016F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09ECDA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744BFD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81313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E4AD497" w14:textId="77777777" w:rsidR="00E8069C" w:rsidRDefault="00E8069C">
            <w:r>
              <w:t>45.343478</w:t>
            </w:r>
          </w:p>
        </w:tc>
      </w:tr>
      <w:tr w:rsidR="00E8069C" w14:paraId="57E648BC" w14:textId="77777777" w:rsidTr="00E8069C">
        <w:tc>
          <w:tcPr>
            <w:tcW w:w="1133" w:type="dxa"/>
          </w:tcPr>
          <w:p w14:paraId="2EA1E1E1" w14:textId="77777777" w:rsidR="00E8069C" w:rsidRDefault="00E8069C">
            <w:r>
              <w:t>2268</w:t>
            </w:r>
          </w:p>
        </w:tc>
        <w:tc>
          <w:tcPr>
            <w:tcW w:w="615" w:type="dxa"/>
          </w:tcPr>
          <w:p w14:paraId="3115C1EC" w14:textId="77777777" w:rsidR="00E8069C" w:rsidRDefault="00E8069C">
            <w:r>
              <w:t>19127</w:t>
            </w:r>
          </w:p>
        </w:tc>
        <w:tc>
          <w:tcPr>
            <w:tcW w:w="960" w:type="dxa"/>
          </w:tcPr>
          <w:p w14:paraId="2ABD3F38" w14:textId="77777777" w:rsidR="00E8069C" w:rsidRDefault="00E8069C">
            <w:r>
              <w:t>Imtiaz Ahmed</w:t>
            </w:r>
          </w:p>
        </w:tc>
        <w:tc>
          <w:tcPr>
            <w:tcW w:w="935" w:type="dxa"/>
          </w:tcPr>
          <w:p w14:paraId="392F21EF" w14:textId="77777777" w:rsidR="00E8069C" w:rsidRDefault="00E8069C">
            <w:r>
              <w:t xml:space="preserve">Karim Bux </w:t>
            </w:r>
          </w:p>
        </w:tc>
        <w:tc>
          <w:tcPr>
            <w:tcW w:w="957" w:type="dxa"/>
          </w:tcPr>
          <w:p w14:paraId="60359873" w14:textId="77777777" w:rsidR="00E8069C" w:rsidRDefault="00E8069C">
            <w:r>
              <w:t>81984-S</w:t>
            </w:r>
          </w:p>
        </w:tc>
        <w:tc>
          <w:tcPr>
            <w:tcW w:w="700" w:type="dxa"/>
          </w:tcPr>
          <w:p w14:paraId="74BDBB8B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DD0B8C3" w14:textId="77777777" w:rsidR="00E8069C" w:rsidRDefault="00E8069C">
            <w:r>
              <w:t>15.3425</w:t>
            </w:r>
          </w:p>
        </w:tc>
        <w:tc>
          <w:tcPr>
            <w:tcW w:w="598" w:type="dxa"/>
          </w:tcPr>
          <w:p w14:paraId="3B4CE59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0106FAE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19924E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B2A733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692B3A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5033A74" w14:textId="77777777" w:rsidR="00E8069C" w:rsidRDefault="00E8069C">
            <w:r>
              <w:t>45.3425</w:t>
            </w:r>
          </w:p>
        </w:tc>
      </w:tr>
      <w:tr w:rsidR="00E8069C" w14:paraId="2167E44D" w14:textId="77777777" w:rsidTr="00E8069C">
        <w:tc>
          <w:tcPr>
            <w:tcW w:w="1133" w:type="dxa"/>
          </w:tcPr>
          <w:p w14:paraId="388130E9" w14:textId="77777777" w:rsidR="00E8069C" w:rsidRDefault="00E8069C">
            <w:r>
              <w:t>2269</w:t>
            </w:r>
          </w:p>
        </w:tc>
        <w:tc>
          <w:tcPr>
            <w:tcW w:w="615" w:type="dxa"/>
          </w:tcPr>
          <w:p w14:paraId="019F11CA" w14:textId="77777777" w:rsidR="00E8069C" w:rsidRDefault="00E8069C">
            <w:r>
              <w:t>18093</w:t>
            </w:r>
          </w:p>
        </w:tc>
        <w:tc>
          <w:tcPr>
            <w:tcW w:w="960" w:type="dxa"/>
          </w:tcPr>
          <w:p w14:paraId="4E7A2EED" w14:textId="77777777" w:rsidR="00E8069C" w:rsidRDefault="00E8069C">
            <w:r>
              <w:t>Ammarah Siddiqui</w:t>
            </w:r>
          </w:p>
        </w:tc>
        <w:tc>
          <w:tcPr>
            <w:tcW w:w="935" w:type="dxa"/>
          </w:tcPr>
          <w:p w14:paraId="40670AF2" w14:textId="77777777" w:rsidR="00E8069C" w:rsidRDefault="00E8069C">
            <w:r>
              <w:t>Haroon Shahid</w:t>
            </w:r>
          </w:p>
        </w:tc>
        <w:tc>
          <w:tcPr>
            <w:tcW w:w="957" w:type="dxa"/>
          </w:tcPr>
          <w:p w14:paraId="4C1BCAD8" w14:textId="77777777" w:rsidR="00E8069C" w:rsidRDefault="00E8069C">
            <w:r>
              <w:t>B-81673-S</w:t>
            </w:r>
          </w:p>
        </w:tc>
        <w:tc>
          <w:tcPr>
            <w:tcW w:w="700" w:type="dxa"/>
          </w:tcPr>
          <w:p w14:paraId="2AE3D03B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0B82062" w14:textId="77777777" w:rsidR="00E8069C" w:rsidRDefault="00E8069C">
            <w:r>
              <w:t>12.84</w:t>
            </w:r>
          </w:p>
        </w:tc>
        <w:tc>
          <w:tcPr>
            <w:tcW w:w="598" w:type="dxa"/>
          </w:tcPr>
          <w:p w14:paraId="32BF04E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52AE4D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999B47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ACAC0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350FD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081059" w14:textId="77777777" w:rsidR="00E8069C" w:rsidRDefault="00E8069C">
            <w:r>
              <w:t>45.34</w:t>
            </w:r>
          </w:p>
        </w:tc>
      </w:tr>
      <w:tr w:rsidR="00E8069C" w14:paraId="328012D8" w14:textId="77777777" w:rsidTr="00E8069C">
        <w:tc>
          <w:tcPr>
            <w:tcW w:w="1133" w:type="dxa"/>
          </w:tcPr>
          <w:p w14:paraId="29AE19C4" w14:textId="77777777" w:rsidR="00E8069C" w:rsidRDefault="00E8069C">
            <w:r>
              <w:t>2270</w:t>
            </w:r>
          </w:p>
        </w:tc>
        <w:tc>
          <w:tcPr>
            <w:tcW w:w="615" w:type="dxa"/>
          </w:tcPr>
          <w:p w14:paraId="5815315A" w14:textId="77777777" w:rsidR="00E8069C" w:rsidRDefault="00E8069C">
            <w:r>
              <w:t>17821</w:t>
            </w:r>
          </w:p>
        </w:tc>
        <w:tc>
          <w:tcPr>
            <w:tcW w:w="960" w:type="dxa"/>
          </w:tcPr>
          <w:p w14:paraId="4013348B" w14:textId="77777777" w:rsidR="00E8069C" w:rsidRDefault="00E8069C">
            <w:r>
              <w:t>Abdul Salam</w:t>
            </w:r>
          </w:p>
        </w:tc>
        <w:tc>
          <w:tcPr>
            <w:tcW w:w="935" w:type="dxa"/>
          </w:tcPr>
          <w:p w14:paraId="3BD39316" w14:textId="77777777" w:rsidR="00E8069C" w:rsidRDefault="00E8069C">
            <w:r>
              <w:t>Fazal Rehman</w:t>
            </w:r>
          </w:p>
        </w:tc>
        <w:tc>
          <w:tcPr>
            <w:tcW w:w="957" w:type="dxa"/>
          </w:tcPr>
          <w:p w14:paraId="3EBE7D9F" w14:textId="77777777" w:rsidR="00E8069C" w:rsidRDefault="00E8069C">
            <w:r>
              <w:t>B-32986-N</w:t>
            </w:r>
          </w:p>
        </w:tc>
        <w:tc>
          <w:tcPr>
            <w:tcW w:w="700" w:type="dxa"/>
          </w:tcPr>
          <w:p w14:paraId="117F6950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FF7CA99" w14:textId="77777777" w:rsidR="00E8069C" w:rsidRDefault="00E8069C">
            <w:r>
              <w:t>12.825532</w:t>
            </w:r>
          </w:p>
        </w:tc>
        <w:tc>
          <w:tcPr>
            <w:tcW w:w="598" w:type="dxa"/>
          </w:tcPr>
          <w:p w14:paraId="402433B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DFB43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C1079B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F19567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17D58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F664C0B" w14:textId="77777777" w:rsidR="00E8069C" w:rsidRDefault="00E8069C">
            <w:r>
              <w:t>45.325532</w:t>
            </w:r>
          </w:p>
        </w:tc>
      </w:tr>
      <w:tr w:rsidR="00E8069C" w14:paraId="5E8D6C0B" w14:textId="77777777" w:rsidTr="00E8069C">
        <w:tc>
          <w:tcPr>
            <w:tcW w:w="1133" w:type="dxa"/>
          </w:tcPr>
          <w:p w14:paraId="765FC1EE" w14:textId="77777777" w:rsidR="00E8069C" w:rsidRDefault="00E8069C">
            <w:r>
              <w:t>2271</w:t>
            </w:r>
          </w:p>
        </w:tc>
        <w:tc>
          <w:tcPr>
            <w:tcW w:w="615" w:type="dxa"/>
          </w:tcPr>
          <w:p w14:paraId="407C0E00" w14:textId="77777777" w:rsidR="00E8069C" w:rsidRDefault="00E8069C">
            <w:r>
              <w:t>20183</w:t>
            </w:r>
          </w:p>
        </w:tc>
        <w:tc>
          <w:tcPr>
            <w:tcW w:w="960" w:type="dxa"/>
          </w:tcPr>
          <w:p w14:paraId="7231EF3D" w14:textId="77777777" w:rsidR="00E8069C" w:rsidRDefault="00E8069C">
            <w:r>
              <w:t>Dr. Mian Inayat Ullah</w:t>
            </w:r>
          </w:p>
        </w:tc>
        <w:tc>
          <w:tcPr>
            <w:tcW w:w="935" w:type="dxa"/>
          </w:tcPr>
          <w:p w14:paraId="00B3DDD1" w14:textId="77777777" w:rsidR="00E8069C" w:rsidRDefault="00E8069C">
            <w:r>
              <w:t xml:space="preserve">Muhammad Ayub </w:t>
            </w:r>
          </w:p>
        </w:tc>
        <w:tc>
          <w:tcPr>
            <w:tcW w:w="957" w:type="dxa"/>
          </w:tcPr>
          <w:p w14:paraId="0F5148B6" w14:textId="77777777" w:rsidR="00E8069C" w:rsidRDefault="00E8069C">
            <w:r>
              <w:t>33004-N</w:t>
            </w:r>
          </w:p>
        </w:tc>
        <w:tc>
          <w:tcPr>
            <w:tcW w:w="700" w:type="dxa"/>
          </w:tcPr>
          <w:p w14:paraId="287EC28F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21FAA864" w14:textId="77777777" w:rsidR="00E8069C" w:rsidRDefault="00E8069C">
            <w:r>
              <w:t>12.782979</w:t>
            </w:r>
          </w:p>
        </w:tc>
        <w:tc>
          <w:tcPr>
            <w:tcW w:w="598" w:type="dxa"/>
          </w:tcPr>
          <w:p w14:paraId="281ABF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5409D8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AE89FC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947988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AB31BB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43BA09C" w14:textId="77777777" w:rsidR="00E8069C" w:rsidRDefault="00E8069C">
            <w:r>
              <w:t>45.282979</w:t>
            </w:r>
          </w:p>
        </w:tc>
      </w:tr>
      <w:tr w:rsidR="00E8069C" w14:paraId="48C8F848" w14:textId="77777777" w:rsidTr="00E8069C">
        <w:tc>
          <w:tcPr>
            <w:tcW w:w="1133" w:type="dxa"/>
          </w:tcPr>
          <w:p w14:paraId="7276C6FF" w14:textId="77777777" w:rsidR="00E8069C" w:rsidRDefault="00E8069C">
            <w:r>
              <w:t>2272</w:t>
            </w:r>
          </w:p>
        </w:tc>
        <w:tc>
          <w:tcPr>
            <w:tcW w:w="615" w:type="dxa"/>
          </w:tcPr>
          <w:p w14:paraId="1A0DA4DE" w14:textId="77777777" w:rsidR="00E8069C" w:rsidRDefault="00E8069C">
            <w:r>
              <w:t>7408</w:t>
            </w:r>
          </w:p>
        </w:tc>
        <w:tc>
          <w:tcPr>
            <w:tcW w:w="960" w:type="dxa"/>
          </w:tcPr>
          <w:p w14:paraId="187A8648" w14:textId="77777777" w:rsidR="00E8069C" w:rsidRDefault="00E8069C">
            <w:r>
              <w:t>Roohullah</w:t>
            </w:r>
          </w:p>
        </w:tc>
        <w:tc>
          <w:tcPr>
            <w:tcW w:w="935" w:type="dxa"/>
          </w:tcPr>
          <w:p w14:paraId="2F7E4363" w14:textId="77777777" w:rsidR="00E8069C" w:rsidRDefault="00E8069C">
            <w:r>
              <w:t xml:space="preserve">Sakhi Jan </w:t>
            </w:r>
          </w:p>
        </w:tc>
        <w:tc>
          <w:tcPr>
            <w:tcW w:w="957" w:type="dxa"/>
          </w:tcPr>
          <w:p w14:paraId="19EBEE88" w14:textId="77777777" w:rsidR="00E8069C" w:rsidRDefault="00E8069C">
            <w:r>
              <w:t>4495-F</w:t>
            </w:r>
          </w:p>
        </w:tc>
        <w:tc>
          <w:tcPr>
            <w:tcW w:w="700" w:type="dxa"/>
          </w:tcPr>
          <w:p w14:paraId="79BFF60A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544ECBED" w14:textId="77777777" w:rsidR="00E8069C" w:rsidRDefault="00E8069C">
            <w:r>
              <w:t>12.714894</w:t>
            </w:r>
          </w:p>
        </w:tc>
        <w:tc>
          <w:tcPr>
            <w:tcW w:w="598" w:type="dxa"/>
          </w:tcPr>
          <w:p w14:paraId="6DF22B5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74DC0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429E077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595330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D3B92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723786" w14:textId="77777777" w:rsidR="00E8069C" w:rsidRDefault="00E8069C">
            <w:r>
              <w:t>45.214894</w:t>
            </w:r>
          </w:p>
        </w:tc>
      </w:tr>
      <w:tr w:rsidR="00E8069C" w14:paraId="4D50569E" w14:textId="77777777" w:rsidTr="00E8069C">
        <w:tc>
          <w:tcPr>
            <w:tcW w:w="1133" w:type="dxa"/>
          </w:tcPr>
          <w:p w14:paraId="60E9AB82" w14:textId="77777777" w:rsidR="00E8069C" w:rsidRDefault="00E8069C">
            <w:r>
              <w:t>2273</w:t>
            </w:r>
          </w:p>
        </w:tc>
        <w:tc>
          <w:tcPr>
            <w:tcW w:w="615" w:type="dxa"/>
          </w:tcPr>
          <w:p w14:paraId="6735330B" w14:textId="77777777" w:rsidR="00E8069C" w:rsidRDefault="00E8069C">
            <w:r>
              <w:t>7945</w:t>
            </w:r>
          </w:p>
        </w:tc>
        <w:tc>
          <w:tcPr>
            <w:tcW w:w="960" w:type="dxa"/>
          </w:tcPr>
          <w:p w14:paraId="7EF42DA5" w14:textId="77777777" w:rsidR="00E8069C" w:rsidRDefault="00E8069C">
            <w:r>
              <w:t>Shafaq Jalil</w:t>
            </w:r>
          </w:p>
        </w:tc>
        <w:tc>
          <w:tcPr>
            <w:tcW w:w="935" w:type="dxa"/>
          </w:tcPr>
          <w:p w14:paraId="78880E6C" w14:textId="77777777" w:rsidR="00E8069C" w:rsidRDefault="00E8069C">
            <w:r>
              <w:t>Jalil-ur-Rehman</w:t>
            </w:r>
          </w:p>
        </w:tc>
        <w:tc>
          <w:tcPr>
            <w:tcW w:w="957" w:type="dxa"/>
          </w:tcPr>
          <w:p w14:paraId="169E2C43" w14:textId="77777777" w:rsidR="00E8069C" w:rsidRDefault="00E8069C">
            <w:r>
              <w:t>87017-P</w:t>
            </w:r>
          </w:p>
        </w:tc>
        <w:tc>
          <w:tcPr>
            <w:tcW w:w="700" w:type="dxa"/>
          </w:tcPr>
          <w:p w14:paraId="3384A6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F13C8E" w14:textId="77777777" w:rsidR="00E8069C" w:rsidRDefault="00E8069C">
            <w:r>
              <w:t>12.688</w:t>
            </w:r>
          </w:p>
        </w:tc>
        <w:tc>
          <w:tcPr>
            <w:tcW w:w="598" w:type="dxa"/>
          </w:tcPr>
          <w:p w14:paraId="7BACB35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B69848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A0CF63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E4DB1E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ADFD2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ED570AD" w14:textId="77777777" w:rsidR="00E8069C" w:rsidRDefault="00E8069C">
            <w:r>
              <w:t>45.188</w:t>
            </w:r>
          </w:p>
        </w:tc>
      </w:tr>
      <w:tr w:rsidR="00E8069C" w14:paraId="651B93DF" w14:textId="77777777" w:rsidTr="00E8069C">
        <w:tc>
          <w:tcPr>
            <w:tcW w:w="1133" w:type="dxa"/>
          </w:tcPr>
          <w:p w14:paraId="1E17C6F7" w14:textId="77777777" w:rsidR="00E8069C" w:rsidRDefault="00E8069C">
            <w:r>
              <w:t>2274</w:t>
            </w:r>
          </w:p>
        </w:tc>
        <w:tc>
          <w:tcPr>
            <w:tcW w:w="615" w:type="dxa"/>
          </w:tcPr>
          <w:p w14:paraId="37DDF275" w14:textId="77777777" w:rsidR="00E8069C" w:rsidRDefault="00E8069C">
            <w:r>
              <w:t>18719</w:t>
            </w:r>
          </w:p>
        </w:tc>
        <w:tc>
          <w:tcPr>
            <w:tcW w:w="960" w:type="dxa"/>
          </w:tcPr>
          <w:p w14:paraId="58AB39FC" w14:textId="77777777" w:rsidR="00E8069C" w:rsidRDefault="00E8069C">
            <w:r>
              <w:t>Hafsa Rauf</w:t>
            </w:r>
          </w:p>
        </w:tc>
        <w:tc>
          <w:tcPr>
            <w:tcW w:w="935" w:type="dxa"/>
          </w:tcPr>
          <w:p w14:paraId="3BDC5D53" w14:textId="77777777" w:rsidR="00E8069C" w:rsidRDefault="00E8069C">
            <w:r>
              <w:t>Chaudhary Abdul Rauf</w:t>
            </w:r>
          </w:p>
        </w:tc>
        <w:tc>
          <w:tcPr>
            <w:tcW w:w="957" w:type="dxa"/>
          </w:tcPr>
          <w:p w14:paraId="0FF51EC2" w14:textId="77777777" w:rsidR="00E8069C" w:rsidRDefault="00E8069C">
            <w:r>
              <w:t>108173-P</w:t>
            </w:r>
          </w:p>
        </w:tc>
        <w:tc>
          <w:tcPr>
            <w:tcW w:w="700" w:type="dxa"/>
          </w:tcPr>
          <w:p w14:paraId="0EF6ED24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31F43A66" w14:textId="77777777" w:rsidR="00E8069C" w:rsidRDefault="00E8069C">
            <w:r>
              <w:t>15.154167</w:t>
            </w:r>
          </w:p>
        </w:tc>
        <w:tc>
          <w:tcPr>
            <w:tcW w:w="598" w:type="dxa"/>
          </w:tcPr>
          <w:p w14:paraId="0171170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A8C1A76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1BE01B4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F8436A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E30C0A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F5B1AAE" w14:textId="77777777" w:rsidR="00E8069C" w:rsidRDefault="00E8069C">
            <w:r>
              <w:t>45.154167</w:t>
            </w:r>
          </w:p>
        </w:tc>
      </w:tr>
      <w:tr w:rsidR="00E8069C" w14:paraId="43B5353E" w14:textId="77777777" w:rsidTr="00E8069C">
        <w:tc>
          <w:tcPr>
            <w:tcW w:w="1133" w:type="dxa"/>
          </w:tcPr>
          <w:p w14:paraId="6E04CC38" w14:textId="77777777" w:rsidR="00E8069C" w:rsidRDefault="00E8069C">
            <w:r>
              <w:t>2275</w:t>
            </w:r>
          </w:p>
        </w:tc>
        <w:tc>
          <w:tcPr>
            <w:tcW w:w="615" w:type="dxa"/>
          </w:tcPr>
          <w:p w14:paraId="1001FE33" w14:textId="77777777" w:rsidR="00E8069C" w:rsidRDefault="00E8069C">
            <w:r>
              <w:t>18392</w:t>
            </w:r>
          </w:p>
        </w:tc>
        <w:tc>
          <w:tcPr>
            <w:tcW w:w="960" w:type="dxa"/>
          </w:tcPr>
          <w:p w14:paraId="378194DD" w14:textId="77777777" w:rsidR="00E8069C" w:rsidRDefault="00E8069C">
            <w:r>
              <w:t>Ruqayya Basharat Mehdi</w:t>
            </w:r>
          </w:p>
        </w:tc>
        <w:tc>
          <w:tcPr>
            <w:tcW w:w="935" w:type="dxa"/>
          </w:tcPr>
          <w:p w14:paraId="0138ADD1" w14:textId="77777777" w:rsidR="00E8069C" w:rsidRDefault="00E8069C">
            <w:r>
              <w:t>Basharat Ali</w:t>
            </w:r>
          </w:p>
        </w:tc>
        <w:tc>
          <w:tcPr>
            <w:tcW w:w="957" w:type="dxa"/>
          </w:tcPr>
          <w:p w14:paraId="7670E1FF" w14:textId="77777777" w:rsidR="00E8069C" w:rsidRDefault="00E8069C">
            <w:r>
              <w:t>82982-P</w:t>
            </w:r>
          </w:p>
        </w:tc>
        <w:tc>
          <w:tcPr>
            <w:tcW w:w="700" w:type="dxa"/>
          </w:tcPr>
          <w:p w14:paraId="47B21D09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710C16E" w14:textId="77777777" w:rsidR="00E8069C" w:rsidRDefault="00E8069C">
            <w:r>
              <w:t>12.6375</w:t>
            </w:r>
          </w:p>
        </w:tc>
        <w:tc>
          <w:tcPr>
            <w:tcW w:w="598" w:type="dxa"/>
          </w:tcPr>
          <w:p w14:paraId="78D966A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744491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1B5068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8C8E0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63394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29971F3" w14:textId="77777777" w:rsidR="00E8069C" w:rsidRDefault="00E8069C">
            <w:r>
              <w:t>45.1375</w:t>
            </w:r>
          </w:p>
        </w:tc>
      </w:tr>
      <w:tr w:rsidR="00E8069C" w14:paraId="4E3E834A" w14:textId="77777777" w:rsidTr="00E8069C">
        <w:tc>
          <w:tcPr>
            <w:tcW w:w="1133" w:type="dxa"/>
          </w:tcPr>
          <w:p w14:paraId="19C86DAF" w14:textId="77777777" w:rsidR="00E8069C" w:rsidRDefault="00E8069C">
            <w:r>
              <w:t>2276</w:t>
            </w:r>
          </w:p>
        </w:tc>
        <w:tc>
          <w:tcPr>
            <w:tcW w:w="615" w:type="dxa"/>
          </w:tcPr>
          <w:p w14:paraId="3C05A4ED" w14:textId="77777777" w:rsidR="00E8069C" w:rsidRDefault="00E8069C">
            <w:r>
              <w:t>2367</w:t>
            </w:r>
          </w:p>
        </w:tc>
        <w:tc>
          <w:tcPr>
            <w:tcW w:w="960" w:type="dxa"/>
          </w:tcPr>
          <w:p w14:paraId="3F94DC95" w14:textId="77777777" w:rsidR="00E8069C" w:rsidRDefault="00E8069C">
            <w:r>
              <w:t>Haroon Rafique</w:t>
            </w:r>
          </w:p>
        </w:tc>
        <w:tc>
          <w:tcPr>
            <w:tcW w:w="935" w:type="dxa"/>
          </w:tcPr>
          <w:p w14:paraId="4CDF1AB7" w14:textId="77777777" w:rsidR="00E8069C" w:rsidRDefault="00E8069C">
            <w:r>
              <w:t>Muhammed Rafique</w:t>
            </w:r>
          </w:p>
        </w:tc>
        <w:tc>
          <w:tcPr>
            <w:tcW w:w="957" w:type="dxa"/>
          </w:tcPr>
          <w:p w14:paraId="2610CF79" w14:textId="77777777" w:rsidR="00E8069C" w:rsidRDefault="00E8069C">
            <w:r>
              <w:t>3958-ajk</w:t>
            </w:r>
          </w:p>
        </w:tc>
        <w:tc>
          <w:tcPr>
            <w:tcW w:w="700" w:type="dxa"/>
          </w:tcPr>
          <w:p w14:paraId="4B359F79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6333B401" w14:textId="77777777" w:rsidR="00E8069C" w:rsidRDefault="00E8069C">
            <w:r>
              <w:t>12.633333</w:t>
            </w:r>
          </w:p>
        </w:tc>
        <w:tc>
          <w:tcPr>
            <w:tcW w:w="598" w:type="dxa"/>
          </w:tcPr>
          <w:p w14:paraId="518D7C6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BEA66C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A76386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45E021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583C55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3653ED" w14:textId="77777777" w:rsidR="00E8069C" w:rsidRDefault="00E8069C">
            <w:r>
              <w:t>45.133333</w:t>
            </w:r>
          </w:p>
        </w:tc>
      </w:tr>
      <w:tr w:rsidR="00E8069C" w14:paraId="3A13F7BC" w14:textId="77777777" w:rsidTr="00E8069C">
        <w:tc>
          <w:tcPr>
            <w:tcW w:w="1133" w:type="dxa"/>
          </w:tcPr>
          <w:p w14:paraId="4F3F7FB4" w14:textId="77777777" w:rsidR="00E8069C" w:rsidRDefault="00E8069C">
            <w:r>
              <w:t>2277</w:t>
            </w:r>
          </w:p>
        </w:tc>
        <w:tc>
          <w:tcPr>
            <w:tcW w:w="615" w:type="dxa"/>
          </w:tcPr>
          <w:p w14:paraId="2D08E485" w14:textId="77777777" w:rsidR="00E8069C" w:rsidRDefault="00E8069C">
            <w:r>
              <w:t>16295</w:t>
            </w:r>
          </w:p>
        </w:tc>
        <w:tc>
          <w:tcPr>
            <w:tcW w:w="960" w:type="dxa"/>
          </w:tcPr>
          <w:p w14:paraId="49338740" w14:textId="77777777" w:rsidR="00E8069C" w:rsidRDefault="00E8069C">
            <w:r>
              <w:t>Atiqa Arshad</w:t>
            </w:r>
          </w:p>
        </w:tc>
        <w:tc>
          <w:tcPr>
            <w:tcW w:w="935" w:type="dxa"/>
          </w:tcPr>
          <w:p w14:paraId="58D88049" w14:textId="77777777" w:rsidR="00E8069C" w:rsidRDefault="00E8069C">
            <w:r>
              <w:t>Arshad Ali</w:t>
            </w:r>
          </w:p>
        </w:tc>
        <w:tc>
          <w:tcPr>
            <w:tcW w:w="957" w:type="dxa"/>
          </w:tcPr>
          <w:p w14:paraId="04BE48CA" w14:textId="77777777" w:rsidR="00E8069C" w:rsidRDefault="00E8069C">
            <w:r>
              <w:t>49870-p</w:t>
            </w:r>
          </w:p>
        </w:tc>
        <w:tc>
          <w:tcPr>
            <w:tcW w:w="700" w:type="dxa"/>
          </w:tcPr>
          <w:p w14:paraId="47002B67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C8DFB23" w14:textId="77777777" w:rsidR="00E8069C" w:rsidRDefault="00E8069C">
            <w:r>
              <w:t>12.604348</w:t>
            </w:r>
          </w:p>
        </w:tc>
        <w:tc>
          <w:tcPr>
            <w:tcW w:w="598" w:type="dxa"/>
          </w:tcPr>
          <w:p w14:paraId="1DE85D10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646DF4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7F107B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4C24F8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D70AEAC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EA0022" w14:textId="77777777" w:rsidR="00E8069C" w:rsidRDefault="00E8069C">
            <w:r>
              <w:t>45.104348</w:t>
            </w:r>
          </w:p>
        </w:tc>
      </w:tr>
      <w:tr w:rsidR="00E8069C" w14:paraId="7B3CAB8E" w14:textId="77777777" w:rsidTr="00E8069C">
        <w:tc>
          <w:tcPr>
            <w:tcW w:w="1133" w:type="dxa"/>
          </w:tcPr>
          <w:p w14:paraId="2B13C9E7" w14:textId="77777777" w:rsidR="00E8069C" w:rsidRDefault="00E8069C">
            <w:r>
              <w:t>2278</w:t>
            </w:r>
          </w:p>
        </w:tc>
        <w:tc>
          <w:tcPr>
            <w:tcW w:w="615" w:type="dxa"/>
          </w:tcPr>
          <w:p w14:paraId="722D0101" w14:textId="77777777" w:rsidR="00E8069C" w:rsidRDefault="00E8069C">
            <w:r>
              <w:t>18151</w:t>
            </w:r>
          </w:p>
        </w:tc>
        <w:tc>
          <w:tcPr>
            <w:tcW w:w="960" w:type="dxa"/>
          </w:tcPr>
          <w:p w14:paraId="438C7F85" w14:textId="77777777" w:rsidR="00E8069C" w:rsidRDefault="00E8069C">
            <w:r>
              <w:t>Saad Khizer</w:t>
            </w:r>
          </w:p>
        </w:tc>
        <w:tc>
          <w:tcPr>
            <w:tcW w:w="935" w:type="dxa"/>
          </w:tcPr>
          <w:p w14:paraId="0004EA69" w14:textId="77777777" w:rsidR="00E8069C" w:rsidRDefault="00E8069C">
            <w:r>
              <w:t>Khizer Mehmood Qureshi</w:t>
            </w:r>
          </w:p>
        </w:tc>
        <w:tc>
          <w:tcPr>
            <w:tcW w:w="957" w:type="dxa"/>
          </w:tcPr>
          <w:p w14:paraId="57A1707F" w14:textId="77777777" w:rsidR="00E8069C" w:rsidRDefault="00E8069C">
            <w:r>
              <w:t>5848-AJK</w:t>
            </w:r>
          </w:p>
        </w:tc>
        <w:tc>
          <w:tcPr>
            <w:tcW w:w="700" w:type="dxa"/>
          </w:tcPr>
          <w:p w14:paraId="3EF9FF37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7C0C0BE" w14:textId="77777777" w:rsidR="00E8069C" w:rsidRDefault="00E8069C">
            <w:r>
              <w:t>12.595833</w:t>
            </w:r>
          </w:p>
        </w:tc>
        <w:tc>
          <w:tcPr>
            <w:tcW w:w="598" w:type="dxa"/>
          </w:tcPr>
          <w:p w14:paraId="58AEF1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A7CF31E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687B1B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EB9C84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845C70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F132F4" w14:textId="77777777" w:rsidR="00E8069C" w:rsidRDefault="00E8069C">
            <w:r>
              <w:t>45.095833</w:t>
            </w:r>
          </w:p>
        </w:tc>
      </w:tr>
      <w:tr w:rsidR="00E8069C" w14:paraId="7D075BEA" w14:textId="77777777" w:rsidTr="00E8069C">
        <w:tc>
          <w:tcPr>
            <w:tcW w:w="1133" w:type="dxa"/>
          </w:tcPr>
          <w:p w14:paraId="618E5C99" w14:textId="77777777" w:rsidR="00E8069C" w:rsidRDefault="00E8069C">
            <w:r>
              <w:t>2279</w:t>
            </w:r>
          </w:p>
        </w:tc>
        <w:tc>
          <w:tcPr>
            <w:tcW w:w="615" w:type="dxa"/>
          </w:tcPr>
          <w:p w14:paraId="5C7CDBDC" w14:textId="77777777" w:rsidR="00E8069C" w:rsidRDefault="00E8069C">
            <w:r>
              <w:t>17935</w:t>
            </w:r>
          </w:p>
        </w:tc>
        <w:tc>
          <w:tcPr>
            <w:tcW w:w="960" w:type="dxa"/>
          </w:tcPr>
          <w:p w14:paraId="3D0B65A2" w14:textId="77777777" w:rsidR="00E8069C" w:rsidRDefault="00E8069C">
            <w:r>
              <w:t>Neelam Javed</w:t>
            </w:r>
          </w:p>
        </w:tc>
        <w:tc>
          <w:tcPr>
            <w:tcW w:w="935" w:type="dxa"/>
          </w:tcPr>
          <w:p w14:paraId="7946C21A" w14:textId="77777777" w:rsidR="00E8069C" w:rsidRDefault="00E8069C">
            <w:r>
              <w:t>Raja Javed Iqbal</w:t>
            </w:r>
          </w:p>
        </w:tc>
        <w:tc>
          <w:tcPr>
            <w:tcW w:w="957" w:type="dxa"/>
          </w:tcPr>
          <w:p w14:paraId="2A915FE0" w14:textId="77777777" w:rsidR="00E8069C" w:rsidRDefault="00E8069C">
            <w:r>
              <w:t>4321-AJK</w:t>
            </w:r>
          </w:p>
        </w:tc>
        <w:tc>
          <w:tcPr>
            <w:tcW w:w="700" w:type="dxa"/>
          </w:tcPr>
          <w:p w14:paraId="7B49319F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42018E3B" w14:textId="77777777" w:rsidR="00E8069C" w:rsidRDefault="00E8069C">
            <w:r>
              <w:t>12.595455</w:t>
            </w:r>
          </w:p>
        </w:tc>
        <w:tc>
          <w:tcPr>
            <w:tcW w:w="598" w:type="dxa"/>
          </w:tcPr>
          <w:p w14:paraId="50BA55C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77AC10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B4B6F9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806174D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CB8DE6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B3A0CBB" w14:textId="77777777" w:rsidR="00E8069C" w:rsidRDefault="00E8069C">
            <w:r>
              <w:t>45.095455</w:t>
            </w:r>
          </w:p>
        </w:tc>
      </w:tr>
      <w:tr w:rsidR="00E8069C" w14:paraId="193FD71C" w14:textId="77777777" w:rsidTr="00E8069C">
        <w:tc>
          <w:tcPr>
            <w:tcW w:w="1133" w:type="dxa"/>
          </w:tcPr>
          <w:p w14:paraId="1E5E1520" w14:textId="77777777" w:rsidR="00E8069C" w:rsidRDefault="00E8069C">
            <w:r>
              <w:t>2280</w:t>
            </w:r>
          </w:p>
        </w:tc>
        <w:tc>
          <w:tcPr>
            <w:tcW w:w="615" w:type="dxa"/>
          </w:tcPr>
          <w:p w14:paraId="11D8188A" w14:textId="77777777" w:rsidR="00E8069C" w:rsidRDefault="00E8069C">
            <w:r>
              <w:t>17841</w:t>
            </w:r>
          </w:p>
        </w:tc>
        <w:tc>
          <w:tcPr>
            <w:tcW w:w="960" w:type="dxa"/>
          </w:tcPr>
          <w:p w14:paraId="2A322261" w14:textId="77777777" w:rsidR="00E8069C" w:rsidRDefault="00E8069C">
            <w:r>
              <w:t>Aqsa Muthoor</w:t>
            </w:r>
          </w:p>
        </w:tc>
        <w:tc>
          <w:tcPr>
            <w:tcW w:w="935" w:type="dxa"/>
          </w:tcPr>
          <w:p w14:paraId="605DA3B6" w14:textId="77777777" w:rsidR="00E8069C" w:rsidRDefault="00E8069C">
            <w:r>
              <w:t>Muhammad Shareef</w:t>
            </w:r>
          </w:p>
        </w:tc>
        <w:tc>
          <w:tcPr>
            <w:tcW w:w="957" w:type="dxa"/>
          </w:tcPr>
          <w:p w14:paraId="035E75B8" w14:textId="77777777" w:rsidR="00E8069C" w:rsidRDefault="00E8069C">
            <w:r>
              <w:t>112558-P</w:t>
            </w:r>
          </w:p>
        </w:tc>
        <w:tc>
          <w:tcPr>
            <w:tcW w:w="700" w:type="dxa"/>
          </w:tcPr>
          <w:p w14:paraId="1ECC10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59EBCAE" w14:textId="77777777" w:rsidR="00E8069C" w:rsidRDefault="00E8069C">
            <w:r>
              <w:t>12.558333</w:t>
            </w:r>
          </w:p>
        </w:tc>
        <w:tc>
          <w:tcPr>
            <w:tcW w:w="598" w:type="dxa"/>
          </w:tcPr>
          <w:p w14:paraId="05B9109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7BE3F3B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88C941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41B535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759D20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DC3091" w14:textId="77777777" w:rsidR="00E8069C" w:rsidRDefault="00E8069C">
            <w:r>
              <w:t>45.058333</w:t>
            </w:r>
          </w:p>
        </w:tc>
      </w:tr>
      <w:tr w:rsidR="00E8069C" w14:paraId="1BC840E5" w14:textId="77777777" w:rsidTr="00E8069C">
        <w:tc>
          <w:tcPr>
            <w:tcW w:w="1133" w:type="dxa"/>
          </w:tcPr>
          <w:p w14:paraId="412C1BFF" w14:textId="77777777" w:rsidR="00E8069C" w:rsidRDefault="00E8069C">
            <w:r>
              <w:t>2281</w:t>
            </w:r>
          </w:p>
        </w:tc>
        <w:tc>
          <w:tcPr>
            <w:tcW w:w="615" w:type="dxa"/>
          </w:tcPr>
          <w:p w14:paraId="012B48DB" w14:textId="77777777" w:rsidR="00E8069C" w:rsidRDefault="00E8069C">
            <w:r>
              <w:t>17635</w:t>
            </w:r>
          </w:p>
        </w:tc>
        <w:tc>
          <w:tcPr>
            <w:tcW w:w="960" w:type="dxa"/>
          </w:tcPr>
          <w:p w14:paraId="7496B1FA" w14:textId="77777777" w:rsidR="00E8069C" w:rsidRDefault="00E8069C">
            <w:r>
              <w:t>Sundas Ali</w:t>
            </w:r>
          </w:p>
        </w:tc>
        <w:tc>
          <w:tcPr>
            <w:tcW w:w="935" w:type="dxa"/>
          </w:tcPr>
          <w:p w14:paraId="5436BB68" w14:textId="77777777" w:rsidR="00E8069C" w:rsidRDefault="00E8069C">
            <w:r>
              <w:t>Muhammad Younas</w:t>
            </w:r>
          </w:p>
        </w:tc>
        <w:tc>
          <w:tcPr>
            <w:tcW w:w="957" w:type="dxa"/>
          </w:tcPr>
          <w:p w14:paraId="52C06643" w14:textId="77777777" w:rsidR="00E8069C" w:rsidRDefault="00E8069C">
            <w:r>
              <w:t>68146-P</w:t>
            </w:r>
          </w:p>
        </w:tc>
        <w:tc>
          <w:tcPr>
            <w:tcW w:w="700" w:type="dxa"/>
          </w:tcPr>
          <w:p w14:paraId="78696B8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7F504162" w14:textId="77777777" w:rsidR="00E8069C" w:rsidRDefault="00E8069C">
            <w:r>
              <w:t>12.552174</w:t>
            </w:r>
          </w:p>
        </w:tc>
        <w:tc>
          <w:tcPr>
            <w:tcW w:w="598" w:type="dxa"/>
          </w:tcPr>
          <w:p w14:paraId="44E9574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6C6BA7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0ECB92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488F1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4B4FCB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50C5FD" w14:textId="77777777" w:rsidR="00E8069C" w:rsidRDefault="00E8069C">
            <w:r>
              <w:t>45.052174</w:t>
            </w:r>
          </w:p>
        </w:tc>
      </w:tr>
      <w:tr w:rsidR="00E8069C" w14:paraId="2E009436" w14:textId="77777777" w:rsidTr="00E8069C">
        <w:tc>
          <w:tcPr>
            <w:tcW w:w="1133" w:type="dxa"/>
          </w:tcPr>
          <w:p w14:paraId="6C6E5DB1" w14:textId="77777777" w:rsidR="00E8069C" w:rsidRDefault="00E8069C">
            <w:r>
              <w:t>2282</w:t>
            </w:r>
          </w:p>
        </w:tc>
        <w:tc>
          <w:tcPr>
            <w:tcW w:w="615" w:type="dxa"/>
          </w:tcPr>
          <w:p w14:paraId="047BCEAB" w14:textId="77777777" w:rsidR="00E8069C" w:rsidRDefault="00E8069C">
            <w:r>
              <w:t>5259</w:t>
            </w:r>
          </w:p>
        </w:tc>
        <w:tc>
          <w:tcPr>
            <w:tcW w:w="960" w:type="dxa"/>
          </w:tcPr>
          <w:p w14:paraId="1CB4288D" w14:textId="77777777" w:rsidR="00E8069C" w:rsidRDefault="00E8069C">
            <w:r>
              <w:t>Muhammad Bilal Mushtaq</w:t>
            </w:r>
          </w:p>
        </w:tc>
        <w:tc>
          <w:tcPr>
            <w:tcW w:w="935" w:type="dxa"/>
          </w:tcPr>
          <w:p w14:paraId="46846610" w14:textId="77777777" w:rsidR="00E8069C" w:rsidRDefault="00E8069C">
            <w:r>
              <w:t>Mushtaq Ahmed</w:t>
            </w:r>
          </w:p>
        </w:tc>
        <w:tc>
          <w:tcPr>
            <w:tcW w:w="957" w:type="dxa"/>
          </w:tcPr>
          <w:p w14:paraId="604C6088" w14:textId="77777777" w:rsidR="00E8069C" w:rsidRDefault="00E8069C">
            <w:r>
              <w:t>94440-P</w:t>
            </w:r>
          </w:p>
        </w:tc>
        <w:tc>
          <w:tcPr>
            <w:tcW w:w="700" w:type="dxa"/>
          </w:tcPr>
          <w:p w14:paraId="06FB0C72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8192B08" w14:textId="77777777" w:rsidR="00E8069C" w:rsidRDefault="00E8069C">
            <w:r>
              <w:t>12.504167</w:t>
            </w:r>
          </w:p>
        </w:tc>
        <w:tc>
          <w:tcPr>
            <w:tcW w:w="598" w:type="dxa"/>
          </w:tcPr>
          <w:p w14:paraId="2894C5E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E78C2EC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DAC4A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8B8253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79BA2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7E742F5" w14:textId="77777777" w:rsidR="00E8069C" w:rsidRDefault="00E8069C">
            <w:r>
              <w:t>45.004167</w:t>
            </w:r>
          </w:p>
        </w:tc>
      </w:tr>
      <w:tr w:rsidR="00E8069C" w14:paraId="7D669774" w14:textId="77777777" w:rsidTr="00E8069C">
        <w:tc>
          <w:tcPr>
            <w:tcW w:w="1133" w:type="dxa"/>
          </w:tcPr>
          <w:p w14:paraId="6742A1F9" w14:textId="77777777" w:rsidR="00E8069C" w:rsidRDefault="00E8069C">
            <w:r>
              <w:t>2283</w:t>
            </w:r>
          </w:p>
        </w:tc>
        <w:tc>
          <w:tcPr>
            <w:tcW w:w="615" w:type="dxa"/>
          </w:tcPr>
          <w:p w14:paraId="2A2BBA2C" w14:textId="77777777" w:rsidR="00E8069C" w:rsidRDefault="00E8069C">
            <w:r>
              <w:t>8090</w:t>
            </w:r>
          </w:p>
        </w:tc>
        <w:tc>
          <w:tcPr>
            <w:tcW w:w="960" w:type="dxa"/>
          </w:tcPr>
          <w:p w14:paraId="6A91E147" w14:textId="77777777" w:rsidR="00E8069C" w:rsidRDefault="00E8069C">
            <w:r>
              <w:t>Ismaeel</w:t>
            </w:r>
          </w:p>
        </w:tc>
        <w:tc>
          <w:tcPr>
            <w:tcW w:w="935" w:type="dxa"/>
          </w:tcPr>
          <w:p w14:paraId="797C62F1" w14:textId="77777777" w:rsidR="00E8069C" w:rsidRDefault="00E8069C">
            <w:r>
              <w:t>Alif Din</w:t>
            </w:r>
          </w:p>
        </w:tc>
        <w:tc>
          <w:tcPr>
            <w:tcW w:w="957" w:type="dxa"/>
          </w:tcPr>
          <w:p w14:paraId="33ECA4F2" w14:textId="77777777" w:rsidR="00E8069C" w:rsidRDefault="00E8069C">
            <w:r>
              <w:t>4382-f</w:t>
            </w:r>
          </w:p>
        </w:tc>
        <w:tc>
          <w:tcPr>
            <w:tcW w:w="700" w:type="dxa"/>
          </w:tcPr>
          <w:p w14:paraId="1D4F7DDB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0D9BF77B" w14:textId="77777777" w:rsidR="00E8069C" w:rsidRDefault="00E8069C">
            <w:r>
              <w:t>12.446809</w:t>
            </w:r>
          </w:p>
        </w:tc>
        <w:tc>
          <w:tcPr>
            <w:tcW w:w="598" w:type="dxa"/>
          </w:tcPr>
          <w:p w14:paraId="3371D0A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05E352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92A635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A31438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EF8DD8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C582A97" w14:textId="77777777" w:rsidR="00E8069C" w:rsidRDefault="00E8069C">
            <w:r>
              <w:t>44.946809</w:t>
            </w:r>
          </w:p>
        </w:tc>
      </w:tr>
      <w:tr w:rsidR="00E8069C" w14:paraId="7F42205D" w14:textId="77777777" w:rsidTr="00E8069C">
        <w:tc>
          <w:tcPr>
            <w:tcW w:w="1133" w:type="dxa"/>
          </w:tcPr>
          <w:p w14:paraId="63CD2A9C" w14:textId="77777777" w:rsidR="00E8069C" w:rsidRDefault="00E8069C">
            <w:r>
              <w:t>2284</w:t>
            </w:r>
          </w:p>
        </w:tc>
        <w:tc>
          <w:tcPr>
            <w:tcW w:w="615" w:type="dxa"/>
          </w:tcPr>
          <w:p w14:paraId="06644586" w14:textId="77777777" w:rsidR="00E8069C" w:rsidRDefault="00E8069C">
            <w:r>
              <w:t>16584</w:t>
            </w:r>
          </w:p>
        </w:tc>
        <w:tc>
          <w:tcPr>
            <w:tcW w:w="960" w:type="dxa"/>
          </w:tcPr>
          <w:p w14:paraId="4FCBC97F" w14:textId="77777777" w:rsidR="00E8069C" w:rsidRDefault="00E8069C">
            <w:r>
              <w:t>Muhibullah</w:t>
            </w:r>
          </w:p>
        </w:tc>
        <w:tc>
          <w:tcPr>
            <w:tcW w:w="935" w:type="dxa"/>
          </w:tcPr>
          <w:p w14:paraId="57FDE03B" w14:textId="77777777" w:rsidR="00E8069C" w:rsidRDefault="00E8069C">
            <w:r>
              <w:t>Abdul Khaleq</w:t>
            </w:r>
          </w:p>
        </w:tc>
        <w:tc>
          <w:tcPr>
            <w:tcW w:w="957" w:type="dxa"/>
          </w:tcPr>
          <w:p w14:paraId="41902222" w14:textId="77777777" w:rsidR="00E8069C" w:rsidRDefault="00E8069C">
            <w:r>
              <w:t>3813-F</w:t>
            </w:r>
          </w:p>
        </w:tc>
        <w:tc>
          <w:tcPr>
            <w:tcW w:w="700" w:type="dxa"/>
          </w:tcPr>
          <w:p w14:paraId="59CFDC3C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1640BF98" w14:textId="77777777" w:rsidR="00E8069C" w:rsidRDefault="00E8069C">
            <w:r>
              <w:t>12.42</w:t>
            </w:r>
          </w:p>
        </w:tc>
        <w:tc>
          <w:tcPr>
            <w:tcW w:w="598" w:type="dxa"/>
          </w:tcPr>
          <w:p w14:paraId="4D02DCD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1E028C3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F887AD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1DD2DDA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D34C0F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BDB8320" w14:textId="77777777" w:rsidR="00E8069C" w:rsidRDefault="00E8069C">
            <w:r>
              <w:t>44.92</w:t>
            </w:r>
          </w:p>
        </w:tc>
      </w:tr>
      <w:tr w:rsidR="00E8069C" w14:paraId="431931FA" w14:textId="77777777" w:rsidTr="00E8069C">
        <w:tc>
          <w:tcPr>
            <w:tcW w:w="1133" w:type="dxa"/>
          </w:tcPr>
          <w:p w14:paraId="26E08367" w14:textId="77777777" w:rsidR="00E8069C" w:rsidRDefault="00E8069C">
            <w:r>
              <w:t>2285</w:t>
            </w:r>
          </w:p>
        </w:tc>
        <w:tc>
          <w:tcPr>
            <w:tcW w:w="615" w:type="dxa"/>
          </w:tcPr>
          <w:p w14:paraId="56C67B5E" w14:textId="77777777" w:rsidR="00E8069C" w:rsidRDefault="00E8069C">
            <w:r>
              <w:t>18480</w:t>
            </w:r>
          </w:p>
        </w:tc>
        <w:tc>
          <w:tcPr>
            <w:tcW w:w="960" w:type="dxa"/>
          </w:tcPr>
          <w:p w14:paraId="1777A177" w14:textId="77777777" w:rsidR="00E8069C" w:rsidRDefault="00E8069C">
            <w:r>
              <w:t>Mamoona Ahmed</w:t>
            </w:r>
          </w:p>
        </w:tc>
        <w:tc>
          <w:tcPr>
            <w:tcW w:w="935" w:type="dxa"/>
          </w:tcPr>
          <w:p w14:paraId="6379FD50" w14:textId="77777777" w:rsidR="00E8069C" w:rsidRDefault="00E8069C">
            <w:r>
              <w:t>AHMED SAMI ULLAH</w:t>
            </w:r>
          </w:p>
        </w:tc>
        <w:tc>
          <w:tcPr>
            <w:tcW w:w="957" w:type="dxa"/>
          </w:tcPr>
          <w:p w14:paraId="59F7D0E9" w14:textId="77777777" w:rsidR="00E8069C" w:rsidRDefault="00E8069C">
            <w:r>
              <w:t xml:space="preserve">7513-B </w:t>
            </w:r>
          </w:p>
        </w:tc>
        <w:tc>
          <w:tcPr>
            <w:tcW w:w="700" w:type="dxa"/>
          </w:tcPr>
          <w:p w14:paraId="5AD0A96D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12009125" w14:textId="77777777" w:rsidR="00E8069C" w:rsidRDefault="00E8069C">
            <w:r>
              <w:t>12.415686</w:t>
            </w:r>
          </w:p>
        </w:tc>
        <w:tc>
          <w:tcPr>
            <w:tcW w:w="598" w:type="dxa"/>
          </w:tcPr>
          <w:p w14:paraId="3ACCE40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155959F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B59D8DE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0E189E7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77420C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D1B8064" w14:textId="77777777" w:rsidR="00E8069C" w:rsidRDefault="00E8069C">
            <w:r>
              <w:t>44.915686</w:t>
            </w:r>
          </w:p>
        </w:tc>
      </w:tr>
      <w:tr w:rsidR="00E8069C" w14:paraId="32EC9D99" w14:textId="77777777" w:rsidTr="00E8069C">
        <w:tc>
          <w:tcPr>
            <w:tcW w:w="1133" w:type="dxa"/>
          </w:tcPr>
          <w:p w14:paraId="389F1FC2" w14:textId="77777777" w:rsidR="00E8069C" w:rsidRDefault="00E8069C">
            <w:r>
              <w:t>2286</w:t>
            </w:r>
          </w:p>
        </w:tc>
        <w:tc>
          <w:tcPr>
            <w:tcW w:w="615" w:type="dxa"/>
          </w:tcPr>
          <w:p w14:paraId="7B189D93" w14:textId="77777777" w:rsidR="00E8069C" w:rsidRDefault="00E8069C">
            <w:r>
              <w:t>18528</w:t>
            </w:r>
          </w:p>
        </w:tc>
        <w:tc>
          <w:tcPr>
            <w:tcW w:w="960" w:type="dxa"/>
          </w:tcPr>
          <w:p w14:paraId="7A621300" w14:textId="77777777" w:rsidR="00E8069C" w:rsidRDefault="00E8069C">
            <w:r>
              <w:t>Muhammad Nasir Khan</w:t>
            </w:r>
          </w:p>
        </w:tc>
        <w:tc>
          <w:tcPr>
            <w:tcW w:w="935" w:type="dxa"/>
          </w:tcPr>
          <w:p w14:paraId="1F7FD7EB" w14:textId="77777777" w:rsidR="00E8069C" w:rsidRDefault="00E8069C">
            <w:r>
              <w:t>Jaffar Khan</w:t>
            </w:r>
          </w:p>
        </w:tc>
        <w:tc>
          <w:tcPr>
            <w:tcW w:w="957" w:type="dxa"/>
          </w:tcPr>
          <w:p w14:paraId="068B2206" w14:textId="77777777" w:rsidR="00E8069C" w:rsidRDefault="00E8069C">
            <w:r>
              <w:t>4577-B</w:t>
            </w:r>
          </w:p>
        </w:tc>
        <w:tc>
          <w:tcPr>
            <w:tcW w:w="700" w:type="dxa"/>
          </w:tcPr>
          <w:p w14:paraId="2D9FE025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6966AD14" w14:textId="77777777" w:rsidR="00E8069C" w:rsidRDefault="00E8069C">
            <w:r>
              <w:t>12.373913</w:t>
            </w:r>
          </w:p>
        </w:tc>
        <w:tc>
          <w:tcPr>
            <w:tcW w:w="598" w:type="dxa"/>
          </w:tcPr>
          <w:p w14:paraId="230AB69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6D0BFFB8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005E248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6AB9A5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704DED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8A6D2A9" w14:textId="77777777" w:rsidR="00E8069C" w:rsidRDefault="00E8069C">
            <w:r>
              <w:t>44.873913</w:t>
            </w:r>
          </w:p>
        </w:tc>
      </w:tr>
      <w:tr w:rsidR="00E8069C" w14:paraId="6EC26D6C" w14:textId="77777777" w:rsidTr="00E8069C">
        <w:tc>
          <w:tcPr>
            <w:tcW w:w="1133" w:type="dxa"/>
          </w:tcPr>
          <w:p w14:paraId="3A66C854" w14:textId="77777777" w:rsidR="00E8069C" w:rsidRDefault="00E8069C">
            <w:r>
              <w:t>2287</w:t>
            </w:r>
          </w:p>
        </w:tc>
        <w:tc>
          <w:tcPr>
            <w:tcW w:w="615" w:type="dxa"/>
          </w:tcPr>
          <w:p w14:paraId="41D5D7D0" w14:textId="77777777" w:rsidR="00E8069C" w:rsidRDefault="00E8069C">
            <w:r>
              <w:t>17561</w:t>
            </w:r>
          </w:p>
        </w:tc>
        <w:tc>
          <w:tcPr>
            <w:tcW w:w="960" w:type="dxa"/>
          </w:tcPr>
          <w:p w14:paraId="43C50F05" w14:textId="77777777" w:rsidR="00E8069C" w:rsidRDefault="00E8069C">
            <w:r>
              <w:t>Aamir Abdullah</w:t>
            </w:r>
          </w:p>
        </w:tc>
        <w:tc>
          <w:tcPr>
            <w:tcW w:w="935" w:type="dxa"/>
          </w:tcPr>
          <w:p w14:paraId="79DDFF17" w14:textId="77777777" w:rsidR="00E8069C" w:rsidRDefault="00E8069C">
            <w:r>
              <w:t>Asmatullah Khan</w:t>
            </w:r>
          </w:p>
        </w:tc>
        <w:tc>
          <w:tcPr>
            <w:tcW w:w="957" w:type="dxa"/>
          </w:tcPr>
          <w:p w14:paraId="5490121C" w14:textId="77777777" w:rsidR="00E8069C" w:rsidRDefault="00E8069C">
            <w:r>
              <w:t>32259-N</w:t>
            </w:r>
          </w:p>
        </w:tc>
        <w:tc>
          <w:tcPr>
            <w:tcW w:w="700" w:type="dxa"/>
          </w:tcPr>
          <w:p w14:paraId="2AECE60E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D425FF4" w14:textId="77777777" w:rsidR="00E8069C" w:rsidRDefault="00E8069C">
            <w:r>
              <w:t>12.323404</w:t>
            </w:r>
          </w:p>
        </w:tc>
        <w:tc>
          <w:tcPr>
            <w:tcW w:w="598" w:type="dxa"/>
          </w:tcPr>
          <w:p w14:paraId="56680EA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107C01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1600F03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D2CC0D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8EE5D9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B88EB95" w14:textId="77777777" w:rsidR="00E8069C" w:rsidRDefault="00E8069C">
            <w:r>
              <w:t>44.823404</w:t>
            </w:r>
          </w:p>
        </w:tc>
      </w:tr>
      <w:tr w:rsidR="00E8069C" w14:paraId="27D0F38D" w14:textId="77777777" w:rsidTr="00E8069C">
        <w:tc>
          <w:tcPr>
            <w:tcW w:w="1133" w:type="dxa"/>
          </w:tcPr>
          <w:p w14:paraId="33ECAE36" w14:textId="77777777" w:rsidR="00E8069C" w:rsidRDefault="00E8069C">
            <w:r>
              <w:t>2288</w:t>
            </w:r>
          </w:p>
        </w:tc>
        <w:tc>
          <w:tcPr>
            <w:tcW w:w="615" w:type="dxa"/>
          </w:tcPr>
          <w:p w14:paraId="36A568B6" w14:textId="77777777" w:rsidR="00E8069C" w:rsidRDefault="00E8069C">
            <w:r>
              <w:t>20217</w:t>
            </w:r>
          </w:p>
        </w:tc>
        <w:tc>
          <w:tcPr>
            <w:tcW w:w="960" w:type="dxa"/>
          </w:tcPr>
          <w:p w14:paraId="02AEDF32" w14:textId="77777777" w:rsidR="00E8069C" w:rsidRDefault="00E8069C">
            <w:r>
              <w:t>Muhammad Anwar Khan</w:t>
            </w:r>
          </w:p>
        </w:tc>
        <w:tc>
          <w:tcPr>
            <w:tcW w:w="935" w:type="dxa"/>
          </w:tcPr>
          <w:p w14:paraId="09B522CF" w14:textId="77777777" w:rsidR="00E8069C" w:rsidRDefault="00E8069C">
            <w:r>
              <w:t xml:space="preserve">KHAN ALAM </w:t>
            </w:r>
          </w:p>
        </w:tc>
        <w:tc>
          <w:tcPr>
            <w:tcW w:w="957" w:type="dxa"/>
          </w:tcPr>
          <w:p w14:paraId="05052809" w14:textId="77777777" w:rsidR="00E8069C" w:rsidRDefault="00E8069C">
            <w:r>
              <w:t>7419-B</w:t>
            </w:r>
          </w:p>
        </w:tc>
        <w:tc>
          <w:tcPr>
            <w:tcW w:w="700" w:type="dxa"/>
          </w:tcPr>
          <w:p w14:paraId="1D82EEDC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431239F9" w14:textId="77777777" w:rsidR="00E8069C" w:rsidRDefault="00E8069C">
            <w:r>
              <w:t>12.321569</w:t>
            </w:r>
          </w:p>
        </w:tc>
        <w:tc>
          <w:tcPr>
            <w:tcW w:w="598" w:type="dxa"/>
          </w:tcPr>
          <w:p w14:paraId="2D46ED4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50AC01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878551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B658E0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20581C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84F5DDE" w14:textId="77777777" w:rsidR="00E8069C" w:rsidRDefault="00E8069C">
            <w:r>
              <w:t>44.821569</w:t>
            </w:r>
          </w:p>
        </w:tc>
      </w:tr>
      <w:tr w:rsidR="00E8069C" w14:paraId="256D77AB" w14:textId="77777777" w:rsidTr="00E8069C">
        <w:tc>
          <w:tcPr>
            <w:tcW w:w="1133" w:type="dxa"/>
          </w:tcPr>
          <w:p w14:paraId="161C4343" w14:textId="77777777" w:rsidR="00E8069C" w:rsidRDefault="00E8069C">
            <w:r>
              <w:t>2289</w:t>
            </w:r>
          </w:p>
        </w:tc>
        <w:tc>
          <w:tcPr>
            <w:tcW w:w="615" w:type="dxa"/>
          </w:tcPr>
          <w:p w14:paraId="404C0928" w14:textId="77777777" w:rsidR="00E8069C" w:rsidRDefault="00E8069C">
            <w:r>
              <w:t>15948</w:t>
            </w:r>
          </w:p>
        </w:tc>
        <w:tc>
          <w:tcPr>
            <w:tcW w:w="960" w:type="dxa"/>
          </w:tcPr>
          <w:p w14:paraId="400823AA" w14:textId="77777777" w:rsidR="00E8069C" w:rsidRDefault="00E8069C">
            <w:r>
              <w:t>Mudassar Bilal</w:t>
            </w:r>
          </w:p>
        </w:tc>
        <w:tc>
          <w:tcPr>
            <w:tcW w:w="935" w:type="dxa"/>
          </w:tcPr>
          <w:p w14:paraId="134D0C53" w14:textId="77777777" w:rsidR="00E8069C" w:rsidRDefault="00E8069C">
            <w:r>
              <w:t>mubarik shah</w:t>
            </w:r>
          </w:p>
        </w:tc>
        <w:tc>
          <w:tcPr>
            <w:tcW w:w="957" w:type="dxa"/>
          </w:tcPr>
          <w:p w14:paraId="0DDE7E48" w14:textId="77777777" w:rsidR="00E8069C" w:rsidRDefault="00E8069C">
            <w:r>
              <w:t xml:space="preserve">21624-N </w:t>
            </w:r>
          </w:p>
        </w:tc>
        <w:tc>
          <w:tcPr>
            <w:tcW w:w="700" w:type="dxa"/>
          </w:tcPr>
          <w:p w14:paraId="1AEC2D41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7190DE18" w14:textId="77777777" w:rsidR="00E8069C" w:rsidRDefault="00E8069C">
            <w:r>
              <w:t>12.267925</w:t>
            </w:r>
          </w:p>
        </w:tc>
        <w:tc>
          <w:tcPr>
            <w:tcW w:w="598" w:type="dxa"/>
          </w:tcPr>
          <w:p w14:paraId="5DA523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4FA4D1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172AC0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73F95E3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D66088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E61B51A" w14:textId="77777777" w:rsidR="00E8069C" w:rsidRDefault="00E8069C">
            <w:r>
              <w:t>44.767925</w:t>
            </w:r>
          </w:p>
        </w:tc>
      </w:tr>
      <w:tr w:rsidR="00E8069C" w14:paraId="15D5FD58" w14:textId="77777777" w:rsidTr="00E8069C">
        <w:tc>
          <w:tcPr>
            <w:tcW w:w="1133" w:type="dxa"/>
          </w:tcPr>
          <w:p w14:paraId="7394B110" w14:textId="77777777" w:rsidR="00E8069C" w:rsidRDefault="00E8069C">
            <w:r>
              <w:t>2290</w:t>
            </w:r>
          </w:p>
        </w:tc>
        <w:tc>
          <w:tcPr>
            <w:tcW w:w="615" w:type="dxa"/>
          </w:tcPr>
          <w:p w14:paraId="48BC699A" w14:textId="77777777" w:rsidR="00E8069C" w:rsidRDefault="00E8069C">
            <w:r>
              <w:t>17606</w:t>
            </w:r>
          </w:p>
        </w:tc>
        <w:tc>
          <w:tcPr>
            <w:tcW w:w="960" w:type="dxa"/>
          </w:tcPr>
          <w:p w14:paraId="7F2C1A20" w14:textId="77777777" w:rsidR="00E8069C" w:rsidRDefault="00E8069C">
            <w:r>
              <w:t>Muhammad Waqas</w:t>
            </w:r>
          </w:p>
        </w:tc>
        <w:tc>
          <w:tcPr>
            <w:tcW w:w="935" w:type="dxa"/>
          </w:tcPr>
          <w:p w14:paraId="59F32E04" w14:textId="77777777" w:rsidR="00E8069C" w:rsidRDefault="00E8069C">
            <w:r>
              <w:t xml:space="preserve">Zulfiqar Ali </w:t>
            </w:r>
          </w:p>
        </w:tc>
        <w:tc>
          <w:tcPr>
            <w:tcW w:w="957" w:type="dxa"/>
          </w:tcPr>
          <w:p w14:paraId="61393AF9" w14:textId="77777777" w:rsidR="00E8069C" w:rsidRDefault="00E8069C">
            <w:r>
              <w:t>B-111804-p</w:t>
            </w:r>
          </w:p>
        </w:tc>
        <w:tc>
          <w:tcPr>
            <w:tcW w:w="700" w:type="dxa"/>
          </w:tcPr>
          <w:p w14:paraId="4E10F5F5" w14:textId="77777777" w:rsidR="00E8069C" w:rsidRDefault="00E8069C">
            <w:r>
              <w:t>Disable</w:t>
            </w:r>
          </w:p>
        </w:tc>
        <w:tc>
          <w:tcPr>
            <w:tcW w:w="665" w:type="dxa"/>
          </w:tcPr>
          <w:p w14:paraId="7BB891FD" w14:textId="77777777" w:rsidR="00E8069C" w:rsidRDefault="00E8069C">
            <w:r>
              <w:t>12.241667</w:t>
            </w:r>
          </w:p>
        </w:tc>
        <w:tc>
          <w:tcPr>
            <w:tcW w:w="598" w:type="dxa"/>
          </w:tcPr>
          <w:p w14:paraId="72C59CE1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2205B40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4E59754C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8F5D6A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A3889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60696DB" w14:textId="77777777" w:rsidR="00E8069C" w:rsidRDefault="00E8069C">
            <w:r>
              <w:t>44.741667</w:t>
            </w:r>
          </w:p>
        </w:tc>
      </w:tr>
      <w:tr w:rsidR="00E8069C" w14:paraId="58CA5C86" w14:textId="77777777" w:rsidTr="00E8069C">
        <w:tc>
          <w:tcPr>
            <w:tcW w:w="1133" w:type="dxa"/>
          </w:tcPr>
          <w:p w14:paraId="4D64CBC5" w14:textId="77777777" w:rsidR="00E8069C" w:rsidRDefault="00E8069C">
            <w:r>
              <w:t>2291</w:t>
            </w:r>
          </w:p>
        </w:tc>
        <w:tc>
          <w:tcPr>
            <w:tcW w:w="615" w:type="dxa"/>
          </w:tcPr>
          <w:p w14:paraId="55257800" w14:textId="77777777" w:rsidR="00E8069C" w:rsidRDefault="00E8069C">
            <w:r>
              <w:t>15494</w:t>
            </w:r>
          </w:p>
        </w:tc>
        <w:tc>
          <w:tcPr>
            <w:tcW w:w="960" w:type="dxa"/>
          </w:tcPr>
          <w:p w14:paraId="19798373" w14:textId="77777777" w:rsidR="00E8069C" w:rsidRDefault="00E8069C">
            <w:r>
              <w:t>Haresh Kumar</w:t>
            </w:r>
          </w:p>
        </w:tc>
        <w:tc>
          <w:tcPr>
            <w:tcW w:w="935" w:type="dxa"/>
          </w:tcPr>
          <w:p w14:paraId="65B49862" w14:textId="77777777" w:rsidR="00E8069C" w:rsidRDefault="00E8069C">
            <w:r>
              <w:t>Santosh kumar</w:t>
            </w:r>
          </w:p>
        </w:tc>
        <w:tc>
          <w:tcPr>
            <w:tcW w:w="957" w:type="dxa"/>
          </w:tcPr>
          <w:p w14:paraId="5C46DDFD" w14:textId="77777777" w:rsidR="00E8069C" w:rsidRDefault="00E8069C">
            <w:r>
              <w:t>82592-s</w:t>
            </w:r>
          </w:p>
        </w:tc>
        <w:tc>
          <w:tcPr>
            <w:tcW w:w="700" w:type="dxa"/>
          </w:tcPr>
          <w:p w14:paraId="2D4D73F1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0F65A811" w14:textId="77777777" w:rsidR="00E8069C" w:rsidRDefault="00E8069C">
            <w:r>
              <w:t>12.222222</w:t>
            </w:r>
          </w:p>
        </w:tc>
        <w:tc>
          <w:tcPr>
            <w:tcW w:w="598" w:type="dxa"/>
          </w:tcPr>
          <w:p w14:paraId="49ED3A8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CEB99F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57EB720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944466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B4CC57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B4031FC" w14:textId="77777777" w:rsidR="00E8069C" w:rsidRDefault="00E8069C">
            <w:r>
              <w:t>44.722222</w:t>
            </w:r>
          </w:p>
        </w:tc>
      </w:tr>
      <w:tr w:rsidR="00E8069C" w14:paraId="137B2C0F" w14:textId="77777777" w:rsidTr="00E8069C">
        <w:tc>
          <w:tcPr>
            <w:tcW w:w="1133" w:type="dxa"/>
          </w:tcPr>
          <w:p w14:paraId="664C618F" w14:textId="77777777" w:rsidR="00E8069C" w:rsidRDefault="00E8069C">
            <w:r>
              <w:t>2292</w:t>
            </w:r>
          </w:p>
        </w:tc>
        <w:tc>
          <w:tcPr>
            <w:tcW w:w="615" w:type="dxa"/>
          </w:tcPr>
          <w:p w14:paraId="0A075B43" w14:textId="77777777" w:rsidR="00E8069C" w:rsidRDefault="00E8069C">
            <w:r>
              <w:t>5503</w:t>
            </w:r>
          </w:p>
        </w:tc>
        <w:tc>
          <w:tcPr>
            <w:tcW w:w="960" w:type="dxa"/>
          </w:tcPr>
          <w:p w14:paraId="5744CCF7" w14:textId="77777777" w:rsidR="00E8069C" w:rsidRDefault="00E8069C">
            <w:r>
              <w:t>Bakhtawar Bakht</w:t>
            </w:r>
          </w:p>
        </w:tc>
        <w:tc>
          <w:tcPr>
            <w:tcW w:w="935" w:type="dxa"/>
          </w:tcPr>
          <w:p w14:paraId="0577FF58" w14:textId="77777777" w:rsidR="00E8069C" w:rsidRDefault="00E8069C">
            <w:r>
              <w:t>Zia ul haq</w:t>
            </w:r>
          </w:p>
        </w:tc>
        <w:tc>
          <w:tcPr>
            <w:tcW w:w="957" w:type="dxa"/>
          </w:tcPr>
          <w:p w14:paraId="678B7DC0" w14:textId="77777777" w:rsidR="00E8069C" w:rsidRDefault="00E8069C">
            <w:r>
              <w:t>99170-p</w:t>
            </w:r>
          </w:p>
        </w:tc>
        <w:tc>
          <w:tcPr>
            <w:tcW w:w="700" w:type="dxa"/>
          </w:tcPr>
          <w:p w14:paraId="35C94B1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6519462" w14:textId="77777777" w:rsidR="00E8069C" w:rsidRDefault="00E8069C">
            <w:r>
              <w:t>12.22</w:t>
            </w:r>
          </w:p>
        </w:tc>
        <w:tc>
          <w:tcPr>
            <w:tcW w:w="598" w:type="dxa"/>
          </w:tcPr>
          <w:p w14:paraId="02B638D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3AF3D4A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14CF07AB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565F60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39D1CC7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D65BFC9" w14:textId="77777777" w:rsidR="00E8069C" w:rsidRDefault="00E8069C">
            <w:r>
              <w:t>44.72</w:t>
            </w:r>
          </w:p>
        </w:tc>
      </w:tr>
      <w:tr w:rsidR="00E8069C" w14:paraId="6163AB29" w14:textId="77777777" w:rsidTr="00E8069C">
        <w:tc>
          <w:tcPr>
            <w:tcW w:w="1133" w:type="dxa"/>
          </w:tcPr>
          <w:p w14:paraId="7755EB1A" w14:textId="77777777" w:rsidR="00E8069C" w:rsidRDefault="00E8069C">
            <w:r>
              <w:t>2293</w:t>
            </w:r>
          </w:p>
        </w:tc>
        <w:tc>
          <w:tcPr>
            <w:tcW w:w="615" w:type="dxa"/>
          </w:tcPr>
          <w:p w14:paraId="2EA9F3C3" w14:textId="77777777" w:rsidR="00E8069C" w:rsidRDefault="00E8069C">
            <w:r>
              <w:t>17794</w:t>
            </w:r>
          </w:p>
        </w:tc>
        <w:tc>
          <w:tcPr>
            <w:tcW w:w="960" w:type="dxa"/>
          </w:tcPr>
          <w:p w14:paraId="48F93B42" w14:textId="77777777" w:rsidR="00E8069C" w:rsidRDefault="00E8069C">
            <w:r>
              <w:t>Owais Mudassir</w:t>
            </w:r>
          </w:p>
        </w:tc>
        <w:tc>
          <w:tcPr>
            <w:tcW w:w="935" w:type="dxa"/>
          </w:tcPr>
          <w:p w14:paraId="1C632E64" w14:textId="77777777" w:rsidR="00E8069C" w:rsidRDefault="00E8069C">
            <w:r>
              <w:t>MUDASSIR NOOR</w:t>
            </w:r>
          </w:p>
        </w:tc>
        <w:tc>
          <w:tcPr>
            <w:tcW w:w="957" w:type="dxa"/>
          </w:tcPr>
          <w:p w14:paraId="23F77CE2" w14:textId="77777777" w:rsidR="00E8069C" w:rsidRDefault="00E8069C">
            <w:r>
              <w:t>34841-N</w:t>
            </w:r>
          </w:p>
        </w:tc>
        <w:tc>
          <w:tcPr>
            <w:tcW w:w="700" w:type="dxa"/>
          </w:tcPr>
          <w:p w14:paraId="60A5F7F0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A25A713" w14:textId="77777777" w:rsidR="00E8069C" w:rsidRDefault="00E8069C">
            <w:r>
              <w:t>12.144681</w:t>
            </w:r>
          </w:p>
        </w:tc>
        <w:tc>
          <w:tcPr>
            <w:tcW w:w="598" w:type="dxa"/>
          </w:tcPr>
          <w:p w14:paraId="71876B87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34FBE6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2B0891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987E56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D79C85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40866FC" w14:textId="77777777" w:rsidR="00E8069C" w:rsidRDefault="00E8069C">
            <w:r>
              <w:t>44.644681</w:t>
            </w:r>
          </w:p>
        </w:tc>
      </w:tr>
      <w:tr w:rsidR="00E8069C" w14:paraId="0CEAC9B0" w14:textId="77777777" w:rsidTr="00E8069C">
        <w:tc>
          <w:tcPr>
            <w:tcW w:w="1133" w:type="dxa"/>
          </w:tcPr>
          <w:p w14:paraId="47AA2706" w14:textId="77777777" w:rsidR="00E8069C" w:rsidRDefault="00E8069C">
            <w:r>
              <w:t>2294</w:t>
            </w:r>
          </w:p>
        </w:tc>
        <w:tc>
          <w:tcPr>
            <w:tcW w:w="615" w:type="dxa"/>
          </w:tcPr>
          <w:p w14:paraId="0EA5896B" w14:textId="77777777" w:rsidR="00E8069C" w:rsidRDefault="00E8069C">
            <w:r>
              <w:t>18807</w:t>
            </w:r>
          </w:p>
        </w:tc>
        <w:tc>
          <w:tcPr>
            <w:tcW w:w="960" w:type="dxa"/>
          </w:tcPr>
          <w:p w14:paraId="7F958AEF" w14:textId="77777777" w:rsidR="00E8069C" w:rsidRDefault="00E8069C">
            <w:r>
              <w:t>Maham Aisha</w:t>
            </w:r>
          </w:p>
        </w:tc>
        <w:tc>
          <w:tcPr>
            <w:tcW w:w="935" w:type="dxa"/>
          </w:tcPr>
          <w:p w14:paraId="26FFF474" w14:textId="77777777" w:rsidR="00E8069C" w:rsidRDefault="00E8069C">
            <w:r>
              <w:t>Zain ul hassan</w:t>
            </w:r>
          </w:p>
        </w:tc>
        <w:tc>
          <w:tcPr>
            <w:tcW w:w="957" w:type="dxa"/>
          </w:tcPr>
          <w:p w14:paraId="4451C2E8" w14:textId="77777777" w:rsidR="00E8069C" w:rsidRDefault="00E8069C">
            <w:r>
              <w:t>88659-P</w:t>
            </w:r>
          </w:p>
        </w:tc>
        <w:tc>
          <w:tcPr>
            <w:tcW w:w="700" w:type="dxa"/>
          </w:tcPr>
          <w:p w14:paraId="4D063A5F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02FA24D5" w14:textId="77777777" w:rsidR="00E8069C" w:rsidRDefault="00E8069C">
            <w:r>
              <w:t>12.026087</w:t>
            </w:r>
          </w:p>
        </w:tc>
        <w:tc>
          <w:tcPr>
            <w:tcW w:w="598" w:type="dxa"/>
          </w:tcPr>
          <w:p w14:paraId="5163BC7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A413CAD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33C1B2D5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8F6642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F6C1C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1810006" w14:textId="77777777" w:rsidR="00E8069C" w:rsidRDefault="00E8069C">
            <w:r>
              <w:t>44.526087</w:t>
            </w:r>
          </w:p>
        </w:tc>
      </w:tr>
      <w:tr w:rsidR="00E8069C" w14:paraId="68531599" w14:textId="77777777" w:rsidTr="00E8069C">
        <w:tc>
          <w:tcPr>
            <w:tcW w:w="1133" w:type="dxa"/>
          </w:tcPr>
          <w:p w14:paraId="264820CF" w14:textId="77777777" w:rsidR="00E8069C" w:rsidRDefault="00E8069C">
            <w:r>
              <w:t>2295</w:t>
            </w:r>
          </w:p>
        </w:tc>
        <w:tc>
          <w:tcPr>
            <w:tcW w:w="615" w:type="dxa"/>
          </w:tcPr>
          <w:p w14:paraId="71699C61" w14:textId="77777777" w:rsidR="00E8069C" w:rsidRDefault="00E8069C">
            <w:r>
              <w:t>15568</w:t>
            </w:r>
          </w:p>
        </w:tc>
        <w:tc>
          <w:tcPr>
            <w:tcW w:w="960" w:type="dxa"/>
          </w:tcPr>
          <w:p w14:paraId="7BA11C90" w14:textId="77777777" w:rsidR="00E8069C" w:rsidRDefault="00E8069C">
            <w:r>
              <w:t>Muzna Nazir Chaudhary</w:t>
            </w:r>
          </w:p>
        </w:tc>
        <w:tc>
          <w:tcPr>
            <w:tcW w:w="935" w:type="dxa"/>
          </w:tcPr>
          <w:p w14:paraId="6ED1ACBB" w14:textId="77777777" w:rsidR="00E8069C" w:rsidRDefault="00E8069C">
            <w:r>
              <w:t>Tariq Nazir ch</w:t>
            </w:r>
          </w:p>
        </w:tc>
        <w:tc>
          <w:tcPr>
            <w:tcW w:w="957" w:type="dxa"/>
          </w:tcPr>
          <w:p w14:paraId="7CDC7BD7" w14:textId="77777777" w:rsidR="00E8069C" w:rsidRDefault="00E8069C">
            <w:r>
              <w:t>75479-p</w:t>
            </w:r>
          </w:p>
        </w:tc>
        <w:tc>
          <w:tcPr>
            <w:tcW w:w="700" w:type="dxa"/>
          </w:tcPr>
          <w:p w14:paraId="430FB27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4C3F1703" w14:textId="77777777" w:rsidR="00E8069C" w:rsidRDefault="00E8069C">
            <w:r>
              <w:t>12.004301</w:t>
            </w:r>
          </w:p>
        </w:tc>
        <w:tc>
          <w:tcPr>
            <w:tcW w:w="598" w:type="dxa"/>
          </w:tcPr>
          <w:p w14:paraId="2B62B15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3B56D7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737F3AF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305ECC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55A2AA5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F22E25F" w14:textId="77777777" w:rsidR="00E8069C" w:rsidRDefault="00E8069C">
            <w:r>
              <w:t>44.504301</w:t>
            </w:r>
          </w:p>
        </w:tc>
      </w:tr>
      <w:tr w:rsidR="00E8069C" w14:paraId="390623A4" w14:textId="77777777" w:rsidTr="00E8069C">
        <w:tc>
          <w:tcPr>
            <w:tcW w:w="1133" w:type="dxa"/>
          </w:tcPr>
          <w:p w14:paraId="56708C89" w14:textId="77777777" w:rsidR="00E8069C" w:rsidRDefault="00E8069C">
            <w:r>
              <w:t>2296</w:t>
            </w:r>
          </w:p>
        </w:tc>
        <w:tc>
          <w:tcPr>
            <w:tcW w:w="615" w:type="dxa"/>
          </w:tcPr>
          <w:p w14:paraId="2EA6A772" w14:textId="77777777" w:rsidR="00E8069C" w:rsidRDefault="00E8069C">
            <w:r>
              <w:t>17645</w:t>
            </w:r>
          </w:p>
        </w:tc>
        <w:tc>
          <w:tcPr>
            <w:tcW w:w="960" w:type="dxa"/>
          </w:tcPr>
          <w:p w14:paraId="4A7282BA" w14:textId="77777777" w:rsidR="00E8069C" w:rsidRDefault="00E8069C">
            <w:r>
              <w:t>Abdullah</w:t>
            </w:r>
          </w:p>
        </w:tc>
        <w:tc>
          <w:tcPr>
            <w:tcW w:w="935" w:type="dxa"/>
          </w:tcPr>
          <w:p w14:paraId="260DE9E5" w14:textId="77777777" w:rsidR="00E8069C" w:rsidRDefault="00E8069C">
            <w:r>
              <w:t>Abdul kabir</w:t>
            </w:r>
          </w:p>
        </w:tc>
        <w:tc>
          <w:tcPr>
            <w:tcW w:w="957" w:type="dxa"/>
          </w:tcPr>
          <w:p w14:paraId="7ED2C53D" w14:textId="77777777" w:rsidR="00E8069C" w:rsidRDefault="00E8069C">
            <w:r>
              <w:t>4269-F</w:t>
            </w:r>
          </w:p>
        </w:tc>
        <w:tc>
          <w:tcPr>
            <w:tcW w:w="700" w:type="dxa"/>
          </w:tcPr>
          <w:p w14:paraId="634C3B0C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E822E5F" w14:textId="77777777" w:rsidR="00E8069C" w:rsidRDefault="00E8069C">
            <w:r>
              <w:t>11.9375</w:t>
            </w:r>
          </w:p>
        </w:tc>
        <w:tc>
          <w:tcPr>
            <w:tcW w:w="598" w:type="dxa"/>
          </w:tcPr>
          <w:p w14:paraId="6339EBB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15D45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207F817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696A219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BD57A30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7BD6CDC" w14:textId="77777777" w:rsidR="00E8069C" w:rsidRDefault="00E8069C">
            <w:r>
              <w:t>44.4375</w:t>
            </w:r>
          </w:p>
        </w:tc>
      </w:tr>
      <w:tr w:rsidR="00E8069C" w14:paraId="7B359C33" w14:textId="77777777" w:rsidTr="00E8069C">
        <w:tc>
          <w:tcPr>
            <w:tcW w:w="1133" w:type="dxa"/>
          </w:tcPr>
          <w:p w14:paraId="3B921DD3" w14:textId="77777777" w:rsidR="00E8069C" w:rsidRDefault="00E8069C">
            <w:r>
              <w:t>2297</w:t>
            </w:r>
          </w:p>
        </w:tc>
        <w:tc>
          <w:tcPr>
            <w:tcW w:w="615" w:type="dxa"/>
          </w:tcPr>
          <w:p w14:paraId="1270F7ED" w14:textId="77777777" w:rsidR="00E8069C" w:rsidRDefault="00E8069C">
            <w:r>
              <w:t>20258</w:t>
            </w:r>
          </w:p>
        </w:tc>
        <w:tc>
          <w:tcPr>
            <w:tcW w:w="960" w:type="dxa"/>
          </w:tcPr>
          <w:p w14:paraId="12E3EE75" w14:textId="77777777" w:rsidR="00E8069C" w:rsidRDefault="00E8069C">
            <w:r>
              <w:t>Hafiza Mubashira Younus</w:t>
            </w:r>
          </w:p>
        </w:tc>
        <w:tc>
          <w:tcPr>
            <w:tcW w:w="935" w:type="dxa"/>
          </w:tcPr>
          <w:p w14:paraId="4D3FAA30" w14:textId="77777777" w:rsidR="00E8069C" w:rsidRDefault="00E8069C">
            <w:r>
              <w:t>Muhammad Younus Surani</w:t>
            </w:r>
          </w:p>
        </w:tc>
        <w:tc>
          <w:tcPr>
            <w:tcW w:w="957" w:type="dxa"/>
          </w:tcPr>
          <w:p w14:paraId="1E70C94F" w14:textId="77777777" w:rsidR="00E8069C" w:rsidRDefault="00E8069C">
            <w:r>
              <w:t>108980-P</w:t>
            </w:r>
          </w:p>
        </w:tc>
        <w:tc>
          <w:tcPr>
            <w:tcW w:w="700" w:type="dxa"/>
          </w:tcPr>
          <w:p w14:paraId="3A58386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5791B3D" w14:textId="77777777" w:rsidR="00E8069C" w:rsidRDefault="00E8069C">
            <w:r>
              <w:t>14.429787</w:t>
            </w:r>
          </w:p>
        </w:tc>
        <w:tc>
          <w:tcPr>
            <w:tcW w:w="598" w:type="dxa"/>
          </w:tcPr>
          <w:p w14:paraId="7216E01A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2A049B1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0A37FC1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0CE0041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9EC7C8E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0731D3E" w14:textId="77777777" w:rsidR="00E8069C" w:rsidRDefault="00E8069C">
            <w:r>
              <w:t>44.429787</w:t>
            </w:r>
          </w:p>
        </w:tc>
      </w:tr>
      <w:tr w:rsidR="00E8069C" w14:paraId="10DED6C9" w14:textId="77777777" w:rsidTr="00E8069C">
        <w:tc>
          <w:tcPr>
            <w:tcW w:w="1133" w:type="dxa"/>
          </w:tcPr>
          <w:p w14:paraId="52B65812" w14:textId="77777777" w:rsidR="00E8069C" w:rsidRDefault="00E8069C">
            <w:r>
              <w:t>2298</w:t>
            </w:r>
          </w:p>
        </w:tc>
        <w:tc>
          <w:tcPr>
            <w:tcW w:w="615" w:type="dxa"/>
          </w:tcPr>
          <w:p w14:paraId="626D0503" w14:textId="77777777" w:rsidR="00E8069C" w:rsidRDefault="00E8069C">
            <w:r>
              <w:t>18332</w:t>
            </w:r>
          </w:p>
        </w:tc>
        <w:tc>
          <w:tcPr>
            <w:tcW w:w="960" w:type="dxa"/>
          </w:tcPr>
          <w:p w14:paraId="0B6636CF" w14:textId="77777777" w:rsidR="00E8069C" w:rsidRDefault="00E8069C">
            <w:r>
              <w:t>Duaa E Saher</w:t>
            </w:r>
          </w:p>
        </w:tc>
        <w:tc>
          <w:tcPr>
            <w:tcW w:w="935" w:type="dxa"/>
          </w:tcPr>
          <w:p w14:paraId="6B515A32" w14:textId="77777777" w:rsidR="00E8069C" w:rsidRDefault="00E8069C">
            <w:r>
              <w:t>Haji Muhammad Muslim</w:t>
            </w:r>
          </w:p>
        </w:tc>
        <w:tc>
          <w:tcPr>
            <w:tcW w:w="957" w:type="dxa"/>
          </w:tcPr>
          <w:p w14:paraId="2AFE1671" w14:textId="77777777" w:rsidR="00E8069C" w:rsidRDefault="00E8069C">
            <w:r>
              <w:t>83290-S</w:t>
            </w:r>
          </w:p>
        </w:tc>
        <w:tc>
          <w:tcPr>
            <w:tcW w:w="700" w:type="dxa"/>
          </w:tcPr>
          <w:p w14:paraId="2217AE62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0189A12C" w14:textId="77777777" w:rsidR="00E8069C" w:rsidRDefault="00E8069C">
            <w:r>
              <w:t>11.830303</w:t>
            </w:r>
          </w:p>
        </w:tc>
        <w:tc>
          <w:tcPr>
            <w:tcW w:w="598" w:type="dxa"/>
          </w:tcPr>
          <w:p w14:paraId="17F8D7F9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40822DC5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D22BA6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8556BF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01CA4B3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5E72E10" w14:textId="77777777" w:rsidR="00E8069C" w:rsidRDefault="00E8069C">
            <w:r>
              <w:t>44.330303</w:t>
            </w:r>
          </w:p>
        </w:tc>
      </w:tr>
      <w:tr w:rsidR="00E8069C" w14:paraId="0087C13E" w14:textId="77777777" w:rsidTr="00E8069C">
        <w:tc>
          <w:tcPr>
            <w:tcW w:w="1133" w:type="dxa"/>
          </w:tcPr>
          <w:p w14:paraId="4FE28E9F" w14:textId="77777777" w:rsidR="00E8069C" w:rsidRDefault="00E8069C">
            <w:r>
              <w:t>2299</w:t>
            </w:r>
          </w:p>
        </w:tc>
        <w:tc>
          <w:tcPr>
            <w:tcW w:w="615" w:type="dxa"/>
          </w:tcPr>
          <w:p w14:paraId="20B67104" w14:textId="77777777" w:rsidR="00E8069C" w:rsidRDefault="00E8069C">
            <w:r>
              <w:t>20233</w:t>
            </w:r>
          </w:p>
        </w:tc>
        <w:tc>
          <w:tcPr>
            <w:tcW w:w="960" w:type="dxa"/>
          </w:tcPr>
          <w:p w14:paraId="121A5729" w14:textId="77777777" w:rsidR="00E8069C" w:rsidRDefault="00E8069C">
            <w:r>
              <w:t>Waqas Ahmad</w:t>
            </w:r>
          </w:p>
        </w:tc>
        <w:tc>
          <w:tcPr>
            <w:tcW w:w="935" w:type="dxa"/>
          </w:tcPr>
          <w:p w14:paraId="178E75EC" w14:textId="77777777" w:rsidR="00E8069C" w:rsidRDefault="00E8069C">
            <w:r>
              <w:t>Muhammad Ismail</w:t>
            </w:r>
          </w:p>
        </w:tc>
        <w:tc>
          <w:tcPr>
            <w:tcW w:w="957" w:type="dxa"/>
          </w:tcPr>
          <w:p w14:paraId="4F4E90C9" w14:textId="77777777" w:rsidR="00E8069C" w:rsidRDefault="00E8069C">
            <w:r>
              <w:t>104531-P</w:t>
            </w:r>
          </w:p>
        </w:tc>
        <w:tc>
          <w:tcPr>
            <w:tcW w:w="700" w:type="dxa"/>
          </w:tcPr>
          <w:p w14:paraId="11875B5A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10C852CE" w14:textId="77777777" w:rsidR="00E8069C" w:rsidRDefault="00E8069C">
            <w:r>
              <w:t>14.1625</w:t>
            </w:r>
          </w:p>
        </w:tc>
        <w:tc>
          <w:tcPr>
            <w:tcW w:w="598" w:type="dxa"/>
          </w:tcPr>
          <w:p w14:paraId="701D6AC5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39601C7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1CCEECA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959E02B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17F9A41F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F19EC36" w14:textId="77777777" w:rsidR="00E8069C" w:rsidRDefault="00E8069C">
            <w:r>
              <w:t>44.1625</w:t>
            </w:r>
          </w:p>
        </w:tc>
      </w:tr>
      <w:tr w:rsidR="00E8069C" w14:paraId="1B6546D9" w14:textId="77777777" w:rsidTr="00E8069C">
        <w:tc>
          <w:tcPr>
            <w:tcW w:w="1133" w:type="dxa"/>
          </w:tcPr>
          <w:p w14:paraId="730D1108" w14:textId="77777777" w:rsidR="00E8069C" w:rsidRDefault="00E8069C">
            <w:r>
              <w:t>2300</w:t>
            </w:r>
          </w:p>
        </w:tc>
        <w:tc>
          <w:tcPr>
            <w:tcW w:w="615" w:type="dxa"/>
          </w:tcPr>
          <w:p w14:paraId="5E9EA396" w14:textId="77777777" w:rsidR="00E8069C" w:rsidRDefault="00E8069C">
            <w:r>
              <w:t>6944</w:t>
            </w:r>
          </w:p>
        </w:tc>
        <w:tc>
          <w:tcPr>
            <w:tcW w:w="960" w:type="dxa"/>
          </w:tcPr>
          <w:p w14:paraId="06F692AE" w14:textId="77777777" w:rsidR="00E8069C" w:rsidRDefault="00E8069C">
            <w:r>
              <w:t>Khalid Usman Khan</w:t>
            </w:r>
          </w:p>
        </w:tc>
        <w:tc>
          <w:tcPr>
            <w:tcW w:w="935" w:type="dxa"/>
          </w:tcPr>
          <w:p w14:paraId="3C65C0E1" w14:textId="77777777" w:rsidR="00E8069C" w:rsidRDefault="00E8069C">
            <w:r>
              <w:t>Rambel Khan</w:t>
            </w:r>
          </w:p>
        </w:tc>
        <w:tc>
          <w:tcPr>
            <w:tcW w:w="957" w:type="dxa"/>
          </w:tcPr>
          <w:p w14:paraId="26A53CE6" w14:textId="77777777" w:rsidR="00E8069C" w:rsidRDefault="00E8069C">
            <w:r>
              <w:t>23456-N</w:t>
            </w:r>
          </w:p>
        </w:tc>
        <w:tc>
          <w:tcPr>
            <w:tcW w:w="700" w:type="dxa"/>
          </w:tcPr>
          <w:p w14:paraId="185DB442" w14:textId="77777777" w:rsidR="00E8069C" w:rsidRDefault="00E8069C">
            <w:r>
              <w:t>KPK, Sindh, Balochistan</w:t>
            </w:r>
          </w:p>
        </w:tc>
        <w:tc>
          <w:tcPr>
            <w:tcW w:w="665" w:type="dxa"/>
          </w:tcPr>
          <w:p w14:paraId="5DD8FB87" w14:textId="77777777" w:rsidR="00E8069C" w:rsidRDefault="00E8069C">
            <w:r>
              <w:t>11.557447</w:t>
            </w:r>
          </w:p>
        </w:tc>
        <w:tc>
          <w:tcPr>
            <w:tcW w:w="598" w:type="dxa"/>
          </w:tcPr>
          <w:p w14:paraId="683642A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04A908D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3C5151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AC61BC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D24324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30AA96BB" w14:textId="77777777" w:rsidR="00E8069C" w:rsidRDefault="00E8069C">
            <w:r>
              <w:t>44.057447</w:t>
            </w:r>
          </w:p>
        </w:tc>
      </w:tr>
      <w:tr w:rsidR="00E8069C" w14:paraId="15E204B5" w14:textId="77777777" w:rsidTr="00E8069C">
        <w:tc>
          <w:tcPr>
            <w:tcW w:w="1133" w:type="dxa"/>
          </w:tcPr>
          <w:p w14:paraId="175BAE2E" w14:textId="77777777" w:rsidR="00E8069C" w:rsidRDefault="00E8069C">
            <w:r>
              <w:t>2301</w:t>
            </w:r>
          </w:p>
        </w:tc>
        <w:tc>
          <w:tcPr>
            <w:tcW w:w="615" w:type="dxa"/>
          </w:tcPr>
          <w:p w14:paraId="064F1870" w14:textId="77777777" w:rsidR="00E8069C" w:rsidRDefault="00E8069C">
            <w:r>
              <w:t>20230</w:t>
            </w:r>
          </w:p>
        </w:tc>
        <w:tc>
          <w:tcPr>
            <w:tcW w:w="960" w:type="dxa"/>
          </w:tcPr>
          <w:p w14:paraId="236933F1" w14:textId="77777777" w:rsidR="00E8069C" w:rsidRDefault="00E8069C">
            <w:r>
              <w:t>Sehreen Anmber</w:t>
            </w:r>
          </w:p>
        </w:tc>
        <w:tc>
          <w:tcPr>
            <w:tcW w:w="935" w:type="dxa"/>
          </w:tcPr>
          <w:p w14:paraId="15FA6152" w14:textId="77777777" w:rsidR="00E8069C" w:rsidRDefault="00E8069C">
            <w:r>
              <w:t>Muhammad Arshad Bhatti</w:t>
            </w:r>
          </w:p>
        </w:tc>
        <w:tc>
          <w:tcPr>
            <w:tcW w:w="957" w:type="dxa"/>
          </w:tcPr>
          <w:p w14:paraId="4174462E" w14:textId="77777777" w:rsidR="00E8069C" w:rsidRDefault="00E8069C">
            <w:r>
              <w:t>110104-P</w:t>
            </w:r>
          </w:p>
        </w:tc>
        <w:tc>
          <w:tcPr>
            <w:tcW w:w="700" w:type="dxa"/>
          </w:tcPr>
          <w:p w14:paraId="539244E1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2D694F2B" w14:textId="77777777" w:rsidR="00E8069C" w:rsidRDefault="00E8069C">
            <w:r>
              <w:t>14.0</w:t>
            </w:r>
          </w:p>
        </w:tc>
        <w:tc>
          <w:tcPr>
            <w:tcW w:w="598" w:type="dxa"/>
          </w:tcPr>
          <w:p w14:paraId="3C0EFFE2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267B6415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6BB5171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B3057C2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8A3830B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43E72778" w14:textId="77777777" w:rsidR="00E8069C" w:rsidRDefault="00E8069C">
            <w:r>
              <w:t>44.0</w:t>
            </w:r>
          </w:p>
        </w:tc>
      </w:tr>
      <w:tr w:rsidR="00E8069C" w14:paraId="7AF171E5" w14:textId="77777777" w:rsidTr="00E8069C">
        <w:tc>
          <w:tcPr>
            <w:tcW w:w="1133" w:type="dxa"/>
          </w:tcPr>
          <w:p w14:paraId="1ADB4CA1" w14:textId="77777777" w:rsidR="00E8069C" w:rsidRDefault="00E8069C">
            <w:r>
              <w:t>2302</w:t>
            </w:r>
          </w:p>
        </w:tc>
        <w:tc>
          <w:tcPr>
            <w:tcW w:w="615" w:type="dxa"/>
          </w:tcPr>
          <w:p w14:paraId="1333465B" w14:textId="77777777" w:rsidR="00E8069C" w:rsidRDefault="00E8069C">
            <w:r>
              <w:t>16040</w:t>
            </w:r>
          </w:p>
        </w:tc>
        <w:tc>
          <w:tcPr>
            <w:tcW w:w="960" w:type="dxa"/>
          </w:tcPr>
          <w:p w14:paraId="311EC56F" w14:textId="77777777" w:rsidR="00E8069C" w:rsidRDefault="00E8069C">
            <w:r>
              <w:t>Omaid</w:t>
            </w:r>
          </w:p>
        </w:tc>
        <w:tc>
          <w:tcPr>
            <w:tcW w:w="935" w:type="dxa"/>
          </w:tcPr>
          <w:p w14:paraId="04890BE5" w14:textId="77777777" w:rsidR="00E8069C" w:rsidRDefault="00E8069C">
            <w:r>
              <w:t>m rahmman</w:t>
            </w:r>
          </w:p>
        </w:tc>
        <w:tc>
          <w:tcPr>
            <w:tcW w:w="957" w:type="dxa"/>
          </w:tcPr>
          <w:p w14:paraId="1899F822" w14:textId="77777777" w:rsidR="00E8069C" w:rsidRDefault="00E8069C">
            <w:r>
              <w:t>4594-F</w:t>
            </w:r>
          </w:p>
        </w:tc>
        <w:tc>
          <w:tcPr>
            <w:tcW w:w="700" w:type="dxa"/>
          </w:tcPr>
          <w:p w14:paraId="18AFF9FA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3215A6B7" w14:textId="77777777" w:rsidR="00E8069C" w:rsidRDefault="00E8069C">
            <w:r>
              <w:t>11.470833</w:t>
            </w:r>
          </w:p>
        </w:tc>
        <w:tc>
          <w:tcPr>
            <w:tcW w:w="598" w:type="dxa"/>
          </w:tcPr>
          <w:p w14:paraId="03A98B7B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A58AEB9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5733BC2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76C63946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D901E1A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CDFA609" w14:textId="77777777" w:rsidR="00E8069C" w:rsidRDefault="00E8069C">
            <w:r>
              <w:t>43.970833</w:t>
            </w:r>
          </w:p>
        </w:tc>
      </w:tr>
      <w:tr w:rsidR="00E8069C" w14:paraId="362A309B" w14:textId="77777777" w:rsidTr="00E8069C">
        <w:tc>
          <w:tcPr>
            <w:tcW w:w="1133" w:type="dxa"/>
          </w:tcPr>
          <w:p w14:paraId="1BAB5B19" w14:textId="77777777" w:rsidR="00E8069C" w:rsidRDefault="00E8069C">
            <w:r>
              <w:t>2303</w:t>
            </w:r>
          </w:p>
        </w:tc>
        <w:tc>
          <w:tcPr>
            <w:tcW w:w="615" w:type="dxa"/>
          </w:tcPr>
          <w:p w14:paraId="28AC9C8B" w14:textId="77777777" w:rsidR="00E8069C" w:rsidRDefault="00E8069C">
            <w:r>
              <w:t>18135</w:t>
            </w:r>
          </w:p>
        </w:tc>
        <w:tc>
          <w:tcPr>
            <w:tcW w:w="960" w:type="dxa"/>
          </w:tcPr>
          <w:p w14:paraId="00FE4E20" w14:textId="77777777" w:rsidR="00E8069C" w:rsidRDefault="00E8069C">
            <w:r>
              <w:t>Syed Lal Hussain Shah</w:t>
            </w:r>
          </w:p>
        </w:tc>
        <w:tc>
          <w:tcPr>
            <w:tcW w:w="935" w:type="dxa"/>
          </w:tcPr>
          <w:p w14:paraId="3707DBFF" w14:textId="77777777" w:rsidR="00E8069C" w:rsidRDefault="00E8069C">
            <w:r>
              <w:t>Maskeen Hussain Shah</w:t>
            </w:r>
          </w:p>
        </w:tc>
        <w:tc>
          <w:tcPr>
            <w:tcW w:w="957" w:type="dxa"/>
          </w:tcPr>
          <w:p w14:paraId="438F8C38" w14:textId="77777777" w:rsidR="00E8069C" w:rsidRDefault="00E8069C">
            <w:r>
              <w:t>4516-AJK</w:t>
            </w:r>
          </w:p>
        </w:tc>
        <w:tc>
          <w:tcPr>
            <w:tcW w:w="700" w:type="dxa"/>
          </w:tcPr>
          <w:p w14:paraId="156353FB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1E996E39" w14:textId="77777777" w:rsidR="00E8069C" w:rsidRDefault="00E8069C">
            <w:r>
              <w:t>13.808696</w:t>
            </w:r>
          </w:p>
        </w:tc>
        <w:tc>
          <w:tcPr>
            <w:tcW w:w="598" w:type="dxa"/>
          </w:tcPr>
          <w:p w14:paraId="7F26305C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71A2757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4164206D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93CDE20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6F223402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0E322E62" w14:textId="77777777" w:rsidR="00E8069C" w:rsidRDefault="00E8069C">
            <w:r>
              <w:t>43.808696</w:t>
            </w:r>
          </w:p>
        </w:tc>
      </w:tr>
      <w:tr w:rsidR="00E8069C" w14:paraId="2E37A949" w14:textId="77777777" w:rsidTr="00E8069C">
        <w:tc>
          <w:tcPr>
            <w:tcW w:w="1133" w:type="dxa"/>
          </w:tcPr>
          <w:p w14:paraId="0B977D55" w14:textId="77777777" w:rsidR="00E8069C" w:rsidRDefault="00E8069C">
            <w:r>
              <w:t>2304</w:t>
            </w:r>
          </w:p>
        </w:tc>
        <w:tc>
          <w:tcPr>
            <w:tcW w:w="615" w:type="dxa"/>
          </w:tcPr>
          <w:p w14:paraId="7691FDE3" w14:textId="77777777" w:rsidR="00E8069C" w:rsidRDefault="00E8069C">
            <w:r>
              <w:t>17959</w:t>
            </w:r>
          </w:p>
        </w:tc>
        <w:tc>
          <w:tcPr>
            <w:tcW w:w="960" w:type="dxa"/>
          </w:tcPr>
          <w:p w14:paraId="59C5ED37" w14:textId="77777777" w:rsidR="00E8069C" w:rsidRDefault="00E8069C">
            <w:r>
              <w:t>Mohammad Rahman</w:t>
            </w:r>
          </w:p>
        </w:tc>
        <w:tc>
          <w:tcPr>
            <w:tcW w:w="935" w:type="dxa"/>
          </w:tcPr>
          <w:p w14:paraId="192A4BA6" w14:textId="77777777" w:rsidR="00E8069C" w:rsidRDefault="00E8069C">
            <w:r>
              <w:t>Taib khan</w:t>
            </w:r>
          </w:p>
        </w:tc>
        <w:tc>
          <w:tcPr>
            <w:tcW w:w="957" w:type="dxa"/>
          </w:tcPr>
          <w:p w14:paraId="06A4CBAB" w14:textId="77777777" w:rsidR="00E8069C" w:rsidRDefault="00E8069C">
            <w:r>
              <w:t>4451-F</w:t>
            </w:r>
          </w:p>
        </w:tc>
        <w:tc>
          <w:tcPr>
            <w:tcW w:w="700" w:type="dxa"/>
          </w:tcPr>
          <w:p w14:paraId="7BF2684A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1D97D665" w14:textId="77777777" w:rsidR="00E8069C" w:rsidRDefault="00E8069C">
            <w:r>
              <w:t>11.1</w:t>
            </w:r>
          </w:p>
        </w:tc>
        <w:tc>
          <w:tcPr>
            <w:tcW w:w="598" w:type="dxa"/>
          </w:tcPr>
          <w:p w14:paraId="6508AFB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94AD7B4" w14:textId="77777777" w:rsidR="00E8069C" w:rsidRDefault="00E8069C">
            <w:r>
              <w:t>2.5</w:t>
            </w:r>
          </w:p>
        </w:tc>
        <w:tc>
          <w:tcPr>
            <w:tcW w:w="678" w:type="dxa"/>
          </w:tcPr>
          <w:p w14:paraId="6741D966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643E030E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A082A98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6656E262" w14:textId="77777777" w:rsidR="00E8069C" w:rsidRDefault="00E8069C">
            <w:r>
              <w:t>43.6</w:t>
            </w:r>
          </w:p>
        </w:tc>
      </w:tr>
      <w:tr w:rsidR="00E8069C" w14:paraId="48A76221" w14:textId="77777777" w:rsidTr="00E8069C">
        <w:tc>
          <w:tcPr>
            <w:tcW w:w="1133" w:type="dxa"/>
          </w:tcPr>
          <w:p w14:paraId="28662DA3" w14:textId="77777777" w:rsidR="00E8069C" w:rsidRDefault="00E8069C">
            <w:r>
              <w:t>2305</w:t>
            </w:r>
          </w:p>
        </w:tc>
        <w:tc>
          <w:tcPr>
            <w:tcW w:w="615" w:type="dxa"/>
          </w:tcPr>
          <w:p w14:paraId="0224D3E3" w14:textId="77777777" w:rsidR="00E8069C" w:rsidRDefault="00E8069C">
            <w:r>
              <w:t>18855</w:t>
            </w:r>
          </w:p>
        </w:tc>
        <w:tc>
          <w:tcPr>
            <w:tcW w:w="960" w:type="dxa"/>
          </w:tcPr>
          <w:p w14:paraId="59E1630F" w14:textId="77777777" w:rsidR="00E8069C" w:rsidRDefault="00E8069C">
            <w:r>
              <w:t>Tajamul Hussain</w:t>
            </w:r>
          </w:p>
        </w:tc>
        <w:tc>
          <w:tcPr>
            <w:tcW w:w="935" w:type="dxa"/>
          </w:tcPr>
          <w:p w14:paraId="36A22E1D" w14:textId="77777777" w:rsidR="00E8069C" w:rsidRDefault="00E8069C">
            <w:r>
              <w:t>Muhammad hussain</w:t>
            </w:r>
          </w:p>
        </w:tc>
        <w:tc>
          <w:tcPr>
            <w:tcW w:w="957" w:type="dxa"/>
          </w:tcPr>
          <w:p w14:paraId="06CFDC17" w14:textId="77777777" w:rsidR="00E8069C" w:rsidRDefault="00E8069C">
            <w:r>
              <w:t>5797-AJK</w:t>
            </w:r>
          </w:p>
        </w:tc>
        <w:tc>
          <w:tcPr>
            <w:tcW w:w="700" w:type="dxa"/>
          </w:tcPr>
          <w:p w14:paraId="48250A2E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5004644C" w14:textId="77777777" w:rsidR="00E8069C" w:rsidRDefault="00E8069C">
            <w:r>
              <w:t>13.547826</w:t>
            </w:r>
          </w:p>
        </w:tc>
        <w:tc>
          <w:tcPr>
            <w:tcW w:w="598" w:type="dxa"/>
          </w:tcPr>
          <w:p w14:paraId="53888C6D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880231D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26CFF07F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1249ED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391FF4D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1A018DBE" w14:textId="77777777" w:rsidR="00E8069C" w:rsidRDefault="00E8069C">
            <w:r>
              <w:t>43.547826</w:t>
            </w:r>
          </w:p>
        </w:tc>
      </w:tr>
      <w:tr w:rsidR="00E8069C" w14:paraId="572CF64B" w14:textId="77777777" w:rsidTr="00E8069C">
        <w:tc>
          <w:tcPr>
            <w:tcW w:w="1133" w:type="dxa"/>
          </w:tcPr>
          <w:p w14:paraId="586C56FE" w14:textId="77777777" w:rsidR="00E8069C" w:rsidRDefault="00E8069C">
            <w:r>
              <w:t>2306</w:t>
            </w:r>
          </w:p>
        </w:tc>
        <w:tc>
          <w:tcPr>
            <w:tcW w:w="615" w:type="dxa"/>
          </w:tcPr>
          <w:p w14:paraId="108ED099" w14:textId="77777777" w:rsidR="00E8069C" w:rsidRDefault="00E8069C">
            <w:r>
              <w:t>8119</w:t>
            </w:r>
          </w:p>
        </w:tc>
        <w:tc>
          <w:tcPr>
            <w:tcW w:w="960" w:type="dxa"/>
          </w:tcPr>
          <w:p w14:paraId="51E529B7" w14:textId="77777777" w:rsidR="00E8069C" w:rsidRDefault="00E8069C">
            <w:r>
              <w:t>Dr Fizza Fayyaz</w:t>
            </w:r>
          </w:p>
        </w:tc>
        <w:tc>
          <w:tcPr>
            <w:tcW w:w="935" w:type="dxa"/>
          </w:tcPr>
          <w:p w14:paraId="5F7E2ACB" w14:textId="77777777" w:rsidR="00E8069C" w:rsidRDefault="00E8069C">
            <w:r>
              <w:t>Fayyaz Ahmed</w:t>
            </w:r>
          </w:p>
        </w:tc>
        <w:tc>
          <w:tcPr>
            <w:tcW w:w="957" w:type="dxa"/>
          </w:tcPr>
          <w:p w14:paraId="063C9B5F" w14:textId="77777777" w:rsidR="00E8069C" w:rsidRDefault="00E8069C">
            <w:r>
              <w:t>106617-p</w:t>
            </w:r>
          </w:p>
        </w:tc>
        <w:tc>
          <w:tcPr>
            <w:tcW w:w="700" w:type="dxa"/>
          </w:tcPr>
          <w:p w14:paraId="3AFBF2C8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E9DC70F" w14:textId="77777777" w:rsidR="00E8069C" w:rsidRDefault="00E8069C">
            <w:r>
              <w:t>12.965957</w:t>
            </w:r>
          </w:p>
        </w:tc>
        <w:tc>
          <w:tcPr>
            <w:tcW w:w="598" w:type="dxa"/>
          </w:tcPr>
          <w:p w14:paraId="35EA7393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E60A23E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5C3D2E8A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322F547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5CC7A454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71F82193" w14:textId="77777777" w:rsidR="00E8069C" w:rsidRDefault="00E8069C">
            <w:r>
              <w:t>42.965957</w:t>
            </w:r>
          </w:p>
        </w:tc>
      </w:tr>
      <w:tr w:rsidR="00E8069C" w14:paraId="117D79F2" w14:textId="77777777" w:rsidTr="00E8069C">
        <w:tc>
          <w:tcPr>
            <w:tcW w:w="1133" w:type="dxa"/>
          </w:tcPr>
          <w:p w14:paraId="72F178AE" w14:textId="77777777" w:rsidR="00E8069C" w:rsidRDefault="00E8069C">
            <w:r>
              <w:t>2307</w:t>
            </w:r>
          </w:p>
        </w:tc>
        <w:tc>
          <w:tcPr>
            <w:tcW w:w="615" w:type="dxa"/>
          </w:tcPr>
          <w:p w14:paraId="5FD47E81" w14:textId="77777777" w:rsidR="00E8069C" w:rsidRDefault="00E8069C">
            <w:r>
              <w:t>18243</w:t>
            </w:r>
          </w:p>
        </w:tc>
        <w:tc>
          <w:tcPr>
            <w:tcW w:w="960" w:type="dxa"/>
          </w:tcPr>
          <w:p w14:paraId="7605F526" w14:textId="77777777" w:rsidR="00E8069C" w:rsidRDefault="00E8069C">
            <w:r>
              <w:t>Hamara Altaf</w:t>
            </w:r>
          </w:p>
        </w:tc>
        <w:tc>
          <w:tcPr>
            <w:tcW w:w="935" w:type="dxa"/>
          </w:tcPr>
          <w:p w14:paraId="5D9AAE49" w14:textId="77777777" w:rsidR="00E8069C" w:rsidRDefault="00E8069C">
            <w:r>
              <w:t>Muhammad Altaf</w:t>
            </w:r>
          </w:p>
        </w:tc>
        <w:tc>
          <w:tcPr>
            <w:tcW w:w="957" w:type="dxa"/>
          </w:tcPr>
          <w:p w14:paraId="121D0D8D" w14:textId="77777777" w:rsidR="00E8069C" w:rsidRDefault="00E8069C">
            <w:r>
              <w:t>5046-AJK</w:t>
            </w:r>
          </w:p>
        </w:tc>
        <w:tc>
          <w:tcPr>
            <w:tcW w:w="700" w:type="dxa"/>
          </w:tcPr>
          <w:p w14:paraId="58EA8DDD" w14:textId="77777777" w:rsidR="00E8069C" w:rsidRDefault="00E8069C">
            <w:r>
              <w:t>AJK, G&amp;B, FATA, ICT</w:t>
            </w:r>
          </w:p>
        </w:tc>
        <w:tc>
          <w:tcPr>
            <w:tcW w:w="665" w:type="dxa"/>
          </w:tcPr>
          <w:p w14:paraId="39514129" w14:textId="77777777" w:rsidR="00E8069C" w:rsidRDefault="00E8069C">
            <w:r>
              <w:t>11.96</w:t>
            </w:r>
          </w:p>
        </w:tc>
        <w:tc>
          <w:tcPr>
            <w:tcW w:w="598" w:type="dxa"/>
          </w:tcPr>
          <w:p w14:paraId="7D3D8E9E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3D95439A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224F3CB2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54D832A8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51C4781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8EFC5A1" w14:textId="77777777" w:rsidR="00E8069C" w:rsidRDefault="00E8069C">
            <w:r>
              <w:t>41.96</w:t>
            </w:r>
          </w:p>
        </w:tc>
      </w:tr>
      <w:tr w:rsidR="00E8069C" w14:paraId="3B9938C0" w14:textId="77777777" w:rsidTr="00E8069C">
        <w:tc>
          <w:tcPr>
            <w:tcW w:w="1133" w:type="dxa"/>
          </w:tcPr>
          <w:p w14:paraId="15BC0532" w14:textId="77777777" w:rsidR="00E8069C" w:rsidRDefault="00E8069C">
            <w:r>
              <w:t>2308</w:t>
            </w:r>
          </w:p>
        </w:tc>
        <w:tc>
          <w:tcPr>
            <w:tcW w:w="615" w:type="dxa"/>
          </w:tcPr>
          <w:p w14:paraId="5D9EACAB" w14:textId="77777777" w:rsidR="00E8069C" w:rsidRDefault="00E8069C">
            <w:r>
              <w:t>7426</w:t>
            </w:r>
          </w:p>
        </w:tc>
        <w:tc>
          <w:tcPr>
            <w:tcW w:w="960" w:type="dxa"/>
          </w:tcPr>
          <w:p w14:paraId="2B52FF7A" w14:textId="77777777" w:rsidR="00E8069C" w:rsidRDefault="00E8069C">
            <w:r>
              <w:t>Aziz Ullah</w:t>
            </w:r>
          </w:p>
        </w:tc>
        <w:tc>
          <w:tcPr>
            <w:tcW w:w="935" w:type="dxa"/>
          </w:tcPr>
          <w:p w14:paraId="2A1FBF9E" w14:textId="77777777" w:rsidR="00E8069C" w:rsidRDefault="00E8069C">
            <w:r>
              <w:t>Abdul Ghani</w:t>
            </w:r>
          </w:p>
        </w:tc>
        <w:tc>
          <w:tcPr>
            <w:tcW w:w="957" w:type="dxa"/>
          </w:tcPr>
          <w:p w14:paraId="1F06D124" w14:textId="77777777" w:rsidR="00E8069C" w:rsidRDefault="00E8069C">
            <w:r>
              <w:t>B-4427-F</w:t>
            </w:r>
          </w:p>
        </w:tc>
        <w:tc>
          <w:tcPr>
            <w:tcW w:w="700" w:type="dxa"/>
          </w:tcPr>
          <w:p w14:paraId="738FEE65" w14:textId="77777777" w:rsidR="00E8069C" w:rsidRDefault="00E8069C">
            <w:r>
              <w:t>Foriegn</w:t>
            </w:r>
          </w:p>
        </w:tc>
        <w:tc>
          <w:tcPr>
            <w:tcW w:w="665" w:type="dxa"/>
          </w:tcPr>
          <w:p w14:paraId="73B982DD" w14:textId="77777777" w:rsidR="00E8069C" w:rsidRDefault="00E8069C">
            <w:r>
              <w:t>11.914894</w:t>
            </w:r>
          </w:p>
        </w:tc>
        <w:tc>
          <w:tcPr>
            <w:tcW w:w="598" w:type="dxa"/>
          </w:tcPr>
          <w:p w14:paraId="2EDE40F6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1F6EEDC4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7DA44E38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2359A844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4198FE29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255B5359" w14:textId="77777777" w:rsidR="00E8069C" w:rsidRDefault="00E8069C">
            <w:r>
              <w:t>41.914894</w:t>
            </w:r>
          </w:p>
        </w:tc>
      </w:tr>
      <w:tr w:rsidR="00E8069C" w14:paraId="6375C168" w14:textId="77777777" w:rsidTr="00E8069C">
        <w:tc>
          <w:tcPr>
            <w:tcW w:w="1133" w:type="dxa"/>
          </w:tcPr>
          <w:p w14:paraId="0022F92B" w14:textId="77777777" w:rsidR="00E8069C" w:rsidRDefault="00E8069C">
            <w:r>
              <w:t>2309</w:t>
            </w:r>
          </w:p>
        </w:tc>
        <w:tc>
          <w:tcPr>
            <w:tcW w:w="615" w:type="dxa"/>
          </w:tcPr>
          <w:p w14:paraId="1301AC32" w14:textId="77777777" w:rsidR="00E8069C" w:rsidRDefault="00E8069C">
            <w:r>
              <w:t>20261</w:t>
            </w:r>
          </w:p>
        </w:tc>
        <w:tc>
          <w:tcPr>
            <w:tcW w:w="960" w:type="dxa"/>
          </w:tcPr>
          <w:p w14:paraId="4237C3F8" w14:textId="77777777" w:rsidR="00E8069C" w:rsidRDefault="00E8069C">
            <w:r>
              <w:t>Halima Bashir</w:t>
            </w:r>
          </w:p>
        </w:tc>
        <w:tc>
          <w:tcPr>
            <w:tcW w:w="935" w:type="dxa"/>
          </w:tcPr>
          <w:p w14:paraId="7065D7B5" w14:textId="77777777" w:rsidR="00E8069C" w:rsidRDefault="00E8069C">
            <w:r>
              <w:t>Mohammad Bashir</w:t>
            </w:r>
          </w:p>
        </w:tc>
        <w:tc>
          <w:tcPr>
            <w:tcW w:w="957" w:type="dxa"/>
          </w:tcPr>
          <w:p w14:paraId="0E113A0F" w14:textId="77777777" w:rsidR="00E8069C" w:rsidRDefault="00E8069C">
            <w:r>
              <w:t>80593-P</w:t>
            </w:r>
          </w:p>
        </w:tc>
        <w:tc>
          <w:tcPr>
            <w:tcW w:w="700" w:type="dxa"/>
          </w:tcPr>
          <w:p w14:paraId="3463A16C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6D3471D7" w14:textId="77777777" w:rsidR="00E8069C" w:rsidRDefault="00E8069C">
            <w:r>
              <w:t>11.248276</w:t>
            </w:r>
          </w:p>
        </w:tc>
        <w:tc>
          <w:tcPr>
            <w:tcW w:w="598" w:type="dxa"/>
          </w:tcPr>
          <w:p w14:paraId="10003B7F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73F72A4F" w14:textId="77777777" w:rsidR="00E8069C" w:rsidRDefault="00E8069C">
            <w:r>
              <w:t>0.0</w:t>
            </w:r>
          </w:p>
        </w:tc>
        <w:tc>
          <w:tcPr>
            <w:tcW w:w="678" w:type="dxa"/>
          </w:tcPr>
          <w:p w14:paraId="6C1F1B39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006443BC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218737AD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B6F9A0D" w14:textId="77777777" w:rsidR="00E8069C" w:rsidRDefault="00E8069C">
            <w:r>
              <w:t>41.248276</w:t>
            </w:r>
          </w:p>
        </w:tc>
      </w:tr>
      <w:tr w:rsidR="00E8069C" w14:paraId="430218D9" w14:textId="77777777" w:rsidTr="00E8069C">
        <w:tc>
          <w:tcPr>
            <w:tcW w:w="1133" w:type="dxa"/>
          </w:tcPr>
          <w:p w14:paraId="3789A712" w14:textId="77777777" w:rsidR="00E8069C" w:rsidRDefault="00E8069C">
            <w:r>
              <w:t>2310</w:t>
            </w:r>
          </w:p>
        </w:tc>
        <w:tc>
          <w:tcPr>
            <w:tcW w:w="615" w:type="dxa"/>
          </w:tcPr>
          <w:p w14:paraId="4900CA48" w14:textId="77777777" w:rsidR="00E8069C" w:rsidRDefault="00E8069C">
            <w:r>
              <w:t>4028</w:t>
            </w:r>
          </w:p>
        </w:tc>
        <w:tc>
          <w:tcPr>
            <w:tcW w:w="960" w:type="dxa"/>
          </w:tcPr>
          <w:p w14:paraId="3E5D0EC3" w14:textId="77777777" w:rsidR="00E8069C" w:rsidRDefault="00E8069C">
            <w:r>
              <w:t>Osama Majeed</w:t>
            </w:r>
          </w:p>
        </w:tc>
        <w:tc>
          <w:tcPr>
            <w:tcW w:w="935" w:type="dxa"/>
          </w:tcPr>
          <w:p w14:paraId="130C2A2E" w14:textId="77777777" w:rsidR="00E8069C" w:rsidRDefault="00E8069C">
            <w:r>
              <w:t>User</w:t>
            </w:r>
          </w:p>
        </w:tc>
        <w:tc>
          <w:tcPr>
            <w:tcW w:w="957" w:type="dxa"/>
          </w:tcPr>
          <w:p w14:paraId="54BAEA4C" w14:textId="77777777" w:rsidR="00E8069C" w:rsidRDefault="00E8069C">
            <w:r>
              <w:t>ajksdhsa</w:t>
            </w:r>
          </w:p>
        </w:tc>
        <w:tc>
          <w:tcPr>
            <w:tcW w:w="700" w:type="dxa"/>
          </w:tcPr>
          <w:p w14:paraId="26923B0E" w14:textId="77777777" w:rsidR="00E8069C" w:rsidRDefault="00E8069C">
            <w:r>
              <w:t>Punjab</w:t>
            </w:r>
          </w:p>
        </w:tc>
        <w:tc>
          <w:tcPr>
            <w:tcW w:w="665" w:type="dxa"/>
          </w:tcPr>
          <w:p w14:paraId="52F05A22" w14:textId="77777777" w:rsidR="00E8069C" w:rsidRDefault="00E8069C">
            <w:r>
              <w:t>5.0</w:t>
            </w:r>
          </w:p>
        </w:tc>
        <w:tc>
          <w:tcPr>
            <w:tcW w:w="598" w:type="dxa"/>
          </w:tcPr>
          <w:p w14:paraId="69BEA038" w14:textId="77777777" w:rsidR="00E8069C" w:rsidRDefault="00E8069C">
            <w:r>
              <w:t>0.0</w:t>
            </w:r>
          </w:p>
        </w:tc>
        <w:tc>
          <w:tcPr>
            <w:tcW w:w="477" w:type="dxa"/>
          </w:tcPr>
          <w:p w14:paraId="51156454" w14:textId="77777777" w:rsidR="00E8069C" w:rsidRDefault="00E8069C">
            <w:r>
              <w:t>5.0</w:t>
            </w:r>
          </w:p>
        </w:tc>
        <w:tc>
          <w:tcPr>
            <w:tcW w:w="678" w:type="dxa"/>
          </w:tcPr>
          <w:p w14:paraId="3CB6B824" w14:textId="77777777" w:rsidR="00E8069C" w:rsidRDefault="00E8069C">
            <w:r>
              <w:t>0.0</w:t>
            </w:r>
          </w:p>
        </w:tc>
        <w:tc>
          <w:tcPr>
            <w:tcW w:w="596" w:type="dxa"/>
          </w:tcPr>
          <w:p w14:paraId="48C31DCF" w14:textId="77777777" w:rsidR="00E8069C" w:rsidRDefault="00E8069C">
            <w:r>
              <w:t>0.0</w:t>
            </w:r>
          </w:p>
        </w:tc>
        <w:tc>
          <w:tcPr>
            <w:tcW w:w="579" w:type="dxa"/>
          </w:tcPr>
          <w:p w14:paraId="005B7B26" w14:textId="77777777" w:rsidR="00E8069C" w:rsidRDefault="00E8069C">
            <w:r>
              <w:t>30.0</w:t>
            </w:r>
          </w:p>
        </w:tc>
        <w:tc>
          <w:tcPr>
            <w:tcW w:w="665" w:type="dxa"/>
          </w:tcPr>
          <w:p w14:paraId="50901853" w14:textId="77777777" w:rsidR="00E8069C" w:rsidRDefault="00E8069C">
            <w:r>
              <w:t>40.0</w:t>
            </w:r>
          </w:p>
        </w:tc>
      </w:tr>
    </w:tbl>
    <w:p w14:paraId="428005E3" w14:textId="77777777" w:rsidR="00474DA2" w:rsidRDefault="00474DA2"/>
    <w:sectPr w:rsidR="00474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779349">
    <w:abstractNumId w:val="8"/>
  </w:num>
  <w:num w:numId="2" w16cid:durableId="283578183">
    <w:abstractNumId w:val="6"/>
  </w:num>
  <w:num w:numId="3" w16cid:durableId="820197794">
    <w:abstractNumId w:val="5"/>
  </w:num>
  <w:num w:numId="4" w16cid:durableId="1856192602">
    <w:abstractNumId w:val="4"/>
  </w:num>
  <w:num w:numId="5" w16cid:durableId="1625885180">
    <w:abstractNumId w:val="7"/>
  </w:num>
  <w:num w:numId="6" w16cid:durableId="477697942">
    <w:abstractNumId w:val="3"/>
  </w:num>
  <w:num w:numId="7" w16cid:durableId="652761961">
    <w:abstractNumId w:val="2"/>
  </w:num>
  <w:num w:numId="8" w16cid:durableId="1737121167">
    <w:abstractNumId w:val="1"/>
  </w:num>
  <w:num w:numId="9" w16cid:durableId="191177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DA2"/>
    <w:rsid w:val="007D3E18"/>
    <w:rsid w:val="00AA1D8D"/>
    <w:rsid w:val="00B47730"/>
    <w:rsid w:val="00CB0664"/>
    <w:rsid w:val="00E806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AAE69"/>
  <w14:defaultImageDpi w14:val="300"/>
  <w15:docId w15:val="{379580CC-E5EA-4428-99D7-A23AD32B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34316</Words>
  <Characters>195604</Characters>
  <Application>Microsoft Office Word</Application>
  <DocSecurity>0</DocSecurity>
  <Lines>1630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2022-08-02T21:02:00Z</dcterms:modified>
  <cp:category/>
</cp:coreProperties>
</file>
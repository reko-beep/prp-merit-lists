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40" w:type="dxa"/>
        <w:tblInd w:w="-792" w:type="dxa"/>
        <w:tblLook w:val="04A0" w:firstRow="1" w:lastRow="0" w:firstColumn="1" w:lastColumn="0" w:noHBand="0" w:noVBand="1"/>
      </w:tblPr>
      <w:tblGrid>
        <w:gridCol w:w="460"/>
        <w:gridCol w:w="1121"/>
        <w:gridCol w:w="1342"/>
        <w:gridCol w:w="1342"/>
        <w:gridCol w:w="1053"/>
        <w:gridCol w:w="942"/>
        <w:gridCol w:w="1236"/>
        <w:gridCol w:w="1084"/>
        <w:gridCol w:w="808"/>
        <w:gridCol w:w="1266"/>
        <w:gridCol w:w="1079"/>
        <w:gridCol w:w="1039"/>
        <w:gridCol w:w="1236"/>
      </w:tblGrid>
      <w:tr w:rsidR="00D26342" w14:paraId="44FAA6B5" w14:textId="77777777" w:rsidTr="0094642B">
        <w:tc>
          <w:tcPr>
            <w:tcW w:w="433" w:type="dxa"/>
          </w:tcPr>
          <w:p w14:paraId="3E333E85" w14:textId="77777777" w:rsidR="00D26342" w:rsidRDefault="00D26342">
            <w:r>
              <w:t>Sr</w:t>
            </w:r>
          </w:p>
        </w:tc>
        <w:tc>
          <w:tcPr>
            <w:tcW w:w="1021" w:type="dxa"/>
          </w:tcPr>
          <w:p w14:paraId="49A46E6D" w14:textId="77777777" w:rsidR="00D26342" w:rsidRDefault="00D26342">
            <w:r>
              <w:t>Applicant Id</w:t>
            </w:r>
          </w:p>
        </w:tc>
        <w:tc>
          <w:tcPr>
            <w:tcW w:w="1217" w:type="dxa"/>
          </w:tcPr>
          <w:p w14:paraId="442D347F" w14:textId="77777777" w:rsidR="00D26342" w:rsidRDefault="00D26342">
            <w:r>
              <w:t>Name</w:t>
            </w:r>
          </w:p>
        </w:tc>
        <w:tc>
          <w:tcPr>
            <w:tcW w:w="1217" w:type="dxa"/>
          </w:tcPr>
          <w:p w14:paraId="1543D15E" w14:textId="77777777" w:rsidR="00D26342" w:rsidRDefault="00D26342">
            <w:r>
              <w:t>Father Name</w:t>
            </w:r>
          </w:p>
        </w:tc>
        <w:tc>
          <w:tcPr>
            <w:tcW w:w="960" w:type="dxa"/>
          </w:tcPr>
          <w:p w14:paraId="65C3C5D5" w14:textId="77777777" w:rsidR="00D26342" w:rsidRDefault="00D26342">
            <w:r>
              <w:t>Pmdc No</w:t>
            </w:r>
          </w:p>
        </w:tc>
        <w:tc>
          <w:tcPr>
            <w:tcW w:w="861" w:type="dxa"/>
          </w:tcPr>
          <w:p w14:paraId="0D89084F" w14:textId="77777777" w:rsidR="00D26342" w:rsidRDefault="00D26342">
            <w:r>
              <w:t>Quota Name</w:t>
            </w:r>
          </w:p>
        </w:tc>
        <w:tc>
          <w:tcPr>
            <w:tcW w:w="1123" w:type="dxa"/>
          </w:tcPr>
          <w:p w14:paraId="5D1065E3" w14:textId="77777777" w:rsidR="00D26342" w:rsidRDefault="00D26342">
            <w:r>
              <w:t>Degree</w:t>
            </w:r>
          </w:p>
        </w:tc>
        <w:tc>
          <w:tcPr>
            <w:tcW w:w="988" w:type="dxa"/>
          </w:tcPr>
          <w:p w14:paraId="59218F3A" w14:textId="77777777" w:rsidR="00D26342" w:rsidRDefault="00D26342">
            <w:r>
              <w:t>Attempts</w:t>
            </w:r>
          </w:p>
        </w:tc>
        <w:tc>
          <w:tcPr>
            <w:tcW w:w="742" w:type="dxa"/>
          </w:tcPr>
          <w:p w14:paraId="77809522" w14:textId="77777777" w:rsidR="00D26342" w:rsidRDefault="00D26342">
            <w:r>
              <w:t>House Job</w:t>
            </w:r>
          </w:p>
        </w:tc>
        <w:tc>
          <w:tcPr>
            <w:tcW w:w="1150" w:type="dxa"/>
          </w:tcPr>
          <w:p w14:paraId="1AE63D3A" w14:textId="77777777" w:rsidR="00D26342" w:rsidRDefault="00D26342">
            <w:r>
              <w:t>Experience</w:t>
            </w:r>
          </w:p>
        </w:tc>
        <w:tc>
          <w:tcPr>
            <w:tcW w:w="983" w:type="dxa"/>
          </w:tcPr>
          <w:p w14:paraId="0DC7A7ED" w14:textId="77777777" w:rsidR="00D26342" w:rsidRDefault="00D26342">
            <w:r>
              <w:t>Research</w:t>
            </w:r>
          </w:p>
        </w:tc>
        <w:tc>
          <w:tcPr>
            <w:tcW w:w="948" w:type="dxa"/>
          </w:tcPr>
          <w:p w14:paraId="3F81D802" w14:textId="77777777" w:rsidR="00D26342" w:rsidRDefault="00D26342">
            <w:r>
              <w:t>Marks Program</w:t>
            </w:r>
          </w:p>
        </w:tc>
        <w:tc>
          <w:tcPr>
            <w:tcW w:w="1497" w:type="dxa"/>
          </w:tcPr>
          <w:p w14:paraId="7348A54E" w14:textId="77777777" w:rsidR="00D26342" w:rsidRDefault="00D26342">
            <w:r>
              <w:t>Marks Total</w:t>
            </w:r>
          </w:p>
        </w:tc>
      </w:tr>
      <w:tr w:rsidR="00D26342" w14:paraId="2D089DA4" w14:textId="77777777" w:rsidTr="0094642B">
        <w:tc>
          <w:tcPr>
            <w:tcW w:w="433" w:type="dxa"/>
          </w:tcPr>
          <w:p w14:paraId="5EDA53E1" w14:textId="77777777" w:rsidR="00D26342" w:rsidRDefault="00D26342">
            <w:r>
              <w:t>1</w:t>
            </w:r>
          </w:p>
        </w:tc>
        <w:tc>
          <w:tcPr>
            <w:tcW w:w="1021" w:type="dxa"/>
          </w:tcPr>
          <w:p w14:paraId="778AC2E5" w14:textId="77777777" w:rsidR="00D26342" w:rsidRDefault="00D26342">
            <w:r>
              <w:t>6473</w:t>
            </w:r>
          </w:p>
        </w:tc>
        <w:tc>
          <w:tcPr>
            <w:tcW w:w="1217" w:type="dxa"/>
          </w:tcPr>
          <w:p w14:paraId="2163C241" w14:textId="77777777" w:rsidR="00D26342" w:rsidRDefault="00D26342">
            <w:r>
              <w:t>Muhammad Zubair Ahmad Khan</w:t>
            </w:r>
          </w:p>
        </w:tc>
        <w:tc>
          <w:tcPr>
            <w:tcW w:w="1217" w:type="dxa"/>
          </w:tcPr>
          <w:p w14:paraId="0B200338" w14:textId="77777777" w:rsidR="00D26342" w:rsidRDefault="00D26342">
            <w:r>
              <w:t>Mushtaq Ahmad Khan</w:t>
            </w:r>
          </w:p>
        </w:tc>
        <w:tc>
          <w:tcPr>
            <w:tcW w:w="960" w:type="dxa"/>
          </w:tcPr>
          <w:p w14:paraId="66283962" w14:textId="77777777" w:rsidR="00D26342" w:rsidRDefault="00D26342">
            <w:r>
              <w:t>10288-D</w:t>
            </w:r>
          </w:p>
        </w:tc>
        <w:tc>
          <w:tcPr>
            <w:tcW w:w="861" w:type="dxa"/>
          </w:tcPr>
          <w:p w14:paraId="7B68AC56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79A8624A" w14:textId="77777777" w:rsidR="00D26342" w:rsidRDefault="00D26342">
            <w:r>
              <w:t>12.9</w:t>
            </w:r>
          </w:p>
        </w:tc>
        <w:tc>
          <w:tcPr>
            <w:tcW w:w="988" w:type="dxa"/>
          </w:tcPr>
          <w:p w14:paraId="4BCFA53F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78033F2B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F9B5A4B" w14:textId="77777777" w:rsidR="00D26342" w:rsidRDefault="00D26342">
            <w:r>
              <w:t>20.0</w:t>
            </w:r>
          </w:p>
        </w:tc>
        <w:tc>
          <w:tcPr>
            <w:tcW w:w="983" w:type="dxa"/>
          </w:tcPr>
          <w:p w14:paraId="75E3CAE1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3EEB1F90" w14:textId="77777777" w:rsidR="00D26342" w:rsidRDefault="00D26342">
            <w:r>
              <w:t>27.2</w:t>
            </w:r>
          </w:p>
        </w:tc>
        <w:tc>
          <w:tcPr>
            <w:tcW w:w="1497" w:type="dxa"/>
          </w:tcPr>
          <w:p w14:paraId="5D269AAC" w14:textId="77777777" w:rsidR="00D26342" w:rsidRDefault="00D26342">
            <w:r>
              <w:t>65.1</w:t>
            </w:r>
          </w:p>
        </w:tc>
      </w:tr>
      <w:tr w:rsidR="00D26342" w14:paraId="7ADAE223" w14:textId="77777777" w:rsidTr="0094642B">
        <w:tc>
          <w:tcPr>
            <w:tcW w:w="433" w:type="dxa"/>
          </w:tcPr>
          <w:p w14:paraId="3E94584C" w14:textId="77777777" w:rsidR="00D26342" w:rsidRDefault="00D26342">
            <w:r>
              <w:t>2</w:t>
            </w:r>
          </w:p>
        </w:tc>
        <w:tc>
          <w:tcPr>
            <w:tcW w:w="1021" w:type="dxa"/>
          </w:tcPr>
          <w:p w14:paraId="7BF2322D" w14:textId="77777777" w:rsidR="00D26342" w:rsidRDefault="00D26342">
            <w:r>
              <w:t>1264</w:t>
            </w:r>
          </w:p>
        </w:tc>
        <w:tc>
          <w:tcPr>
            <w:tcW w:w="1217" w:type="dxa"/>
          </w:tcPr>
          <w:p w14:paraId="157BD6B8" w14:textId="77777777" w:rsidR="00D26342" w:rsidRDefault="00D26342">
            <w:r>
              <w:t>Maria Qurban</w:t>
            </w:r>
          </w:p>
        </w:tc>
        <w:tc>
          <w:tcPr>
            <w:tcW w:w="1217" w:type="dxa"/>
          </w:tcPr>
          <w:p w14:paraId="4AE919C0" w14:textId="77777777" w:rsidR="00D26342" w:rsidRDefault="00D26342">
            <w:r>
              <w:t>Muhammad nouman tariq</w:t>
            </w:r>
          </w:p>
        </w:tc>
        <w:tc>
          <w:tcPr>
            <w:tcW w:w="960" w:type="dxa"/>
          </w:tcPr>
          <w:p w14:paraId="6B8DAA79" w14:textId="77777777" w:rsidR="00D26342" w:rsidRDefault="00D26342">
            <w:r>
              <w:t>19577-D</w:t>
            </w:r>
          </w:p>
        </w:tc>
        <w:tc>
          <w:tcPr>
            <w:tcW w:w="861" w:type="dxa"/>
          </w:tcPr>
          <w:p w14:paraId="6EF1FB44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54414F0C" w14:textId="77777777" w:rsidR="00D26342" w:rsidRDefault="00D26342">
            <w:r>
              <w:t>13.477778</w:t>
            </w:r>
          </w:p>
        </w:tc>
        <w:tc>
          <w:tcPr>
            <w:tcW w:w="988" w:type="dxa"/>
          </w:tcPr>
          <w:p w14:paraId="68825633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6B31D05F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7113B14A" w14:textId="77777777" w:rsidR="00D26342" w:rsidRDefault="00D26342">
            <w:r>
              <w:t>18.5</w:t>
            </w:r>
          </w:p>
        </w:tc>
        <w:tc>
          <w:tcPr>
            <w:tcW w:w="983" w:type="dxa"/>
          </w:tcPr>
          <w:p w14:paraId="1B854990" w14:textId="77777777" w:rsidR="00D26342" w:rsidRDefault="00D26342">
            <w:r>
              <w:t>2.5</w:t>
            </w:r>
          </w:p>
        </w:tc>
        <w:tc>
          <w:tcPr>
            <w:tcW w:w="948" w:type="dxa"/>
          </w:tcPr>
          <w:p w14:paraId="6363DF85" w14:textId="77777777" w:rsidR="00D26342" w:rsidRDefault="00D26342">
            <w:r>
              <w:t>24.96</w:t>
            </w:r>
          </w:p>
        </w:tc>
        <w:tc>
          <w:tcPr>
            <w:tcW w:w="1497" w:type="dxa"/>
          </w:tcPr>
          <w:p w14:paraId="0982D2BA" w14:textId="77777777" w:rsidR="00D26342" w:rsidRDefault="00D26342">
            <w:r>
              <w:t>64.437778</w:t>
            </w:r>
          </w:p>
        </w:tc>
      </w:tr>
      <w:tr w:rsidR="00D26342" w14:paraId="5901D5D1" w14:textId="77777777" w:rsidTr="0094642B">
        <w:tc>
          <w:tcPr>
            <w:tcW w:w="433" w:type="dxa"/>
          </w:tcPr>
          <w:p w14:paraId="3A225E3D" w14:textId="77777777" w:rsidR="00D26342" w:rsidRDefault="00D26342">
            <w:r>
              <w:t>3</w:t>
            </w:r>
          </w:p>
        </w:tc>
        <w:tc>
          <w:tcPr>
            <w:tcW w:w="1021" w:type="dxa"/>
          </w:tcPr>
          <w:p w14:paraId="62B8A25E" w14:textId="77777777" w:rsidR="00D26342" w:rsidRDefault="00D26342">
            <w:r>
              <w:t>3538</w:t>
            </w:r>
          </w:p>
        </w:tc>
        <w:tc>
          <w:tcPr>
            <w:tcW w:w="1217" w:type="dxa"/>
          </w:tcPr>
          <w:p w14:paraId="6039CF28" w14:textId="77777777" w:rsidR="00D26342" w:rsidRDefault="00D26342">
            <w:r>
              <w:t>Sadaf Nazeer</w:t>
            </w:r>
          </w:p>
        </w:tc>
        <w:tc>
          <w:tcPr>
            <w:tcW w:w="1217" w:type="dxa"/>
          </w:tcPr>
          <w:p w14:paraId="24CD17A9" w14:textId="77777777" w:rsidR="00D26342" w:rsidRDefault="00D26342">
            <w:r>
              <w:t>Muhammad shakil</w:t>
            </w:r>
          </w:p>
        </w:tc>
        <w:tc>
          <w:tcPr>
            <w:tcW w:w="960" w:type="dxa"/>
          </w:tcPr>
          <w:p w14:paraId="6B1177F9" w14:textId="77777777" w:rsidR="00D26342" w:rsidRDefault="00D26342">
            <w:r>
              <w:t>20009-D</w:t>
            </w:r>
          </w:p>
        </w:tc>
        <w:tc>
          <w:tcPr>
            <w:tcW w:w="861" w:type="dxa"/>
          </w:tcPr>
          <w:p w14:paraId="2F410DC9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6DBAA8A4" w14:textId="77777777" w:rsidR="00D26342" w:rsidRDefault="00D26342">
            <w:r>
              <w:t>14.017143</w:t>
            </w:r>
          </w:p>
        </w:tc>
        <w:tc>
          <w:tcPr>
            <w:tcW w:w="988" w:type="dxa"/>
          </w:tcPr>
          <w:p w14:paraId="2CE48681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5608BE21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872EBD4" w14:textId="77777777" w:rsidR="00D26342" w:rsidRDefault="00D26342">
            <w:r>
              <w:t>20.0</w:t>
            </w:r>
          </w:p>
        </w:tc>
        <w:tc>
          <w:tcPr>
            <w:tcW w:w="983" w:type="dxa"/>
          </w:tcPr>
          <w:p w14:paraId="5BCDF6CF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07825864" w14:textId="77777777" w:rsidR="00D26342" w:rsidRDefault="00D26342">
            <w:r>
              <w:t>25.28</w:t>
            </w:r>
          </w:p>
        </w:tc>
        <w:tc>
          <w:tcPr>
            <w:tcW w:w="1497" w:type="dxa"/>
          </w:tcPr>
          <w:p w14:paraId="2E85AB1A" w14:textId="77777777" w:rsidR="00D26342" w:rsidRDefault="00D26342">
            <w:r>
              <w:t>64.297143</w:t>
            </w:r>
          </w:p>
        </w:tc>
      </w:tr>
      <w:tr w:rsidR="00D26342" w14:paraId="6BDB28B7" w14:textId="77777777" w:rsidTr="0094642B">
        <w:tc>
          <w:tcPr>
            <w:tcW w:w="433" w:type="dxa"/>
          </w:tcPr>
          <w:p w14:paraId="367496CE" w14:textId="77777777" w:rsidR="00D26342" w:rsidRDefault="00D26342">
            <w:r>
              <w:t>4</w:t>
            </w:r>
          </w:p>
        </w:tc>
        <w:tc>
          <w:tcPr>
            <w:tcW w:w="1021" w:type="dxa"/>
          </w:tcPr>
          <w:p w14:paraId="63EB1699" w14:textId="77777777" w:rsidR="00D26342" w:rsidRDefault="00D26342">
            <w:r>
              <w:t>4185</w:t>
            </w:r>
          </w:p>
        </w:tc>
        <w:tc>
          <w:tcPr>
            <w:tcW w:w="1217" w:type="dxa"/>
          </w:tcPr>
          <w:p w14:paraId="4CCED229" w14:textId="77777777" w:rsidR="00D26342" w:rsidRDefault="00D26342">
            <w:r>
              <w:t>Mehak Ali Naqvi</w:t>
            </w:r>
          </w:p>
        </w:tc>
        <w:tc>
          <w:tcPr>
            <w:tcW w:w="1217" w:type="dxa"/>
          </w:tcPr>
          <w:p w14:paraId="35613BEC" w14:textId="77777777" w:rsidR="00D26342" w:rsidRDefault="00D26342">
            <w:r>
              <w:t>Syed Quyyam Ul Hassan</w:t>
            </w:r>
          </w:p>
        </w:tc>
        <w:tc>
          <w:tcPr>
            <w:tcW w:w="960" w:type="dxa"/>
          </w:tcPr>
          <w:p w14:paraId="6E449C15" w14:textId="77777777" w:rsidR="00D26342" w:rsidRDefault="00D26342">
            <w:r>
              <w:t>25754-D</w:t>
            </w:r>
          </w:p>
        </w:tc>
        <w:tc>
          <w:tcPr>
            <w:tcW w:w="861" w:type="dxa"/>
          </w:tcPr>
          <w:p w14:paraId="70E0F4BF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011A37D4" w14:textId="77777777" w:rsidR="00D26342" w:rsidRDefault="00D26342">
            <w:r>
              <w:t>15.262857</w:t>
            </w:r>
          </w:p>
        </w:tc>
        <w:tc>
          <w:tcPr>
            <w:tcW w:w="988" w:type="dxa"/>
          </w:tcPr>
          <w:p w14:paraId="65DC7DFB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56D9E857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00B334F7" w14:textId="77777777" w:rsidR="00D26342" w:rsidRDefault="00D26342">
            <w:r>
              <w:t>12.333333</w:t>
            </w:r>
          </w:p>
        </w:tc>
        <w:tc>
          <w:tcPr>
            <w:tcW w:w="983" w:type="dxa"/>
          </w:tcPr>
          <w:p w14:paraId="760395A9" w14:textId="77777777" w:rsidR="00D26342" w:rsidRDefault="00D26342">
            <w:r>
              <w:t>2.5</w:t>
            </w:r>
          </w:p>
        </w:tc>
        <w:tc>
          <w:tcPr>
            <w:tcW w:w="948" w:type="dxa"/>
          </w:tcPr>
          <w:p w14:paraId="02915B80" w14:textId="77777777" w:rsidR="00D26342" w:rsidRDefault="00D26342">
            <w:r>
              <w:t>28.8</w:t>
            </w:r>
          </w:p>
        </w:tc>
        <w:tc>
          <w:tcPr>
            <w:tcW w:w="1497" w:type="dxa"/>
          </w:tcPr>
          <w:p w14:paraId="1D6FFA1F" w14:textId="77777777" w:rsidR="00D26342" w:rsidRDefault="00D26342">
            <w:r>
              <w:t>63.89619</w:t>
            </w:r>
          </w:p>
        </w:tc>
      </w:tr>
      <w:tr w:rsidR="00D26342" w14:paraId="447980E5" w14:textId="77777777" w:rsidTr="0094642B">
        <w:tc>
          <w:tcPr>
            <w:tcW w:w="433" w:type="dxa"/>
          </w:tcPr>
          <w:p w14:paraId="51B5E0D3" w14:textId="77777777" w:rsidR="00D26342" w:rsidRDefault="00D26342">
            <w:r>
              <w:t>5</w:t>
            </w:r>
          </w:p>
        </w:tc>
        <w:tc>
          <w:tcPr>
            <w:tcW w:w="1021" w:type="dxa"/>
          </w:tcPr>
          <w:p w14:paraId="68AE8910" w14:textId="77777777" w:rsidR="00D26342" w:rsidRDefault="00D26342">
            <w:r>
              <w:t>8268</w:t>
            </w:r>
          </w:p>
        </w:tc>
        <w:tc>
          <w:tcPr>
            <w:tcW w:w="1217" w:type="dxa"/>
          </w:tcPr>
          <w:p w14:paraId="0ACD2A32" w14:textId="77777777" w:rsidR="00D26342" w:rsidRDefault="00D26342">
            <w:r>
              <w:t>sajeel saeed</w:t>
            </w:r>
          </w:p>
        </w:tc>
        <w:tc>
          <w:tcPr>
            <w:tcW w:w="1217" w:type="dxa"/>
          </w:tcPr>
          <w:p w14:paraId="7BD86B8B" w14:textId="77777777" w:rsidR="00D26342" w:rsidRDefault="00D26342">
            <w:r>
              <w:t>saeed akhtar</w:t>
            </w:r>
          </w:p>
        </w:tc>
        <w:tc>
          <w:tcPr>
            <w:tcW w:w="960" w:type="dxa"/>
          </w:tcPr>
          <w:p w14:paraId="38A2BA38" w14:textId="77777777" w:rsidR="00D26342" w:rsidRDefault="00D26342">
            <w:r>
              <w:t>15269-D</w:t>
            </w:r>
          </w:p>
        </w:tc>
        <w:tc>
          <w:tcPr>
            <w:tcW w:w="861" w:type="dxa"/>
          </w:tcPr>
          <w:p w14:paraId="77BF87A5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09C3AB86" w14:textId="77777777" w:rsidR="00D26342" w:rsidRDefault="00D26342">
            <w:r>
              <w:t>13.164706</w:t>
            </w:r>
          </w:p>
        </w:tc>
        <w:tc>
          <w:tcPr>
            <w:tcW w:w="988" w:type="dxa"/>
          </w:tcPr>
          <w:p w14:paraId="3297DA6B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06A31131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38D741DE" w14:textId="77777777" w:rsidR="00D26342" w:rsidRDefault="00D26342">
            <w:r>
              <w:t>20.0</w:t>
            </w:r>
          </w:p>
        </w:tc>
        <w:tc>
          <w:tcPr>
            <w:tcW w:w="983" w:type="dxa"/>
          </w:tcPr>
          <w:p w14:paraId="3506BCE9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E8A19A0" w14:textId="77777777" w:rsidR="00D26342" w:rsidRDefault="00D26342">
            <w:r>
              <w:t>24.96</w:t>
            </w:r>
          </w:p>
        </w:tc>
        <w:tc>
          <w:tcPr>
            <w:tcW w:w="1497" w:type="dxa"/>
          </w:tcPr>
          <w:p w14:paraId="7305E6F0" w14:textId="77777777" w:rsidR="00D26342" w:rsidRDefault="00D26342">
            <w:r>
              <w:t>63.124706</w:t>
            </w:r>
          </w:p>
        </w:tc>
      </w:tr>
      <w:tr w:rsidR="00D26342" w14:paraId="2EE9B25C" w14:textId="77777777" w:rsidTr="0094642B">
        <w:tc>
          <w:tcPr>
            <w:tcW w:w="433" w:type="dxa"/>
          </w:tcPr>
          <w:p w14:paraId="0452A6D7" w14:textId="77777777" w:rsidR="00D26342" w:rsidRDefault="00D26342">
            <w:r>
              <w:t>6</w:t>
            </w:r>
          </w:p>
        </w:tc>
        <w:tc>
          <w:tcPr>
            <w:tcW w:w="1021" w:type="dxa"/>
          </w:tcPr>
          <w:p w14:paraId="204F477B" w14:textId="77777777" w:rsidR="00D26342" w:rsidRDefault="00D26342">
            <w:r>
              <w:t>6645</w:t>
            </w:r>
          </w:p>
        </w:tc>
        <w:tc>
          <w:tcPr>
            <w:tcW w:w="1217" w:type="dxa"/>
          </w:tcPr>
          <w:p w14:paraId="1C75EB70" w14:textId="77777777" w:rsidR="00D26342" w:rsidRDefault="00D26342">
            <w:r>
              <w:t>Aqeel Ahmad</w:t>
            </w:r>
          </w:p>
        </w:tc>
        <w:tc>
          <w:tcPr>
            <w:tcW w:w="1217" w:type="dxa"/>
          </w:tcPr>
          <w:p w14:paraId="72D5F28A" w14:textId="77777777" w:rsidR="00D26342" w:rsidRDefault="00D26342">
            <w:r>
              <w:t>Noor Muhammad</w:t>
            </w:r>
          </w:p>
        </w:tc>
        <w:tc>
          <w:tcPr>
            <w:tcW w:w="960" w:type="dxa"/>
          </w:tcPr>
          <w:p w14:paraId="14C68395" w14:textId="77777777" w:rsidR="00D26342" w:rsidRDefault="00D26342">
            <w:r>
              <w:t>14386-D</w:t>
            </w:r>
          </w:p>
        </w:tc>
        <w:tc>
          <w:tcPr>
            <w:tcW w:w="861" w:type="dxa"/>
          </w:tcPr>
          <w:p w14:paraId="4838D26D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46ED70E5" w14:textId="77777777" w:rsidR="00D26342" w:rsidRDefault="00D26342">
            <w:r>
              <w:t>12.88</w:t>
            </w:r>
          </w:p>
        </w:tc>
        <w:tc>
          <w:tcPr>
            <w:tcW w:w="988" w:type="dxa"/>
          </w:tcPr>
          <w:p w14:paraId="1E10DE1B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08256E48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1F0463AD" w14:textId="77777777" w:rsidR="00D26342" w:rsidRDefault="00D26342">
            <w:r>
              <w:t>20.0</w:t>
            </w:r>
          </w:p>
        </w:tc>
        <w:tc>
          <w:tcPr>
            <w:tcW w:w="983" w:type="dxa"/>
          </w:tcPr>
          <w:p w14:paraId="06709B13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28F9D65C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13A15294" w14:textId="77777777" w:rsidR="00D26342" w:rsidRDefault="00D26342">
            <w:r>
              <w:t>62.2</w:t>
            </w:r>
          </w:p>
        </w:tc>
      </w:tr>
      <w:tr w:rsidR="00D26342" w14:paraId="0E29FACE" w14:textId="77777777" w:rsidTr="0094642B">
        <w:tc>
          <w:tcPr>
            <w:tcW w:w="433" w:type="dxa"/>
          </w:tcPr>
          <w:p w14:paraId="566C4EE9" w14:textId="77777777" w:rsidR="00D26342" w:rsidRDefault="00D26342">
            <w:r>
              <w:t>7</w:t>
            </w:r>
          </w:p>
        </w:tc>
        <w:tc>
          <w:tcPr>
            <w:tcW w:w="1021" w:type="dxa"/>
          </w:tcPr>
          <w:p w14:paraId="3D6EFA5F" w14:textId="77777777" w:rsidR="00D26342" w:rsidRDefault="00D26342">
            <w:r>
              <w:t>16916</w:t>
            </w:r>
          </w:p>
        </w:tc>
        <w:tc>
          <w:tcPr>
            <w:tcW w:w="1217" w:type="dxa"/>
          </w:tcPr>
          <w:p w14:paraId="6587D983" w14:textId="77777777" w:rsidR="00D26342" w:rsidRDefault="00D26342">
            <w:r>
              <w:t>Waqar Ahsan</w:t>
            </w:r>
          </w:p>
        </w:tc>
        <w:tc>
          <w:tcPr>
            <w:tcW w:w="1217" w:type="dxa"/>
          </w:tcPr>
          <w:p w14:paraId="27B06FFA" w14:textId="77777777" w:rsidR="00D26342" w:rsidRDefault="00D26342">
            <w:r>
              <w:t>Maqbool Ahmad</w:t>
            </w:r>
          </w:p>
        </w:tc>
        <w:tc>
          <w:tcPr>
            <w:tcW w:w="960" w:type="dxa"/>
          </w:tcPr>
          <w:p w14:paraId="36C48730" w14:textId="77777777" w:rsidR="00D26342" w:rsidRDefault="00D26342">
            <w:r>
              <w:t>5476-D</w:t>
            </w:r>
          </w:p>
        </w:tc>
        <w:tc>
          <w:tcPr>
            <w:tcW w:w="861" w:type="dxa"/>
          </w:tcPr>
          <w:p w14:paraId="3A9EA31D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72E468D9" w14:textId="77777777" w:rsidR="00D26342" w:rsidRDefault="00D26342">
            <w:r>
              <w:t>12.725</w:t>
            </w:r>
          </w:p>
        </w:tc>
        <w:tc>
          <w:tcPr>
            <w:tcW w:w="988" w:type="dxa"/>
          </w:tcPr>
          <w:p w14:paraId="3F973A74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27AA4417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4A02F8ED" w14:textId="77777777" w:rsidR="00D26342" w:rsidRDefault="00D26342">
            <w:r>
              <w:t>20.0</w:t>
            </w:r>
          </w:p>
        </w:tc>
        <w:tc>
          <w:tcPr>
            <w:tcW w:w="983" w:type="dxa"/>
          </w:tcPr>
          <w:p w14:paraId="6F147C61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7FF47EBC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61AEE8E8" w14:textId="77777777" w:rsidR="00D26342" w:rsidRDefault="00D26342">
            <w:r>
              <w:t>62.045</w:t>
            </w:r>
          </w:p>
        </w:tc>
      </w:tr>
      <w:tr w:rsidR="00D26342" w14:paraId="2260C8AC" w14:textId="77777777" w:rsidTr="0094642B">
        <w:tc>
          <w:tcPr>
            <w:tcW w:w="433" w:type="dxa"/>
          </w:tcPr>
          <w:p w14:paraId="7B87613C" w14:textId="77777777" w:rsidR="00D26342" w:rsidRDefault="00D26342">
            <w:r>
              <w:t>8</w:t>
            </w:r>
          </w:p>
        </w:tc>
        <w:tc>
          <w:tcPr>
            <w:tcW w:w="1021" w:type="dxa"/>
          </w:tcPr>
          <w:p w14:paraId="6CEAB8B8" w14:textId="77777777" w:rsidR="00D26342" w:rsidRDefault="00D26342">
            <w:r>
              <w:t>5764</w:t>
            </w:r>
          </w:p>
        </w:tc>
        <w:tc>
          <w:tcPr>
            <w:tcW w:w="1217" w:type="dxa"/>
          </w:tcPr>
          <w:p w14:paraId="03BD4FC7" w14:textId="77777777" w:rsidR="00D26342" w:rsidRDefault="00D26342">
            <w:r>
              <w:t>Arooj Fatima</w:t>
            </w:r>
          </w:p>
        </w:tc>
        <w:tc>
          <w:tcPr>
            <w:tcW w:w="1217" w:type="dxa"/>
          </w:tcPr>
          <w:p w14:paraId="10AA2C2F" w14:textId="77777777" w:rsidR="00D26342" w:rsidRDefault="00D26342">
            <w:r>
              <w:t>Muhammad Asghar</w:t>
            </w:r>
          </w:p>
        </w:tc>
        <w:tc>
          <w:tcPr>
            <w:tcW w:w="960" w:type="dxa"/>
          </w:tcPr>
          <w:p w14:paraId="6B6DC4F6" w14:textId="77777777" w:rsidR="00D26342" w:rsidRDefault="00D26342">
            <w:r>
              <w:t>21789-D</w:t>
            </w:r>
          </w:p>
        </w:tc>
        <w:tc>
          <w:tcPr>
            <w:tcW w:w="861" w:type="dxa"/>
          </w:tcPr>
          <w:p w14:paraId="02249D76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51B9747C" w14:textId="77777777" w:rsidR="00D26342" w:rsidRDefault="00D26342">
            <w:r>
              <w:t>13.011429</w:t>
            </w:r>
          </w:p>
        </w:tc>
        <w:tc>
          <w:tcPr>
            <w:tcW w:w="988" w:type="dxa"/>
          </w:tcPr>
          <w:p w14:paraId="52B690DD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40E05AA2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7A01C55A" w14:textId="77777777" w:rsidR="00D26342" w:rsidRDefault="00D26342">
            <w:r>
              <w:t>19.166667</w:t>
            </w:r>
          </w:p>
        </w:tc>
        <w:tc>
          <w:tcPr>
            <w:tcW w:w="983" w:type="dxa"/>
          </w:tcPr>
          <w:p w14:paraId="30FCF8FE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73E9064E" w14:textId="77777777" w:rsidR="00D26342" w:rsidRDefault="00D26342">
            <w:r>
              <w:t>24.0</w:t>
            </w:r>
          </w:p>
        </w:tc>
        <w:tc>
          <w:tcPr>
            <w:tcW w:w="1497" w:type="dxa"/>
          </w:tcPr>
          <w:p w14:paraId="4DA3DCF7" w14:textId="77777777" w:rsidR="00D26342" w:rsidRDefault="00D26342">
            <w:r>
              <w:t>61.178096</w:t>
            </w:r>
          </w:p>
        </w:tc>
      </w:tr>
      <w:tr w:rsidR="00D26342" w14:paraId="220B7FE9" w14:textId="77777777" w:rsidTr="0094642B">
        <w:tc>
          <w:tcPr>
            <w:tcW w:w="433" w:type="dxa"/>
          </w:tcPr>
          <w:p w14:paraId="75FF3943" w14:textId="77777777" w:rsidR="00D26342" w:rsidRDefault="00D26342">
            <w:r>
              <w:t>9</w:t>
            </w:r>
          </w:p>
        </w:tc>
        <w:tc>
          <w:tcPr>
            <w:tcW w:w="1021" w:type="dxa"/>
          </w:tcPr>
          <w:p w14:paraId="7E2B6455" w14:textId="77777777" w:rsidR="00D26342" w:rsidRDefault="00D26342">
            <w:r>
              <w:t>16975</w:t>
            </w:r>
          </w:p>
        </w:tc>
        <w:tc>
          <w:tcPr>
            <w:tcW w:w="1217" w:type="dxa"/>
          </w:tcPr>
          <w:p w14:paraId="61B5102E" w14:textId="77777777" w:rsidR="00D26342" w:rsidRDefault="00D26342">
            <w:r>
              <w:t>Muhammad Talha Shabbir</w:t>
            </w:r>
          </w:p>
        </w:tc>
        <w:tc>
          <w:tcPr>
            <w:tcW w:w="1217" w:type="dxa"/>
          </w:tcPr>
          <w:p w14:paraId="7A3AA5ED" w14:textId="77777777" w:rsidR="00D26342" w:rsidRDefault="00D26342">
            <w:r>
              <w:t>Muhammad Shabbir</w:t>
            </w:r>
          </w:p>
        </w:tc>
        <w:tc>
          <w:tcPr>
            <w:tcW w:w="960" w:type="dxa"/>
          </w:tcPr>
          <w:p w14:paraId="36FC608C" w14:textId="77777777" w:rsidR="00D26342" w:rsidRDefault="00D26342">
            <w:r>
              <w:t>17681-D</w:t>
            </w:r>
          </w:p>
        </w:tc>
        <w:tc>
          <w:tcPr>
            <w:tcW w:w="861" w:type="dxa"/>
          </w:tcPr>
          <w:p w14:paraId="17EEAB5C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3A30B9B8" w14:textId="77777777" w:rsidR="00D26342" w:rsidRDefault="00D26342">
            <w:r>
              <w:t>12.971429</w:t>
            </w:r>
          </w:p>
        </w:tc>
        <w:tc>
          <w:tcPr>
            <w:tcW w:w="988" w:type="dxa"/>
          </w:tcPr>
          <w:p w14:paraId="7A51A4C0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292A62F2" w14:textId="77777777" w:rsidR="00D26342" w:rsidRDefault="00D26342">
            <w:r>
              <w:t>2.5</w:t>
            </w:r>
          </w:p>
        </w:tc>
        <w:tc>
          <w:tcPr>
            <w:tcW w:w="1150" w:type="dxa"/>
          </w:tcPr>
          <w:p w14:paraId="5A22A7DE" w14:textId="77777777" w:rsidR="00D26342" w:rsidRDefault="00D26342">
            <w:r>
              <w:t>20.0</w:t>
            </w:r>
          </w:p>
        </w:tc>
        <w:tc>
          <w:tcPr>
            <w:tcW w:w="983" w:type="dxa"/>
          </w:tcPr>
          <w:p w14:paraId="7E8ED433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486F9F97" w14:textId="77777777" w:rsidR="00D26342" w:rsidRDefault="00D26342">
            <w:r>
              <w:t>24.0</w:t>
            </w:r>
          </w:p>
        </w:tc>
        <w:tc>
          <w:tcPr>
            <w:tcW w:w="1497" w:type="dxa"/>
          </w:tcPr>
          <w:p w14:paraId="7D4A2F74" w14:textId="77777777" w:rsidR="00D26342" w:rsidRDefault="00D26342">
            <w:r>
              <w:t>59.471429</w:t>
            </w:r>
          </w:p>
        </w:tc>
      </w:tr>
      <w:tr w:rsidR="00D26342" w14:paraId="1489618E" w14:textId="77777777" w:rsidTr="0094642B">
        <w:tc>
          <w:tcPr>
            <w:tcW w:w="433" w:type="dxa"/>
          </w:tcPr>
          <w:p w14:paraId="2E36D068" w14:textId="77777777" w:rsidR="00D26342" w:rsidRDefault="00D26342">
            <w:r>
              <w:t>10</w:t>
            </w:r>
          </w:p>
        </w:tc>
        <w:tc>
          <w:tcPr>
            <w:tcW w:w="1021" w:type="dxa"/>
          </w:tcPr>
          <w:p w14:paraId="457C2292" w14:textId="77777777" w:rsidR="00D26342" w:rsidRDefault="00D26342">
            <w:r>
              <w:t>978</w:t>
            </w:r>
          </w:p>
        </w:tc>
        <w:tc>
          <w:tcPr>
            <w:tcW w:w="1217" w:type="dxa"/>
          </w:tcPr>
          <w:p w14:paraId="46471148" w14:textId="77777777" w:rsidR="00D26342" w:rsidRDefault="00D26342">
            <w:r>
              <w:t>Muaz Hafeez</w:t>
            </w:r>
          </w:p>
        </w:tc>
        <w:tc>
          <w:tcPr>
            <w:tcW w:w="1217" w:type="dxa"/>
          </w:tcPr>
          <w:p w14:paraId="2F6ED39E" w14:textId="77777777" w:rsidR="00D26342" w:rsidRDefault="00D26342">
            <w:r>
              <w:t>Hafeez Ur Rehman</w:t>
            </w:r>
          </w:p>
        </w:tc>
        <w:tc>
          <w:tcPr>
            <w:tcW w:w="960" w:type="dxa"/>
          </w:tcPr>
          <w:p w14:paraId="49B933C8" w14:textId="77777777" w:rsidR="00D26342" w:rsidRDefault="00D26342">
            <w:r>
              <w:t>19089-D</w:t>
            </w:r>
          </w:p>
        </w:tc>
        <w:tc>
          <w:tcPr>
            <w:tcW w:w="861" w:type="dxa"/>
          </w:tcPr>
          <w:p w14:paraId="003A7FAF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5F40F9CB" w14:textId="77777777" w:rsidR="00D26342" w:rsidRDefault="00D26342">
            <w:r>
              <w:t>12.588235</w:t>
            </w:r>
          </w:p>
        </w:tc>
        <w:tc>
          <w:tcPr>
            <w:tcW w:w="988" w:type="dxa"/>
          </w:tcPr>
          <w:p w14:paraId="5ABBDACE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73C5F4F0" w14:textId="77777777" w:rsidR="00D26342" w:rsidRDefault="00D26342">
            <w:r>
              <w:t>2.5</w:t>
            </w:r>
          </w:p>
        </w:tc>
        <w:tc>
          <w:tcPr>
            <w:tcW w:w="1150" w:type="dxa"/>
          </w:tcPr>
          <w:p w14:paraId="0C528ECE" w14:textId="77777777" w:rsidR="00D26342" w:rsidRDefault="00D26342">
            <w:r>
              <w:t>20.0</w:t>
            </w:r>
          </w:p>
        </w:tc>
        <w:tc>
          <w:tcPr>
            <w:tcW w:w="983" w:type="dxa"/>
          </w:tcPr>
          <w:p w14:paraId="563D32CD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04D2C4A2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24CE2C62" w14:textId="77777777" w:rsidR="00D26342" w:rsidRDefault="00D26342">
            <w:r>
              <w:t>59.408235</w:t>
            </w:r>
          </w:p>
        </w:tc>
      </w:tr>
      <w:tr w:rsidR="00D26342" w14:paraId="547C54D8" w14:textId="77777777" w:rsidTr="0094642B">
        <w:tc>
          <w:tcPr>
            <w:tcW w:w="433" w:type="dxa"/>
          </w:tcPr>
          <w:p w14:paraId="75702FAB" w14:textId="77777777" w:rsidR="00D26342" w:rsidRDefault="00D26342">
            <w:r>
              <w:t>11</w:t>
            </w:r>
          </w:p>
        </w:tc>
        <w:tc>
          <w:tcPr>
            <w:tcW w:w="1021" w:type="dxa"/>
          </w:tcPr>
          <w:p w14:paraId="50FD7D05" w14:textId="77777777" w:rsidR="00D26342" w:rsidRDefault="00D26342">
            <w:r>
              <w:t>6598</w:t>
            </w:r>
          </w:p>
        </w:tc>
        <w:tc>
          <w:tcPr>
            <w:tcW w:w="1217" w:type="dxa"/>
          </w:tcPr>
          <w:p w14:paraId="27B1FE16" w14:textId="77777777" w:rsidR="00D26342" w:rsidRDefault="00D26342">
            <w:r>
              <w:t>Sajid Ali</w:t>
            </w:r>
          </w:p>
        </w:tc>
        <w:tc>
          <w:tcPr>
            <w:tcW w:w="1217" w:type="dxa"/>
          </w:tcPr>
          <w:p w14:paraId="726D6097" w14:textId="77777777" w:rsidR="00D26342" w:rsidRDefault="00D26342">
            <w:r>
              <w:t>Muhammad Ashiq</w:t>
            </w:r>
          </w:p>
        </w:tc>
        <w:tc>
          <w:tcPr>
            <w:tcW w:w="960" w:type="dxa"/>
          </w:tcPr>
          <w:p w14:paraId="691F6F73" w14:textId="77777777" w:rsidR="00D26342" w:rsidRDefault="00D26342">
            <w:r>
              <w:t>14119-D</w:t>
            </w:r>
          </w:p>
        </w:tc>
        <w:tc>
          <w:tcPr>
            <w:tcW w:w="861" w:type="dxa"/>
          </w:tcPr>
          <w:p w14:paraId="7C66C058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0CEDD965" w14:textId="77777777" w:rsidR="00D26342" w:rsidRDefault="00D26342">
            <w:r>
              <w:t>12.823529</w:t>
            </w:r>
          </w:p>
        </w:tc>
        <w:tc>
          <w:tcPr>
            <w:tcW w:w="988" w:type="dxa"/>
          </w:tcPr>
          <w:p w14:paraId="1BB9C10C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402FBC88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026078B7" w14:textId="77777777" w:rsidR="00D26342" w:rsidRDefault="00D26342">
            <w:r>
              <w:t>17.0</w:t>
            </w:r>
          </w:p>
        </w:tc>
        <w:tc>
          <w:tcPr>
            <w:tcW w:w="983" w:type="dxa"/>
          </w:tcPr>
          <w:p w14:paraId="4A03A6A6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091D018E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38D1677F" w14:textId="77777777" w:rsidR="00D26342" w:rsidRDefault="00D26342">
            <w:r>
              <w:t>59.143529</w:t>
            </w:r>
          </w:p>
        </w:tc>
      </w:tr>
      <w:tr w:rsidR="00D26342" w14:paraId="05529A44" w14:textId="77777777" w:rsidTr="0094642B">
        <w:tc>
          <w:tcPr>
            <w:tcW w:w="433" w:type="dxa"/>
          </w:tcPr>
          <w:p w14:paraId="40CFB6EA" w14:textId="77777777" w:rsidR="00D26342" w:rsidRDefault="00D26342">
            <w:r>
              <w:t>12</w:t>
            </w:r>
          </w:p>
        </w:tc>
        <w:tc>
          <w:tcPr>
            <w:tcW w:w="1021" w:type="dxa"/>
          </w:tcPr>
          <w:p w14:paraId="6100129E" w14:textId="77777777" w:rsidR="00D26342" w:rsidRDefault="00D26342">
            <w:r>
              <w:t>4667</w:t>
            </w:r>
          </w:p>
        </w:tc>
        <w:tc>
          <w:tcPr>
            <w:tcW w:w="1217" w:type="dxa"/>
          </w:tcPr>
          <w:p w14:paraId="5AD7217F" w14:textId="77777777" w:rsidR="00D26342" w:rsidRDefault="00D26342">
            <w:r>
              <w:t>Misbah Akbar</w:t>
            </w:r>
          </w:p>
        </w:tc>
        <w:tc>
          <w:tcPr>
            <w:tcW w:w="1217" w:type="dxa"/>
          </w:tcPr>
          <w:p w14:paraId="0A2CE6C6" w14:textId="77777777" w:rsidR="00D26342" w:rsidRDefault="00D26342">
            <w:r>
              <w:t>Muhammad Akbar</w:t>
            </w:r>
          </w:p>
        </w:tc>
        <w:tc>
          <w:tcPr>
            <w:tcW w:w="960" w:type="dxa"/>
          </w:tcPr>
          <w:p w14:paraId="779DE10A" w14:textId="77777777" w:rsidR="00D26342" w:rsidRDefault="00D26342">
            <w:r>
              <w:t>25100-D</w:t>
            </w:r>
          </w:p>
        </w:tc>
        <w:tc>
          <w:tcPr>
            <w:tcW w:w="861" w:type="dxa"/>
          </w:tcPr>
          <w:p w14:paraId="6E4F7BA5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7A474D1E" w14:textId="77777777" w:rsidR="00D26342" w:rsidRDefault="00D26342">
            <w:r>
              <w:t>16.042424</w:t>
            </w:r>
          </w:p>
        </w:tc>
        <w:tc>
          <w:tcPr>
            <w:tcW w:w="988" w:type="dxa"/>
          </w:tcPr>
          <w:p w14:paraId="1C66728F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214598C4" w14:textId="77777777" w:rsidR="00D26342" w:rsidRDefault="00D26342">
            <w:r>
              <w:t>2.5</w:t>
            </w:r>
          </w:p>
        </w:tc>
        <w:tc>
          <w:tcPr>
            <w:tcW w:w="1150" w:type="dxa"/>
          </w:tcPr>
          <w:p w14:paraId="06024F41" w14:textId="77777777" w:rsidR="00D26342" w:rsidRDefault="00D26342">
            <w:r>
              <w:t>13.333333</w:t>
            </w:r>
          </w:p>
        </w:tc>
        <w:tc>
          <w:tcPr>
            <w:tcW w:w="983" w:type="dxa"/>
          </w:tcPr>
          <w:p w14:paraId="21A71EFF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235CE0D3" w14:textId="77777777" w:rsidR="00D26342" w:rsidRDefault="00D26342">
            <w:r>
              <w:t>26.88</w:t>
            </w:r>
          </w:p>
        </w:tc>
        <w:tc>
          <w:tcPr>
            <w:tcW w:w="1497" w:type="dxa"/>
          </w:tcPr>
          <w:p w14:paraId="3D29BD5E" w14:textId="77777777" w:rsidR="00D26342" w:rsidRDefault="00D26342">
            <w:r>
              <w:t>58.755757</w:t>
            </w:r>
          </w:p>
        </w:tc>
      </w:tr>
      <w:tr w:rsidR="00D26342" w14:paraId="50B1B9EB" w14:textId="77777777" w:rsidTr="0094642B">
        <w:tc>
          <w:tcPr>
            <w:tcW w:w="433" w:type="dxa"/>
          </w:tcPr>
          <w:p w14:paraId="4CF4D162" w14:textId="77777777" w:rsidR="00D26342" w:rsidRDefault="00D26342">
            <w:r>
              <w:t>13</w:t>
            </w:r>
          </w:p>
        </w:tc>
        <w:tc>
          <w:tcPr>
            <w:tcW w:w="1021" w:type="dxa"/>
          </w:tcPr>
          <w:p w14:paraId="7B1F4D85" w14:textId="77777777" w:rsidR="00D26342" w:rsidRDefault="00D26342">
            <w:r>
              <w:t>2149</w:t>
            </w:r>
          </w:p>
        </w:tc>
        <w:tc>
          <w:tcPr>
            <w:tcW w:w="1217" w:type="dxa"/>
          </w:tcPr>
          <w:p w14:paraId="7AEDD4A2" w14:textId="77777777" w:rsidR="00D26342" w:rsidRDefault="00D26342">
            <w:r>
              <w:t>Muaaz Amjad</w:t>
            </w:r>
          </w:p>
        </w:tc>
        <w:tc>
          <w:tcPr>
            <w:tcW w:w="1217" w:type="dxa"/>
          </w:tcPr>
          <w:p w14:paraId="11034BA8" w14:textId="77777777" w:rsidR="00D26342" w:rsidRDefault="00D26342">
            <w:r>
              <w:t>Muhammad Amjad Awan</w:t>
            </w:r>
          </w:p>
        </w:tc>
        <w:tc>
          <w:tcPr>
            <w:tcW w:w="960" w:type="dxa"/>
          </w:tcPr>
          <w:p w14:paraId="467A28CC" w14:textId="77777777" w:rsidR="00D26342" w:rsidRDefault="00D26342">
            <w:r>
              <w:t>18110-D</w:t>
            </w:r>
          </w:p>
        </w:tc>
        <w:tc>
          <w:tcPr>
            <w:tcW w:w="861" w:type="dxa"/>
          </w:tcPr>
          <w:p w14:paraId="4B138E63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484A4248" w14:textId="77777777" w:rsidR="00D26342" w:rsidRDefault="00D26342">
            <w:r>
              <w:t>13.366667</w:t>
            </w:r>
          </w:p>
        </w:tc>
        <w:tc>
          <w:tcPr>
            <w:tcW w:w="988" w:type="dxa"/>
          </w:tcPr>
          <w:p w14:paraId="63DDA796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497300C1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5BF0CF18" w14:textId="77777777" w:rsidR="00D26342" w:rsidRDefault="00D26342">
            <w:r>
              <w:t>13.166667</w:t>
            </w:r>
          </w:p>
        </w:tc>
        <w:tc>
          <w:tcPr>
            <w:tcW w:w="983" w:type="dxa"/>
          </w:tcPr>
          <w:p w14:paraId="4045A389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4A9F941D" w14:textId="77777777" w:rsidR="00D26342" w:rsidRDefault="00D26342">
            <w:r>
              <w:t>24.64</w:t>
            </w:r>
          </w:p>
        </w:tc>
        <w:tc>
          <w:tcPr>
            <w:tcW w:w="1497" w:type="dxa"/>
          </w:tcPr>
          <w:p w14:paraId="6701F21A" w14:textId="77777777" w:rsidR="00D26342" w:rsidRDefault="00D26342">
            <w:r>
              <w:t>56.173334</w:t>
            </w:r>
          </w:p>
        </w:tc>
      </w:tr>
      <w:tr w:rsidR="00D26342" w14:paraId="3A82E95D" w14:textId="77777777" w:rsidTr="0094642B">
        <w:tc>
          <w:tcPr>
            <w:tcW w:w="433" w:type="dxa"/>
          </w:tcPr>
          <w:p w14:paraId="4D364A7B" w14:textId="77777777" w:rsidR="00D26342" w:rsidRDefault="00D26342">
            <w:r>
              <w:t>14</w:t>
            </w:r>
          </w:p>
        </w:tc>
        <w:tc>
          <w:tcPr>
            <w:tcW w:w="1021" w:type="dxa"/>
          </w:tcPr>
          <w:p w14:paraId="6196A636" w14:textId="77777777" w:rsidR="00D26342" w:rsidRDefault="00D26342">
            <w:r>
              <w:t>4911</w:t>
            </w:r>
          </w:p>
        </w:tc>
        <w:tc>
          <w:tcPr>
            <w:tcW w:w="1217" w:type="dxa"/>
          </w:tcPr>
          <w:p w14:paraId="6B734ED0" w14:textId="77777777" w:rsidR="00D26342" w:rsidRDefault="00D26342">
            <w:r>
              <w:t>Mohammad Anas Azhar</w:t>
            </w:r>
          </w:p>
        </w:tc>
        <w:tc>
          <w:tcPr>
            <w:tcW w:w="1217" w:type="dxa"/>
          </w:tcPr>
          <w:p w14:paraId="41A382AA" w14:textId="77777777" w:rsidR="00D26342" w:rsidRDefault="00D26342">
            <w:r>
              <w:t>Mohammad Azhar</w:t>
            </w:r>
          </w:p>
        </w:tc>
        <w:tc>
          <w:tcPr>
            <w:tcW w:w="960" w:type="dxa"/>
          </w:tcPr>
          <w:p w14:paraId="38D88C66" w14:textId="77777777" w:rsidR="00D26342" w:rsidRDefault="00D26342">
            <w:r>
              <w:t>24694-D</w:t>
            </w:r>
          </w:p>
        </w:tc>
        <w:tc>
          <w:tcPr>
            <w:tcW w:w="861" w:type="dxa"/>
          </w:tcPr>
          <w:p w14:paraId="162610C1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4D5D8458" w14:textId="77777777" w:rsidR="00D26342" w:rsidRDefault="00D26342">
            <w:r>
              <w:t>15.548571</w:t>
            </w:r>
          </w:p>
        </w:tc>
        <w:tc>
          <w:tcPr>
            <w:tcW w:w="988" w:type="dxa"/>
          </w:tcPr>
          <w:p w14:paraId="17AB01B5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166D3926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773629B6" w14:textId="77777777" w:rsidR="00D26342" w:rsidRDefault="00D26342">
            <w:r>
              <w:t>10.333333</w:t>
            </w:r>
          </w:p>
        </w:tc>
        <w:tc>
          <w:tcPr>
            <w:tcW w:w="983" w:type="dxa"/>
          </w:tcPr>
          <w:p w14:paraId="73EB332F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21178CE2" w14:textId="77777777" w:rsidR="00D26342" w:rsidRDefault="00D26342">
            <w:r>
              <w:t>25.28</w:t>
            </w:r>
          </w:p>
        </w:tc>
        <w:tc>
          <w:tcPr>
            <w:tcW w:w="1497" w:type="dxa"/>
          </w:tcPr>
          <w:p w14:paraId="1F8488DA" w14:textId="77777777" w:rsidR="00D26342" w:rsidRDefault="00D26342">
            <w:r>
              <w:t>56.161904</w:t>
            </w:r>
          </w:p>
        </w:tc>
      </w:tr>
      <w:tr w:rsidR="00D26342" w14:paraId="0701D5B9" w14:textId="77777777" w:rsidTr="0094642B">
        <w:tc>
          <w:tcPr>
            <w:tcW w:w="433" w:type="dxa"/>
          </w:tcPr>
          <w:p w14:paraId="4B3F6A47" w14:textId="77777777" w:rsidR="00D26342" w:rsidRDefault="00D26342">
            <w:r>
              <w:t>15</w:t>
            </w:r>
          </w:p>
        </w:tc>
        <w:tc>
          <w:tcPr>
            <w:tcW w:w="1021" w:type="dxa"/>
          </w:tcPr>
          <w:p w14:paraId="4B6D38F7" w14:textId="77777777" w:rsidR="00D26342" w:rsidRDefault="00D26342">
            <w:r>
              <w:t>15547</w:t>
            </w:r>
          </w:p>
        </w:tc>
        <w:tc>
          <w:tcPr>
            <w:tcW w:w="1217" w:type="dxa"/>
          </w:tcPr>
          <w:p w14:paraId="382F3412" w14:textId="77777777" w:rsidR="00D26342" w:rsidRDefault="00D26342">
            <w:r>
              <w:t>Kousar Parveen</w:t>
            </w:r>
          </w:p>
        </w:tc>
        <w:tc>
          <w:tcPr>
            <w:tcW w:w="1217" w:type="dxa"/>
          </w:tcPr>
          <w:p w14:paraId="05ED764D" w14:textId="77777777" w:rsidR="00D26342" w:rsidRDefault="00D26342">
            <w:r>
              <w:t>Ghulam Jilani</w:t>
            </w:r>
          </w:p>
        </w:tc>
        <w:tc>
          <w:tcPr>
            <w:tcW w:w="960" w:type="dxa"/>
          </w:tcPr>
          <w:p w14:paraId="01E020B3" w14:textId="77777777" w:rsidR="00D26342" w:rsidRDefault="00D26342">
            <w:r>
              <w:t>26990-D</w:t>
            </w:r>
          </w:p>
        </w:tc>
        <w:tc>
          <w:tcPr>
            <w:tcW w:w="861" w:type="dxa"/>
          </w:tcPr>
          <w:p w14:paraId="241BF585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5FA6A20B" w14:textId="77777777" w:rsidR="00D26342" w:rsidRDefault="00D26342">
            <w:r>
              <w:t>14.137143</w:t>
            </w:r>
          </w:p>
        </w:tc>
        <w:tc>
          <w:tcPr>
            <w:tcW w:w="988" w:type="dxa"/>
          </w:tcPr>
          <w:p w14:paraId="16A358B7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138F1A5B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73F2DF89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477679BD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272921F3" w14:textId="77777777" w:rsidR="00D26342" w:rsidRDefault="00D26342">
            <w:r>
              <w:t>35.2</w:t>
            </w:r>
          </w:p>
        </w:tc>
        <w:tc>
          <w:tcPr>
            <w:tcW w:w="1497" w:type="dxa"/>
          </w:tcPr>
          <w:p w14:paraId="70083C65" w14:textId="77777777" w:rsidR="00D26342" w:rsidRDefault="00D26342">
            <w:r>
              <w:t>54.337143</w:t>
            </w:r>
          </w:p>
        </w:tc>
      </w:tr>
      <w:tr w:rsidR="00D26342" w14:paraId="7E9B1BB6" w14:textId="77777777" w:rsidTr="0094642B">
        <w:tc>
          <w:tcPr>
            <w:tcW w:w="433" w:type="dxa"/>
          </w:tcPr>
          <w:p w14:paraId="6C70C464" w14:textId="77777777" w:rsidR="00D26342" w:rsidRDefault="00D26342">
            <w:r>
              <w:t>16</w:t>
            </w:r>
          </w:p>
        </w:tc>
        <w:tc>
          <w:tcPr>
            <w:tcW w:w="1021" w:type="dxa"/>
          </w:tcPr>
          <w:p w14:paraId="375DDE9E" w14:textId="77777777" w:rsidR="00D26342" w:rsidRDefault="00D26342">
            <w:r>
              <w:t>3943</w:t>
            </w:r>
          </w:p>
        </w:tc>
        <w:tc>
          <w:tcPr>
            <w:tcW w:w="1217" w:type="dxa"/>
          </w:tcPr>
          <w:p w14:paraId="27322599" w14:textId="77777777" w:rsidR="00D26342" w:rsidRDefault="00D26342">
            <w:r>
              <w:t>Tehlil</w:t>
            </w:r>
          </w:p>
        </w:tc>
        <w:tc>
          <w:tcPr>
            <w:tcW w:w="1217" w:type="dxa"/>
          </w:tcPr>
          <w:p w14:paraId="49D91C06" w14:textId="77777777" w:rsidR="00D26342" w:rsidRDefault="00D26342">
            <w:r>
              <w:t>Munir Ahmad</w:t>
            </w:r>
          </w:p>
        </w:tc>
        <w:tc>
          <w:tcPr>
            <w:tcW w:w="960" w:type="dxa"/>
          </w:tcPr>
          <w:p w14:paraId="2914E9EC" w14:textId="77777777" w:rsidR="00D26342" w:rsidRDefault="00D26342">
            <w:r>
              <w:t>25474-D</w:t>
            </w:r>
          </w:p>
        </w:tc>
        <w:tc>
          <w:tcPr>
            <w:tcW w:w="861" w:type="dxa"/>
          </w:tcPr>
          <w:p w14:paraId="2A88F8DD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63BFFA05" w14:textId="77777777" w:rsidR="00D26342" w:rsidRDefault="00D26342">
            <w:r>
              <w:t>15.868571</w:t>
            </w:r>
          </w:p>
        </w:tc>
        <w:tc>
          <w:tcPr>
            <w:tcW w:w="988" w:type="dxa"/>
          </w:tcPr>
          <w:p w14:paraId="56E77372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0844D042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52F62069" w14:textId="77777777" w:rsidR="00D26342" w:rsidRDefault="00D26342">
            <w:r>
              <w:t>6.5</w:t>
            </w:r>
          </w:p>
        </w:tc>
        <w:tc>
          <w:tcPr>
            <w:tcW w:w="983" w:type="dxa"/>
          </w:tcPr>
          <w:p w14:paraId="47462AF8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69EB493A" w14:textId="77777777" w:rsidR="00D26342" w:rsidRDefault="00D26342">
            <w:r>
              <w:t>26.56</w:t>
            </w:r>
          </w:p>
        </w:tc>
        <w:tc>
          <w:tcPr>
            <w:tcW w:w="1497" w:type="dxa"/>
          </w:tcPr>
          <w:p w14:paraId="02652DCF" w14:textId="77777777" w:rsidR="00D26342" w:rsidRDefault="00D26342">
            <w:r>
              <w:t>53.928571</w:t>
            </w:r>
          </w:p>
        </w:tc>
      </w:tr>
      <w:tr w:rsidR="00D26342" w14:paraId="672491CF" w14:textId="77777777" w:rsidTr="0094642B">
        <w:tc>
          <w:tcPr>
            <w:tcW w:w="433" w:type="dxa"/>
          </w:tcPr>
          <w:p w14:paraId="1F831A32" w14:textId="77777777" w:rsidR="00D26342" w:rsidRDefault="00D26342">
            <w:r>
              <w:t>17</w:t>
            </w:r>
          </w:p>
        </w:tc>
        <w:tc>
          <w:tcPr>
            <w:tcW w:w="1021" w:type="dxa"/>
          </w:tcPr>
          <w:p w14:paraId="4A1279B5" w14:textId="77777777" w:rsidR="00D26342" w:rsidRDefault="00D26342">
            <w:r>
              <w:t>15676</w:t>
            </w:r>
          </w:p>
        </w:tc>
        <w:tc>
          <w:tcPr>
            <w:tcW w:w="1217" w:type="dxa"/>
          </w:tcPr>
          <w:p w14:paraId="41D3E215" w14:textId="77777777" w:rsidR="00D26342" w:rsidRDefault="00D26342">
            <w:r>
              <w:t>Feryal Syed</w:t>
            </w:r>
          </w:p>
        </w:tc>
        <w:tc>
          <w:tcPr>
            <w:tcW w:w="1217" w:type="dxa"/>
          </w:tcPr>
          <w:p w14:paraId="7895047C" w14:textId="77777777" w:rsidR="00D26342" w:rsidRDefault="00D26342">
            <w:r>
              <w:t>Syed Shakir Hussain</w:t>
            </w:r>
          </w:p>
        </w:tc>
        <w:tc>
          <w:tcPr>
            <w:tcW w:w="960" w:type="dxa"/>
          </w:tcPr>
          <w:p w14:paraId="07DA067B" w14:textId="77777777" w:rsidR="00D26342" w:rsidRDefault="00D26342">
            <w:r>
              <w:t>26205-D</w:t>
            </w:r>
          </w:p>
        </w:tc>
        <w:tc>
          <w:tcPr>
            <w:tcW w:w="861" w:type="dxa"/>
          </w:tcPr>
          <w:p w14:paraId="2F7281E9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56EEA621" w14:textId="77777777" w:rsidR="00D26342" w:rsidRDefault="00D26342">
            <w:r>
              <w:t>15.08</w:t>
            </w:r>
          </w:p>
        </w:tc>
        <w:tc>
          <w:tcPr>
            <w:tcW w:w="988" w:type="dxa"/>
          </w:tcPr>
          <w:p w14:paraId="1C681BB4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60FB8874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CAEAF98" w14:textId="77777777" w:rsidR="00D26342" w:rsidRDefault="00D26342">
            <w:r>
              <w:t>2.0</w:t>
            </w:r>
          </w:p>
        </w:tc>
        <w:tc>
          <w:tcPr>
            <w:tcW w:w="983" w:type="dxa"/>
          </w:tcPr>
          <w:p w14:paraId="449331CF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DEAB900" w14:textId="77777777" w:rsidR="00D26342" w:rsidRDefault="00D26342">
            <w:r>
              <w:t>31.6</w:t>
            </w:r>
          </w:p>
        </w:tc>
        <w:tc>
          <w:tcPr>
            <w:tcW w:w="1497" w:type="dxa"/>
          </w:tcPr>
          <w:p w14:paraId="10C816EF" w14:textId="77777777" w:rsidR="00D26342" w:rsidRDefault="00D26342">
            <w:r>
              <w:t>53.68</w:t>
            </w:r>
          </w:p>
        </w:tc>
      </w:tr>
      <w:tr w:rsidR="00D26342" w14:paraId="43EFE817" w14:textId="77777777" w:rsidTr="0094642B">
        <w:tc>
          <w:tcPr>
            <w:tcW w:w="433" w:type="dxa"/>
          </w:tcPr>
          <w:p w14:paraId="00FA9AE1" w14:textId="77777777" w:rsidR="00D26342" w:rsidRDefault="00D26342">
            <w:r>
              <w:t>18</w:t>
            </w:r>
          </w:p>
        </w:tc>
        <w:tc>
          <w:tcPr>
            <w:tcW w:w="1021" w:type="dxa"/>
          </w:tcPr>
          <w:p w14:paraId="09BDDB73" w14:textId="77777777" w:rsidR="00D26342" w:rsidRDefault="00D26342">
            <w:r>
              <w:t>4708</w:t>
            </w:r>
          </w:p>
        </w:tc>
        <w:tc>
          <w:tcPr>
            <w:tcW w:w="1217" w:type="dxa"/>
          </w:tcPr>
          <w:p w14:paraId="53987812" w14:textId="77777777" w:rsidR="00D26342" w:rsidRDefault="00D26342">
            <w:r>
              <w:t>Saba Ansar</w:t>
            </w:r>
          </w:p>
        </w:tc>
        <w:tc>
          <w:tcPr>
            <w:tcW w:w="1217" w:type="dxa"/>
          </w:tcPr>
          <w:p w14:paraId="1B432FF5" w14:textId="77777777" w:rsidR="00D26342" w:rsidRDefault="00D26342">
            <w:r>
              <w:t>Ansar Naveed</w:t>
            </w:r>
          </w:p>
        </w:tc>
        <w:tc>
          <w:tcPr>
            <w:tcW w:w="960" w:type="dxa"/>
          </w:tcPr>
          <w:p w14:paraId="7B938AE3" w14:textId="77777777" w:rsidR="00D26342" w:rsidRDefault="00D26342">
            <w:r>
              <w:t>25478-D</w:t>
            </w:r>
          </w:p>
        </w:tc>
        <w:tc>
          <w:tcPr>
            <w:tcW w:w="861" w:type="dxa"/>
          </w:tcPr>
          <w:p w14:paraId="6146EBF3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78D6BB2A" w14:textId="77777777" w:rsidR="00D26342" w:rsidRDefault="00D26342">
            <w:r>
              <w:t>15.588571</w:t>
            </w:r>
          </w:p>
        </w:tc>
        <w:tc>
          <w:tcPr>
            <w:tcW w:w="988" w:type="dxa"/>
          </w:tcPr>
          <w:p w14:paraId="60D73E0E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3C748C68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5E3B4C25" w14:textId="77777777" w:rsidR="00D26342" w:rsidRDefault="00D26342">
            <w:r>
              <w:t>4.0</w:t>
            </w:r>
          </w:p>
        </w:tc>
        <w:tc>
          <w:tcPr>
            <w:tcW w:w="983" w:type="dxa"/>
          </w:tcPr>
          <w:p w14:paraId="23E50388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23C534F3" w14:textId="77777777" w:rsidR="00D26342" w:rsidRDefault="00D26342">
            <w:r>
              <w:t>28.16</w:t>
            </w:r>
          </w:p>
        </w:tc>
        <w:tc>
          <w:tcPr>
            <w:tcW w:w="1497" w:type="dxa"/>
          </w:tcPr>
          <w:p w14:paraId="5F8D1F20" w14:textId="77777777" w:rsidR="00D26342" w:rsidRDefault="00D26342">
            <w:r>
              <w:t>52.748571</w:t>
            </w:r>
          </w:p>
        </w:tc>
      </w:tr>
      <w:tr w:rsidR="00D26342" w14:paraId="4A5EBD53" w14:textId="77777777" w:rsidTr="0094642B">
        <w:tc>
          <w:tcPr>
            <w:tcW w:w="433" w:type="dxa"/>
          </w:tcPr>
          <w:p w14:paraId="65A78F8C" w14:textId="77777777" w:rsidR="00D26342" w:rsidRDefault="00D26342">
            <w:r>
              <w:t>19</w:t>
            </w:r>
          </w:p>
        </w:tc>
        <w:tc>
          <w:tcPr>
            <w:tcW w:w="1021" w:type="dxa"/>
          </w:tcPr>
          <w:p w14:paraId="6EF4C401" w14:textId="77777777" w:rsidR="00D26342" w:rsidRDefault="00D26342">
            <w:r>
              <w:t>1106</w:t>
            </w:r>
          </w:p>
        </w:tc>
        <w:tc>
          <w:tcPr>
            <w:tcW w:w="1217" w:type="dxa"/>
          </w:tcPr>
          <w:p w14:paraId="3F1040A4" w14:textId="77777777" w:rsidR="00D26342" w:rsidRDefault="00D26342">
            <w:r>
              <w:t>Saud Ahmed Cheema</w:t>
            </w:r>
          </w:p>
        </w:tc>
        <w:tc>
          <w:tcPr>
            <w:tcW w:w="1217" w:type="dxa"/>
          </w:tcPr>
          <w:p w14:paraId="6D8CAB2B" w14:textId="77777777" w:rsidR="00D26342" w:rsidRDefault="00D26342">
            <w:r>
              <w:t>Shafqat Waqar Cheema</w:t>
            </w:r>
          </w:p>
        </w:tc>
        <w:tc>
          <w:tcPr>
            <w:tcW w:w="960" w:type="dxa"/>
          </w:tcPr>
          <w:p w14:paraId="488F776C" w14:textId="77777777" w:rsidR="00D26342" w:rsidRDefault="00D26342">
            <w:r>
              <w:t>22045-D</w:t>
            </w:r>
          </w:p>
        </w:tc>
        <w:tc>
          <w:tcPr>
            <w:tcW w:w="861" w:type="dxa"/>
          </w:tcPr>
          <w:p w14:paraId="71A7D09B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4DFAB2FC" w14:textId="77777777" w:rsidR="00D26342" w:rsidRDefault="00D26342">
            <w:r>
              <w:t>14.12</w:t>
            </w:r>
          </w:p>
        </w:tc>
        <w:tc>
          <w:tcPr>
            <w:tcW w:w="988" w:type="dxa"/>
          </w:tcPr>
          <w:p w14:paraId="25B13DF2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1BA242EF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3AEE9262" w14:textId="77777777" w:rsidR="00D26342" w:rsidRDefault="00D26342">
            <w:r>
              <w:t>8.0</w:t>
            </w:r>
          </w:p>
        </w:tc>
        <w:tc>
          <w:tcPr>
            <w:tcW w:w="983" w:type="dxa"/>
          </w:tcPr>
          <w:p w14:paraId="6D727EFC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C7E6B07" w14:textId="77777777" w:rsidR="00D26342" w:rsidRDefault="00D26342">
            <w:r>
              <w:t>25.6</w:t>
            </w:r>
          </w:p>
        </w:tc>
        <w:tc>
          <w:tcPr>
            <w:tcW w:w="1497" w:type="dxa"/>
          </w:tcPr>
          <w:p w14:paraId="78DCD184" w14:textId="77777777" w:rsidR="00D26342" w:rsidRDefault="00D26342">
            <w:r>
              <w:t>52.72</w:t>
            </w:r>
          </w:p>
        </w:tc>
      </w:tr>
      <w:tr w:rsidR="00D26342" w14:paraId="4BA63B0F" w14:textId="77777777" w:rsidTr="0094642B">
        <w:tc>
          <w:tcPr>
            <w:tcW w:w="433" w:type="dxa"/>
          </w:tcPr>
          <w:p w14:paraId="2F91E31C" w14:textId="77777777" w:rsidR="00D26342" w:rsidRDefault="00D26342">
            <w:r>
              <w:t>20</w:t>
            </w:r>
          </w:p>
        </w:tc>
        <w:tc>
          <w:tcPr>
            <w:tcW w:w="1021" w:type="dxa"/>
          </w:tcPr>
          <w:p w14:paraId="3E04FF93" w14:textId="77777777" w:rsidR="00D26342" w:rsidRDefault="00D26342">
            <w:r>
              <w:t>15452</w:t>
            </w:r>
          </w:p>
        </w:tc>
        <w:tc>
          <w:tcPr>
            <w:tcW w:w="1217" w:type="dxa"/>
          </w:tcPr>
          <w:p w14:paraId="60CD87D6" w14:textId="77777777" w:rsidR="00D26342" w:rsidRDefault="00D26342">
            <w:r>
              <w:t>Usman Naeem</w:t>
            </w:r>
          </w:p>
        </w:tc>
        <w:tc>
          <w:tcPr>
            <w:tcW w:w="1217" w:type="dxa"/>
          </w:tcPr>
          <w:p w14:paraId="47E109FD" w14:textId="77777777" w:rsidR="00D26342" w:rsidRDefault="00D26342">
            <w:r>
              <w:t xml:space="preserve">Muhammad Naeem </w:t>
            </w:r>
          </w:p>
        </w:tc>
        <w:tc>
          <w:tcPr>
            <w:tcW w:w="960" w:type="dxa"/>
          </w:tcPr>
          <w:p w14:paraId="1F49024F" w14:textId="77777777" w:rsidR="00D26342" w:rsidRDefault="00D26342">
            <w:r>
              <w:t>26164-D</w:t>
            </w:r>
          </w:p>
        </w:tc>
        <w:tc>
          <w:tcPr>
            <w:tcW w:w="861" w:type="dxa"/>
          </w:tcPr>
          <w:p w14:paraId="0D3A9908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1C0D75EA" w14:textId="77777777" w:rsidR="00D26342" w:rsidRDefault="00D26342">
            <w:r>
              <w:t>15.76</w:t>
            </w:r>
          </w:p>
        </w:tc>
        <w:tc>
          <w:tcPr>
            <w:tcW w:w="988" w:type="dxa"/>
          </w:tcPr>
          <w:p w14:paraId="4B7159B7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568B94CD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43D855B6" w14:textId="77777777" w:rsidR="00D26342" w:rsidRDefault="00D26342">
            <w:r>
              <w:t>4.0</w:t>
            </w:r>
          </w:p>
        </w:tc>
        <w:tc>
          <w:tcPr>
            <w:tcW w:w="983" w:type="dxa"/>
          </w:tcPr>
          <w:p w14:paraId="5D5D0DC4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5E6128F" w14:textId="77777777" w:rsidR="00D26342" w:rsidRDefault="00D26342">
            <w:r>
              <w:t>27.52</w:t>
            </w:r>
          </w:p>
        </w:tc>
        <w:tc>
          <w:tcPr>
            <w:tcW w:w="1497" w:type="dxa"/>
          </w:tcPr>
          <w:p w14:paraId="7662E98A" w14:textId="77777777" w:rsidR="00D26342" w:rsidRDefault="00D26342">
            <w:r>
              <w:t>52.28</w:t>
            </w:r>
          </w:p>
        </w:tc>
      </w:tr>
      <w:tr w:rsidR="00D26342" w14:paraId="6E8D7C80" w14:textId="77777777" w:rsidTr="0094642B">
        <w:tc>
          <w:tcPr>
            <w:tcW w:w="433" w:type="dxa"/>
          </w:tcPr>
          <w:p w14:paraId="433485E4" w14:textId="77777777" w:rsidR="00D26342" w:rsidRDefault="00D26342">
            <w:r>
              <w:t>21</w:t>
            </w:r>
          </w:p>
        </w:tc>
        <w:tc>
          <w:tcPr>
            <w:tcW w:w="1021" w:type="dxa"/>
          </w:tcPr>
          <w:p w14:paraId="1421AE8F" w14:textId="77777777" w:rsidR="00D26342" w:rsidRDefault="00D26342">
            <w:r>
              <w:t>16951</w:t>
            </w:r>
          </w:p>
        </w:tc>
        <w:tc>
          <w:tcPr>
            <w:tcW w:w="1217" w:type="dxa"/>
          </w:tcPr>
          <w:p w14:paraId="6B326D4D" w14:textId="77777777" w:rsidR="00D26342" w:rsidRDefault="00D26342">
            <w:r>
              <w:t>Muhammad Junaid Hassan Gill</w:t>
            </w:r>
          </w:p>
        </w:tc>
        <w:tc>
          <w:tcPr>
            <w:tcW w:w="1217" w:type="dxa"/>
          </w:tcPr>
          <w:p w14:paraId="08981C83" w14:textId="77777777" w:rsidR="00D26342" w:rsidRDefault="00D26342">
            <w:r>
              <w:t>Khalid Mahmood</w:t>
            </w:r>
          </w:p>
        </w:tc>
        <w:tc>
          <w:tcPr>
            <w:tcW w:w="960" w:type="dxa"/>
          </w:tcPr>
          <w:p w14:paraId="4E8A72AE" w14:textId="77777777" w:rsidR="00D26342" w:rsidRDefault="00D26342">
            <w:r>
              <w:t>26304-D</w:t>
            </w:r>
          </w:p>
        </w:tc>
        <w:tc>
          <w:tcPr>
            <w:tcW w:w="861" w:type="dxa"/>
          </w:tcPr>
          <w:p w14:paraId="2DBD0537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477DE200" w14:textId="77777777" w:rsidR="00D26342" w:rsidRDefault="00D26342">
            <w:r>
              <w:t>15.588571</w:t>
            </w:r>
          </w:p>
        </w:tc>
        <w:tc>
          <w:tcPr>
            <w:tcW w:w="988" w:type="dxa"/>
          </w:tcPr>
          <w:p w14:paraId="4353FDBB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0839BFB6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A7C5540" w14:textId="77777777" w:rsidR="00D26342" w:rsidRDefault="00D26342">
            <w:r>
              <w:t>7.333333</w:t>
            </w:r>
          </w:p>
        </w:tc>
        <w:tc>
          <w:tcPr>
            <w:tcW w:w="983" w:type="dxa"/>
          </w:tcPr>
          <w:p w14:paraId="7EDF5190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848EEEE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010316C7" w14:textId="77777777" w:rsidR="00D26342" w:rsidRDefault="00D26342">
            <w:r>
              <w:t>52.241904</w:t>
            </w:r>
          </w:p>
        </w:tc>
      </w:tr>
      <w:tr w:rsidR="00D26342" w14:paraId="5F5CAC23" w14:textId="77777777" w:rsidTr="0094642B">
        <w:tc>
          <w:tcPr>
            <w:tcW w:w="433" w:type="dxa"/>
          </w:tcPr>
          <w:p w14:paraId="44EE1AC9" w14:textId="77777777" w:rsidR="00D26342" w:rsidRDefault="00D26342">
            <w:r>
              <w:t>22</w:t>
            </w:r>
          </w:p>
        </w:tc>
        <w:tc>
          <w:tcPr>
            <w:tcW w:w="1021" w:type="dxa"/>
          </w:tcPr>
          <w:p w14:paraId="66B1A7F0" w14:textId="77777777" w:rsidR="00D26342" w:rsidRDefault="00D26342">
            <w:r>
              <w:t>6967</w:t>
            </w:r>
          </w:p>
        </w:tc>
        <w:tc>
          <w:tcPr>
            <w:tcW w:w="1217" w:type="dxa"/>
          </w:tcPr>
          <w:p w14:paraId="488493A1" w14:textId="77777777" w:rsidR="00D26342" w:rsidRDefault="00D26342">
            <w:r>
              <w:t>Zaufia Altaf</w:t>
            </w:r>
          </w:p>
        </w:tc>
        <w:tc>
          <w:tcPr>
            <w:tcW w:w="1217" w:type="dxa"/>
          </w:tcPr>
          <w:p w14:paraId="2120617B" w14:textId="77777777" w:rsidR="00D26342" w:rsidRDefault="00D26342">
            <w:r>
              <w:t>Muhammad Altaf Khan</w:t>
            </w:r>
          </w:p>
        </w:tc>
        <w:tc>
          <w:tcPr>
            <w:tcW w:w="960" w:type="dxa"/>
          </w:tcPr>
          <w:p w14:paraId="724864ED" w14:textId="77777777" w:rsidR="00D26342" w:rsidRDefault="00D26342">
            <w:r>
              <w:t>24252-D</w:t>
            </w:r>
          </w:p>
        </w:tc>
        <w:tc>
          <w:tcPr>
            <w:tcW w:w="861" w:type="dxa"/>
          </w:tcPr>
          <w:p w14:paraId="76AD62B8" w14:textId="77777777" w:rsidR="00D26342" w:rsidRDefault="00D26342">
            <w:r>
              <w:t>AJK, G&amp;B, FATA, ICT</w:t>
            </w:r>
          </w:p>
        </w:tc>
        <w:tc>
          <w:tcPr>
            <w:tcW w:w="1123" w:type="dxa"/>
          </w:tcPr>
          <w:p w14:paraId="74B11EE2" w14:textId="77777777" w:rsidR="00D26342" w:rsidRDefault="00D26342">
            <w:r>
              <w:t>15.177143</w:t>
            </w:r>
          </w:p>
        </w:tc>
        <w:tc>
          <w:tcPr>
            <w:tcW w:w="988" w:type="dxa"/>
          </w:tcPr>
          <w:p w14:paraId="49FAAFA0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313059C7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6F0FA2A" w14:textId="77777777" w:rsidR="00D26342" w:rsidRDefault="00D26342">
            <w:r>
              <w:t>4.0</w:t>
            </w:r>
          </w:p>
        </w:tc>
        <w:tc>
          <w:tcPr>
            <w:tcW w:w="983" w:type="dxa"/>
          </w:tcPr>
          <w:p w14:paraId="05B9F30E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49AE12BD" w14:textId="77777777" w:rsidR="00D26342" w:rsidRDefault="00D26342">
            <w:r>
              <w:t>27.84</w:t>
            </w:r>
          </w:p>
        </w:tc>
        <w:tc>
          <w:tcPr>
            <w:tcW w:w="1497" w:type="dxa"/>
          </w:tcPr>
          <w:p w14:paraId="3611AE68" w14:textId="77777777" w:rsidR="00D26342" w:rsidRDefault="00D26342">
            <w:r>
              <w:t>52.017143</w:t>
            </w:r>
          </w:p>
        </w:tc>
      </w:tr>
      <w:tr w:rsidR="00D26342" w14:paraId="25E5D763" w14:textId="77777777" w:rsidTr="0094642B">
        <w:tc>
          <w:tcPr>
            <w:tcW w:w="433" w:type="dxa"/>
          </w:tcPr>
          <w:p w14:paraId="0144AB30" w14:textId="77777777" w:rsidR="00D26342" w:rsidRDefault="00D26342">
            <w:r>
              <w:t>23</w:t>
            </w:r>
          </w:p>
        </w:tc>
        <w:tc>
          <w:tcPr>
            <w:tcW w:w="1021" w:type="dxa"/>
          </w:tcPr>
          <w:p w14:paraId="6DA3BB12" w14:textId="77777777" w:rsidR="00D26342" w:rsidRDefault="00D26342">
            <w:r>
              <w:t>7791</w:t>
            </w:r>
          </w:p>
        </w:tc>
        <w:tc>
          <w:tcPr>
            <w:tcW w:w="1217" w:type="dxa"/>
          </w:tcPr>
          <w:p w14:paraId="3D4C9647" w14:textId="77777777" w:rsidR="00D26342" w:rsidRDefault="00D26342">
            <w:r>
              <w:t>Saira Gulzar</w:t>
            </w:r>
          </w:p>
        </w:tc>
        <w:tc>
          <w:tcPr>
            <w:tcW w:w="1217" w:type="dxa"/>
          </w:tcPr>
          <w:p w14:paraId="3E2DFBA2" w14:textId="77777777" w:rsidR="00D26342" w:rsidRDefault="00D26342">
            <w:r>
              <w:t>Gulzar Ahmad</w:t>
            </w:r>
          </w:p>
        </w:tc>
        <w:tc>
          <w:tcPr>
            <w:tcW w:w="960" w:type="dxa"/>
          </w:tcPr>
          <w:p w14:paraId="051B4787" w14:textId="77777777" w:rsidR="00D26342" w:rsidRDefault="00D26342">
            <w:r>
              <w:t>24266-D</w:t>
            </w:r>
          </w:p>
        </w:tc>
        <w:tc>
          <w:tcPr>
            <w:tcW w:w="861" w:type="dxa"/>
          </w:tcPr>
          <w:p w14:paraId="782FB5C3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595CEBF5" w14:textId="77777777" w:rsidR="00D26342" w:rsidRDefault="00D26342">
            <w:r>
              <w:t>14.445714</w:t>
            </w:r>
          </w:p>
        </w:tc>
        <w:tc>
          <w:tcPr>
            <w:tcW w:w="988" w:type="dxa"/>
          </w:tcPr>
          <w:p w14:paraId="5CD4F8FC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7160B35C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5CDCC21" w14:textId="77777777" w:rsidR="00D26342" w:rsidRDefault="00D26342">
            <w:r>
              <w:t>1.5</w:t>
            </w:r>
          </w:p>
        </w:tc>
        <w:tc>
          <w:tcPr>
            <w:tcW w:w="983" w:type="dxa"/>
          </w:tcPr>
          <w:p w14:paraId="631CE3A1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665588ED" w14:textId="77777777" w:rsidR="00D26342" w:rsidRDefault="00D26342">
            <w:r>
              <w:t>31.04</w:t>
            </w:r>
          </w:p>
        </w:tc>
        <w:tc>
          <w:tcPr>
            <w:tcW w:w="1497" w:type="dxa"/>
          </w:tcPr>
          <w:p w14:paraId="7A72EC72" w14:textId="77777777" w:rsidR="00D26342" w:rsidRDefault="00D26342">
            <w:r>
              <w:t>51.985714</w:t>
            </w:r>
          </w:p>
        </w:tc>
      </w:tr>
      <w:tr w:rsidR="00D26342" w14:paraId="53A02D60" w14:textId="77777777" w:rsidTr="0094642B">
        <w:tc>
          <w:tcPr>
            <w:tcW w:w="433" w:type="dxa"/>
          </w:tcPr>
          <w:p w14:paraId="7D84C21C" w14:textId="77777777" w:rsidR="00D26342" w:rsidRDefault="00D26342">
            <w:r>
              <w:t>24</w:t>
            </w:r>
          </w:p>
        </w:tc>
        <w:tc>
          <w:tcPr>
            <w:tcW w:w="1021" w:type="dxa"/>
          </w:tcPr>
          <w:p w14:paraId="597189D8" w14:textId="77777777" w:rsidR="00D26342" w:rsidRDefault="00D26342">
            <w:r>
              <w:t>67</w:t>
            </w:r>
          </w:p>
        </w:tc>
        <w:tc>
          <w:tcPr>
            <w:tcW w:w="1217" w:type="dxa"/>
          </w:tcPr>
          <w:p w14:paraId="73C1FFDA" w14:textId="77777777" w:rsidR="00D26342" w:rsidRDefault="00D26342">
            <w:r>
              <w:t>Zaib Un Nisa</w:t>
            </w:r>
          </w:p>
        </w:tc>
        <w:tc>
          <w:tcPr>
            <w:tcW w:w="1217" w:type="dxa"/>
          </w:tcPr>
          <w:p w14:paraId="74814CF9" w14:textId="77777777" w:rsidR="00D26342" w:rsidRDefault="00D26342">
            <w:r>
              <w:t>Muhammad Iqbal</w:t>
            </w:r>
          </w:p>
        </w:tc>
        <w:tc>
          <w:tcPr>
            <w:tcW w:w="960" w:type="dxa"/>
          </w:tcPr>
          <w:p w14:paraId="1F72D330" w14:textId="77777777" w:rsidR="00D26342" w:rsidRDefault="00D26342">
            <w:r>
              <w:t>22493-D</w:t>
            </w:r>
          </w:p>
        </w:tc>
        <w:tc>
          <w:tcPr>
            <w:tcW w:w="861" w:type="dxa"/>
          </w:tcPr>
          <w:p w14:paraId="495E5F9C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4486C7DA" w14:textId="77777777" w:rsidR="00D26342" w:rsidRDefault="00D26342">
            <w:r>
              <w:t>13.337143</w:t>
            </w:r>
          </w:p>
        </w:tc>
        <w:tc>
          <w:tcPr>
            <w:tcW w:w="988" w:type="dxa"/>
          </w:tcPr>
          <w:p w14:paraId="01ADCA6B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033B24A5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0EF98325" w14:textId="77777777" w:rsidR="00D26342" w:rsidRDefault="00D26342">
            <w:r>
              <w:t>5.5</w:t>
            </w:r>
          </w:p>
        </w:tc>
        <w:tc>
          <w:tcPr>
            <w:tcW w:w="983" w:type="dxa"/>
          </w:tcPr>
          <w:p w14:paraId="1528EB92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DE1F6AE" w14:textId="77777777" w:rsidR="00D26342" w:rsidRDefault="00D26342">
            <w:r>
              <w:t>27.84</w:t>
            </w:r>
          </w:p>
        </w:tc>
        <w:tc>
          <w:tcPr>
            <w:tcW w:w="1497" w:type="dxa"/>
          </w:tcPr>
          <w:p w14:paraId="40C15329" w14:textId="77777777" w:rsidR="00D26342" w:rsidRDefault="00D26342">
            <w:r>
              <w:t>51.677143</w:t>
            </w:r>
          </w:p>
        </w:tc>
      </w:tr>
      <w:tr w:rsidR="00D26342" w14:paraId="003B4A6E" w14:textId="77777777" w:rsidTr="0094642B">
        <w:tc>
          <w:tcPr>
            <w:tcW w:w="433" w:type="dxa"/>
          </w:tcPr>
          <w:p w14:paraId="42F9A1C7" w14:textId="77777777" w:rsidR="00D26342" w:rsidRDefault="00D26342">
            <w:r>
              <w:t>25</w:t>
            </w:r>
          </w:p>
        </w:tc>
        <w:tc>
          <w:tcPr>
            <w:tcW w:w="1021" w:type="dxa"/>
          </w:tcPr>
          <w:p w14:paraId="2ED790F9" w14:textId="77777777" w:rsidR="00D26342" w:rsidRDefault="00D26342">
            <w:r>
              <w:t>6785</w:t>
            </w:r>
          </w:p>
        </w:tc>
        <w:tc>
          <w:tcPr>
            <w:tcW w:w="1217" w:type="dxa"/>
          </w:tcPr>
          <w:p w14:paraId="1EE15C41" w14:textId="77777777" w:rsidR="00D26342" w:rsidRDefault="00D26342">
            <w:r>
              <w:t>Saira Qamar</w:t>
            </w:r>
          </w:p>
        </w:tc>
        <w:tc>
          <w:tcPr>
            <w:tcW w:w="1217" w:type="dxa"/>
          </w:tcPr>
          <w:p w14:paraId="469CDB24" w14:textId="77777777" w:rsidR="00D26342" w:rsidRDefault="00D26342">
            <w:r>
              <w:t>qamar javeed</w:t>
            </w:r>
          </w:p>
        </w:tc>
        <w:tc>
          <w:tcPr>
            <w:tcW w:w="960" w:type="dxa"/>
          </w:tcPr>
          <w:p w14:paraId="0A8FD065" w14:textId="77777777" w:rsidR="00D26342" w:rsidRDefault="00D26342">
            <w:r>
              <w:t>24256-D</w:t>
            </w:r>
          </w:p>
        </w:tc>
        <w:tc>
          <w:tcPr>
            <w:tcW w:w="861" w:type="dxa"/>
          </w:tcPr>
          <w:p w14:paraId="3C2C5FC7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0D632FE2" w14:textId="77777777" w:rsidR="00D26342" w:rsidRDefault="00D26342">
            <w:r>
              <w:t>14.577143</w:t>
            </w:r>
          </w:p>
        </w:tc>
        <w:tc>
          <w:tcPr>
            <w:tcW w:w="988" w:type="dxa"/>
          </w:tcPr>
          <w:p w14:paraId="3130BBBB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359ECB7A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7F0D94B" w14:textId="77777777" w:rsidR="00D26342" w:rsidRDefault="00D26342">
            <w:r>
              <w:t>4.0</w:t>
            </w:r>
          </w:p>
        </w:tc>
        <w:tc>
          <w:tcPr>
            <w:tcW w:w="983" w:type="dxa"/>
          </w:tcPr>
          <w:p w14:paraId="5DCCE125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17E62C8C" w14:textId="77777777" w:rsidR="00D26342" w:rsidRDefault="00D26342">
            <w:r>
              <w:t>27.84</w:t>
            </w:r>
          </w:p>
        </w:tc>
        <w:tc>
          <w:tcPr>
            <w:tcW w:w="1497" w:type="dxa"/>
          </w:tcPr>
          <w:p w14:paraId="7447C41C" w14:textId="77777777" w:rsidR="00D26342" w:rsidRDefault="00D26342">
            <w:r>
              <w:t>51.417143</w:t>
            </w:r>
          </w:p>
        </w:tc>
      </w:tr>
      <w:tr w:rsidR="00D26342" w14:paraId="04E14A99" w14:textId="77777777" w:rsidTr="0094642B">
        <w:tc>
          <w:tcPr>
            <w:tcW w:w="433" w:type="dxa"/>
          </w:tcPr>
          <w:p w14:paraId="7DA312EF" w14:textId="77777777" w:rsidR="00D26342" w:rsidRDefault="00D26342">
            <w:r>
              <w:t>26</w:t>
            </w:r>
          </w:p>
        </w:tc>
        <w:tc>
          <w:tcPr>
            <w:tcW w:w="1021" w:type="dxa"/>
          </w:tcPr>
          <w:p w14:paraId="136A3E17" w14:textId="77777777" w:rsidR="00D26342" w:rsidRDefault="00D26342">
            <w:r>
              <w:t>15834</w:t>
            </w:r>
          </w:p>
        </w:tc>
        <w:tc>
          <w:tcPr>
            <w:tcW w:w="1217" w:type="dxa"/>
          </w:tcPr>
          <w:p w14:paraId="6DDCB964" w14:textId="77777777" w:rsidR="00D26342" w:rsidRDefault="00D26342">
            <w:r>
              <w:t>Shafaq Riaz</w:t>
            </w:r>
          </w:p>
        </w:tc>
        <w:tc>
          <w:tcPr>
            <w:tcW w:w="1217" w:type="dxa"/>
          </w:tcPr>
          <w:p w14:paraId="47C124A5" w14:textId="77777777" w:rsidR="00D26342" w:rsidRDefault="00D26342">
            <w:r>
              <w:t>Muhammad Riaz</w:t>
            </w:r>
          </w:p>
        </w:tc>
        <w:tc>
          <w:tcPr>
            <w:tcW w:w="960" w:type="dxa"/>
          </w:tcPr>
          <w:p w14:paraId="57A79665" w14:textId="77777777" w:rsidR="00D26342" w:rsidRDefault="00D26342">
            <w:r>
              <w:t>28467-D</w:t>
            </w:r>
          </w:p>
        </w:tc>
        <w:tc>
          <w:tcPr>
            <w:tcW w:w="861" w:type="dxa"/>
          </w:tcPr>
          <w:p w14:paraId="15BDFA46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34371377" w14:textId="77777777" w:rsidR="00D26342" w:rsidRDefault="00D26342">
            <w:r>
              <w:t>15.148571</w:t>
            </w:r>
          </w:p>
        </w:tc>
        <w:tc>
          <w:tcPr>
            <w:tcW w:w="988" w:type="dxa"/>
          </w:tcPr>
          <w:p w14:paraId="3FF2935F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580C86DE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739EC6F1" w14:textId="77777777" w:rsidR="00D26342" w:rsidRDefault="00D26342">
            <w:r>
              <w:t>4.0</w:t>
            </w:r>
          </w:p>
        </w:tc>
        <w:tc>
          <w:tcPr>
            <w:tcW w:w="983" w:type="dxa"/>
          </w:tcPr>
          <w:p w14:paraId="2D42F2A7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7C63C81B" w14:textId="77777777" w:rsidR="00D26342" w:rsidRDefault="00D26342">
            <w:r>
              <w:t>27.2</w:t>
            </w:r>
          </w:p>
        </w:tc>
        <w:tc>
          <w:tcPr>
            <w:tcW w:w="1497" w:type="dxa"/>
          </w:tcPr>
          <w:p w14:paraId="1B00B30A" w14:textId="77777777" w:rsidR="00D26342" w:rsidRDefault="00D26342">
            <w:r>
              <w:t>51.348571</w:t>
            </w:r>
          </w:p>
        </w:tc>
      </w:tr>
      <w:tr w:rsidR="00D26342" w14:paraId="24964EBD" w14:textId="77777777" w:rsidTr="0094642B">
        <w:tc>
          <w:tcPr>
            <w:tcW w:w="433" w:type="dxa"/>
          </w:tcPr>
          <w:p w14:paraId="51F77964" w14:textId="77777777" w:rsidR="00D26342" w:rsidRDefault="00D26342">
            <w:r>
              <w:t>27</w:t>
            </w:r>
          </w:p>
        </w:tc>
        <w:tc>
          <w:tcPr>
            <w:tcW w:w="1021" w:type="dxa"/>
          </w:tcPr>
          <w:p w14:paraId="5E4F18BC" w14:textId="77777777" w:rsidR="00D26342" w:rsidRDefault="00D26342">
            <w:r>
              <w:t>15569</w:t>
            </w:r>
          </w:p>
        </w:tc>
        <w:tc>
          <w:tcPr>
            <w:tcW w:w="1217" w:type="dxa"/>
          </w:tcPr>
          <w:p w14:paraId="1B74D06C" w14:textId="77777777" w:rsidR="00D26342" w:rsidRDefault="00D26342">
            <w:r>
              <w:t>Momminah Qamar</w:t>
            </w:r>
          </w:p>
        </w:tc>
        <w:tc>
          <w:tcPr>
            <w:tcW w:w="1217" w:type="dxa"/>
          </w:tcPr>
          <w:p w14:paraId="6B6C76D4" w14:textId="77777777" w:rsidR="00D26342" w:rsidRDefault="00D26342">
            <w:r>
              <w:t>Irfan Qamar</w:t>
            </w:r>
          </w:p>
        </w:tc>
        <w:tc>
          <w:tcPr>
            <w:tcW w:w="960" w:type="dxa"/>
          </w:tcPr>
          <w:p w14:paraId="3B179AAD" w14:textId="77777777" w:rsidR="00D26342" w:rsidRDefault="00D26342">
            <w:r>
              <w:t>26058-D</w:t>
            </w:r>
          </w:p>
        </w:tc>
        <w:tc>
          <w:tcPr>
            <w:tcW w:w="861" w:type="dxa"/>
          </w:tcPr>
          <w:p w14:paraId="7253C42D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1299DE79" w14:textId="77777777" w:rsidR="00D26342" w:rsidRDefault="00D26342">
            <w:r>
              <w:t>15.668571</w:t>
            </w:r>
          </w:p>
        </w:tc>
        <w:tc>
          <w:tcPr>
            <w:tcW w:w="988" w:type="dxa"/>
          </w:tcPr>
          <w:p w14:paraId="33F87FA1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5F451BC1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794693E6" w14:textId="77777777" w:rsidR="00D26342" w:rsidRDefault="00D26342">
            <w:r>
              <w:t>4.0</w:t>
            </w:r>
          </w:p>
        </w:tc>
        <w:tc>
          <w:tcPr>
            <w:tcW w:w="983" w:type="dxa"/>
          </w:tcPr>
          <w:p w14:paraId="23A4E820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0869D9FD" w14:textId="77777777" w:rsidR="00D26342" w:rsidRDefault="00D26342">
            <w:r>
              <w:t>26.56</w:t>
            </w:r>
          </w:p>
        </w:tc>
        <w:tc>
          <w:tcPr>
            <w:tcW w:w="1497" w:type="dxa"/>
          </w:tcPr>
          <w:p w14:paraId="5FDC6187" w14:textId="77777777" w:rsidR="00D26342" w:rsidRDefault="00D26342">
            <w:r>
              <w:t>51.228571</w:t>
            </w:r>
          </w:p>
        </w:tc>
      </w:tr>
      <w:tr w:rsidR="00D26342" w14:paraId="57E31123" w14:textId="77777777" w:rsidTr="0094642B">
        <w:tc>
          <w:tcPr>
            <w:tcW w:w="433" w:type="dxa"/>
          </w:tcPr>
          <w:p w14:paraId="35576235" w14:textId="77777777" w:rsidR="00D26342" w:rsidRDefault="00D26342">
            <w:r>
              <w:t>28</w:t>
            </w:r>
          </w:p>
        </w:tc>
        <w:tc>
          <w:tcPr>
            <w:tcW w:w="1021" w:type="dxa"/>
          </w:tcPr>
          <w:p w14:paraId="40DBC0DC" w14:textId="77777777" w:rsidR="00D26342" w:rsidRDefault="00D26342">
            <w:r>
              <w:t>2881</w:t>
            </w:r>
          </w:p>
        </w:tc>
        <w:tc>
          <w:tcPr>
            <w:tcW w:w="1217" w:type="dxa"/>
          </w:tcPr>
          <w:p w14:paraId="498280E7" w14:textId="77777777" w:rsidR="00D26342" w:rsidRDefault="00D26342">
            <w:r>
              <w:t xml:space="preserve">Aqsa </w:t>
            </w:r>
            <w:r>
              <w:lastRenderedPageBreak/>
              <w:t>Qamar</w:t>
            </w:r>
          </w:p>
        </w:tc>
        <w:tc>
          <w:tcPr>
            <w:tcW w:w="1217" w:type="dxa"/>
          </w:tcPr>
          <w:p w14:paraId="2E97F49D" w14:textId="77777777" w:rsidR="00D26342" w:rsidRDefault="00D26342">
            <w:r>
              <w:lastRenderedPageBreak/>
              <w:t xml:space="preserve">Aftab </w:t>
            </w:r>
            <w:r>
              <w:lastRenderedPageBreak/>
              <w:t>Ahmad</w:t>
            </w:r>
          </w:p>
        </w:tc>
        <w:tc>
          <w:tcPr>
            <w:tcW w:w="960" w:type="dxa"/>
          </w:tcPr>
          <w:p w14:paraId="168FE495" w14:textId="77777777" w:rsidR="00D26342" w:rsidRDefault="00D26342">
            <w:r>
              <w:lastRenderedPageBreak/>
              <w:t>21896-D</w:t>
            </w:r>
          </w:p>
        </w:tc>
        <w:tc>
          <w:tcPr>
            <w:tcW w:w="861" w:type="dxa"/>
          </w:tcPr>
          <w:p w14:paraId="3B1579E0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41F14C95" w14:textId="77777777" w:rsidR="00D26342" w:rsidRDefault="00D26342">
            <w:r>
              <w:t>14.451429</w:t>
            </w:r>
          </w:p>
        </w:tc>
        <w:tc>
          <w:tcPr>
            <w:tcW w:w="988" w:type="dxa"/>
          </w:tcPr>
          <w:p w14:paraId="6113D189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505A53B4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3449FF8D" w14:textId="77777777" w:rsidR="00D26342" w:rsidRDefault="00D26342">
            <w:r>
              <w:t>2.0</w:t>
            </w:r>
          </w:p>
        </w:tc>
        <w:tc>
          <w:tcPr>
            <w:tcW w:w="983" w:type="dxa"/>
          </w:tcPr>
          <w:p w14:paraId="15DD91ED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7033F26F" w14:textId="77777777" w:rsidR="00D26342" w:rsidRDefault="00D26342">
            <w:r>
              <w:t>29.12</w:t>
            </w:r>
          </w:p>
        </w:tc>
        <w:tc>
          <w:tcPr>
            <w:tcW w:w="1497" w:type="dxa"/>
          </w:tcPr>
          <w:p w14:paraId="13E87527" w14:textId="77777777" w:rsidR="00D26342" w:rsidRDefault="00D26342">
            <w:r>
              <w:t>50.571429</w:t>
            </w:r>
          </w:p>
        </w:tc>
      </w:tr>
      <w:tr w:rsidR="00D26342" w14:paraId="0C280B1F" w14:textId="77777777" w:rsidTr="0094642B">
        <w:tc>
          <w:tcPr>
            <w:tcW w:w="433" w:type="dxa"/>
          </w:tcPr>
          <w:p w14:paraId="3D155FDB" w14:textId="77777777" w:rsidR="00D26342" w:rsidRDefault="00D26342">
            <w:r>
              <w:t>29</w:t>
            </w:r>
          </w:p>
        </w:tc>
        <w:tc>
          <w:tcPr>
            <w:tcW w:w="1021" w:type="dxa"/>
          </w:tcPr>
          <w:p w14:paraId="279A7E8C" w14:textId="77777777" w:rsidR="00D26342" w:rsidRDefault="00D26342">
            <w:r>
              <w:t>6713</w:t>
            </w:r>
          </w:p>
        </w:tc>
        <w:tc>
          <w:tcPr>
            <w:tcW w:w="1217" w:type="dxa"/>
          </w:tcPr>
          <w:p w14:paraId="6CF58424" w14:textId="77777777" w:rsidR="00D26342" w:rsidRDefault="00D26342">
            <w:r>
              <w:t>Sara Ahmad</w:t>
            </w:r>
          </w:p>
        </w:tc>
        <w:tc>
          <w:tcPr>
            <w:tcW w:w="1217" w:type="dxa"/>
          </w:tcPr>
          <w:p w14:paraId="21DB5DA1" w14:textId="77777777" w:rsidR="00D26342" w:rsidRDefault="00D26342">
            <w:r>
              <w:t>Naeem Ahmad</w:t>
            </w:r>
          </w:p>
        </w:tc>
        <w:tc>
          <w:tcPr>
            <w:tcW w:w="960" w:type="dxa"/>
          </w:tcPr>
          <w:p w14:paraId="77A3A966" w14:textId="77777777" w:rsidR="00D26342" w:rsidRDefault="00D26342">
            <w:r>
              <w:t>24254-D</w:t>
            </w:r>
          </w:p>
        </w:tc>
        <w:tc>
          <w:tcPr>
            <w:tcW w:w="861" w:type="dxa"/>
          </w:tcPr>
          <w:p w14:paraId="011ECFA9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16114616" w14:textId="77777777" w:rsidR="00D26342" w:rsidRDefault="00D26342">
            <w:r>
              <w:t>15.022857</w:t>
            </w:r>
          </w:p>
        </w:tc>
        <w:tc>
          <w:tcPr>
            <w:tcW w:w="988" w:type="dxa"/>
          </w:tcPr>
          <w:p w14:paraId="2FBA7C9B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204B17A5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7BD6E227" w14:textId="77777777" w:rsidR="00D26342" w:rsidRDefault="00D26342">
            <w:r>
              <w:t>2.0</w:t>
            </w:r>
          </w:p>
        </w:tc>
        <w:tc>
          <w:tcPr>
            <w:tcW w:w="983" w:type="dxa"/>
          </w:tcPr>
          <w:p w14:paraId="7DAEE61E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39BEFD5E" w14:textId="77777777" w:rsidR="00D26342" w:rsidRDefault="00D26342">
            <w:r>
              <w:t>28.16</w:t>
            </w:r>
          </w:p>
        </w:tc>
        <w:tc>
          <w:tcPr>
            <w:tcW w:w="1497" w:type="dxa"/>
          </w:tcPr>
          <w:p w14:paraId="6F0ACB59" w14:textId="77777777" w:rsidR="00D26342" w:rsidRDefault="00D26342">
            <w:r>
              <w:t>50.182857</w:t>
            </w:r>
          </w:p>
        </w:tc>
      </w:tr>
      <w:tr w:rsidR="00D26342" w14:paraId="0F4C2DD2" w14:textId="77777777" w:rsidTr="0094642B">
        <w:tc>
          <w:tcPr>
            <w:tcW w:w="433" w:type="dxa"/>
          </w:tcPr>
          <w:p w14:paraId="773F6C6A" w14:textId="77777777" w:rsidR="00D26342" w:rsidRDefault="00D26342">
            <w:r>
              <w:t>30</w:t>
            </w:r>
          </w:p>
        </w:tc>
        <w:tc>
          <w:tcPr>
            <w:tcW w:w="1021" w:type="dxa"/>
          </w:tcPr>
          <w:p w14:paraId="6208D1FF" w14:textId="77777777" w:rsidR="00D26342" w:rsidRDefault="00D26342">
            <w:r>
              <w:t>7685</w:t>
            </w:r>
          </w:p>
        </w:tc>
        <w:tc>
          <w:tcPr>
            <w:tcW w:w="1217" w:type="dxa"/>
          </w:tcPr>
          <w:p w14:paraId="076D00A0" w14:textId="77777777" w:rsidR="00D26342" w:rsidRDefault="00D26342">
            <w:r>
              <w:t>Samar Nazir</w:t>
            </w:r>
          </w:p>
        </w:tc>
        <w:tc>
          <w:tcPr>
            <w:tcW w:w="1217" w:type="dxa"/>
          </w:tcPr>
          <w:p w14:paraId="7BBDBD8F" w14:textId="77777777" w:rsidR="00D26342" w:rsidRDefault="00D26342">
            <w:r>
              <w:t>Nazir  Ahmad</w:t>
            </w:r>
          </w:p>
        </w:tc>
        <w:tc>
          <w:tcPr>
            <w:tcW w:w="960" w:type="dxa"/>
          </w:tcPr>
          <w:p w14:paraId="391E0312" w14:textId="77777777" w:rsidR="00D26342" w:rsidRDefault="00D26342">
            <w:r>
              <w:t>11689-D</w:t>
            </w:r>
          </w:p>
        </w:tc>
        <w:tc>
          <w:tcPr>
            <w:tcW w:w="861" w:type="dxa"/>
          </w:tcPr>
          <w:p w14:paraId="7CF18AAA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59619AE9" w14:textId="77777777" w:rsidR="00D26342" w:rsidRDefault="00D26342">
            <w:r>
              <w:t>12.418182</w:t>
            </w:r>
          </w:p>
        </w:tc>
        <w:tc>
          <w:tcPr>
            <w:tcW w:w="988" w:type="dxa"/>
          </w:tcPr>
          <w:p w14:paraId="1080BFEE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364FB46D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AC97E75" w14:textId="77777777" w:rsidR="00D26342" w:rsidRDefault="00D26342">
            <w:r>
              <w:t>8.0</w:t>
            </w:r>
          </w:p>
        </w:tc>
        <w:tc>
          <w:tcPr>
            <w:tcW w:w="983" w:type="dxa"/>
          </w:tcPr>
          <w:p w14:paraId="0F052593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37F2E6D" w14:textId="77777777" w:rsidR="00D26342" w:rsidRDefault="00D26342">
            <w:r>
              <w:t>24.64</w:t>
            </w:r>
          </w:p>
        </w:tc>
        <w:tc>
          <w:tcPr>
            <w:tcW w:w="1497" w:type="dxa"/>
          </w:tcPr>
          <w:p w14:paraId="5124E403" w14:textId="77777777" w:rsidR="00D26342" w:rsidRDefault="00D26342">
            <w:r>
              <w:t>50.058182</w:t>
            </w:r>
          </w:p>
        </w:tc>
      </w:tr>
      <w:tr w:rsidR="00D26342" w14:paraId="1FFE78EB" w14:textId="77777777" w:rsidTr="0094642B">
        <w:tc>
          <w:tcPr>
            <w:tcW w:w="433" w:type="dxa"/>
          </w:tcPr>
          <w:p w14:paraId="788685E3" w14:textId="77777777" w:rsidR="00D26342" w:rsidRDefault="00D26342">
            <w:r>
              <w:t>31</w:t>
            </w:r>
          </w:p>
        </w:tc>
        <w:tc>
          <w:tcPr>
            <w:tcW w:w="1021" w:type="dxa"/>
          </w:tcPr>
          <w:p w14:paraId="178E8658" w14:textId="77777777" w:rsidR="00D26342" w:rsidRDefault="00D26342">
            <w:r>
              <w:t>15196</w:t>
            </w:r>
          </w:p>
        </w:tc>
        <w:tc>
          <w:tcPr>
            <w:tcW w:w="1217" w:type="dxa"/>
          </w:tcPr>
          <w:p w14:paraId="51C49723" w14:textId="77777777" w:rsidR="00D26342" w:rsidRDefault="00D26342">
            <w:r>
              <w:t>Amina Mukhtar</w:t>
            </w:r>
          </w:p>
        </w:tc>
        <w:tc>
          <w:tcPr>
            <w:tcW w:w="1217" w:type="dxa"/>
          </w:tcPr>
          <w:p w14:paraId="7DE70A41" w14:textId="77777777" w:rsidR="00D26342" w:rsidRDefault="00D26342">
            <w:r>
              <w:t>Mukhtar Ahmad Masoomi</w:t>
            </w:r>
          </w:p>
        </w:tc>
        <w:tc>
          <w:tcPr>
            <w:tcW w:w="960" w:type="dxa"/>
          </w:tcPr>
          <w:p w14:paraId="23815913" w14:textId="77777777" w:rsidR="00D26342" w:rsidRDefault="00D26342">
            <w:r>
              <w:t>26987-D</w:t>
            </w:r>
          </w:p>
        </w:tc>
        <w:tc>
          <w:tcPr>
            <w:tcW w:w="861" w:type="dxa"/>
          </w:tcPr>
          <w:p w14:paraId="0756BAB0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25449A53" w14:textId="77777777" w:rsidR="00D26342" w:rsidRDefault="00D26342">
            <w:r>
              <w:t>14.737143</w:t>
            </w:r>
          </w:p>
        </w:tc>
        <w:tc>
          <w:tcPr>
            <w:tcW w:w="988" w:type="dxa"/>
          </w:tcPr>
          <w:p w14:paraId="53E13852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023A7749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17FEE8AA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29307DA1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445058FD" w14:textId="77777777" w:rsidR="00D26342" w:rsidRDefault="00D26342">
            <w:r>
              <w:t>30.08</w:t>
            </w:r>
          </w:p>
        </w:tc>
        <w:tc>
          <w:tcPr>
            <w:tcW w:w="1497" w:type="dxa"/>
          </w:tcPr>
          <w:p w14:paraId="5972B109" w14:textId="77777777" w:rsidR="00D26342" w:rsidRDefault="00D26342">
            <w:r>
              <w:t>49.817143</w:t>
            </w:r>
          </w:p>
        </w:tc>
      </w:tr>
      <w:tr w:rsidR="00D26342" w14:paraId="6A2BDFA8" w14:textId="77777777" w:rsidTr="0094642B">
        <w:tc>
          <w:tcPr>
            <w:tcW w:w="433" w:type="dxa"/>
          </w:tcPr>
          <w:p w14:paraId="00719043" w14:textId="77777777" w:rsidR="00D26342" w:rsidRDefault="00D26342">
            <w:r>
              <w:t>32</w:t>
            </w:r>
          </w:p>
        </w:tc>
        <w:tc>
          <w:tcPr>
            <w:tcW w:w="1021" w:type="dxa"/>
          </w:tcPr>
          <w:p w14:paraId="59D571A2" w14:textId="77777777" w:rsidR="00D26342" w:rsidRDefault="00D26342">
            <w:r>
              <w:t>16442</w:t>
            </w:r>
          </w:p>
        </w:tc>
        <w:tc>
          <w:tcPr>
            <w:tcW w:w="1217" w:type="dxa"/>
          </w:tcPr>
          <w:p w14:paraId="6C75442B" w14:textId="77777777" w:rsidR="00D26342" w:rsidRDefault="00D26342">
            <w:r>
              <w:t>Faiza Arif</w:t>
            </w:r>
          </w:p>
        </w:tc>
        <w:tc>
          <w:tcPr>
            <w:tcW w:w="1217" w:type="dxa"/>
          </w:tcPr>
          <w:p w14:paraId="69C50A2C" w14:textId="77777777" w:rsidR="00D26342" w:rsidRDefault="00D26342">
            <w:r>
              <w:t>Arif Saeed</w:t>
            </w:r>
          </w:p>
        </w:tc>
        <w:tc>
          <w:tcPr>
            <w:tcW w:w="960" w:type="dxa"/>
          </w:tcPr>
          <w:p w14:paraId="47243132" w14:textId="77777777" w:rsidR="00D26342" w:rsidRDefault="00D26342">
            <w:r>
              <w:t>26554-D</w:t>
            </w:r>
          </w:p>
        </w:tc>
        <w:tc>
          <w:tcPr>
            <w:tcW w:w="861" w:type="dxa"/>
          </w:tcPr>
          <w:p w14:paraId="190A09AF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31224635" w14:textId="77777777" w:rsidR="00D26342" w:rsidRDefault="00D26342">
            <w:r>
              <w:t>15.217143</w:t>
            </w:r>
          </w:p>
        </w:tc>
        <w:tc>
          <w:tcPr>
            <w:tcW w:w="988" w:type="dxa"/>
          </w:tcPr>
          <w:p w14:paraId="0AEC2B9C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2151B6AC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56D9A466" w14:textId="77777777" w:rsidR="00D26342" w:rsidRDefault="00D26342">
            <w:r>
              <w:t>2.0</w:t>
            </w:r>
          </w:p>
        </w:tc>
        <w:tc>
          <w:tcPr>
            <w:tcW w:w="983" w:type="dxa"/>
          </w:tcPr>
          <w:p w14:paraId="7684B491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C1024DF" w14:textId="77777777" w:rsidR="00D26342" w:rsidRDefault="00D26342">
            <w:r>
              <w:t>27.52</w:t>
            </w:r>
          </w:p>
        </w:tc>
        <w:tc>
          <w:tcPr>
            <w:tcW w:w="1497" w:type="dxa"/>
          </w:tcPr>
          <w:p w14:paraId="72636523" w14:textId="77777777" w:rsidR="00D26342" w:rsidRDefault="00D26342">
            <w:r>
              <w:t>49.737143</w:t>
            </w:r>
          </w:p>
        </w:tc>
      </w:tr>
      <w:tr w:rsidR="00D26342" w14:paraId="4CC6A427" w14:textId="77777777" w:rsidTr="0094642B">
        <w:tc>
          <w:tcPr>
            <w:tcW w:w="433" w:type="dxa"/>
          </w:tcPr>
          <w:p w14:paraId="30301842" w14:textId="77777777" w:rsidR="00D26342" w:rsidRDefault="00D26342">
            <w:r>
              <w:t>33</w:t>
            </w:r>
          </w:p>
        </w:tc>
        <w:tc>
          <w:tcPr>
            <w:tcW w:w="1021" w:type="dxa"/>
          </w:tcPr>
          <w:p w14:paraId="5EDCCBE3" w14:textId="77777777" w:rsidR="00D26342" w:rsidRDefault="00D26342">
            <w:r>
              <w:t>18486</w:t>
            </w:r>
          </w:p>
        </w:tc>
        <w:tc>
          <w:tcPr>
            <w:tcW w:w="1217" w:type="dxa"/>
          </w:tcPr>
          <w:p w14:paraId="57869D9A" w14:textId="77777777" w:rsidR="00D26342" w:rsidRDefault="00D26342">
            <w:r>
              <w:t>Rida Binte Zahid</w:t>
            </w:r>
          </w:p>
        </w:tc>
        <w:tc>
          <w:tcPr>
            <w:tcW w:w="1217" w:type="dxa"/>
          </w:tcPr>
          <w:p w14:paraId="62590A7D" w14:textId="77777777" w:rsidR="00D26342" w:rsidRDefault="00D26342">
            <w:r>
              <w:t>Waleed Hassan</w:t>
            </w:r>
          </w:p>
        </w:tc>
        <w:tc>
          <w:tcPr>
            <w:tcW w:w="960" w:type="dxa"/>
          </w:tcPr>
          <w:p w14:paraId="0CF44CAF" w14:textId="77777777" w:rsidR="00D26342" w:rsidRDefault="00D26342">
            <w:r>
              <w:t>24270-D</w:t>
            </w:r>
          </w:p>
        </w:tc>
        <w:tc>
          <w:tcPr>
            <w:tcW w:w="861" w:type="dxa"/>
          </w:tcPr>
          <w:p w14:paraId="79C87ADA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1B1DE9D8" w14:textId="77777777" w:rsidR="00D26342" w:rsidRDefault="00D26342">
            <w:r>
              <w:t>15.971429</w:t>
            </w:r>
          </w:p>
        </w:tc>
        <w:tc>
          <w:tcPr>
            <w:tcW w:w="988" w:type="dxa"/>
          </w:tcPr>
          <w:p w14:paraId="65A0C5A1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63CA9A3C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6E8BED73" w14:textId="77777777" w:rsidR="00D26342" w:rsidRDefault="00D26342">
            <w:r>
              <w:t>4.0</w:t>
            </w:r>
          </w:p>
        </w:tc>
        <w:tc>
          <w:tcPr>
            <w:tcW w:w="983" w:type="dxa"/>
          </w:tcPr>
          <w:p w14:paraId="09214613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C89EC97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324644B5" w14:textId="77777777" w:rsidR="00D26342" w:rsidRDefault="00D26342">
            <w:r>
              <w:t>49.291429</w:t>
            </w:r>
          </w:p>
        </w:tc>
      </w:tr>
      <w:tr w:rsidR="00D26342" w14:paraId="41FCC44F" w14:textId="77777777" w:rsidTr="0094642B">
        <w:tc>
          <w:tcPr>
            <w:tcW w:w="433" w:type="dxa"/>
          </w:tcPr>
          <w:p w14:paraId="7B94422F" w14:textId="77777777" w:rsidR="00D26342" w:rsidRDefault="00D26342">
            <w:r>
              <w:t>34</w:t>
            </w:r>
          </w:p>
        </w:tc>
        <w:tc>
          <w:tcPr>
            <w:tcW w:w="1021" w:type="dxa"/>
          </w:tcPr>
          <w:p w14:paraId="3A390F2C" w14:textId="77777777" w:rsidR="00D26342" w:rsidRDefault="00D26342">
            <w:r>
              <w:t>4489</w:t>
            </w:r>
          </w:p>
        </w:tc>
        <w:tc>
          <w:tcPr>
            <w:tcW w:w="1217" w:type="dxa"/>
          </w:tcPr>
          <w:p w14:paraId="3A07DD68" w14:textId="77777777" w:rsidR="00D26342" w:rsidRDefault="00D26342">
            <w:r>
              <w:t>Qurat Ul Ain</w:t>
            </w:r>
          </w:p>
        </w:tc>
        <w:tc>
          <w:tcPr>
            <w:tcW w:w="1217" w:type="dxa"/>
          </w:tcPr>
          <w:p w14:paraId="5AC5B120" w14:textId="77777777" w:rsidR="00D26342" w:rsidRDefault="00D26342">
            <w:r>
              <w:t>Jalil Ahmed</w:t>
            </w:r>
          </w:p>
        </w:tc>
        <w:tc>
          <w:tcPr>
            <w:tcW w:w="960" w:type="dxa"/>
          </w:tcPr>
          <w:p w14:paraId="6D290A5D" w14:textId="77777777" w:rsidR="00D26342" w:rsidRDefault="00D26342">
            <w:r>
              <w:t>19120-D</w:t>
            </w:r>
          </w:p>
        </w:tc>
        <w:tc>
          <w:tcPr>
            <w:tcW w:w="861" w:type="dxa"/>
          </w:tcPr>
          <w:p w14:paraId="6983BA80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7D96C079" w14:textId="77777777" w:rsidR="00D26342" w:rsidRDefault="00D26342">
            <w:r>
              <w:t>13.535294</w:t>
            </w:r>
          </w:p>
        </w:tc>
        <w:tc>
          <w:tcPr>
            <w:tcW w:w="988" w:type="dxa"/>
          </w:tcPr>
          <w:p w14:paraId="1B62EB74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3CEF809B" w14:textId="77777777" w:rsidR="00D26342" w:rsidRDefault="00D26342">
            <w:r>
              <w:t>2.5</w:t>
            </w:r>
          </w:p>
        </w:tc>
        <w:tc>
          <w:tcPr>
            <w:tcW w:w="1150" w:type="dxa"/>
          </w:tcPr>
          <w:p w14:paraId="4B258E61" w14:textId="77777777" w:rsidR="00D26342" w:rsidRDefault="00D26342">
            <w:r>
              <w:t>8.166667</w:t>
            </w:r>
          </w:p>
        </w:tc>
        <w:tc>
          <w:tcPr>
            <w:tcW w:w="983" w:type="dxa"/>
          </w:tcPr>
          <w:p w14:paraId="7AD3F16E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2FE21321" w14:textId="77777777" w:rsidR="00D26342" w:rsidRDefault="00D26342">
            <w:r>
              <w:t>24.96</w:t>
            </w:r>
          </w:p>
        </w:tc>
        <w:tc>
          <w:tcPr>
            <w:tcW w:w="1497" w:type="dxa"/>
          </w:tcPr>
          <w:p w14:paraId="0F04B0BC" w14:textId="77777777" w:rsidR="00D26342" w:rsidRDefault="00D26342">
            <w:r>
              <w:t>49.161961</w:t>
            </w:r>
          </w:p>
        </w:tc>
      </w:tr>
      <w:tr w:rsidR="00D26342" w14:paraId="6B960369" w14:textId="77777777" w:rsidTr="0094642B">
        <w:tc>
          <w:tcPr>
            <w:tcW w:w="433" w:type="dxa"/>
          </w:tcPr>
          <w:p w14:paraId="1903E464" w14:textId="77777777" w:rsidR="00D26342" w:rsidRDefault="00D26342">
            <w:r>
              <w:t>35</w:t>
            </w:r>
          </w:p>
        </w:tc>
        <w:tc>
          <w:tcPr>
            <w:tcW w:w="1021" w:type="dxa"/>
          </w:tcPr>
          <w:p w14:paraId="2CF1E1E4" w14:textId="77777777" w:rsidR="00D26342" w:rsidRDefault="00D26342">
            <w:r>
              <w:t>15051</w:t>
            </w:r>
          </w:p>
        </w:tc>
        <w:tc>
          <w:tcPr>
            <w:tcW w:w="1217" w:type="dxa"/>
          </w:tcPr>
          <w:p w14:paraId="5673BA9F" w14:textId="77777777" w:rsidR="00D26342" w:rsidRDefault="00D26342">
            <w:r>
              <w:t>Abba Zahra</w:t>
            </w:r>
          </w:p>
        </w:tc>
        <w:tc>
          <w:tcPr>
            <w:tcW w:w="1217" w:type="dxa"/>
          </w:tcPr>
          <w:p w14:paraId="30CB5AF3" w14:textId="77777777" w:rsidR="00D26342" w:rsidRDefault="00D26342">
            <w:r>
              <w:t xml:space="preserve">Zafar Abbas </w:t>
            </w:r>
          </w:p>
        </w:tc>
        <w:tc>
          <w:tcPr>
            <w:tcW w:w="960" w:type="dxa"/>
          </w:tcPr>
          <w:p w14:paraId="046CF96B" w14:textId="77777777" w:rsidR="00D26342" w:rsidRDefault="00D26342">
            <w:r>
              <w:t>26857-D</w:t>
            </w:r>
          </w:p>
        </w:tc>
        <w:tc>
          <w:tcPr>
            <w:tcW w:w="861" w:type="dxa"/>
          </w:tcPr>
          <w:p w14:paraId="6B92239E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606D431B" w14:textId="77777777" w:rsidR="00D26342" w:rsidRDefault="00D26342">
            <w:r>
              <w:t>14.8</w:t>
            </w:r>
          </w:p>
        </w:tc>
        <w:tc>
          <w:tcPr>
            <w:tcW w:w="988" w:type="dxa"/>
          </w:tcPr>
          <w:p w14:paraId="5AB4536D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52F156A9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0F9677FA" w14:textId="77777777" w:rsidR="00D26342" w:rsidRDefault="00D26342">
            <w:r>
              <w:t>2.0</w:t>
            </w:r>
          </w:p>
        </w:tc>
        <w:tc>
          <w:tcPr>
            <w:tcW w:w="983" w:type="dxa"/>
          </w:tcPr>
          <w:p w14:paraId="1A85587C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08A05C66" w14:textId="77777777" w:rsidR="00D26342" w:rsidRDefault="00D26342">
            <w:r>
              <w:t>27.2</w:t>
            </w:r>
          </w:p>
        </w:tc>
        <w:tc>
          <w:tcPr>
            <w:tcW w:w="1497" w:type="dxa"/>
          </w:tcPr>
          <w:p w14:paraId="0B05763F" w14:textId="77777777" w:rsidR="00D26342" w:rsidRDefault="00D26342">
            <w:r>
              <w:t>49.0</w:t>
            </w:r>
          </w:p>
        </w:tc>
      </w:tr>
      <w:tr w:rsidR="00D26342" w14:paraId="05F3EFB0" w14:textId="77777777" w:rsidTr="0094642B">
        <w:tc>
          <w:tcPr>
            <w:tcW w:w="433" w:type="dxa"/>
          </w:tcPr>
          <w:p w14:paraId="750DB9A5" w14:textId="77777777" w:rsidR="00D26342" w:rsidRDefault="00D26342">
            <w:r>
              <w:t>36</w:t>
            </w:r>
          </w:p>
        </w:tc>
        <w:tc>
          <w:tcPr>
            <w:tcW w:w="1021" w:type="dxa"/>
          </w:tcPr>
          <w:p w14:paraId="5FAE4EA9" w14:textId="77777777" w:rsidR="00D26342" w:rsidRDefault="00D26342">
            <w:r>
              <w:t>15132</w:t>
            </w:r>
          </w:p>
        </w:tc>
        <w:tc>
          <w:tcPr>
            <w:tcW w:w="1217" w:type="dxa"/>
          </w:tcPr>
          <w:p w14:paraId="3D0C83AF" w14:textId="77777777" w:rsidR="00D26342" w:rsidRDefault="00D26342">
            <w:r>
              <w:t>Arisha Iqbal</w:t>
            </w:r>
          </w:p>
        </w:tc>
        <w:tc>
          <w:tcPr>
            <w:tcW w:w="1217" w:type="dxa"/>
          </w:tcPr>
          <w:p w14:paraId="2424A5B2" w14:textId="77777777" w:rsidR="00D26342" w:rsidRDefault="00D26342">
            <w:r>
              <w:t>Muhammad Iqbal</w:t>
            </w:r>
          </w:p>
        </w:tc>
        <w:tc>
          <w:tcPr>
            <w:tcW w:w="960" w:type="dxa"/>
          </w:tcPr>
          <w:p w14:paraId="2CF55E54" w14:textId="77777777" w:rsidR="00D26342" w:rsidRDefault="00D26342">
            <w:r>
              <w:t>26163-D</w:t>
            </w:r>
          </w:p>
        </w:tc>
        <w:tc>
          <w:tcPr>
            <w:tcW w:w="861" w:type="dxa"/>
          </w:tcPr>
          <w:p w14:paraId="4D9DA2E5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337F14FE" w14:textId="77777777" w:rsidR="00D26342" w:rsidRDefault="00D26342">
            <w:r>
              <w:t>15.417143</w:t>
            </w:r>
          </w:p>
        </w:tc>
        <w:tc>
          <w:tcPr>
            <w:tcW w:w="988" w:type="dxa"/>
          </w:tcPr>
          <w:p w14:paraId="2D551A08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34D482DE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57AD4FF2" w14:textId="77777777" w:rsidR="00D26342" w:rsidRDefault="00D26342">
            <w:r>
              <w:t>2.0</w:t>
            </w:r>
          </w:p>
        </w:tc>
        <w:tc>
          <w:tcPr>
            <w:tcW w:w="983" w:type="dxa"/>
          </w:tcPr>
          <w:p w14:paraId="2EE0D3D4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022B287D" w14:textId="77777777" w:rsidR="00D26342" w:rsidRDefault="00D26342">
            <w:r>
              <w:t>25.6</w:t>
            </w:r>
          </w:p>
        </w:tc>
        <w:tc>
          <w:tcPr>
            <w:tcW w:w="1497" w:type="dxa"/>
          </w:tcPr>
          <w:p w14:paraId="4CBCE6ED" w14:textId="77777777" w:rsidR="00D26342" w:rsidRDefault="00D26342">
            <w:r>
              <w:t>48.017143</w:t>
            </w:r>
          </w:p>
        </w:tc>
      </w:tr>
      <w:tr w:rsidR="00D26342" w14:paraId="3B7D0355" w14:textId="77777777" w:rsidTr="0094642B">
        <w:tc>
          <w:tcPr>
            <w:tcW w:w="433" w:type="dxa"/>
          </w:tcPr>
          <w:p w14:paraId="7A3EF865" w14:textId="77777777" w:rsidR="00D26342" w:rsidRDefault="00D26342">
            <w:r>
              <w:t>37</w:t>
            </w:r>
          </w:p>
        </w:tc>
        <w:tc>
          <w:tcPr>
            <w:tcW w:w="1021" w:type="dxa"/>
          </w:tcPr>
          <w:p w14:paraId="56597C13" w14:textId="77777777" w:rsidR="00D26342" w:rsidRDefault="00D26342">
            <w:r>
              <w:t>15117</w:t>
            </w:r>
          </w:p>
        </w:tc>
        <w:tc>
          <w:tcPr>
            <w:tcW w:w="1217" w:type="dxa"/>
          </w:tcPr>
          <w:p w14:paraId="41F9CD94" w14:textId="77777777" w:rsidR="00D26342" w:rsidRDefault="00D26342">
            <w:r>
              <w:t>Sibtul Hassan</w:t>
            </w:r>
          </w:p>
        </w:tc>
        <w:tc>
          <w:tcPr>
            <w:tcW w:w="1217" w:type="dxa"/>
          </w:tcPr>
          <w:p w14:paraId="27507717" w14:textId="77777777" w:rsidR="00D26342" w:rsidRDefault="00D26342">
            <w:r>
              <w:t>Syed Sajjad Hussain</w:t>
            </w:r>
          </w:p>
        </w:tc>
        <w:tc>
          <w:tcPr>
            <w:tcW w:w="960" w:type="dxa"/>
          </w:tcPr>
          <w:p w14:paraId="54F57C67" w14:textId="77777777" w:rsidR="00D26342" w:rsidRDefault="00D26342">
            <w:r>
              <w:t>26301-D</w:t>
            </w:r>
          </w:p>
        </w:tc>
        <w:tc>
          <w:tcPr>
            <w:tcW w:w="861" w:type="dxa"/>
          </w:tcPr>
          <w:p w14:paraId="201E0CE1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3BE0D261" w14:textId="77777777" w:rsidR="00D26342" w:rsidRDefault="00D26342">
            <w:r>
              <w:t>15.24375</w:t>
            </w:r>
          </w:p>
        </w:tc>
        <w:tc>
          <w:tcPr>
            <w:tcW w:w="988" w:type="dxa"/>
          </w:tcPr>
          <w:p w14:paraId="3AF3A762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306933C4" w14:textId="77777777" w:rsidR="00D26342" w:rsidRDefault="00D26342">
            <w:r>
              <w:t>2.5</w:t>
            </w:r>
          </w:p>
        </w:tc>
        <w:tc>
          <w:tcPr>
            <w:tcW w:w="1150" w:type="dxa"/>
          </w:tcPr>
          <w:p w14:paraId="4EF3C5E3" w14:textId="77777777" w:rsidR="00D26342" w:rsidRDefault="00D26342">
            <w:r>
              <w:t>4.0</w:t>
            </w:r>
          </w:p>
        </w:tc>
        <w:tc>
          <w:tcPr>
            <w:tcW w:w="983" w:type="dxa"/>
          </w:tcPr>
          <w:p w14:paraId="78FB6D94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60A7B7FB" w14:textId="77777777" w:rsidR="00D26342" w:rsidRDefault="00D26342">
            <w:r>
              <w:t>24.96</w:t>
            </w:r>
          </w:p>
        </w:tc>
        <w:tc>
          <w:tcPr>
            <w:tcW w:w="1497" w:type="dxa"/>
          </w:tcPr>
          <w:p w14:paraId="1D4A03B5" w14:textId="77777777" w:rsidR="00D26342" w:rsidRDefault="00D26342">
            <w:r>
              <w:t>46.70375</w:t>
            </w:r>
          </w:p>
        </w:tc>
      </w:tr>
      <w:tr w:rsidR="00D26342" w14:paraId="3570773B" w14:textId="77777777" w:rsidTr="0094642B">
        <w:tc>
          <w:tcPr>
            <w:tcW w:w="433" w:type="dxa"/>
          </w:tcPr>
          <w:p w14:paraId="45F59FC8" w14:textId="77777777" w:rsidR="00D26342" w:rsidRDefault="00D26342">
            <w:r>
              <w:t>38</w:t>
            </w:r>
          </w:p>
        </w:tc>
        <w:tc>
          <w:tcPr>
            <w:tcW w:w="1021" w:type="dxa"/>
          </w:tcPr>
          <w:p w14:paraId="0CE71A8F" w14:textId="77777777" w:rsidR="00D26342" w:rsidRDefault="00D26342">
            <w:r>
              <w:t>15133</w:t>
            </w:r>
          </w:p>
        </w:tc>
        <w:tc>
          <w:tcPr>
            <w:tcW w:w="1217" w:type="dxa"/>
          </w:tcPr>
          <w:p w14:paraId="18F28F28" w14:textId="77777777" w:rsidR="00D26342" w:rsidRDefault="00D26342">
            <w:r>
              <w:t>Muhammad Ahmad Hayat</w:t>
            </w:r>
          </w:p>
        </w:tc>
        <w:tc>
          <w:tcPr>
            <w:tcW w:w="1217" w:type="dxa"/>
          </w:tcPr>
          <w:p w14:paraId="2C6AB5A5" w14:textId="77777777" w:rsidR="00D26342" w:rsidRDefault="00D26342">
            <w:r>
              <w:t>Alamdar hussain bhatti</w:t>
            </w:r>
          </w:p>
        </w:tc>
        <w:tc>
          <w:tcPr>
            <w:tcW w:w="960" w:type="dxa"/>
          </w:tcPr>
          <w:p w14:paraId="14C732B1" w14:textId="77777777" w:rsidR="00D26342" w:rsidRDefault="00D26342">
            <w:r>
              <w:t>26985-D</w:t>
            </w:r>
          </w:p>
        </w:tc>
        <w:tc>
          <w:tcPr>
            <w:tcW w:w="861" w:type="dxa"/>
          </w:tcPr>
          <w:p w14:paraId="79FF91A6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5C83973F" w14:textId="77777777" w:rsidR="00D26342" w:rsidRDefault="00D26342">
            <w:r>
              <w:t>14.468571</w:t>
            </w:r>
          </w:p>
        </w:tc>
        <w:tc>
          <w:tcPr>
            <w:tcW w:w="988" w:type="dxa"/>
          </w:tcPr>
          <w:p w14:paraId="3F4E3529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365A479A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4079B364" w14:textId="77777777" w:rsidR="00D26342" w:rsidRDefault="00D26342">
            <w:r>
              <w:t>2.0</w:t>
            </w:r>
          </w:p>
        </w:tc>
        <w:tc>
          <w:tcPr>
            <w:tcW w:w="983" w:type="dxa"/>
          </w:tcPr>
          <w:p w14:paraId="17E3D201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19FC3F91" w14:textId="77777777" w:rsidR="00D26342" w:rsidRDefault="00D26342">
            <w:r>
              <w:t>24.96</w:t>
            </w:r>
          </w:p>
        </w:tc>
        <w:tc>
          <w:tcPr>
            <w:tcW w:w="1497" w:type="dxa"/>
          </w:tcPr>
          <w:p w14:paraId="7D1F50EC" w14:textId="77777777" w:rsidR="00D26342" w:rsidRDefault="00D26342">
            <w:r>
              <w:t>46.428571</w:t>
            </w:r>
          </w:p>
        </w:tc>
      </w:tr>
      <w:tr w:rsidR="00D26342" w14:paraId="5F29B82A" w14:textId="77777777" w:rsidTr="0094642B">
        <w:tc>
          <w:tcPr>
            <w:tcW w:w="433" w:type="dxa"/>
          </w:tcPr>
          <w:p w14:paraId="369AD1E6" w14:textId="77777777" w:rsidR="00D26342" w:rsidRDefault="00D26342">
            <w:r>
              <w:t>39</w:t>
            </w:r>
          </w:p>
        </w:tc>
        <w:tc>
          <w:tcPr>
            <w:tcW w:w="1021" w:type="dxa"/>
          </w:tcPr>
          <w:p w14:paraId="6C8E41AB" w14:textId="77777777" w:rsidR="00D26342" w:rsidRDefault="00D26342">
            <w:r>
              <w:t>15333</w:t>
            </w:r>
          </w:p>
        </w:tc>
        <w:tc>
          <w:tcPr>
            <w:tcW w:w="1217" w:type="dxa"/>
          </w:tcPr>
          <w:p w14:paraId="287A1BD5" w14:textId="77777777" w:rsidR="00D26342" w:rsidRDefault="00D26342">
            <w:r>
              <w:t>Fatima Sohail</w:t>
            </w:r>
          </w:p>
        </w:tc>
        <w:tc>
          <w:tcPr>
            <w:tcW w:w="1217" w:type="dxa"/>
          </w:tcPr>
          <w:p w14:paraId="6F8A84A1" w14:textId="77777777" w:rsidR="00D26342" w:rsidRDefault="00D26342">
            <w:r>
              <w:t>Aakif Naveed Sadiq</w:t>
            </w:r>
          </w:p>
        </w:tc>
        <w:tc>
          <w:tcPr>
            <w:tcW w:w="960" w:type="dxa"/>
          </w:tcPr>
          <w:p w14:paraId="300F14EB" w14:textId="77777777" w:rsidR="00D26342" w:rsidRDefault="00D26342">
            <w:r>
              <w:t>19882-D</w:t>
            </w:r>
          </w:p>
        </w:tc>
        <w:tc>
          <w:tcPr>
            <w:tcW w:w="861" w:type="dxa"/>
          </w:tcPr>
          <w:p w14:paraId="63DA7642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4EF7AF72" w14:textId="77777777" w:rsidR="00D26342" w:rsidRDefault="00D26342">
            <w:r>
              <w:t>13.32</w:t>
            </w:r>
          </w:p>
        </w:tc>
        <w:tc>
          <w:tcPr>
            <w:tcW w:w="988" w:type="dxa"/>
          </w:tcPr>
          <w:p w14:paraId="0F1290B8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56469053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6C1BA3CE" w14:textId="77777777" w:rsidR="00D26342" w:rsidRDefault="00D26342">
            <w:r>
              <w:t>2.5</w:t>
            </w:r>
          </w:p>
        </w:tc>
        <w:tc>
          <w:tcPr>
            <w:tcW w:w="983" w:type="dxa"/>
          </w:tcPr>
          <w:p w14:paraId="7B680600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60BB2B0E" w14:textId="77777777" w:rsidR="00D26342" w:rsidRDefault="00D26342">
            <w:r>
              <w:t>25.6</w:t>
            </w:r>
          </w:p>
        </w:tc>
        <w:tc>
          <w:tcPr>
            <w:tcW w:w="1497" w:type="dxa"/>
          </w:tcPr>
          <w:p w14:paraId="076F9813" w14:textId="77777777" w:rsidR="00D26342" w:rsidRDefault="00D26342">
            <w:r>
              <w:t>46.42</w:t>
            </w:r>
          </w:p>
        </w:tc>
      </w:tr>
      <w:tr w:rsidR="00D26342" w14:paraId="1DAE2A68" w14:textId="77777777" w:rsidTr="0094642B">
        <w:tc>
          <w:tcPr>
            <w:tcW w:w="433" w:type="dxa"/>
          </w:tcPr>
          <w:p w14:paraId="5E8B03FD" w14:textId="77777777" w:rsidR="00D26342" w:rsidRDefault="00D26342">
            <w:r>
              <w:t>40</w:t>
            </w:r>
          </w:p>
        </w:tc>
        <w:tc>
          <w:tcPr>
            <w:tcW w:w="1021" w:type="dxa"/>
          </w:tcPr>
          <w:p w14:paraId="3BA787BE" w14:textId="77777777" w:rsidR="00D26342" w:rsidRDefault="00D26342">
            <w:r>
              <w:t>548</w:t>
            </w:r>
          </w:p>
        </w:tc>
        <w:tc>
          <w:tcPr>
            <w:tcW w:w="1217" w:type="dxa"/>
          </w:tcPr>
          <w:p w14:paraId="250F650F" w14:textId="77777777" w:rsidR="00D26342" w:rsidRDefault="00D26342">
            <w:r>
              <w:t>Salsabeel Amjad</w:t>
            </w:r>
          </w:p>
        </w:tc>
        <w:tc>
          <w:tcPr>
            <w:tcW w:w="1217" w:type="dxa"/>
          </w:tcPr>
          <w:p w14:paraId="5AA4AC8A" w14:textId="77777777" w:rsidR="00D26342" w:rsidRDefault="00D26342">
            <w:r>
              <w:t>Muhammad Amjad Awan</w:t>
            </w:r>
          </w:p>
        </w:tc>
        <w:tc>
          <w:tcPr>
            <w:tcW w:w="960" w:type="dxa"/>
          </w:tcPr>
          <w:p w14:paraId="7A7C1DE5" w14:textId="77777777" w:rsidR="00D26342" w:rsidRDefault="00D26342">
            <w:r>
              <w:t>22026-D</w:t>
            </w:r>
          </w:p>
        </w:tc>
        <w:tc>
          <w:tcPr>
            <w:tcW w:w="861" w:type="dxa"/>
          </w:tcPr>
          <w:p w14:paraId="6F149E8B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05133DA0" w14:textId="77777777" w:rsidR="00D26342" w:rsidRDefault="00D26342">
            <w:r>
              <w:t>14.297143</w:t>
            </w:r>
          </w:p>
        </w:tc>
        <w:tc>
          <w:tcPr>
            <w:tcW w:w="988" w:type="dxa"/>
          </w:tcPr>
          <w:p w14:paraId="4E2FD1CE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1B90ABE6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181F44CA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029EAFA3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1CC4A0D0" w14:textId="77777777" w:rsidR="00D26342" w:rsidRDefault="00D26342">
            <w:r>
              <w:t>26.88</w:t>
            </w:r>
          </w:p>
        </w:tc>
        <w:tc>
          <w:tcPr>
            <w:tcW w:w="1497" w:type="dxa"/>
          </w:tcPr>
          <w:p w14:paraId="3E59FF91" w14:textId="77777777" w:rsidR="00D26342" w:rsidRDefault="00D26342">
            <w:r>
              <w:t>46.177143</w:t>
            </w:r>
          </w:p>
        </w:tc>
      </w:tr>
      <w:tr w:rsidR="00D26342" w14:paraId="3828B0A1" w14:textId="77777777" w:rsidTr="0094642B">
        <w:tc>
          <w:tcPr>
            <w:tcW w:w="433" w:type="dxa"/>
          </w:tcPr>
          <w:p w14:paraId="3D9D8B42" w14:textId="77777777" w:rsidR="00D26342" w:rsidRDefault="00D26342">
            <w:r>
              <w:t>41</w:t>
            </w:r>
          </w:p>
        </w:tc>
        <w:tc>
          <w:tcPr>
            <w:tcW w:w="1021" w:type="dxa"/>
          </w:tcPr>
          <w:p w14:paraId="7E7283E3" w14:textId="77777777" w:rsidR="00D26342" w:rsidRDefault="00D26342">
            <w:r>
              <w:t>19056</w:t>
            </w:r>
          </w:p>
        </w:tc>
        <w:tc>
          <w:tcPr>
            <w:tcW w:w="1217" w:type="dxa"/>
          </w:tcPr>
          <w:p w14:paraId="0A3A8D96" w14:textId="77777777" w:rsidR="00D26342" w:rsidRDefault="00D26342">
            <w:r>
              <w:t>Hafiza Aqsa Jabeen</w:t>
            </w:r>
          </w:p>
        </w:tc>
        <w:tc>
          <w:tcPr>
            <w:tcW w:w="1217" w:type="dxa"/>
          </w:tcPr>
          <w:p w14:paraId="0356592F" w14:textId="77777777" w:rsidR="00D26342" w:rsidRDefault="00D26342">
            <w:r>
              <w:t>Adeel Faisal</w:t>
            </w:r>
          </w:p>
        </w:tc>
        <w:tc>
          <w:tcPr>
            <w:tcW w:w="960" w:type="dxa"/>
          </w:tcPr>
          <w:p w14:paraId="22A82190" w14:textId="77777777" w:rsidR="00D26342" w:rsidRDefault="00D26342">
            <w:r>
              <w:t>26943-D</w:t>
            </w:r>
          </w:p>
        </w:tc>
        <w:tc>
          <w:tcPr>
            <w:tcW w:w="861" w:type="dxa"/>
          </w:tcPr>
          <w:p w14:paraId="06DD5924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74B15B45" w14:textId="77777777" w:rsidR="00D26342" w:rsidRDefault="00D26342">
            <w:r>
              <w:t>14.491429</w:t>
            </w:r>
          </w:p>
        </w:tc>
        <w:tc>
          <w:tcPr>
            <w:tcW w:w="988" w:type="dxa"/>
          </w:tcPr>
          <w:p w14:paraId="530751D0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5ADA7A31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0A8E9DA5" w14:textId="77777777" w:rsidR="00D26342" w:rsidRDefault="00D26342">
            <w:r>
              <w:t>2.0</w:t>
            </w:r>
          </w:p>
        </w:tc>
        <w:tc>
          <w:tcPr>
            <w:tcW w:w="983" w:type="dxa"/>
          </w:tcPr>
          <w:p w14:paraId="1C426F60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3BB784B3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0A6AA42B" w14:textId="77777777" w:rsidR="00D26342" w:rsidRDefault="00D26342">
            <w:r>
              <w:t>45.811429</w:t>
            </w:r>
          </w:p>
        </w:tc>
      </w:tr>
      <w:tr w:rsidR="00D26342" w14:paraId="2F2BCB6C" w14:textId="77777777" w:rsidTr="0094642B">
        <w:tc>
          <w:tcPr>
            <w:tcW w:w="433" w:type="dxa"/>
          </w:tcPr>
          <w:p w14:paraId="0C0CF45F" w14:textId="77777777" w:rsidR="00D26342" w:rsidRDefault="00D26342">
            <w:r>
              <w:t>42</w:t>
            </w:r>
          </w:p>
        </w:tc>
        <w:tc>
          <w:tcPr>
            <w:tcW w:w="1021" w:type="dxa"/>
          </w:tcPr>
          <w:p w14:paraId="76AD6A69" w14:textId="77777777" w:rsidR="00D26342" w:rsidRDefault="00D26342">
            <w:r>
              <w:t>7290</w:t>
            </w:r>
          </w:p>
        </w:tc>
        <w:tc>
          <w:tcPr>
            <w:tcW w:w="1217" w:type="dxa"/>
          </w:tcPr>
          <w:p w14:paraId="75D824B8" w14:textId="77777777" w:rsidR="00D26342" w:rsidRDefault="00D26342">
            <w:r>
              <w:t>Hira Javaid</w:t>
            </w:r>
          </w:p>
        </w:tc>
        <w:tc>
          <w:tcPr>
            <w:tcW w:w="1217" w:type="dxa"/>
          </w:tcPr>
          <w:p w14:paraId="00059A50" w14:textId="77777777" w:rsidR="00D26342" w:rsidRDefault="00D26342">
            <w:r>
              <w:t>Muhammad Javaid</w:t>
            </w:r>
          </w:p>
        </w:tc>
        <w:tc>
          <w:tcPr>
            <w:tcW w:w="960" w:type="dxa"/>
          </w:tcPr>
          <w:p w14:paraId="71FD9F17" w14:textId="77777777" w:rsidR="00D26342" w:rsidRDefault="00D26342">
            <w:r>
              <w:t>25463_D</w:t>
            </w:r>
          </w:p>
        </w:tc>
        <w:tc>
          <w:tcPr>
            <w:tcW w:w="861" w:type="dxa"/>
          </w:tcPr>
          <w:p w14:paraId="3D481431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113B76EB" w14:textId="77777777" w:rsidR="00D26342" w:rsidRDefault="00D26342">
            <w:r>
              <w:t>13.754286</w:t>
            </w:r>
          </w:p>
        </w:tc>
        <w:tc>
          <w:tcPr>
            <w:tcW w:w="988" w:type="dxa"/>
          </w:tcPr>
          <w:p w14:paraId="314DC40D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0F6706C9" w14:textId="77777777" w:rsidR="00D26342" w:rsidRDefault="00D26342">
            <w:r>
              <w:t>2.5</w:t>
            </w:r>
          </w:p>
        </w:tc>
        <w:tc>
          <w:tcPr>
            <w:tcW w:w="1150" w:type="dxa"/>
          </w:tcPr>
          <w:p w14:paraId="7E7BFB3F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7562A2DC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640EBF3E" w14:textId="77777777" w:rsidR="00D26342" w:rsidRDefault="00D26342">
            <w:r>
              <w:t>29.44</w:t>
            </w:r>
          </w:p>
        </w:tc>
        <w:tc>
          <w:tcPr>
            <w:tcW w:w="1497" w:type="dxa"/>
          </w:tcPr>
          <w:p w14:paraId="24CB87F7" w14:textId="77777777" w:rsidR="00D26342" w:rsidRDefault="00D26342">
            <w:r>
              <w:t>45.694286</w:t>
            </w:r>
          </w:p>
        </w:tc>
      </w:tr>
      <w:tr w:rsidR="00D26342" w14:paraId="764484C2" w14:textId="77777777" w:rsidTr="0094642B">
        <w:tc>
          <w:tcPr>
            <w:tcW w:w="433" w:type="dxa"/>
          </w:tcPr>
          <w:p w14:paraId="3E27CD05" w14:textId="77777777" w:rsidR="00D26342" w:rsidRDefault="00D26342">
            <w:r>
              <w:t>43</w:t>
            </w:r>
          </w:p>
        </w:tc>
        <w:tc>
          <w:tcPr>
            <w:tcW w:w="1021" w:type="dxa"/>
          </w:tcPr>
          <w:p w14:paraId="4698A95B" w14:textId="77777777" w:rsidR="00D26342" w:rsidRDefault="00D26342">
            <w:r>
              <w:t>15156</w:t>
            </w:r>
          </w:p>
        </w:tc>
        <w:tc>
          <w:tcPr>
            <w:tcW w:w="1217" w:type="dxa"/>
          </w:tcPr>
          <w:p w14:paraId="69A5D190" w14:textId="77777777" w:rsidR="00D26342" w:rsidRDefault="00D26342">
            <w:r>
              <w:t>Muhammad Arslan Iqbal Qaisrani</w:t>
            </w:r>
          </w:p>
        </w:tc>
        <w:tc>
          <w:tcPr>
            <w:tcW w:w="1217" w:type="dxa"/>
          </w:tcPr>
          <w:p w14:paraId="1965626C" w14:textId="77777777" w:rsidR="00D26342" w:rsidRDefault="00D26342">
            <w:r>
              <w:t>Muhammad Iqbal Qaisrani</w:t>
            </w:r>
          </w:p>
        </w:tc>
        <w:tc>
          <w:tcPr>
            <w:tcW w:w="960" w:type="dxa"/>
          </w:tcPr>
          <w:p w14:paraId="617D8C4B" w14:textId="77777777" w:rsidR="00D26342" w:rsidRDefault="00D26342">
            <w:r>
              <w:t>26993-D</w:t>
            </w:r>
          </w:p>
        </w:tc>
        <w:tc>
          <w:tcPr>
            <w:tcW w:w="861" w:type="dxa"/>
          </w:tcPr>
          <w:p w14:paraId="396DDF08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47120555" w14:textId="77777777" w:rsidR="00D26342" w:rsidRDefault="00D26342">
            <w:r>
              <w:t>13.171429</w:t>
            </w:r>
          </w:p>
        </w:tc>
        <w:tc>
          <w:tcPr>
            <w:tcW w:w="988" w:type="dxa"/>
          </w:tcPr>
          <w:p w14:paraId="1963560A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12E86E0A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79D23625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10741258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4FF078D5" w14:textId="77777777" w:rsidR="00D26342" w:rsidRDefault="00D26342">
            <w:r>
              <w:t>27.52</w:t>
            </w:r>
          </w:p>
        </w:tc>
        <w:tc>
          <w:tcPr>
            <w:tcW w:w="1497" w:type="dxa"/>
          </w:tcPr>
          <w:p w14:paraId="57586C6D" w14:textId="77777777" w:rsidR="00D26342" w:rsidRDefault="00D26342">
            <w:r>
              <w:t>45.691429</w:t>
            </w:r>
          </w:p>
        </w:tc>
      </w:tr>
      <w:tr w:rsidR="00D26342" w14:paraId="4A3C7850" w14:textId="77777777" w:rsidTr="0094642B">
        <w:tc>
          <w:tcPr>
            <w:tcW w:w="433" w:type="dxa"/>
          </w:tcPr>
          <w:p w14:paraId="3DA60DA6" w14:textId="77777777" w:rsidR="00D26342" w:rsidRDefault="00D26342">
            <w:r>
              <w:t>44</w:t>
            </w:r>
          </w:p>
        </w:tc>
        <w:tc>
          <w:tcPr>
            <w:tcW w:w="1021" w:type="dxa"/>
          </w:tcPr>
          <w:p w14:paraId="1BC66FDC" w14:textId="77777777" w:rsidR="00D26342" w:rsidRDefault="00D26342">
            <w:r>
              <w:t>16167</w:t>
            </w:r>
          </w:p>
        </w:tc>
        <w:tc>
          <w:tcPr>
            <w:tcW w:w="1217" w:type="dxa"/>
          </w:tcPr>
          <w:p w14:paraId="26BE0212" w14:textId="77777777" w:rsidR="00D26342" w:rsidRDefault="00D26342">
            <w:r>
              <w:t>Mahnoor Anser</w:t>
            </w:r>
          </w:p>
        </w:tc>
        <w:tc>
          <w:tcPr>
            <w:tcW w:w="1217" w:type="dxa"/>
          </w:tcPr>
          <w:p w14:paraId="62623A63" w14:textId="77777777" w:rsidR="00D26342" w:rsidRDefault="00D26342">
            <w:r>
              <w:t>Muhammad Anser Butt</w:t>
            </w:r>
          </w:p>
        </w:tc>
        <w:tc>
          <w:tcPr>
            <w:tcW w:w="960" w:type="dxa"/>
          </w:tcPr>
          <w:p w14:paraId="6D66DD9A" w14:textId="77777777" w:rsidR="00D26342" w:rsidRDefault="00D26342">
            <w:r>
              <w:t>24204-D</w:t>
            </w:r>
          </w:p>
        </w:tc>
        <w:tc>
          <w:tcPr>
            <w:tcW w:w="861" w:type="dxa"/>
          </w:tcPr>
          <w:p w14:paraId="07554321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6CFD0FB8" w14:textId="77777777" w:rsidR="00D26342" w:rsidRDefault="00D26342">
            <w:r>
              <w:t>14.262857</w:t>
            </w:r>
          </w:p>
        </w:tc>
        <w:tc>
          <w:tcPr>
            <w:tcW w:w="988" w:type="dxa"/>
          </w:tcPr>
          <w:p w14:paraId="4350F1AA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1353EF49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160F85E9" w14:textId="77777777" w:rsidR="00D26342" w:rsidRDefault="00D26342">
            <w:r>
              <w:t>2.0</w:t>
            </w:r>
          </w:p>
        </w:tc>
        <w:tc>
          <w:tcPr>
            <w:tcW w:w="983" w:type="dxa"/>
          </w:tcPr>
          <w:p w14:paraId="6C90EC92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0ED08E55" w14:textId="77777777" w:rsidR="00D26342" w:rsidRDefault="00D26342">
            <w:r>
              <w:t>24.0</w:t>
            </w:r>
          </w:p>
        </w:tc>
        <w:tc>
          <w:tcPr>
            <w:tcW w:w="1497" w:type="dxa"/>
          </w:tcPr>
          <w:p w14:paraId="71F11EEE" w14:textId="77777777" w:rsidR="00D26342" w:rsidRDefault="00D26342">
            <w:r>
              <w:t>45.262857</w:t>
            </w:r>
          </w:p>
        </w:tc>
      </w:tr>
      <w:tr w:rsidR="00D26342" w14:paraId="3A36EA7B" w14:textId="77777777" w:rsidTr="0094642B">
        <w:tc>
          <w:tcPr>
            <w:tcW w:w="433" w:type="dxa"/>
          </w:tcPr>
          <w:p w14:paraId="0CE0659D" w14:textId="77777777" w:rsidR="00D26342" w:rsidRDefault="00D26342">
            <w:r>
              <w:t>45</w:t>
            </w:r>
          </w:p>
        </w:tc>
        <w:tc>
          <w:tcPr>
            <w:tcW w:w="1021" w:type="dxa"/>
          </w:tcPr>
          <w:p w14:paraId="10A204F9" w14:textId="77777777" w:rsidR="00D26342" w:rsidRDefault="00D26342">
            <w:r>
              <w:t>6712</w:t>
            </w:r>
          </w:p>
        </w:tc>
        <w:tc>
          <w:tcPr>
            <w:tcW w:w="1217" w:type="dxa"/>
          </w:tcPr>
          <w:p w14:paraId="32A57889" w14:textId="77777777" w:rsidR="00D26342" w:rsidRDefault="00D26342">
            <w:r>
              <w:t>Neha Jamil</w:t>
            </w:r>
          </w:p>
        </w:tc>
        <w:tc>
          <w:tcPr>
            <w:tcW w:w="1217" w:type="dxa"/>
          </w:tcPr>
          <w:p w14:paraId="110DDC77" w14:textId="77777777" w:rsidR="00D26342" w:rsidRDefault="00D26342">
            <w:r>
              <w:t>Muhammad Jamil</w:t>
            </w:r>
          </w:p>
        </w:tc>
        <w:tc>
          <w:tcPr>
            <w:tcW w:w="960" w:type="dxa"/>
          </w:tcPr>
          <w:p w14:paraId="5BCF79A6" w14:textId="77777777" w:rsidR="00D26342" w:rsidRDefault="00D26342">
            <w:r>
              <w:t>24246-D</w:t>
            </w:r>
          </w:p>
        </w:tc>
        <w:tc>
          <w:tcPr>
            <w:tcW w:w="861" w:type="dxa"/>
          </w:tcPr>
          <w:p w14:paraId="1F131CC6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3B439885" w14:textId="77777777" w:rsidR="00D26342" w:rsidRDefault="00D26342">
            <w:r>
              <w:t>14.08</w:t>
            </w:r>
          </w:p>
        </w:tc>
        <w:tc>
          <w:tcPr>
            <w:tcW w:w="988" w:type="dxa"/>
          </w:tcPr>
          <w:p w14:paraId="2B3EEFD3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28832C66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4B4B081D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1883302E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7BDC20E9" w14:textId="77777777" w:rsidR="00D26342" w:rsidRDefault="00D26342">
            <w:r>
              <w:t>25.6</w:t>
            </w:r>
          </w:p>
        </w:tc>
        <w:tc>
          <w:tcPr>
            <w:tcW w:w="1497" w:type="dxa"/>
          </w:tcPr>
          <w:p w14:paraId="46E7806F" w14:textId="77777777" w:rsidR="00D26342" w:rsidRDefault="00D26342">
            <w:r>
              <w:t>44.68</w:t>
            </w:r>
          </w:p>
        </w:tc>
      </w:tr>
      <w:tr w:rsidR="00D26342" w14:paraId="1D152E2D" w14:textId="77777777" w:rsidTr="0094642B">
        <w:tc>
          <w:tcPr>
            <w:tcW w:w="433" w:type="dxa"/>
          </w:tcPr>
          <w:p w14:paraId="67CE4773" w14:textId="77777777" w:rsidR="00D26342" w:rsidRDefault="00D26342">
            <w:r>
              <w:t>46</w:t>
            </w:r>
          </w:p>
        </w:tc>
        <w:tc>
          <w:tcPr>
            <w:tcW w:w="1021" w:type="dxa"/>
          </w:tcPr>
          <w:p w14:paraId="34A687E8" w14:textId="77777777" w:rsidR="00D26342" w:rsidRDefault="00D26342">
            <w:r>
              <w:t>15656</w:t>
            </w:r>
          </w:p>
        </w:tc>
        <w:tc>
          <w:tcPr>
            <w:tcW w:w="1217" w:type="dxa"/>
          </w:tcPr>
          <w:p w14:paraId="73B891F7" w14:textId="77777777" w:rsidR="00D26342" w:rsidRDefault="00D26342">
            <w:r>
              <w:t>Iram Nawaz</w:t>
            </w:r>
          </w:p>
        </w:tc>
        <w:tc>
          <w:tcPr>
            <w:tcW w:w="1217" w:type="dxa"/>
          </w:tcPr>
          <w:p w14:paraId="0AC4A3E6" w14:textId="77777777" w:rsidR="00D26342" w:rsidRDefault="00D26342">
            <w:r>
              <w:t>Muhammad Nawaz</w:t>
            </w:r>
          </w:p>
        </w:tc>
        <w:tc>
          <w:tcPr>
            <w:tcW w:w="960" w:type="dxa"/>
          </w:tcPr>
          <w:p w14:paraId="34D06913" w14:textId="77777777" w:rsidR="00D26342" w:rsidRDefault="00D26342">
            <w:r>
              <w:t>26832-D</w:t>
            </w:r>
          </w:p>
        </w:tc>
        <w:tc>
          <w:tcPr>
            <w:tcW w:w="861" w:type="dxa"/>
          </w:tcPr>
          <w:p w14:paraId="6FA44EE0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0D72D8D2" w14:textId="77777777" w:rsidR="00D26342" w:rsidRDefault="00D26342">
            <w:r>
              <w:t>14.88</w:t>
            </w:r>
          </w:p>
        </w:tc>
        <w:tc>
          <w:tcPr>
            <w:tcW w:w="988" w:type="dxa"/>
          </w:tcPr>
          <w:p w14:paraId="09F4A411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0946E75C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00267D55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5FA2CF3D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03F53B32" w14:textId="77777777" w:rsidR="00D26342" w:rsidRDefault="00D26342">
            <w:r>
              <w:t>24.64</w:t>
            </w:r>
          </w:p>
        </w:tc>
        <w:tc>
          <w:tcPr>
            <w:tcW w:w="1497" w:type="dxa"/>
          </w:tcPr>
          <w:p w14:paraId="71EC9B78" w14:textId="77777777" w:rsidR="00D26342" w:rsidRDefault="00D26342">
            <w:r>
              <w:t>44.52</w:t>
            </w:r>
          </w:p>
        </w:tc>
      </w:tr>
      <w:tr w:rsidR="00D26342" w14:paraId="130175C7" w14:textId="77777777" w:rsidTr="0094642B">
        <w:tc>
          <w:tcPr>
            <w:tcW w:w="433" w:type="dxa"/>
          </w:tcPr>
          <w:p w14:paraId="50993742" w14:textId="77777777" w:rsidR="00D26342" w:rsidRDefault="00D26342">
            <w:r>
              <w:t>47</w:t>
            </w:r>
          </w:p>
        </w:tc>
        <w:tc>
          <w:tcPr>
            <w:tcW w:w="1021" w:type="dxa"/>
          </w:tcPr>
          <w:p w14:paraId="6E99647D" w14:textId="77777777" w:rsidR="00D26342" w:rsidRDefault="00D26342">
            <w:r>
              <w:t>18531</w:t>
            </w:r>
          </w:p>
        </w:tc>
        <w:tc>
          <w:tcPr>
            <w:tcW w:w="1217" w:type="dxa"/>
          </w:tcPr>
          <w:p w14:paraId="0DB104FA" w14:textId="77777777" w:rsidR="00D26342" w:rsidRDefault="00D26342">
            <w:r>
              <w:t>Maria Fatima</w:t>
            </w:r>
          </w:p>
        </w:tc>
        <w:tc>
          <w:tcPr>
            <w:tcW w:w="1217" w:type="dxa"/>
          </w:tcPr>
          <w:p w14:paraId="5B189E25" w14:textId="77777777" w:rsidR="00D26342" w:rsidRDefault="00D26342">
            <w:r>
              <w:t>Muhammad Qasim</w:t>
            </w:r>
          </w:p>
        </w:tc>
        <w:tc>
          <w:tcPr>
            <w:tcW w:w="960" w:type="dxa"/>
          </w:tcPr>
          <w:p w14:paraId="5A77DB8A" w14:textId="77777777" w:rsidR="00D26342" w:rsidRDefault="00D26342">
            <w:r>
              <w:t>22118-D</w:t>
            </w:r>
          </w:p>
        </w:tc>
        <w:tc>
          <w:tcPr>
            <w:tcW w:w="861" w:type="dxa"/>
          </w:tcPr>
          <w:p w14:paraId="5B5F12AD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695C7001" w14:textId="77777777" w:rsidR="00D26342" w:rsidRDefault="00D26342">
            <w:r>
              <w:t>14.622857</w:t>
            </w:r>
          </w:p>
        </w:tc>
        <w:tc>
          <w:tcPr>
            <w:tcW w:w="988" w:type="dxa"/>
          </w:tcPr>
          <w:p w14:paraId="1A41CB8E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692ABD5B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7AF43CC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09C8A6A1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71AD26D5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1AB7AA00" w14:textId="77777777" w:rsidR="00D26342" w:rsidRDefault="00D26342">
            <w:r>
              <w:t>43.942857</w:t>
            </w:r>
          </w:p>
        </w:tc>
      </w:tr>
      <w:tr w:rsidR="00D26342" w14:paraId="5DA5C2BF" w14:textId="77777777" w:rsidTr="0094642B">
        <w:tc>
          <w:tcPr>
            <w:tcW w:w="433" w:type="dxa"/>
          </w:tcPr>
          <w:p w14:paraId="3A101A7A" w14:textId="77777777" w:rsidR="00D26342" w:rsidRDefault="00D26342">
            <w:r>
              <w:t>48</w:t>
            </w:r>
          </w:p>
        </w:tc>
        <w:tc>
          <w:tcPr>
            <w:tcW w:w="1021" w:type="dxa"/>
          </w:tcPr>
          <w:p w14:paraId="318CAAC7" w14:textId="77777777" w:rsidR="00D26342" w:rsidRDefault="00D26342">
            <w:r>
              <w:t>2644</w:t>
            </w:r>
          </w:p>
        </w:tc>
        <w:tc>
          <w:tcPr>
            <w:tcW w:w="1217" w:type="dxa"/>
          </w:tcPr>
          <w:p w14:paraId="7C805AA6" w14:textId="77777777" w:rsidR="00D26342" w:rsidRDefault="00D26342">
            <w:r>
              <w:t>Muhammad Kamran</w:t>
            </w:r>
          </w:p>
        </w:tc>
        <w:tc>
          <w:tcPr>
            <w:tcW w:w="1217" w:type="dxa"/>
          </w:tcPr>
          <w:p w14:paraId="632281A5" w14:textId="77777777" w:rsidR="00D26342" w:rsidRDefault="00D26342">
            <w:r>
              <w:t>Bashir Ahmad</w:t>
            </w:r>
          </w:p>
        </w:tc>
        <w:tc>
          <w:tcPr>
            <w:tcW w:w="960" w:type="dxa"/>
          </w:tcPr>
          <w:p w14:paraId="3DD49426" w14:textId="77777777" w:rsidR="00D26342" w:rsidRDefault="00D26342">
            <w:r>
              <w:t>22812-D</w:t>
            </w:r>
          </w:p>
        </w:tc>
        <w:tc>
          <w:tcPr>
            <w:tcW w:w="861" w:type="dxa"/>
          </w:tcPr>
          <w:p w14:paraId="17EFFE4D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6CFB8F36" w14:textId="77777777" w:rsidR="00D26342" w:rsidRDefault="00D26342">
            <w:r>
              <w:t>13.6</w:t>
            </w:r>
          </w:p>
        </w:tc>
        <w:tc>
          <w:tcPr>
            <w:tcW w:w="988" w:type="dxa"/>
          </w:tcPr>
          <w:p w14:paraId="09B1F026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0A569A14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3761B48D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3A586368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6BEA72FB" w14:textId="77777777" w:rsidR="00D26342" w:rsidRDefault="00D26342">
            <w:r>
              <w:t>25.28</w:t>
            </w:r>
          </w:p>
        </w:tc>
        <w:tc>
          <w:tcPr>
            <w:tcW w:w="1497" w:type="dxa"/>
          </w:tcPr>
          <w:p w14:paraId="1C49FE19" w14:textId="77777777" w:rsidR="00D26342" w:rsidRDefault="00D26342">
            <w:r>
              <w:t>43.88</w:t>
            </w:r>
          </w:p>
        </w:tc>
      </w:tr>
      <w:tr w:rsidR="00D26342" w14:paraId="585C78AA" w14:textId="77777777" w:rsidTr="0094642B">
        <w:tc>
          <w:tcPr>
            <w:tcW w:w="433" w:type="dxa"/>
          </w:tcPr>
          <w:p w14:paraId="3B2D0609" w14:textId="77777777" w:rsidR="00D26342" w:rsidRDefault="00D26342">
            <w:r>
              <w:t>49</w:t>
            </w:r>
          </w:p>
        </w:tc>
        <w:tc>
          <w:tcPr>
            <w:tcW w:w="1021" w:type="dxa"/>
          </w:tcPr>
          <w:p w14:paraId="08B3EEA2" w14:textId="77777777" w:rsidR="00D26342" w:rsidRDefault="00D26342">
            <w:r>
              <w:t>15904</w:t>
            </w:r>
          </w:p>
        </w:tc>
        <w:tc>
          <w:tcPr>
            <w:tcW w:w="1217" w:type="dxa"/>
          </w:tcPr>
          <w:p w14:paraId="79D660AA" w14:textId="77777777" w:rsidR="00D26342" w:rsidRDefault="00D26342">
            <w:r>
              <w:t>Hamna Sohail</w:t>
            </w:r>
          </w:p>
        </w:tc>
        <w:tc>
          <w:tcPr>
            <w:tcW w:w="1217" w:type="dxa"/>
          </w:tcPr>
          <w:p w14:paraId="30475338" w14:textId="77777777" w:rsidR="00D26342" w:rsidRDefault="00D26342">
            <w:r>
              <w:t>Sohail Aziz</w:t>
            </w:r>
          </w:p>
        </w:tc>
        <w:tc>
          <w:tcPr>
            <w:tcW w:w="960" w:type="dxa"/>
          </w:tcPr>
          <w:p w14:paraId="3B504FC1" w14:textId="77777777" w:rsidR="00D26342" w:rsidRDefault="00D26342">
            <w:r>
              <w:t>29083-D</w:t>
            </w:r>
          </w:p>
        </w:tc>
        <w:tc>
          <w:tcPr>
            <w:tcW w:w="861" w:type="dxa"/>
          </w:tcPr>
          <w:p w14:paraId="790E650B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38475387" w14:textId="77777777" w:rsidR="00D26342" w:rsidRDefault="00D26342">
            <w:r>
              <w:t>14.548571</w:t>
            </w:r>
          </w:p>
        </w:tc>
        <w:tc>
          <w:tcPr>
            <w:tcW w:w="988" w:type="dxa"/>
          </w:tcPr>
          <w:p w14:paraId="235C37B0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23D12605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9AC4172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50576BA9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44CA038B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14F6BA79" w14:textId="77777777" w:rsidR="00D26342" w:rsidRDefault="00D26342">
            <w:r>
              <w:t>43.868571</w:t>
            </w:r>
          </w:p>
        </w:tc>
      </w:tr>
      <w:tr w:rsidR="00D26342" w14:paraId="42716A02" w14:textId="77777777" w:rsidTr="0094642B">
        <w:tc>
          <w:tcPr>
            <w:tcW w:w="433" w:type="dxa"/>
          </w:tcPr>
          <w:p w14:paraId="6E8E0140" w14:textId="77777777" w:rsidR="00D26342" w:rsidRDefault="00D26342">
            <w:r>
              <w:t>50</w:t>
            </w:r>
          </w:p>
        </w:tc>
        <w:tc>
          <w:tcPr>
            <w:tcW w:w="1021" w:type="dxa"/>
          </w:tcPr>
          <w:p w14:paraId="7346C80E" w14:textId="77777777" w:rsidR="00D26342" w:rsidRDefault="00D26342">
            <w:r>
              <w:t>15183</w:t>
            </w:r>
          </w:p>
        </w:tc>
        <w:tc>
          <w:tcPr>
            <w:tcW w:w="1217" w:type="dxa"/>
          </w:tcPr>
          <w:p w14:paraId="7D75C123" w14:textId="77777777" w:rsidR="00D26342" w:rsidRDefault="00D26342">
            <w:r>
              <w:t>Asma Khalid</w:t>
            </w:r>
          </w:p>
        </w:tc>
        <w:tc>
          <w:tcPr>
            <w:tcW w:w="1217" w:type="dxa"/>
          </w:tcPr>
          <w:p w14:paraId="297F45E4" w14:textId="77777777" w:rsidR="00D26342" w:rsidRDefault="00D26342">
            <w:r>
              <w:t>Adeel Hassan</w:t>
            </w:r>
          </w:p>
        </w:tc>
        <w:tc>
          <w:tcPr>
            <w:tcW w:w="960" w:type="dxa"/>
          </w:tcPr>
          <w:p w14:paraId="12A8FE25" w14:textId="77777777" w:rsidR="00D26342" w:rsidRDefault="00D26342">
            <w:r>
              <w:t>24236-D</w:t>
            </w:r>
          </w:p>
        </w:tc>
        <w:tc>
          <w:tcPr>
            <w:tcW w:w="861" w:type="dxa"/>
          </w:tcPr>
          <w:p w14:paraId="10CCED78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20BEE059" w14:textId="77777777" w:rsidR="00D26342" w:rsidRDefault="00D26342">
            <w:r>
              <w:t>14.245714</w:t>
            </w:r>
          </w:p>
        </w:tc>
        <w:tc>
          <w:tcPr>
            <w:tcW w:w="988" w:type="dxa"/>
          </w:tcPr>
          <w:p w14:paraId="55B1824F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15E0F196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71A0B5A5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3D6576F3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7891136D" w14:textId="77777777" w:rsidR="00D26342" w:rsidRDefault="00D26342">
            <w:r>
              <w:t>24.0</w:t>
            </w:r>
          </w:p>
        </w:tc>
        <w:tc>
          <w:tcPr>
            <w:tcW w:w="1497" w:type="dxa"/>
          </w:tcPr>
          <w:p w14:paraId="70A343EA" w14:textId="77777777" w:rsidR="00D26342" w:rsidRDefault="00D26342">
            <w:r>
              <w:t>43.245714</w:t>
            </w:r>
          </w:p>
        </w:tc>
      </w:tr>
      <w:tr w:rsidR="00D26342" w14:paraId="6B20A99A" w14:textId="77777777" w:rsidTr="0094642B">
        <w:tc>
          <w:tcPr>
            <w:tcW w:w="433" w:type="dxa"/>
          </w:tcPr>
          <w:p w14:paraId="13FCAE43" w14:textId="77777777" w:rsidR="00D26342" w:rsidRDefault="00D26342">
            <w:r>
              <w:t>51</w:t>
            </w:r>
          </w:p>
        </w:tc>
        <w:tc>
          <w:tcPr>
            <w:tcW w:w="1021" w:type="dxa"/>
          </w:tcPr>
          <w:p w14:paraId="53F89DD7" w14:textId="77777777" w:rsidR="00D26342" w:rsidRDefault="00D26342">
            <w:r>
              <w:t>502</w:t>
            </w:r>
          </w:p>
        </w:tc>
        <w:tc>
          <w:tcPr>
            <w:tcW w:w="1217" w:type="dxa"/>
          </w:tcPr>
          <w:p w14:paraId="03CC3420" w14:textId="77777777" w:rsidR="00D26342" w:rsidRDefault="00D26342">
            <w:r>
              <w:t>Nadeem Khan</w:t>
            </w:r>
          </w:p>
        </w:tc>
        <w:tc>
          <w:tcPr>
            <w:tcW w:w="1217" w:type="dxa"/>
          </w:tcPr>
          <w:p w14:paraId="4BF85C22" w14:textId="77777777" w:rsidR="00D26342" w:rsidRDefault="00D26342">
            <w:r>
              <w:t>Muhammad Amin Khan</w:t>
            </w:r>
          </w:p>
        </w:tc>
        <w:tc>
          <w:tcPr>
            <w:tcW w:w="960" w:type="dxa"/>
          </w:tcPr>
          <w:p w14:paraId="11F35A26" w14:textId="77777777" w:rsidR="00D26342" w:rsidRDefault="00D26342">
            <w:r>
              <w:t>17475-D</w:t>
            </w:r>
          </w:p>
        </w:tc>
        <w:tc>
          <w:tcPr>
            <w:tcW w:w="861" w:type="dxa"/>
          </w:tcPr>
          <w:p w14:paraId="13285841" w14:textId="77777777" w:rsidR="00D26342" w:rsidRDefault="00D26342">
            <w:r>
              <w:t>Punjab</w:t>
            </w:r>
          </w:p>
        </w:tc>
        <w:tc>
          <w:tcPr>
            <w:tcW w:w="1123" w:type="dxa"/>
          </w:tcPr>
          <w:p w14:paraId="0DCE6F9C" w14:textId="77777777" w:rsidR="00D26342" w:rsidRDefault="00D26342">
            <w:r>
              <w:t>12.737143</w:t>
            </w:r>
          </w:p>
        </w:tc>
        <w:tc>
          <w:tcPr>
            <w:tcW w:w="988" w:type="dxa"/>
          </w:tcPr>
          <w:p w14:paraId="439C7DC7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6592076B" w14:textId="77777777" w:rsidR="00D26342" w:rsidRDefault="00D26342">
            <w:r>
              <w:t>5.0</w:t>
            </w:r>
          </w:p>
        </w:tc>
        <w:tc>
          <w:tcPr>
            <w:tcW w:w="1150" w:type="dxa"/>
          </w:tcPr>
          <w:p w14:paraId="2E3382B1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09298C95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1A02E029" w14:textId="77777777" w:rsidR="00D26342" w:rsidRDefault="00D26342">
            <w:r>
              <w:t>24.64</w:t>
            </w:r>
          </w:p>
        </w:tc>
        <w:tc>
          <w:tcPr>
            <w:tcW w:w="1497" w:type="dxa"/>
          </w:tcPr>
          <w:p w14:paraId="7B5E48ED" w14:textId="77777777" w:rsidR="00D26342" w:rsidRDefault="00D26342">
            <w:r>
              <w:t>42.377143</w:t>
            </w:r>
          </w:p>
        </w:tc>
      </w:tr>
      <w:tr w:rsidR="00D26342" w14:paraId="25ED8AC0" w14:textId="77777777" w:rsidTr="0094642B">
        <w:tc>
          <w:tcPr>
            <w:tcW w:w="433" w:type="dxa"/>
          </w:tcPr>
          <w:p w14:paraId="5F175C60" w14:textId="77777777" w:rsidR="00D26342" w:rsidRDefault="00D26342">
            <w:r>
              <w:t>52</w:t>
            </w:r>
          </w:p>
        </w:tc>
        <w:tc>
          <w:tcPr>
            <w:tcW w:w="1021" w:type="dxa"/>
          </w:tcPr>
          <w:p w14:paraId="2668655F" w14:textId="77777777" w:rsidR="00D26342" w:rsidRDefault="00D26342">
            <w:r>
              <w:t>5164</w:t>
            </w:r>
          </w:p>
        </w:tc>
        <w:tc>
          <w:tcPr>
            <w:tcW w:w="1217" w:type="dxa"/>
          </w:tcPr>
          <w:p w14:paraId="0E05C33C" w14:textId="77777777" w:rsidR="00D26342" w:rsidRDefault="00D26342">
            <w:r>
              <w:t>Ahmad Masoud</w:t>
            </w:r>
          </w:p>
        </w:tc>
        <w:tc>
          <w:tcPr>
            <w:tcW w:w="1217" w:type="dxa"/>
          </w:tcPr>
          <w:p w14:paraId="0E1F807C" w14:textId="77777777" w:rsidR="00D26342" w:rsidRDefault="00D26342">
            <w:r>
              <w:t>Mohammad Ayoub</w:t>
            </w:r>
          </w:p>
        </w:tc>
        <w:tc>
          <w:tcPr>
            <w:tcW w:w="960" w:type="dxa"/>
          </w:tcPr>
          <w:p w14:paraId="6990C48D" w14:textId="77777777" w:rsidR="00D26342" w:rsidRDefault="00D26342">
            <w:r>
              <w:t>23353-D</w:t>
            </w:r>
          </w:p>
        </w:tc>
        <w:tc>
          <w:tcPr>
            <w:tcW w:w="861" w:type="dxa"/>
          </w:tcPr>
          <w:p w14:paraId="01F2FFE2" w14:textId="77777777" w:rsidR="00D26342" w:rsidRDefault="00D26342">
            <w:r>
              <w:t>Foriegn</w:t>
            </w:r>
          </w:p>
        </w:tc>
        <w:tc>
          <w:tcPr>
            <w:tcW w:w="1123" w:type="dxa"/>
          </w:tcPr>
          <w:p w14:paraId="624F3B78" w14:textId="77777777" w:rsidR="00D26342" w:rsidRDefault="00D26342">
            <w:r>
              <w:t>12.764706</w:t>
            </w:r>
          </w:p>
        </w:tc>
        <w:tc>
          <w:tcPr>
            <w:tcW w:w="988" w:type="dxa"/>
          </w:tcPr>
          <w:p w14:paraId="14A9578B" w14:textId="77777777" w:rsidR="00D26342" w:rsidRDefault="00D26342">
            <w:r>
              <w:t>0.0</w:t>
            </w:r>
          </w:p>
        </w:tc>
        <w:tc>
          <w:tcPr>
            <w:tcW w:w="742" w:type="dxa"/>
          </w:tcPr>
          <w:p w14:paraId="3F903E05" w14:textId="77777777" w:rsidR="00D26342" w:rsidRDefault="00D26342">
            <w:r>
              <w:t>2.5</w:t>
            </w:r>
          </w:p>
        </w:tc>
        <w:tc>
          <w:tcPr>
            <w:tcW w:w="1150" w:type="dxa"/>
          </w:tcPr>
          <w:p w14:paraId="1BA82D72" w14:textId="77777777" w:rsidR="00D26342" w:rsidRDefault="00D26342">
            <w:r>
              <w:t>0.0</w:t>
            </w:r>
          </w:p>
        </w:tc>
        <w:tc>
          <w:tcPr>
            <w:tcW w:w="983" w:type="dxa"/>
          </w:tcPr>
          <w:p w14:paraId="1DE429E9" w14:textId="77777777" w:rsidR="00D26342" w:rsidRDefault="00D26342">
            <w:r>
              <w:t>0.0</w:t>
            </w:r>
          </w:p>
        </w:tc>
        <w:tc>
          <w:tcPr>
            <w:tcW w:w="948" w:type="dxa"/>
          </w:tcPr>
          <w:p w14:paraId="55288BA9" w14:textId="77777777" w:rsidR="00D26342" w:rsidRDefault="00D26342">
            <w:r>
              <w:t>24.32</w:t>
            </w:r>
          </w:p>
        </w:tc>
        <w:tc>
          <w:tcPr>
            <w:tcW w:w="1497" w:type="dxa"/>
          </w:tcPr>
          <w:p w14:paraId="0F82BF32" w14:textId="77777777" w:rsidR="00D26342" w:rsidRDefault="00D26342">
            <w:r>
              <w:t>39.584706</w:t>
            </w:r>
          </w:p>
        </w:tc>
      </w:tr>
    </w:tbl>
    <w:p w14:paraId="24F0BA53" w14:textId="77777777" w:rsidR="00D8324D" w:rsidRDefault="00D8324D"/>
    <w:sectPr w:rsidR="00D8324D" w:rsidSect="0094642B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587983">
    <w:abstractNumId w:val="8"/>
  </w:num>
  <w:num w:numId="2" w16cid:durableId="567689669">
    <w:abstractNumId w:val="6"/>
  </w:num>
  <w:num w:numId="3" w16cid:durableId="379745157">
    <w:abstractNumId w:val="5"/>
  </w:num>
  <w:num w:numId="4" w16cid:durableId="1880315923">
    <w:abstractNumId w:val="4"/>
  </w:num>
  <w:num w:numId="5" w16cid:durableId="1164592719">
    <w:abstractNumId w:val="7"/>
  </w:num>
  <w:num w:numId="6" w16cid:durableId="31079003">
    <w:abstractNumId w:val="3"/>
  </w:num>
  <w:num w:numId="7" w16cid:durableId="1420562116">
    <w:abstractNumId w:val="2"/>
  </w:num>
  <w:num w:numId="8" w16cid:durableId="1242103955">
    <w:abstractNumId w:val="1"/>
  </w:num>
  <w:num w:numId="9" w16cid:durableId="128885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B8A"/>
    <w:rsid w:val="00034616"/>
    <w:rsid w:val="0006063C"/>
    <w:rsid w:val="0015074B"/>
    <w:rsid w:val="0029639D"/>
    <w:rsid w:val="00326F90"/>
    <w:rsid w:val="0094642B"/>
    <w:rsid w:val="00AA1D8D"/>
    <w:rsid w:val="00B47730"/>
    <w:rsid w:val="00CB0664"/>
    <w:rsid w:val="00D26342"/>
    <w:rsid w:val="00D832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3E80A"/>
  <w14:defaultImageDpi w14:val="300"/>
  <w15:docId w15:val="{51CE574E-0B38-47D1-8B03-AFE856D8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2023-01-09T11:29:00Z</dcterms:modified>
  <cp:category/>
</cp:coreProperties>
</file>
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92" w:type="dxa"/>
        <w:tblLook w:val="04A0" w:firstRow="1" w:lastRow="0" w:firstColumn="1" w:lastColumn="0" w:noHBand="0" w:noVBand="1"/>
      </w:tblPr>
      <w:tblGrid>
        <w:gridCol w:w="578"/>
        <w:gridCol w:w="888"/>
        <w:gridCol w:w="1290"/>
        <w:gridCol w:w="1484"/>
        <w:gridCol w:w="1207"/>
        <w:gridCol w:w="1031"/>
        <w:gridCol w:w="973"/>
        <w:gridCol w:w="860"/>
        <w:gridCol w:w="656"/>
        <w:gridCol w:w="996"/>
        <w:gridCol w:w="857"/>
        <w:gridCol w:w="973"/>
        <w:gridCol w:w="973"/>
      </w:tblGrid>
      <w:tr w:rsidR="005023B5" w:rsidRPr="000C3D9B" w14:paraId="7BBF89D8" w14:textId="77777777" w:rsidTr="007D56B9">
        <w:tc>
          <w:tcPr>
            <w:tcW w:w="464" w:type="dxa"/>
          </w:tcPr>
          <w:p w14:paraId="737D3061" w14:textId="77777777" w:rsidR="005023B5" w:rsidRPr="000C3D9B" w:rsidRDefault="005023B5">
            <w:r w:rsidRPr="000C3D9B">
              <w:t>Sr</w:t>
            </w:r>
          </w:p>
        </w:tc>
        <w:tc>
          <w:tcPr>
            <w:tcW w:w="678" w:type="dxa"/>
          </w:tcPr>
          <w:p w14:paraId="42D95EDF" w14:textId="77777777" w:rsidR="005023B5" w:rsidRPr="000C3D9B" w:rsidRDefault="005023B5">
            <w:r w:rsidRPr="000C3D9B">
              <w:t>Applicant Id</w:t>
            </w:r>
          </w:p>
        </w:tc>
        <w:tc>
          <w:tcPr>
            <w:tcW w:w="954" w:type="dxa"/>
          </w:tcPr>
          <w:p w14:paraId="281963A9" w14:textId="77777777" w:rsidR="005023B5" w:rsidRPr="000C3D9B" w:rsidRDefault="005023B5">
            <w:r w:rsidRPr="000C3D9B">
              <w:t>Name</w:t>
            </w:r>
          </w:p>
        </w:tc>
        <w:tc>
          <w:tcPr>
            <w:tcW w:w="1087" w:type="dxa"/>
          </w:tcPr>
          <w:p w14:paraId="71110B48" w14:textId="77777777" w:rsidR="005023B5" w:rsidRPr="000C3D9B" w:rsidRDefault="005023B5">
            <w:r w:rsidRPr="000C3D9B">
              <w:t>Father Name</w:t>
            </w:r>
          </w:p>
        </w:tc>
        <w:tc>
          <w:tcPr>
            <w:tcW w:w="897" w:type="dxa"/>
          </w:tcPr>
          <w:p w14:paraId="35EAAE89" w14:textId="77777777" w:rsidR="005023B5" w:rsidRPr="000C3D9B" w:rsidRDefault="005023B5">
            <w:r w:rsidRPr="000C3D9B">
              <w:t>Pmdc No</w:t>
            </w:r>
          </w:p>
        </w:tc>
        <w:tc>
          <w:tcPr>
            <w:tcW w:w="776" w:type="dxa"/>
          </w:tcPr>
          <w:p w14:paraId="53045D1F" w14:textId="77777777" w:rsidR="005023B5" w:rsidRPr="000C3D9B" w:rsidRDefault="005023B5">
            <w:r w:rsidRPr="000C3D9B">
              <w:t>Quota Name</w:t>
            </w:r>
          </w:p>
        </w:tc>
        <w:tc>
          <w:tcPr>
            <w:tcW w:w="736" w:type="dxa"/>
          </w:tcPr>
          <w:p w14:paraId="69754BB2" w14:textId="77777777" w:rsidR="005023B5" w:rsidRPr="000C3D9B" w:rsidRDefault="005023B5">
            <w:r w:rsidRPr="000C3D9B">
              <w:t>Degree</w:t>
            </w:r>
          </w:p>
        </w:tc>
        <w:tc>
          <w:tcPr>
            <w:tcW w:w="659" w:type="dxa"/>
          </w:tcPr>
          <w:p w14:paraId="53E5D8E9" w14:textId="77777777" w:rsidR="005023B5" w:rsidRPr="000C3D9B" w:rsidRDefault="005023B5">
            <w:r w:rsidRPr="000C3D9B">
              <w:t>Attempts</w:t>
            </w:r>
          </w:p>
        </w:tc>
        <w:tc>
          <w:tcPr>
            <w:tcW w:w="518" w:type="dxa"/>
          </w:tcPr>
          <w:p w14:paraId="33BF360A" w14:textId="77777777" w:rsidR="005023B5" w:rsidRPr="000C3D9B" w:rsidRDefault="005023B5">
            <w:r w:rsidRPr="000C3D9B">
              <w:t>House Job</w:t>
            </w:r>
          </w:p>
        </w:tc>
        <w:tc>
          <w:tcPr>
            <w:tcW w:w="751" w:type="dxa"/>
          </w:tcPr>
          <w:p w14:paraId="4988FDD7" w14:textId="77777777" w:rsidR="005023B5" w:rsidRPr="000C3D9B" w:rsidRDefault="005023B5">
            <w:r w:rsidRPr="000C3D9B">
              <w:t>Experience</w:t>
            </w:r>
          </w:p>
        </w:tc>
        <w:tc>
          <w:tcPr>
            <w:tcW w:w="656" w:type="dxa"/>
          </w:tcPr>
          <w:p w14:paraId="277F03A3" w14:textId="77777777" w:rsidR="005023B5" w:rsidRPr="000C3D9B" w:rsidRDefault="005023B5">
            <w:r w:rsidRPr="000C3D9B">
              <w:t>Research</w:t>
            </w:r>
          </w:p>
        </w:tc>
        <w:tc>
          <w:tcPr>
            <w:tcW w:w="736" w:type="dxa"/>
          </w:tcPr>
          <w:p w14:paraId="4EBB5895" w14:textId="77777777" w:rsidR="005023B5" w:rsidRPr="000C3D9B" w:rsidRDefault="005023B5">
            <w:r w:rsidRPr="000C3D9B">
              <w:t>Marks Program</w:t>
            </w:r>
          </w:p>
        </w:tc>
        <w:tc>
          <w:tcPr>
            <w:tcW w:w="628" w:type="dxa"/>
          </w:tcPr>
          <w:p w14:paraId="04423A34" w14:textId="77777777" w:rsidR="005023B5" w:rsidRPr="000C3D9B" w:rsidRDefault="005023B5">
            <w:r w:rsidRPr="000C3D9B">
              <w:t>Marks Total</w:t>
            </w:r>
          </w:p>
        </w:tc>
      </w:tr>
      <w:tr w:rsidR="005023B5" w:rsidRPr="000C3D9B" w14:paraId="0FB55633" w14:textId="77777777" w:rsidTr="007D56B9">
        <w:tc>
          <w:tcPr>
            <w:tcW w:w="464" w:type="dxa"/>
          </w:tcPr>
          <w:p w14:paraId="7E182311" w14:textId="77777777" w:rsidR="005023B5" w:rsidRPr="000C3D9B" w:rsidRDefault="005023B5">
            <w:r w:rsidRPr="000C3D9B">
              <w:t>1</w:t>
            </w:r>
          </w:p>
        </w:tc>
        <w:tc>
          <w:tcPr>
            <w:tcW w:w="678" w:type="dxa"/>
          </w:tcPr>
          <w:p w14:paraId="732F162C" w14:textId="77777777" w:rsidR="005023B5" w:rsidRPr="000C3D9B" w:rsidRDefault="005023B5">
            <w:r w:rsidRPr="000C3D9B">
              <w:t>5846</w:t>
            </w:r>
          </w:p>
        </w:tc>
        <w:tc>
          <w:tcPr>
            <w:tcW w:w="954" w:type="dxa"/>
          </w:tcPr>
          <w:p w14:paraId="70728121" w14:textId="77777777" w:rsidR="005023B5" w:rsidRPr="000C3D9B" w:rsidRDefault="005023B5">
            <w:r w:rsidRPr="000C3D9B">
              <w:t>Hira Khalid</w:t>
            </w:r>
          </w:p>
        </w:tc>
        <w:tc>
          <w:tcPr>
            <w:tcW w:w="1087" w:type="dxa"/>
          </w:tcPr>
          <w:p w14:paraId="73D0C599" w14:textId="77777777" w:rsidR="005023B5" w:rsidRPr="000C3D9B" w:rsidRDefault="005023B5">
            <w:r w:rsidRPr="000C3D9B">
              <w:t>Khalid Mehmood</w:t>
            </w:r>
          </w:p>
        </w:tc>
        <w:tc>
          <w:tcPr>
            <w:tcW w:w="897" w:type="dxa"/>
          </w:tcPr>
          <w:p w14:paraId="2B396D1A" w14:textId="77777777" w:rsidR="005023B5" w:rsidRPr="000C3D9B" w:rsidRDefault="005023B5">
            <w:r w:rsidRPr="000C3D9B">
              <w:t>105433-P</w:t>
            </w:r>
          </w:p>
        </w:tc>
        <w:tc>
          <w:tcPr>
            <w:tcW w:w="776" w:type="dxa"/>
          </w:tcPr>
          <w:p w14:paraId="14A3BF5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8F13790" w14:textId="77777777" w:rsidR="005023B5" w:rsidRPr="000C3D9B" w:rsidRDefault="005023B5">
            <w:r w:rsidRPr="000C3D9B">
              <w:t>15.608163</w:t>
            </w:r>
          </w:p>
        </w:tc>
        <w:tc>
          <w:tcPr>
            <w:tcW w:w="659" w:type="dxa"/>
          </w:tcPr>
          <w:p w14:paraId="08ED74E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8AB1A8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725D85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1E8F133" w14:textId="77777777" w:rsidR="005023B5" w:rsidRPr="000C3D9B" w:rsidRDefault="005023B5">
            <w:r w:rsidRPr="000C3D9B">
              <w:t>5.0</w:t>
            </w:r>
          </w:p>
        </w:tc>
        <w:tc>
          <w:tcPr>
            <w:tcW w:w="736" w:type="dxa"/>
          </w:tcPr>
          <w:p w14:paraId="6079ED8B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409ADA4B" w14:textId="77777777" w:rsidR="005023B5" w:rsidRPr="000C3D9B" w:rsidRDefault="005023B5">
            <w:r w:rsidRPr="000C3D9B">
              <w:t>74.088163</w:t>
            </w:r>
          </w:p>
        </w:tc>
      </w:tr>
      <w:tr w:rsidR="005023B5" w:rsidRPr="000C3D9B" w14:paraId="643538EB" w14:textId="77777777" w:rsidTr="007D56B9">
        <w:tc>
          <w:tcPr>
            <w:tcW w:w="464" w:type="dxa"/>
          </w:tcPr>
          <w:p w14:paraId="3AB8AC08" w14:textId="77777777" w:rsidR="005023B5" w:rsidRPr="000C3D9B" w:rsidRDefault="005023B5">
            <w:r w:rsidRPr="000C3D9B">
              <w:t>2</w:t>
            </w:r>
          </w:p>
        </w:tc>
        <w:tc>
          <w:tcPr>
            <w:tcW w:w="678" w:type="dxa"/>
          </w:tcPr>
          <w:p w14:paraId="29700D3C" w14:textId="77777777" w:rsidR="005023B5" w:rsidRPr="000C3D9B" w:rsidRDefault="005023B5">
            <w:r w:rsidRPr="000C3D9B">
              <w:t>4703</w:t>
            </w:r>
          </w:p>
        </w:tc>
        <w:tc>
          <w:tcPr>
            <w:tcW w:w="954" w:type="dxa"/>
          </w:tcPr>
          <w:p w14:paraId="4AB88300" w14:textId="77777777" w:rsidR="005023B5" w:rsidRPr="000C3D9B" w:rsidRDefault="005023B5">
            <w:r w:rsidRPr="000C3D9B">
              <w:t>Amina Asif</w:t>
            </w:r>
          </w:p>
        </w:tc>
        <w:tc>
          <w:tcPr>
            <w:tcW w:w="1087" w:type="dxa"/>
          </w:tcPr>
          <w:p w14:paraId="2386666D" w14:textId="77777777" w:rsidR="005023B5" w:rsidRPr="000C3D9B" w:rsidRDefault="005023B5">
            <w:r w:rsidRPr="000C3D9B">
              <w:t>Nouman Iftikhar</w:t>
            </w:r>
          </w:p>
        </w:tc>
        <w:tc>
          <w:tcPr>
            <w:tcW w:w="897" w:type="dxa"/>
          </w:tcPr>
          <w:p w14:paraId="76142BC0" w14:textId="77777777" w:rsidR="005023B5" w:rsidRPr="000C3D9B" w:rsidRDefault="005023B5">
            <w:r w:rsidRPr="000C3D9B">
              <w:t>103673-P</w:t>
            </w:r>
          </w:p>
        </w:tc>
        <w:tc>
          <w:tcPr>
            <w:tcW w:w="776" w:type="dxa"/>
          </w:tcPr>
          <w:p w14:paraId="5ABADBC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D8DBEC0" w14:textId="77777777" w:rsidR="005023B5" w:rsidRPr="000C3D9B" w:rsidRDefault="005023B5">
            <w:r w:rsidRPr="000C3D9B">
              <w:t>15.429167</w:t>
            </w:r>
          </w:p>
        </w:tc>
        <w:tc>
          <w:tcPr>
            <w:tcW w:w="659" w:type="dxa"/>
          </w:tcPr>
          <w:p w14:paraId="51DBAFB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3F0721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A54E2AB" w14:textId="77777777" w:rsidR="005023B5" w:rsidRPr="000C3D9B" w:rsidRDefault="005023B5">
            <w:r w:rsidRPr="000C3D9B">
              <w:t>16.5</w:t>
            </w:r>
          </w:p>
        </w:tc>
        <w:tc>
          <w:tcPr>
            <w:tcW w:w="656" w:type="dxa"/>
          </w:tcPr>
          <w:p w14:paraId="5588BAE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977D2C9" w14:textId="77777777" w:rsidR="005023B5" w:rsidRPr="000C3D9B" w:rsidRDefault="005023B5">
            <w:r w:rsidRPr="000C3D9B">
              <w:t>34.844444</w:t>
            </w:r>
          </w:p>
        </w:tc>
        <w:tc>
          <w:tcPr>
            <w:tcW w:w="628" w:type="dxa"/>
          </w:tcPr>
          <w:p w14:paraId="04DE6E2C" w14:textId="77777777" w:rsidR="005023B5" w:rsidRPr="000C3D9B" w:rsidRDefault="005023B5">
            <w:r w:rsidRPr="000C3D9B">
              <w:t>71.773611</w:t>
            </w:r>
          </w:p>
        </w:tc>
      </w:tr>
      <w:tr w:rsidR="005023B5" w:rsidRPr="000C3D9B" w14:paraId="2F799728" w14:textId="77777777" w:rsidTr="007D56B9">
        <w:tc>
          <w:tcPr>
            <w:tcW w:w="464" w:type="dxa"/>
          </w:tcPr>
          <w:p w14:paraId="68D56C48" w14:textId="77777777" w:rsidR="005023B5" w:rsidRPr="000C3D9B" w:rsidRDefault="005023B5">
            <w:r w:rsidRPr="000C3D9B">
              <w:t>3</w:t>
            </w:r>
          </w:p>
        </w:tc>
        <w:tc>
          <w:tcPr>
            <w:tcW w:w="678" w:type="dxa"/>
          </w:tcPr>
          <w:p w14:paraId="634551F7" w14:textId="77777777" w:rsidR="005023B5" w:rsidRPr="000C3D9B" w:rsidRDefault="005023B5">
            <w:r w:rsidRPr="000C3D9B">
              <w:t>2889</w:t>
            </w:r>
          </w:p>
        </w:tc>
        <w:tc>
          <w:tcPr>
            <w:tcW w:w="954" w:type="dxa"/>
          </w:tcPr>
          <w:p w14:paraId="75666BE9" w14:textId="77777777" w:rsidR="005023B5" w:rsidRPr="000C3D9B" w:rsidRDefault="005023B5">
            <w:r w:rsidRPr="000C3D9B">
              <w:t>Azka Anser</w:t>
            </w:r>
          </w:p>
        </w:tc>
        <w:tc>
          <w:tcPr>
            <w:tcW w:w="1087" w:type="dxa"/>
          </w:tcPr>
          <w:p w14:paraId="7546BB28" w14:textId="77777777" w:rsidR="005023B5" w:rsidRPr="000C3D9B" w:rsidRDefault="005023B5">
            <w:r w:rsidRPr="000C3D9B">
              <w:t>Muhammad Anser</w:t>
            </w:r>
          </w:p>
        </w:tc>
        <w:tc>
          <w:tcPr>
            <w:tcW w:w="897" w:type="dxa"/>
          </w:tcPr>
          <w:p w14:paraId="3586F4ED" w14:textId="77777777" w:rsidR="005023B5" w:rsidRPr="000C3D9B" w:rsidRDefault="005023B5">
            <w:r w:rsidRPr="000C3D9B">
              <w:t>96166-p</w:t>
            </w:r>
          </w:p>
        </w:tc>
        <w:tc>
          <w:tcPr>
            <w:tcW w:w="776" w:type="dxa"/>
          </w:tcPr>
          <w:p w14:paraId="5FF796D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8633DA1" w14:textId="77777777" w:rsidR="005023B5" w:rsidRPr="000C3D9B" w:rsidRDefault="005023B5">
            <w:r w:rsidRPr="000C3D9B">
              <w:t>15.275</w:t>
            </w:r>
          </w:p>
        </w:tc>
        <w:tc>
          <w:tcPr>
            <w:tcW w:w="659" w:type="dxa"/>
          </w:tcPr>
          <w:p w14:paraId="52401CC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9E0A7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A03515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C544A9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BECCA3" w14:textId="77777777" w:rsidR="005023B5" w:rsidRPr="000C3D9B" w:rsidRDefault="005023B5">
            <w:r w:rsidRPr="000C3D9B">
              <w:t>31.2</w:t>
            </w:r>
          </w:p>
        </w:tc>
        <w:tc>
          <w:tcPr>
            <w:tcW w:w="628" w:type="dxa"/>
          </w:tcPr>
          <w:p w14:paraId="5ABD6932" w14:textId="77777777" w:rsidR="005023B5" w:rsidRPr="000C3D9B" w:rsidRDefault="005023B5">
            <w:r w:rsidRPr="000C3D9B">
              <w:t>71.475</w:t>
            </w:r>
          </w:p>
        </w:tc>
      </w:tr>
      <w:tr w:rsidR="005023B5" w:rsidRPr="000C3D9B" w14:paraId="296419C7" w14:textId="77777777" w:rsidTr="007D56B9">
        <w:tc>
          <w:tcPr>
            <w:tcW w:w="464" w:type="dxa"/>
          </w:tcPr>
          <w:p w14:paraId="66A893E6" w14:textId="77777777" w:rsidR="005023B5" w:rsidRPr="000C3D9B" w:rsidRDefault="005023B5">
            <w:r w:rsidRPr="000C3D9B">
              <w:t>4</w:t>
            </w:r>
          </w:p>
        </w:tc>
        <w:tc>
          <w:tcPr>
            <w:tcW w:w="678" w:type="dxa"/>
          </w:tcPr>
          <w:p w14:paraId="05B45F5F" w14:textId="77777777" w:rsidR="005023B5" w:rsidRPr="000C3D9B" w:rsidRDefault="005023B5">
            <w:r w:rsidRPr="000C3D9B">
              <w:t>365</w:t>
            </w:r>
          </w:p>
        </w:tc>
        <w:tc>
          <w:tcPr>
            <w:tcW w:w="954" w:type="dxa"/>
          </w:tcPr>
          <w:p w14:paraId="73BB8125" w14:textId="77777777" w:rsidR="005023B5" w:rsidRPr="000C3D9B" w:rsidRDefault="005023B5">
            <w:r w:rsidRPr="000C3D9B">
              <w:t>Salaha Liaquat</w:t>
            </w:r>
          </w:p>
        </w:tc>
        <w:tc>
          <w:tcPr>
            <w:tcW w:w="1087" w:type="dxa"/>
          </w:tcPr>
          <w:p w14:paraId="7B566D23" w14:textId="77777777" w:rsidR="005023B5" w:rsidRPr="000C3D9B" w:rsidRDefault="005023B5">
            <w:r w:rsidRPr="000C3D9B">
              <w:t>Liaquat Ali</w:t>
            </w:r>
          </w:p>
        </w:tc>
        <w:tc>
          <w:tcPr>
            <w:tcW w:w="897" w:type="dxa"/>
          </w:tcPr>
          <w:p w14:paraId="3DA5CBEE" w14:textId="77777777" w:rsidR="005023B5" w:rsidRPr="000C3D9B" w:rsidRDefault="005023B5">
            <w:r w:rsidRPr="000C3D9B">
              <w:t>96034-P</w:t>
            </w:r>
          </w:p>
        </w:tc>
        <w:tc>
          <w:tcPr>
            <w:tcW w:w="776" w:type="dxa"/>
          </w:tcPr>
          <w:p w14:paraId="70C944B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45F54A3" w14:textId="77777777" w:rsidR="005023B5" w:rsidRPr="000C3D9B" w:rsidRDefault="005023B5">
            <w:r w:rsidRPr="000C3D9B">
              <w:t>15.633333</w:t>
            </w:r>
          </w:p>
        </w:tc>
        <w:tc>
          <w:tcPr>
            <w:tcW w:w="659" w:type="dxa"/>
          </w:tcPr>
          <w:p w14:paraId="083ED7C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DE953D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B42822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187CF3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2260C0F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48A97E6E" w14:textId="77777777" w:rsidR="005023B5" w:rsidRPr="000C3D9B" w:rsidRDefault="005023B5">
            <w:r w:rsidRPr="000C3D9B">
              <w:t>71.033333</w:t>
            </w:r>
          </w:p>
        </w:tc>
      </w:tr>
      <w:tr w:rsidR="005023B5" w:rsidRPr="000C3D9B" w14:paraId="26AC0B2F" w14:textId="77777777" w:rsidTr="007D56B9">
        <w:tc>
          <w:tcPr>
            <w:tcW w:w="464" w:type="dxa"/>
          </w:tcPr>
          <w:p w14:paraId="003DBCA4" w14:textId="77777777" w:rsidR="005023B5" w:rsidRPr="000C3D9B" w:rsidRDefault="005023B5">
            <w:r w:rsidRPr="000C3D9B">
              <w:t>5</w:t>
            </w:r>
          </w:p>
        </w:tc>
        <w:tc>
          <w:tcPr>
            <w:tcW w:w="678" w:type="dxa"/>
          </w:tcPr>
          <w:p w14:paraId="1767D37D" w14:textId="77777777" w:rsidR="005023B5" w:rsidRPr="000C3D9B" w:rsidRDefault="005023B5">
            <w:r w:rsidRPr="000C3D9B">
              <w:t>6399</w:t>
            </w:r>
          </w:p>
        </w:tc>
        <w:tc>
          <w:tcPr>
            <w:tcW w:w="954" w:type="dxa"/>
          </w:tcPr>
          <w:p w14:paraId="0529167D" w14:textId="77777777" w:rsidR="005023B5" w:rsidRPr="000C3D9B" w:rsidRDefault="005023B5">
            <w:r w:rsidRPr="000C3D9B">
              <w:t>Zunera Munir</w:t>
            </w:r>
          </w:p>
        </w:tc>
        <w:tc>
          <w:tcPr>
            <w:tcW w:w="1087" w:type="dxa"/>
          </w:tcPr>
          <w:p w14:paraId="1450761B" w14:textId="77777777" w:rsidR="005023B5" w:rsidRPr="000C3D9B" w:rsidRDefault="005023B5">
            <w:r w:rsidRPr="000C3D9B">
              <w:t>Muhammad Munir</w:t>
            </w:r>
          </w:p>
        </w:tc>
        <w:tc>
          <w:tcPr>
            <w:tcW w:w="897" w:type="dxa"/>
          </w:tcPr>
          <w:p w14:paraId="6DCFA23A" w14:textId="77777777" w:rsidR="005023B5" w:rsidRPr="000C3D9B" w:rsidRDefault="005023B5">
            <w:r w:rsidRPr="000C3D9B">
              <w:t>100616-P</w:t>
            </w:r>
          </w:p>
        </w:tc>
        <w:tc>
          <w:tcPr>
            <w:tcW w:w="776" w:type="dxa"/>
          </w:tcPr>
          <w:p w14:paraId="09943CF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6F40369" w14:textId="77777777" w:rsidR="005023B5" w:rsidRPr="000C3D9B" w:rsidRDefault="005023B5">
            <w:r w:rsidRPr="000C3D9B">
              <w:t>13.976</w:t>
            </w:r>
          </w:p>
        </w:tc>
        <w:tc>
          <w:tcPr>
            <w:tcW w:w="659" w:type="dxa"/>
          </w:tcPr>
          <w:p w14:paraId="2A339CA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90D6D6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32B3E92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D0C305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7A685FD" w14:textId="77777777" w:rsidR="005023B5" w:rsidRPr="000C3D9B" w:rsidRDefault="005023B5">
            <w:r w:rsidRPr="000C3D9B">
              <w:t>30.8</w:t>
            </w:r>
          </w:p>
        </w:tc>
        <w:tc>
          <w:tcPr>
            <w:tcW w:w="628" w:type="dxa"/>
          </w:tcPr>
          <w:p w14:paraId="4A6F30B2" w14:textId="77777777" w:rsidR="005023B5" w:rsidRPr="000C3D9B" w:rsidRDefault="005023B5">
            <w:r w:rsidRPr="000C3D9B">
              <w:t>69.776</w:t>
            </w:r>
          </w:p>
        </w:tc>
      </w:tr>
      <w:tr w:rsidR="005023B5" w:rsidRPr="000C3D9B" w14:paraId="4A48FE2B" w14:textId="77777777" w:rsidTr="007D56B9">
        <w:tc>
          <w:tcPr>
            <w:tcW w:w="464" w:type="dxa"/>
          </w:tcPr>
          <w:p w14:paraId="3135E0D8" w14:textId="77777777" w:rsidR="005023B5" w:rsidRPr="000C3D9B" w:rsidRDefault="005023B5">
            <w:r w:rsidRPr="000C3D9B">
              <w:t>6</w:t>
            </w:r>
          </w:p>
        </w:tc>
        <w:tc>
          <w:tcPr>
            <w:tcW w:w="678" w:type="dxa"/>
          </w:tcPr>
          <w:p w14:paraId="30EEA6DC" w14:textId="77777777" w:rsidR="005023B5" w:rsidRPr="000C3D9B" w:rsidRDefault="005023B5">
            <w:r w:rsidRPr="000C3D9B">
              <w:t>3356</w:t>
            </w:r>
          </w:p>
        </w:tc>
        <w:tc>
          <w:tcPr>
            <w:tcW w:w="954" w:type="dxa"/>
          </w:tcPr>
          <w:p w14:paraId="4E84089C" w14:textId="77777777" w:rsidR="005023B5" w:rsidRPr="000C3D9B" w:rsidRDefault="005023B5">
            <w:r w:rsidRPr="000C3D9B">
              <w:t>Hina Javaid</w:t>
            </w:r>
          </w:p>
        </w:tc>
        <w:tc>
          <w:tcPr>
            <w:tcW w:w="1087" w:type="dxa"/>
          </w:tcPr>
          <w:p w14:paraId="3A4B1579" w14:textId="77777777" w:rsidR="005023B5" w:rsidRPr="000C3D9B" w:rsidRDefault="005023B5">
            <w:r w:rsidRPr="000C3D9B">
              <w:t>Javaid Hussain Bhatti</w:t>
            </w:r>
          </w:p>
        </w:tc>
        <w:tc>
          <w:tcPr>
            <w:tcW w:w="897" w:type="dxa"/>
          </w:tcPr>
          <w:p w14:paraId="6D83A3C3" w14:textId="77777777" w:rsidR="005023B5" w:rsidRPr="000C3D9B" w:rsidRDefault="005023B5">
            <w:r w:rsidRPr="000C3D9B">
              <w:t>91952-P</w:t>
            </w:r>
          </w:p>
        </w:tc>
        <w:tc>
          <w:tcPr>
            <w:tcW w:w="776" w:type="dxa"/>
          </w:tcPr>
          <w:p w14:paraId="04B5BCF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B1EAE63" w14:textId="77777777" w:rsidR="005023B5" w:rsidRPr="000C3D9B" w:rsidRDefault="005023B5">
            <w:r w:rsidRPr="000C3D9B">
              <w:t>14.679167</w:t>
            </w:r>
          </w:p>
        </w:tc>
        <w:tc>
          <w:tcPr>
            <w:tcW w:w="659" w:type="dxa"/>
          </w:tcPr>
          <w:p w14:paraId="7314EC5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4BAF64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3860E2F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8DACA23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1C8968E0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5E8909C7" w14:textId="77777777" w:rsidR="005023B5" w:rsidRPr="000C3D9B" w:rsidRDefault="005023B5">
            <w:r w:rsidRPr="000C3D9B">
              <w:t>69.379167</w:t>
            </w:r>
          </w:p>
        </w:tc>
      </w:tr>
      <w:tr w:rsidR="005023B5" w:rsidRPr="000C3D9B" w14:paraId="7F6DC805" w14:textId="77777777" w:rsidTr="007D56B9">
        <w:tc>
          <w:tcPr>
            <w:tcW w:w="464" w:type="dxa"/>
          </w:tcPr>
          <w:p w14:paraId="6D4BA085" w14:textId="77777777" w:rsidR="005023B5" w:rsidRPr="000C3D9B" w:rsidRDefault="005023B5">
            <w:r w:rsidRPr="000C3D9B">
              <w:t>7</w:t>
            </w:r>
          </w:p>
        </w:tc>
        <w:tc>
          <w:tcPr>
            <w:tcW w:w="678" w:type="dxa"/>
          </w:tcPr>
          <w:p w14:paraId="057B1B89" w14:textId="77777777" w:rsidR="005023B5" w:rsidRPr="000C3D9B" w:rsidRDefault="005023B5">
            <w:r w:rsidRPr="000C3D9B">
              <w:t>17790</w:t>
            </w:r>
          </w:p>
        </w:tc>
        <w:tc>
          <w:tcPr>
            <w:tcW w:w="954" w:type="dxa"/>
          </w:tcPr>
          <w:p w14:paraId="5EDC0D17" w14:textId="77777777" w:rsidR="005023B5" w:rsidRPr="000C3D9B" w:rsidRDefault="005023B5">
            <w:r w:rsidRPr="000C3D9B">
              <w:t>Zahra Ali</w:t>
            </w:r>
          </w:p>
        </w:tc>
        <w:tc>
          <w:tcPr>
            <w:tcW w:w="1087" w:type="dxa"/>
          </w:tcPr>
          <w:p w14:paraId="3AEF1FA5" w14:textId="77777777" w:rsidR="005023B5" w:rsidRPr="000C3D9B" w:rsidRDefault="005023B5">
            <w:r w:rsidRPr="000C3D9B">
              <w:t>Ali Raza</w:t>
            </w:r>
          </w:p>
        </w:tc>
        <w:tc>
          <w:tcPr>
            <w:tcW w:w="897" w:type="dxa"/>
          </w:tcPr>
          <w:p w14:paraId="029DD330" w14:textId="77777777" w:rsidR="005023B5" w:rsidRPr="000C3D9B" w:rsidRDefault="005023B5">
            <w:r w:rsidRPr="000C3D9B">
              <w:t>98048-P</w:t>
            </w:r>
          </w:p>
        </w:tc>
        <w:tc>
          <w:tcPr>
            <w:tcW w:w="776" w:type="dxa"/>
          </w:tcPr>
          <w:p w14:paraId="6557FD2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B97BAC6" w14:textId="77777777" w:rsidR="005023B5" w:rsidRPr="000C3D9B" w:rsidRDefault="005023B5">
            <w:r w:rsidRPr="000C3D9B">
              <w:t>13.683333</w:t>
            </w:r>
          </w:p>
        </w:tc>
        <w:tc>
          <w:tcPr>
            <w:tcW w:w="659" w:type="dxa"/>
          </w:tcPr>
          <w:p w14:paraId="06E5369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26B1D3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24D685C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EA93190" w14:textId="77777777" w:rsidR="005023B5" w:rsidRPr="000C3D9B" w:rsidRDefault="005023B5">
            <w:r w:rsidRPr="000C3D9B">
              <w:t>5.0</w:t>
            </w:r>
          </w:p>
        </w:tc>
        <w:tc>
          <w:tcPr>
            <w:tcW w:w="736" w:type="dxa"/>
          </w:tcPr>
          <w:p w14:paraId="6BDF5E98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733CD2BE" w14:textId="77777777" w:rsidR="005023B5" w:rsidRPr="000C3D9B" w:rsidRDefault="005023B5">
            <w:r w:rsidRPr="000C3D9B">
              <w:t>68.963333</w:t>
            </w:r>
          </w:p>
        </w:tc>
      </w:tr>
      <w:tr w:rsidR="005023B5" w:rsidRPr="000C3D9B" w14:paraId="6BEE0F8B" w14:textId="77777777" w:rsidTr="007D56B9">
        <w:tc>
          <w:tcPr>
            <w:tcW w:w="464" w:type="dxa"/>
          </w:tcPr>
          <w:p w14:paraId="319F518B" w14:textId="77777777" w:rsidR="005023B5" w:rsidRPr="000C3D9B" w:rsidRDefault="005023B5">
            <w:r w:rsidRPr="000C3D9B">
              <w:t>8</w:t>
            </w:r>
          </w:p>
        </w:tc>
        <w:tc>
          <w:tcPr>
            <w:tcW w:w="678" w:type="dxa"/>
          </w:tcPr>
          <w:p w14:paraId="608598C2" w14:textId="77777777" w:rsidR="005023B5" w:rsidRPr="000C3D9B" w:rsidRDefault="005023B5">
            <w:r w:rsidRPr="000C3D9B">
              <w:t>17553</w:t>
            </w:r>
          </w:p>
        </w:tc>
        <w:tc>
          <w:tcPr>
            <w:tcW w:w="954" w:type="dxa"/>
          </w:tcPr>
          <w:p w14:paraId="00422B5D" w14:textId="77777777" w:rsidR="005023B5" w:rsidRPr="000C3D9B" w:rsidRDefault="005023B5">
            <w:r w:rsidRPr="000C3D9B">
              <w:t>Saad Muzaffar</w:t>
            </w:r>
          </w:p>
        </w:tc>
        <w:tc>
          <w:tcPr>
            <w:tcW w:w="1087" w:type="dxa"/>
          </w:tcPr>
          <w:p w14:paraId="05863CF2" w14:textId="77777777" w:rsidR="005023B5" w:rsidRPr="000C3D9B" w:rsidRDefault="005023B5">
            <w:r w:rsidRPr="000C3D9B">
              <w:t>Muzaffar Ahmad</w:t>
            </w:r>
          </w:p>
        </w:tc>
        <w:tc>
          <w:tcPr>
            <w:tcW w:w="897" w:type="dxa"/>
          </w:tcPr>
          <w:p w14:paraId="09DCBF33" w14:textId="77777777" w:rsidR="005023B5" w:rsidRPr="000C3D9B" w:rsidRDefault="005023B5">
            <w:r w:rsidRPr="000C3D9B">
              <w:t>91360-P</w:t>
            </w:r>
          </w:p>
        </w:tc>
        <w:tc>
          <w:tcPr>
            <w:tcW w:w="776" w:type="dxa"/>
          </w:tcPr>
          <w:p w14:paraId="2EC6FDB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2FFAA66" w14:textId="77777777" w:rsidR="005023B5" w:rsidRPr="000C3D9B" w:rsidRDefault="005023B5">
            <w:r w:rsidRPr="000C3D9B">
              <w:t>13.845833</w:t>
            </w:r>
          </w:p>
        </w:tc>
        <w:tc>
          <w:tcPr>
            <w:tcW w:w="659" w:type="dxa"/>
          </w:tcPr>
          <w:p w14:paraId="4538D3E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025743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7E8707F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B307E0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E6057E5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4118B53F" w14:textId="77777777" w:rsidR="005023B5" w:rsidRPr="000C3D9B" w:rsidRDefault="005023B5">
            <w:r w:rsidRPr="000C3D9B">
              <w:t>68.605833</w:t>
            </w:r>
          </w:p>
        </w:tc>
      </w:tr>
      <w:tr w:rsidR="005023B5" w:rsidRPr="000C3D9B" w14:paraId="35DBFD34" w14:textId="77777777" w:rsidTr="007D56B9">
        <w:tc>
          <w:tcPr>
            <w:tcW w:w="464" w:type="dxa"/>
          </w:tcPr>
          <w:p w14:paraId="26D749A6" w14:textId="77777777" w:rsidR="005023B5" w:rsidRPr="000C3D9B" w:rsidRDefault="005023B5">
            <w:r w:rsidRPr="000C3D9B">
              <w:t>9</w:t>
            </w:r>
          </w:p>
        </w:tc>
        <w:tc>
          <w:tcPr>
            <w:tcW w:w="678" w:type="dxa"/>
          </w:tcPr>
          <w:p w14:paraId="08F50943" w14:textId="77777777" w:rsidR="005023B5" w:rsidRPr="000C3D9B" w:rsidRDefault="005023B5">
            <w:r w:rsidRPr="000C3D9B">
              <w:t>18722</w:t>
            </w:r>
          </w:p>
        </w:tc>
        <w:tc>
          <w:tcPr>
            <w:tcW w:w="954" w:type="dxa"/>
          </w:tcPr>
          <w:p w14:paraId="3B710CB5" w14:textId="77777777" w:rsidR="005023B5" w:rsidRPr="000C3D9B" w:rsidRDefault="005023B5">
            <w:r w:rsidRPr="000C3D9B">
              <w:t>Muhammad Asif</w:t>
            </w:r>
          </w:p>
        </w:tc>
        <w:tc>
          <w:tcPr>
            <w:tcW w:w="1087" w:type="dxa"/>
          </w:tcPr>
          <w:p w14:paraId="7B014C86" w14:textId="77777777" w:rsidR="005023B5" w:rsidRPr="000C3D9B" w:rsidRDefault="005023B5">
            <w:r w:rsidRPr="000C3D9B">
              <w:t>Muzaffar Abbas</w:t>
            </w:r>
          </w:p>
        </w:tc>
        <w:tc>
          <w:tcPr>
            <w:tcW w:w="897" w:type="dxa"/>
          </w:tcPr>
          <w:p w14:paraId="7BE1A989" w14:textId="77777777" w:rsidR="005023B5" w:rsidRPr="000C3D9B" w:rsidRDefault="005023B5">
            <w:r w:rsidRPr="000C3D9B">
              <w:t>99839-P</w:t>
            </w:r>
          </w:p>
        </w:tc>
        <w:tc>
          <w:tcPr>
            <w:tcW w:w="776" w:type="dxa"/>
          </w:tcPr>
          <w:p w14:paraId="654B9EF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11ED5E8" w14:textId="77777777" w:rsidR="005023B5" w:rsidRPr="000C3D9B" w:rsidRDefault="005023B5">
            <w:r w:rsidRPr="000C3D9B">
              <w:t>15.61</w:t>
            </w:r>
          </w:p>
        </w:tc>
        <w:tc>
          <w:tcPr>
            <w:tcW w:w="659" w:type="dxa"/>
          </w:tcPr>
          <w:p w14:paraId="3700ED2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99638F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3147974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3843E8A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13602773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6AD62F28" w14:textId="77777777" w:rsidR="005023B5" w:rsidRPr="000C3D9B" w:rsidRDefault="005023B5">
            <w:r w:rsidRPr="000C3D9B">
              <w:t>68.45</w:t>
            </w:r>
          </w:p>
        </w:tc>
      </w:tr>
      <w:tr w:rsidR="005023B5" w:rsidRPr="000C3D9B" w14:paraId="1822A97E" w14:textId="77777777" w:rsidTr="007D56B9">
        <w:tc>
          <w:tcPr>
            <w:tcW w:w="464" w:type="dxa"/>
          </w:tcPr>
          <w:p w14:paraId="538D8E7A" w14:textId="77777777" w:rsidR="005023B5" w:rsidRPr="000C3D9B" w:rsidRDefault="005023B5">
            <w:r w:rsidRPr="000C3D9B">
              <w:t>10</w:t>
            </w:r>
          </w:p>
        </w:tc>
        <w:tc>
          <w:tcPr>
            <w:tcW w:w="678" w:type="dxa"/>
          </w:tcPr>
          <w:p w14:paraId="44C73A5B" w14:textId="77777777" w:rsidR="005023B5" w:rsidRPr="000C3D9B" w:rsidRDefault="005023B5">
            <w:r w:rsidRPr="000C3D9B">
              <w:t>2648</w:t>
            </w:r>
          </w:p>
        </w:tc>
        <w:tc>
          <w:tcPr>
            <w:tcW w:w="954" w:type="dxa"/>
          </w:tcPr>
          <w:p w14:paraId="2A168AEE" w14:textId="77777777" w:rsidR="005023B5" w:rsidRPr="000C3D9B" w:rsidRDefault="005023B5">
            <w:r w:rsidRPr="000C3D9B">
              <w:t>Abdul Manan</w:t>
            </w:r>
          </w:p>
        </w:tc>
        <w:tc>
          <w:tcPr>
            <w:tcW w:w="1087" w:type="dxa"/>
          </w:tcPr>
          <w:p w14:paraId="3DDC8615" w14:textId="77777777" w:rsidR="005023B5" w:rsidRPr="000C3D9B" w:rsidRDefault="005023B5">
            <w:r w:rsidRPr="000C3D9B">
              <w:t>Ishtiaq Ahmad</w:t>
            </w:r>
          </w:p>
        </w:tc>
        <w:tc>
          <w:tcPr>
            <w:tcW w:w="897" w:type="dxa"/>
          </w:tcPr>
          <w:p w14:paraId="5010A141" w14:textId="77777777" w:rsidR="005023B5" w:rsidRPr="000C3D9B" w:rsidRDefault="005023B5">
            <w:r w:rsidRPr="000C3D9B">
              <w:t>98827-p</w:t>
            </w:r>
          </w:p>
        </w:tc>
        <w:tc>
          <w:tcPr>
            <w:tcW w:w="776" w:type="dxa"/>
          </w:tcPr>
          <w:p w14:paraId="10B0EBE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574DE4" w14:textId="77777777" w:rsidR="005023B5" w:rsidRPr="000C3D9B" w:rsidRDefault="005023B5">
            <w:r w:rsidRPr="000C3D9B">
              <w:t>14.116667</w:t>
            </w:r>
          </w:p>
        </w:tc>
        <w:tc>
          <w:tcPr>
            <w:tcW w:w="659" w:type="dxa"/>
          </w:tcPr>
          <w:p w14:paraId="2654148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2A4135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B871FC9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9DB55C9" w14:textId="77777777" w:rsidR="005023B5" w:rsidRPr="000C3D9B" w:rsidRDefault="005023B5">
            <w:r w:rsidRPr="000C3D9B">
              <w:t>5.0</w:t>
            </w:r>
          </w:p>
        </w:tc>
        <w:tc>
          <w:tcPr>
            <w:tcW w:w="736" w:type="dxa"/>
          </w:tcPr>
          <w:p w14:paraId="2E76E2D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1E98F14" w14:textId="77777777" w:rsidR="005023B5" w:rsidRPr="000C3D9B" w:rsidRDefault="005023B5">
            <w:r w:rsidRPr="000C3D9B">
              <w:t>68.436667</w:t>
            </w:r>
          </w:p>
        </w:tc>
      </w:tr>
      <w:tr w:rsidR="005023B5" w:rsidRPr="000C3D9B" w14:paraId="3BCC19E9" w14:textId="77777777" w:rsidTr="007D56B9">
        <w:tc>
          <w:tcPr>
            <w:tcW w:w="464" w:type="dxa"/>
          </w:tcPr>
          <w:p w14:paraId="04CCF53C" w14:textId="77777777" w:rsidR="005023B5" w:rsidRPr="000C3D9B" w:rsidRDefault="005023B5">
            <w:r w:rsidRPr="000C3D9B">
              <w:t>11</w:t>
            </w:r>
          </w:p>
        </w:tc>
        <w:tc>
          <w:tcPr>
            <w:tcW w:w="678" w:type="dxa"/>
          </w:tcPr>
          <w:p w14:paraId="77772143" w14:textId="77777777" w:rsidR="005023B5" w:rsidRPr="000C3D9B" w:rsidRDefault="005023B5">
            <w:r w:rsidRPr="000C3D9B">
              <w:t>18623</w:t>
            </w:r>
          </w:p>
        </w:tc>
        <w:tc>
          <w:tcPr>
            <w:tcW w:w="954" w:type="dxa"/>
          </w:tcPr>
          <w:p w14:paraId="3043FF3A" w14:textId="77777777" w:rsidR="005023B5" w:rsidRPr="000C3D9B" w:rsidRDefault="005023B5">
            <w:r w:rsidRPr="000C3D9B">
              <w:t>Maha Fatima Tariq</w:t>
            </w:r>
          </w:p>
        </w:tc>
        <w:tc>
          <w:tcPr>
            <w:tcW w:w="1087" w:type="dxa"/>
          </w:tcPr>
          <w:p w14:paraId="3BA31F86" w14:textId="77777777" w:rsidR="005023B5" w:rsidRPr="000C3D9B" w:rsidRDefault="005023B5">
            <w:r w:rsidRPr="000C3D9B">
              <w:t xml:space="preserve">Khawaja Tariq Sohail </w:t>
            </w:r>
          </w:p>
        </w:tc>
        <w:tc>
          <w:tcPr>
            <w:tcW w:w="897" w:type="dxa"/>
          </w:tcPr>
          <w:p w14:paraId="7BFD2E25" w14:textId="77777777" w:rsidR="005023B5" w:rsidRPr="000C3D9B" w:rsidRDefault="005023B5">
            <w:r w:rsidRPr="000C3D9B">
              <w:t>111237-P</w:t>
            </w:r>
          </w:p>
        </w:tc>
        <w:tc>
          <w:tcPr>
            <w:tcW w:w="776" w:type="dxa"/>
          </w:tcPr>
          <w:p w14:paraId="460A024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06E1F3" w14:textId="77777777" w:rsidR="005023B5" w:rsidRPr="000C3D9B" w:rsidRDefault="005023B5">
            <w:r w:rsidRPr="000C3D9B">
              <w:t>16.1125</w:t>
            </w:r>
          </w:p>
        </w:tc>
        <w:tc>
          <w:tcPr>
            <w:tcW w:w="659" w:type="dxa"/>
          </w:tcPr>
          <w:p w14:paraId="6816CD9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DD9068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9DCFEA8" w14:textId="77777777" w:rsidR="005023B5" w:rsidRPr="000C3D9B" w:rsidRDefault="005023B5">
            <w:r w:rsidRPr="000C3D9B">
              <w:t>13.166667</w:t>
            </w:r>
          </w:p>
        </w:tc>
        <w:tc>
          <w:tcPr>
            <w:tcW w:w="656" w:type="dxa"/>
          </w:tcPr>
          <w:p w14:paraId="4E2225A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F0C7C53" w14:textId="77777777" w:rsidR="005023B5" w:rsidRPr="000C3D9B" w:rsidRDefault="005023B5">
            <w:r w:rsidRPr="000C3D9B">
              <w:t>33.92</w:t>
            </w:r>
          </w:p>
        </w:tc>
        <w:tc>
          <w:tcPr>
            <w:tcW w:w="628" w:type="dxa"/>
          </w:tcPr>
          <w:p w14:paraId="6D0A3625" w14:textId="77777777" w:rsidR="005023B5" w:rsidRPr="000C3D9B" w:rsidRDefault="005023B5">
            <w:r w:rsidRPr="000C3D9B">
              <w:t>68.199167</w:t>
            </w:r>
          </w:p>
        </w:tc>
      </w:tr>
      <w:tr w:rsidR="005023B5" w:rsidRPr="000C3D9B" w14:paraId="7E778397" w14:textId="77777777" w:rsidTr="007D56B9">
        <w:tc>
          <w:tcPr>
            <w:tcW w:w="464" w:type="dxa"/>
          </w:tcPr>
          <w:p w14:paraId="200ACBD9" w14:textId="77777777" w:rsidR="005023B5" w:rsidRPr="000C3D9B" w:rsidRDefault="005023B5">
            <w:r w:rsidRPr="000C3D9B">
              <w:t>12</w:t>
            </w:r>
          </w:p>
        </w:tc>
        <w:tc>
          <w:tcPr>
            <w:tcW w:w="678" w:type="dxa"/>
          </w:tcPr>
          <w:p w14:paraId="293F561F" w14:textId="77777777" w:rsidR="005023B5" w:rsidRPr="000C3D9B" w:rsidRDefault="005023B5">
            <w:r w:rsidRPr="000C3D9B">
              <w:t>11956</w:t>
            </w:r>
          </w:p>
        </w:tc>
        <w:tc>
          <w:tcPr>
            <w:tcW w:w="954" w:type="dxa"/>
          </w:tcPr>
          <w:p w14:paraId="7DD7A3C6" w14:textId="77777777" w:rsidR="005023B5" w:rsidRPr="000C3D9B" w:rsidRDefault="005023B5">
            <w:r w:rsidRPr="000C3D9B">
              <w:t>MUNTAHA HANIF</w:t>
            </w:r>
          </w:p>
        </w:tc>
        <w:tc>
          <w:tcPr>
            <w:tcW w:w="1087" w:type="dxa"/>
          </w:tcPr>
          <w:p w14:paraId="54B2CBD4" w14:textId="77777777" w:rsidR="005023B5" w:rsidRPr="000C3D9B" w:rsidRDefault="005023B5">
            <w:r w:rsidRPr="000C3D9B">
              <w:t>MUHAMMAD HANIF</w:t>
            </w:r>
          </w:p>
        </w:tc>
        <w:tc>
          <w:tcPr>
            <w:tcW w:w="897" w:type="dxa"/>
          </w:tcPr>
          <w:p w14:paraId="6A42693E" w14:textId="77777777" w:rsidR="005023B5" w:rsidRPr="000C3D9B" w:rsidRDefault="005023B5">
            <w:r w:rsidRPr="000C3D9B">
              <w:t>79730-P</w:t>
            </w:r>
          </w:p>
        </w:tc>
        <w:tc>
          <w:tcPr>
            <w:tcW w:w="776" w:type="dxa"/>
          </w:tcPr>
          <w:p w14:paraId="0A6ECC3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79CC7B2" w14:textId="77777777" w:rsidR="005023B5" w:rsidRPr="000C3D9B" w:rsidRDefault="005023B5">
            <w:r w:rsidRPr="000C3D9B">
              <w:t>14.252632</w:t>
            </w:r>
          </w:p>
        </w:tc>
        <w:tc>
          <w:tcPr>
            <w:tcW w:w="659" w:type="dxa"/>
          </w:tcPr>
          <w:p w14:paraId="34A5EB9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C4B668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3A93A1C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E2721A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44046C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726A98DE" w14:textId="77777777" w:rsidR="005023B5" w:rsidRPr="000C3D9B" w:rsidRDefault="005023B5">
            <w:r w:rsidRPr="000C3D9B">
              <w:t>68.052632</w:t>
            </w:r>
          </w:p>
        </w:tc>
      </w:tr>
      <w:tr w:rsidR="005023B5" w:rsidRPr="000C3D9B" w14:paraId="7F2D65AB" w14:textId="77777777" w:rsidTr="007D56B9">
        <w:tc>
          <w:tcPr>
            <w:tcW w:w="464" w:type="dxa"/>
          </w:tcPr>
          <w:p w14:paraId="4A003D4D" w14:textId="77777777" w:rsidR="005023B5" w:rsidRPr="000C3D9B" w:rsidRDefault="005023B5">
            <w:r w:rsidRPr="000C3D9B">
              <w:t>13</w:t>
            </w:r>
          </w:p>
        </w:tc>
        <w:tc>
          <w:tcPr>
            <w:tcW w:w="678" w:type="dxa"/>
          </w:tcPr>
          <w:p w14:paraId="317B63FB" w14:textId="77777777" w:rsidR="005023B5" w:rsidRPr="000C3D9B" w:rsidRDefault="005023B5">
            <w:r w:rsidRPr="000C3D9B">
              <w:t>1080</w:t>
            </w:r>
          </w:p>
        </w:tc>
        <w:tc>
          <w:tcPr>
            <w:tcW w:w="954" w:type="dxa"/>
          </w:tcPr>
          <w:p w14:paraId="65B74FF9" w14:textId="77777777" w:rsidR="005023B5" w:rsidRPr="000C3D9B" w:rsidRDefault="005023B5">
            <w:r w:rsidRPr="000C3D9B">
              <w:t>Kaleem Ullah</w:t>
            </w:r>
          </w:p>
        </w:tc>
        <w:tc>
          <w:tcPr>
            <w:tcW w:w="1087" w:type="dxa"/>
          </w:tcPr>
          <w:p w14:paraId="448401B6" w14:textId="77777777" w:rsidR="005023B5" w:rsidRPr="000C3D9B" w:rsidRDefault="005023B5">
            <w:r w:rsidRPr="000C3D9B">
              <w:t>Wahid Ali</w:t>
            </w:r>
          </w:p>
        </w:tc>
        <w:tc>
          <w:tcPr>
            <w:tcW w:w="897" w:type="dxa"/>
          </w:tcPr>
          <w:p w14:paraId="17427F6F" w14:textId="77777777" w:rsidR="005023B5" w:rsidRPr="000C3D9B" w:rsidRDefault="005023B5">
            <w:r w:rsidRPr="000C3D9B">
              <w:t>94664-P</w:t>
            </w:r>
          </w:p>
        </w:tc>
        <w:tc>
          <w:tcPr>
            <w:tcW w:w="776" w:type="dxa"/>
          </w:tcPr>
          <w:p w14:paraId="6A2830A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2DE6B3B" w14:textId="77777777" w:rsidR="005023B5" w:rsidRPr="000C3D9B" w:rsidRDefault="005023B5">
            <w:r w:rsidRPr="000C3D9B">
              <w:t>14.854167</w:t>
            </w:r>
          </w:p>
        </w:tc>
        <w:tc>
          <w:tcPr>
            <w:tcW w:w="659" w:type="dxa"/>
          </w:tcPr>
          <w:p w14:paraId="49C468A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EEF038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266B1AE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8BB01B4" w14:textId="77777777" w:rsidR="005023B5" w:rsidRPr="000C3D9B" w:rsidRDefault="005023B5">
            <w:r w:rsidRPr="000C3D9B">
              <w:t>5.0</w:t>
            </w:r>
          </w:p>
        </w:tc>
        <w:tc>
          <w:tcPr>
            <w:tcW w:w="736" w:type="dxa"/>
          </w:tcPr>
          <w:p w14:paraId="793D37A6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3C8CC34E" w14:textId="77777777" w:rsidR="005023B5" w:rsidRPr="000C3D9B" w:rsidRDefault="005023B5">
            <w:r w:rsidRPr="000C3D9B">
              <w:t>67.954167</w:t>
            </w:r>
          </w:p>
        </w:tc>
      </w:tr>
      <w:tr w:rsidR="005023B5" w:rsidRPr="000C3D9B" w14:paraId="1D21F69E" w14:textId="77777777" w:rsidTr="007D56B9">
        <w:tc>
          <w:tcPr>
            <w:tcW w:w="464" w:type="dxa"/>
          </w:tcPr>
          <w:p w14:paraId="0BA24543" w14:textId="77777777" w:rsidR="005023B5" w:rsidRPr="000C3D9B" w:rsidRDefault="005023B5">
            <w:r w:rsidRPr="000C3D9B">
              <w:t>14</w:t>
            </w:r>
          </w:p>
        </w:tc>
        <w:tc>
          <w:tcPr>
            <w:tcW w:w="678" w:type="dxa"/>
          </w:tcPr>
          <w:p w14:paraId="14D90D83" w14:textId="77777777" w:rsidR="005023B5" w:rsidRPr="000C3D9B" w:rsidRDefault="005023B5">
            <w:r w:rsidRPr="000C3D9B">
              <w:t>15434</w:t>
            </w:r>
          </w:p>
        </w:tc>
        <w:tc>
          <w:tcPr>
            <w:tcW w:w="954" w:type="dxa"/>
          </w:tcPr>
          <w:p w14:paraId="65E80632" w14:textId="77777777" w:rsidR="005023B5" w:rsidRPr="000C3D9B" w:rsidRDefault="005023B5">
            <w:r w:rsidRPr="000C3D9B">
              <w:t>Hassan Manzoor</w:t>
            </w:r>
          </w:p>
        </w:tc>
        <w:tc>
          <w:tcPr>
            <w:tcW w:w="1087" w:type="dxa"/>
          </w:tcPr>
          <w:p w14:paraId="1142A16E" w14:textId="77777777" w:rsidR="005023B5" w:rsidRPr="000C3D9B" w:rsidRDefault="005023B5">
            <w:r w:rsidRPr="000C3D9B">
              <w:t>Manzoor Ahmed Warraich</w:t>
            </w:r>
          </w:p>
        </w:tc>
        <w:tc>
          <w:tcPr>
            <w:tcW w:w="897" w:type="dxa"/>
          </w:tcPr>
          <w:p w14:paraId="4437B6B4" w14:textId="77777777" w:rsidR="005023B5" w:rsidRPr="000C3D9B" w:rsidRDefault="005023B5">
            <w:r w:rsidRPr="000C3D9B">
              <w:t>105156-P</w:t>
            </w:r>
          </w:p>
        </w:tc>
        <w:tc>
          <w:tcPr>
            <w:tcW w:w="776" w:type="dxa"/>
          </w:tcPr>
          <w:p w14:paraId="5B184BD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E220591" w14:textId="77777777" w:rsidR="005023B5" w:rsidRPr="000C3D9B" w:rsidRDefault="005023B5">
            <w:r w:rsidRPr="000C3D9B">
              <w:t>14.555102</w:t>
            </w:r>
          </w:p>
        </w:tc>
        <w:tc>
          <w:tcPr>
            <w:tcW w:w="659" w:type="dxa"/>
          </w:tcPr>
          <w:p w14:paraId="0A3C67B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62A6E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5A8B458" w14:textId="77777777" w:rsidR="005023B5" w:rsidRPr="000C3D9B" w:rsidRDefault="005023B5">
            <w:r w:rsidRPr="000C3D9B">
              <w:t>15.333333</w:t>
            </w:r>
          </w:p>
        </w:tc>
        <w:tc>
          <w:tcPr>
            <w:tcW w:w="656" w:type="dxa"/>
          </w:tcPr>
          <w:p w14:paraId="741B6D0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B33B12A" w14:textId="77777777" w:rsidR="005023B5" w:rsidRPr="000C3D9B" w:rsidRDefault="005023B5">
            <w:r w:rsidRPr="000C3D9B">
              <w:t>32.96</w:t>
            </w:r>
          </w:p>
        </w:tc>
        <w:tc>
          <w:tcPr>
            <w:tcW w:w="628" w:type="dxa"/>
          </w:tcPr>
          <w:p w14:paraId="6920747E" w14:textId="77777777" w:rsidR="005023B5" w:rsidRPr="000C3D9B" w:rsidRDefault="005023B5">
            <w:r w:rsidRPr="000C3D9B">
              <w:t>67.848435</w:t>
            </w:r>
          </w:p>
        </w:tc>
      </w:tr>
      <w:tr w:rsidR="005023B5" w:rsidRPr="000C3D9B" w14:paraId="52184FC8" w14:textId="77777777" w:rsidTr="007D56B9">
        <w:tc>
          <w:tcPr>
            <w:tcW w:w="464" w:type="dxa"/>
          </w:tcPr>
          <w:p w14:paraId="3AFED401" w14:textId="77777777" w:rsidR="005023B5" w:rsidRPr="000C3D9B" w:rsidRDefault="005023B5">
            <w:r w:rsidRPr="000C3D9B">
              <w:t>15</w:t>
            </w:r>
          </w:p>
        </w:tc>
        <w:tc>
          <w:tcPr>
            <w:tcW w:w="678" w:type="dxa"/>
          </w:tcPr>
          <w:p w14:paraId="76F64F27" w14:textId="77777777" w:rsidR="005023B5" w:rsidRPr="000C3D9B" w:rsidRDefault="005023B5">
            <w:r w:rsidRPr="000C3D9B">
              <w:t>6088</w:t>
            </w:r>
          </w:p>
        </w:tc>
        <w:tc>
          <w:tcPr>
            <w:tcW w:w="954" w:type="dxa"/>
          </w:tcPr>
          <w:p w14:paraId="624781C7" w14:textId="77777777" w:rsidR="005023B5" w:rsidRPr="000C3D9B" w:rsidRDefault="005023B5">
            <w:r w:rsidRPr="000C3D9B">
              <w:t>Neha Mushtaq</w:t>
            </w:r>
          </w:p>
        </w:tc>
        <w:tc>
          <w:tcPr>
            <w:tcW w:w="1087" w:type="dxa"/>
          </w:tcPr>
          <w:p w14:paraId="6C4A9DCF" w14:textId="77777777" w:rsidR="005023B5" w:rsidRPr="000C3D9B" w:rsidRDefault="005023B5">
            <w:r w:rsidRPr="000C3D9B">
              <w:t>Mushtaq Hussain</w:t>
            </w:r>
          </w:p>
        </w:tc>
        <w:tc>
          <w:tcPr>
            <w:tcW w:w="897" w:type="dxa"/>
          </w:tcPr>
          <w:p w14:paraId="05950B55" w14:textId="77777777" w:rsidR="005023B5" w:rsidRPr="000C3D9B" w:rsidRDefault="005023B5">
            <w:r w:rsidRPr="000C3D9B">
              <w:t>105545-P</w:t>
            </w:r>
          </w:p>
        </w:tc>
        <w:tc>
          <w:tcPr>
            <w:tcW w:w="776" w:type="dxa"/>
          </w:tcPr>
          <w:p w14:paraId="5C16B0F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8FF714" w14:textId="77777777" w:rsidR="005023B5" w:rsidRPr="000C3D9B" w:rsidRDefault="005023B5">
            <w:r w:rsidRPr="000C3D9B">
              <w:t>15.125</w:t>
            </w:r>
          </w:p>
        </w:tc>
        <w:tc>
          <w:tcPr>
            <w:tcW w:w="659" w:type="dxa"/>
          </w:tcPr>
          <w:p w14:paraId="4706A41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D0E5E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D11DFC9" w14:textId="77777777" w:rsidR="005023B5" w:rsidRPr="000C3D9B" w:rsidRDefault="005023B5">
            <w:r w:rsidRPr="000C3D9B">
              <w:t>19.5</w:t>
            </w:r>
          </w:p>
        </w:tc>
        <w:tc>
          <w:tcPr>
            <w:tcW w:w="656" w:type="dxa"/>
          </w:tcPr>
          <w:p w14:paraId="71C2F35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FD4756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35A69113" w14:textId="77777777" w:rsidR="005023B5" w:rsidRPr="000C3D9B" w:rsidRDefault="005023B5">
            <w:r w:rsidRPr="000C3D9B">
              <w:t>67.465</w:t>
            </w:r>
          </w:p>
        </w:tc>
      </w:tr>
      <w:tr w:rsidR="005023B5" w:rsidRPr="000C3D9B" w14:paraId="4F22D9B2" w14:textId="77777777" w:rsidTr="007D56B9">
        <w:tc>
          <w:tcPr>
            <w:tcW w:w="464" w:type="dxa"/>
          </w:tcPr>
          <w:p w14:paraId="09B9893F" w14:textId="77777777" w:rsidR="005023B5" w:rsidRPr="000C3D9B" w:rsidRDefault="005023B5">
            <w:r w:rsidRPr="000C3D9B">
              <w:t>16</w:t>
            </w:r>
          </w:p>
        </w:tc>
        <w:tc>
          <w:tcPr>
            <w:tcW w:w="678" w:type="dxa"/>
          </w:tcPr>
          <w:p w14:paraId="17ACB939" w14:textId="77777777" w:rsidR="005023B5" w:rsidRPr="000C3D9B" w:rsidRDefault="005023B5">
            <w:r w:rsidRPr="000C3D9B">
              <w:t>17105</w:t>
            </w:r>
          </w:p>
        </w:tc>
        <w:tc>
          <w:tcPr>
            <w:tcW w:w="954" w:type="dxa"/>
          </w:tcPr>
          <w:p w14:paraId="584A74D4" w14:textId="77777777" w:rsidR="005023B5" w:rsidRPr="000C3D9B" w:rsidRDefault="005023B5">
            <w:r w:rsidRPr="000C3D9B">
              <w:t>Tehreem Fatima</w:t>
            </w:r>
          </w:p>
        </w:tc>
        <w:tc>
          <w:tcPr>
            <w:tcW w:w="1087" w:type="dxa"/>
          </w:tcPr>
          <w:p w14:paraId="3B70E0E7" w14:textId="77777777" w:rsidR="005023B5" w:rsidRPr="000C3D9B" w:rsidRDefault="005023B5">
            <w:r w:rsidRPr="000C3D9B">
              <w:t>Muhammad Latif</w:t>
            </w:r>
          </w:p>
        </w:tc>
        <w:tc>
          <w:tcPr>
            <w:tcW w:w="897" w:type="dxa"/>
          </w:tcPr>
          <w:p w14:paraId="7470C95E" w14:textId="77777777" w:rsidR="005023B5" w:rsidRPr="000C3D9B" w:rsidRDefault="005023B5">
            <w:r w:rsidRPr="000C3D9B">
              <w:t>102517-P</w:t>
            </w:r>
          </w:p>
        </w:tc>
        <w:tc>
          <w:tcPr>
            <w:tcW w:w="776" w:type="dxa"/>
          </w:tcPr>
          <w:p w14:paraId="20A6C35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8A09B33" w14:textId="77777777" w:rsidR="005023B5" w:rsidRPr="000C3D9B" w:rsidRDefault="005023B5">
            <w:r w:rsidRPr="000C3D9B">
              <w:t>15.620833</w:t>
            </w:r>
          </w:p>
        </w:tc>
        <w:tc>
          <w:tcPr>
            <w:tcW w:w="659" w:type="dxa"/>
          </w:tcPr>
          <w:p w14:paraId="046ECF0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A089DF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7A14B46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1D192E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FFD4C90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036EDD0C" w14:textId="77777777" w:rsidR="005023B5" w:rsidRPr="000C3D9B" w:rsidRDefault="005023B5">
            <w:r w:rsidRPr="000C3D9B">
              <w:t>67.180833</w:t>
            </w:r>
          </w:p>
        </w:tc>
      </w:tr>
      <w:tr w:rsidR="005023B5" w:rsidRPr="000C3D9B" w14:paraId="25A06BF9" w14:textId="77777777" w:rsidTr="007D56B9">
        <w:tc>
          <w:tcPr>
            <w:tcW w:w="464" w:type="dxa"/>
          </w:tcPr>
          <w:p w14:paraId="07064E52" w14:textId="77777777" w:rsidR="005023B5" w:rsidRPr="000C3D9B" w:rsidRDefault="005023B5">
            <w:r w:rsidRPr="000C3D9B">
              <w:t>17</w:t>
            </w:r>
          </w:p>
        </w:tc>
        <w:tc>
          <w:tcPr>
            <w:tcW w:w="678" w:type="dxa"/>
          </w:tcPr>
          <w:p w14:paraId="23A5A96F" w14:textId="77777777" w:rsidR="005023B5" w:rsidRPr="000C3D9B" w:rsidRDefault="005023B5">
            <w:r w:rsidRPr="000C3D9B">
              <w:t>17601</w:t>
            </w:r>
          </w:p>
        </w:tc>
        <w:tc>
          <w:tcPr>
            <w:tcW w:w="954" w:type="dxa"/>
          </w:tcPr>
          <w:p w14:paraId="2561D913" w14:textId="77777777" w:rsidR="005023B5" w:rsidRPr="000C3D9B" w:rsidRDefault="005023B5">
            <w:r w:rsidRPr="000C3D9B">
              <w:t>Abdul Wahab</w:t>
            </w:r>
          </w:p>
        </w:tc>
        <w:tc>
          <w:tcPr>
            <w:tcW w:w="1087" w:type="dxa"/>
          </w:tcPr>
          <w:p w14:paraId="35D167E6" w14:textId="77777777" w:rsidR="005023B5" w:rsidRPr="000C3D9B" w:rsidRDefault="005023B5">
            <w:r w:rsidRPr="000C3D9B">
              <w:t>Ahsan Ullah</w:t>
            </w:r>
          </w:p>
        </w:tc>
        <w:tc>
          <w:tcPr>
            <w:tcW w:w="897" w:type="dxa"/>
          </w:tcPr>
          <w:p w14:paraId="3D8BACA9" w14:textId="77777777" w:rsidR="005023B5" w:rsidRPr="000C3D9B" w:rsidRDefault="005023B5">
            <w:r w:rsidRPr="000C3D9B">
              <w:t>71090</w:t>
            </w:r>
          </w:p>
        </w:tc>
        <w:tc>
          <w:tcPr>
            <w:tcW w:w="776" w:type="dxa"/>
          </w:tcPr>
          <w:p w14:paraId="653A2C2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3BC06FF" w14:textId="77777777" w:rsidR="005023B5" w:rsidRPr="000C3D9B" w:rsidRDefault="005023B5">
            <w:r w:rsidRPr="000C3D9B">
              <w:t>14.405714</w:t>
            </w:r>
          </w:p>
        </w:tc>
        <w:tc>
          <w:tcPr>
            <w:tcW w:w="659" w:type="dxa"/>
          </w:tcPr>
          <w:p w14:paraId="5F6514A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3D6A82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CFDDDAD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22DF2D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7C9F666" w14:textId="77777777" w:rsidR="005023B5" w:rsidRPr="000C3D9B" w:rsidRDefault="005023B5">
            <w:r w:rsidRPr="000C3D9B">
              <w:t>30.08</w:t>
            </w:r>
          </w:p>
        </w:tc>
        <w:tc>
          <w:tcPr>
            <w:tcW w:w="628" w:type="dxa"/>
          </w:tcPr>
          <w:p w14:paraId="29FE8E28" w14:textId="77777777" w:rsidR="005023B5" w:rsidRPr="000C3D9B" w:rsidRDefault="005023B5">
            <w:r w:rsidRPr="000C3D9B">
              <w:t>66.985714</w:t>
            </w:r>
          </w:p>
        </w:tc>
      </w:tr>
      <w:tr w:rsidR="005023B5" w:rsidRPr="000C3D9B" w14:paraId="66AB4F3B" w14:textId="77777777" w:rsidTr="007D56B9">
        <w:tc>
          <w:tcPr>
            <w:tcW w:w="464" w:type="dxa"/>
          </w:tcPr>
          <w:p w14:paraId="165B0853" w14:textId="77777777" w:rsidR="005023B5" w:rsidRPr="000C3D9B" w:rsidRDefault="005023B5">
            <w:r w:rsidRPr="000C3D9B">
              <w:t>18</w:t>
            </w:r>
          </w:p>
        </w:tc>
        <w:tc>
          <w:tcPr>
            <w:tcW w:w="678" w:type="dxa"/>
          </w:tcPr>
          <w:p w14:paraId="73FBB772" w14:textId="77777777" w:rsidR="005023B5" w:rsidRPr="000C3D9B" w:rsidRDefault="005023B5">
            <w:r w:rsidRPr="000C3D9B">
              <w:t>18556</w:t>
            </w:r>
          </w:p>
        </w:tc>
        <w:tc>
          <w:tcPr>
            <w:tcW w:w="954" w:type="dxa"/>
          </w:tcPr>
          <w:p w14:paraId="1AB98A06" w14:textId="77777777" w:rsidR="005023B5" w:rsidRPr="000C3D9B" w:rsidRDefault="005023B5">
            <w:r w:rsidRPr="000C3D9B">
              <w:t>Nargis Samreen</w:t>
            </w:r>
          </w:p>
        </w:tc>
        <w:tc>
          <w:tcPr>
            <w:tcW w:w="1087" w:type="dxa"/>
          </w:tcPr>
          <w:p w14:paraId="5AF0DA86" w14:textId="77777777" w:rsidR="005023B5" w:rsidRPr="000C3D9B" w:rsidRDefault="005023B5">
            <w:r w:rsidRPr="000C3D9B">
              <w:t>Muhammad Aziz</w:t>
            </w:r>
          </w:p>
        </w:tc>
        <w:tc>
          <w:tcPr>
            <w:tcW w:w="897" w:type="dxa"/>
          </w:tcPr>
          <w:p w14:paraId="64FC386B" w14:textId="77777777" w:rsidR="005023B5" w:rsidRPr="000C3D9B" w:rsidRDefault="005023B5">
            <w:r w:rsidRPr="000C3D9B">
              <w:t>90279-P</w:t>
            </w:r>
          </w:p>
        </w:tc>
        <w:tc>
          <w:tcPr>
            <w:tcW w:w="776" w:type="dxa"/>
          </w:tcPr>
          <w:p w14:paraId="09C5396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38B6E1" w14:textId="77777777" w:rsidR="005023B5" w:rsidRPr="000C3D9B" w:rsidRDefault="005023B5">
            <w:r w:rsidRPr="000C3D9B">
              <w:t>15.633333</w:t>
            </w:r>
          </w:p>
        </w:tc>
        <w:tc>
          <w:tcPr>
            <w:tcW w:w="659" w:type="dxa"/>
          </w:tcPr>
          <w:p w14:paraId="10CCBCF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97B1B7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2D87640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53D319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7A369FB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5325A803" w14:textId="77777777" w:rsidR="005023B5" w:rsidRPr="000C3D9B" w:rsidRDefault="005023B5">
            <w:r w:rsidRPr="000C3D9B">
              <w:t>66.873333</w:t>
            </w:r>
          </w:p>
        </w:tc>
      </w:tr>
      <w:tr w:rsidR="005023B5" w:rsidRPr="000C3D9B" w14:paraId="5DB991C3" w14:textId="77777777" w:rsidTr="007D56B9">
        <w:tc>
          <w:tcPr>
            <w:tcW w:w="464" w:type="dxa"/>
          </w:tcPr>
          <w:p w14:paraId="550B89F6" w14:textId="77777777" w:rsidR="005023B5" w:rsidRPr="000C3D9B" w:rsidRDefault="005023B5">
            <w:r w:rsidRPr="000C3D9B">
              <w:t>19</w:t>
            </w:r>
          </w:p>
        </w:tc>
        <w:tc>
          <w:tcPr>
            <w:tcW w:w="678" w:type="dxa"/>
          </w:tcPr>
          <w:p w14:paraId="4E6076F5" w14:textId="77777777" w:rsidR="005023B5" w:rsidRPr="000C3D9B" w:rsidRDefault="005023B5">
            <w:r w:rsidRPr="000C3D9B">
              <w:t>17960</w:t>
            </w:r>
          </w:p>
        </w:tc>
        <w:tc>
          <w:tcPr>
            <w:tcW w:w="954" w:type="dxa"/>
          </w:tcPr>
          <w:p w14:paraId="65C08073" w14:textId="77777777" w:rsidR="005023B5" w:rsidRPr="000C3D9B" w:rsidRDefault="005023B5">
            <w:r w:rsidRPr="000C3D9B">
              <w:t>Emmen Amjad</w:t>
            </w:r>
          </w:p>
        </w:tc>
        <w:tc>
          <w:tcPr>
            <w:tcW w:w="1087" w:type="dxa"/>
          </w:tcPr>
          <w:p w14:paraId="250CA7C0" w14:textId="77777777" w:rsidR="005023B5" w:rsidRPr="000C3D9B" w:rsidRDefault="005023B5">
            <w:r w:rsidRPr="000C3D9B">
              <w:t>Muhammad Amjad</w:t>
            </w:r>
          </w:p>
        </w:tc>
        <w:tc>
          <w:tcPr>
            <w:tcW w:w="897" w:type="dxa"/>
          </w:tcPr>
          <w:p w14:paraId="718C40C5" w14:textId="77777777" w:rsidR="005023B5" w:rsidRPr="000C3D9B" w:rsidRDefault="005023B5">
            <w:r w:rsidRPr="000C3D9B">
              <w:t>107271-P</w:t>
            </w:r>
          </w:p>
        </w:tc>
        <w:tc>
          <w:tcPr>
            <w:tcW w:w="776" w:type="dxa"/>
          </w:tcPr>
          <w:p w14:paraId="3BAD68D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69B7DDD" w14:textId="77777777" w:rsidR="005023B5" w:rsidRPr="000C3D9B" w:rsidRDefault="005023B5">
            <w:r w:rsidRPr="000C3D9B">
              <w:t>14.341667</w:t>
            </w:r>
          </w:p>
        </w:tc>
        <w:tc>
          <w:tcPr>
            <w:tcW w:w="659" w:type="dxa"/>
          </w:tcPr>
          <w:p w14:paraId="1638298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39DFA4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E968420" w14:textId="77777777" w:rsidR="005023B5" w:rsidRPr="000C3D9B" w:rsidRDefault="005023B5">
            <w:r w:rsidRPr="000C3D9B">
              <w:t>13.333333</w:t>
            </w:r>
          </w:p>
        </w:tc>
        <w:tc>
          <w:tcPr>
            <w:tcW w:w="656" w:type="dxa"/>
          </w:tcPr>
          <w:p w14:paraId="4F57AAC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3F3E06" w14:textId="77777777" w:rsidR="005023B5" w:rsidRPr="000C3D9B" w:rsidRDefault="005023B5">
            <w:r w:rsidRPr="000C3D9B">
              <w:t>34.0</w:t>
            </w:r>
          </w:p>
        </w:tc>
        <w:tc>
          <w:tcPr>
            <w:tcW w:w="628" w:type="dxa"/>
          </w:tcPr>
          <w:p w14:paraId="223B730E" w14:textId="77777777" w:rsidR="005023B5" w:rsidRPr="000C3D9B" w:rsidRDefault="005023B5">
            <w:r w:rsidRPr="000C3D9B">
              <w:t>66.675</w:t>
            </w:r>
          </w:p>
        </w:tc>
      </w:tr>
      <w:tr w:rsidR="005023B5" w:rsidRPr="000C3D9B" w14:paraId="4F3C47C4" w14:textId="77777777" w:rsidTr="007D56B9">
        <w:tc>
          <w:tcPr>
            <w:tcW w:w="464" w:type="dxa"/>
          </w:tcPr>
          <w:p w14:paraId="3319D017" w14:textId="77777777" w:rsidR="005023B5" w:rsidRPr="000C3D9B" w:rsidRDefault="005023B5">
            <w:r w:rsidRPr="000C3D9B">
              <w:t>20</w:t>
            </w:r>
          </w:p>
        </w:tc>
        <w:tc>
          <w:tcPr>
            <w:tcW w:w="678" w:type="dxa"/>
          </w:tcPr>
          <w:p w14:paraId="6A208667" w14:textId="77777777" w:rsidR="005023B5" w:rsidRPr="000C3D9B" w:rsidRDefault="005023B5">
            <w:r w:rsidRPr="000C3D9B">
              <w:t>2141</w:t>
            </w:r>
          </w:p>
        </w:tc>
        <w:tc>
          <w:tcPr>
            <w:tcW w:w="954" w:type="dxa"/>
          </w:tcPr>
          <w:p w14:paraId="7CD119F2" w14:textId="77777777" w:rsidR="005023B5" w:rsidRPr="000C3D9B" w:rsidRDefault="005023B5">
            <w:r w:rsidRPr="000C3D9B">
              <w:t>Ayesha Nadeem</w:t>
            </w:r>
          </w:p>
        </w:tc>
        <w:tc>
          <w:tcPr>
            <w:tcW w:w="1087" w:type="dxa"/>
          </w:tcPr>
          <w:p w14:paraId="7CDD54C4" w14:textId="77777777" w:rsidR="005023B5" w:rsidRPr="000C3D9B" w:rsidRDefault="005023B5">
            <w:r w:rsidRPr="000C3D9B">
              <w:t>Muhammad Nadeem Mirza</w:t>
            </w:r>
          </w:p>
        </w:tc>
        <w:tc>
          <w:tcPr>
            <w:tcW w:w="897" w:type="dxa"/>
          </w:tcPr>
          <w:p w14:paraId="5209ED25" w14:textId="77777777" w:rsidR="005023B5" w:rsidRPr="000C3D9B" w:rsidRDefault="005023B5">
            <w:r w:rsidRPr="000C3D9B">
              <w:t>95625-P</w:t>
            </w:r>
          </w:p>
        </w:tc>
        <w:tc>
          <w:tcPr>
            <w:tcW w:w="776" w:type="dxa"/>
          </w:tcPr>
          <w:p w14:paraId="3ED8873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3C710E2" w14:textId="77777777" w:rsidR="005023B5" w:rsidRPr="000C3D9B" w:rsidRDefault="005023B5">
            <w:r w:rsidRPr="000C3D9B">
              <w:t>14.187755</w:t>
            </w:r>
          </w:p>
        </w:tc>
        <w:tc>
          <w:tcPr>
            <w:tcW w:w="659" w:type="dxa"/>
          </w:tcPr>
          <w:p w14:paraId="56DF7CC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6C2AD7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5869464" w14:textId="77777777" w:rsidR="005023B5" w:rsidRPr="000C3D9B" w:rsidRDefault="005023B5">
            <w:r w:rsidRPr="000C3D9B">
              <w:t>16.5</w:t>
            </w:r>
          </w:p>
        </w:tc>
        <w:tc>
          <w:tcPr>
            <w:tcW w:w="656" w:type="dxa"/>
          </w:tcPr>
          <w:p w14:paraId="16F77D19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2F86E779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656ADA0E" w14:textId="77777777" w:rsidR="005023B5" w:rsidRPr="000C3D9B" w:rsidRDefault="005023B5">
            <w:r w:rsidRPr="000C3D9B">
              <w:t>66.667755</w:t>
            </w:r>
          </w:p>
        </w:tc>
      </w:tr>
      <w:tr w:rsidR="005023B5" w:rsidRPr="000C3D9B" w14:paraId="3C1E55FC" w14:textId="77777777" w:rsidTr="007D56B9">
        <w:tc>
          <w:tcPr>
            <w:tcW w:w="464" w:type="dxa"/>
          </w:tcPr>
          <w:p w14:paraId="569A0DA2" w14:textId="77777777" w:rsidR="005023B5" w:rsidRPr="000C3D9B" w:rsidRDefault="005023B5">
            <w:r w:rsidRPr="000C3D9B">
              <w:t>21</w:t>
            </w:r>
          </w:p>
        </w:tc>
        <w:tc>
          <w:tcPr>
            <w:tcW w:w="678" w:type="dxa"/>
          </w:tcPr>
          <w:p w14:paraId="599101D8" w14:textId="77777777" w:rsidR="005023B5" w:rsidRPr="000C3D9B" w:rsidRDefault="005023B5">
            <w:r w:rsidRPr="000C3D9B">
              <w:t>18700</w:t>
            </w:r>
          </w:p>
        </w:tc>
        <w:tc>
          <w:tcPr>
            <w:tcW w:w="954" w:type="dxa"/>
          </w:tcPr>
          <w:p w14:paraId="2B0097C8" w14:textId="77777777" w:rsidR="005023B5" w:rsidRPr="000C3D9B" w:rsidRDefault="005023B5">
            <w:r w:rsidRPr="000C3D9B">
              <w:t>Quratulain</w:t>
            </w:r>
          </w:p>
        </w:tc>
        <w:tc>
          <w:tcPr>
            <w:tcW w:w="1087" w:type="dxa"/>
          </w:tcPr>
          <w:p w14:paraId="50CBA51A" w14:textId="77777777" w:rsidR="005023B5" w:rsidRPr="000C3D9B" w:rsidRDefault="005023B5">
            <w:r w:rsidRPr="000C3D9B">
              <w:t>Muhammad Umer Shafiq</w:t>
            </w:r>
          </w:p>
        </w:tc>
        <w:tc>
          <w:tcPr>
            <w:tcW w:w="897" w:type="dxa"/>
          </w:tcPr>
          <w:p w14:paraId="2F89C14B" w14:textId="77777777" w:rsidR="005023B5" w:rsidRPr="000C3D9B" w:rsidRDefault="005023B5">
            <w:r w:rsidRPr="000C3D9B">
              <w:t>92842-P</w:t>
            </w:r>
          </w:p>
        </w:tc>
        <w:tc>
          <w:tcPr>
            <w:tcW w:w="776" w:type="dxa"/>
          </w:tcPr>
          <w:p w14:paraId="0BFCC06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6CD30D" w14:textId="77777777" w:rsidR="005023B5" w:rsidRPr="000C3D9B" w:rsidRDefault="005023B5">
            <w:r w:rsidRPr="000C3D9B">
              <w:t>14.441667</w:t>
            </w:r>
          </w:p>
        </w:tc>
        <w:tc>
          <w:tcPr>
            <w:tcW w:w="659" w:type="dxa"/>
          </w:tcPr>
          <w:p w14:paraId="3BE9920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A95188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4D9B22E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E9553B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B99ED9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090FBEFB" w14:textId="77777777" w:rsidR="005023B5" w:rsidRPr="000C3D9B" w:rsidRDefault="005023B5">
            <w:r w:rsidRPr="000C3D9B">
              <w:t>66.641667</w:t>
            </w:r>
          </w:p>
        </w:tc>
      </w:tr>
      <w:tr w:rsidR="005023B5" w:rsidRPr="000C3D9B" w14:paraId="2651DCDD" w14:textId="77777777" w:rsidTr="007D56B9">
        <w:tc>
          <w:tcPr>
            <w:tcW w:w="464" w:type="dxa"/>
          </w:tcPr>
          <w:p w14:paraId="72D5843A" w14:textId="77777777" w:rsidR="005023B5" w:rsidRPr="000C3D9B" w:rsidRDefault="005023B5">
            <w:r w:rsidRPr="000C3D9B">
              <w:t>22</w:t>
            </w:r>
          </w:p>
        </w:tc>
        <w:tc>
          <w:tcPr>
            <w:tcW w:w="678" w:type="dxa"/>
          </w:tcPr>
          <w:p w14:paraId="2FEF7B5A" w14:textId="77777777" w:rsidR="005023B5" w:rsidRPr="000C3D9B" w:rsidRDefault="005023B5">
            <w:r w:rsidRPr="000C3D9B">
              <w:t>2951</w:t>
            </w:r>
          </w:p>
        </w:tc>
        <w:tc>
          <w:tcPr>
            <w:tcW w:w="954" w:type="dxa"/>
          </w:tcPr>
          <w:p w14:paraId="115BF175" w14:textId="77777777" w:rsidR="005023B5" w:rsidRPr="000C3D9B" w:rsidRDefault="005023B5">
            <w:r w:rsidRPr="000C3D9B">
              <w:t>Samra Sehar</w:t>
            </w:r>
          </w:p>
        </w:tc>
        <w:tc>
          <w:tcPr>
            <w:tcW w:w="1087" w:type="dxa"/>
          </w:tcPr>
          <w:p w14:paraId="0F4ACD1B" w14:textId="77777777" w:rsidR="005023B5" w:rsidRPr="000C3D9B" w:rsidRDefault="005023B5">
            <w:r w:rsidRPr="000C3D9B">
              <w:t>Ghulam Murtaza</w:t>
            </w:r>
          </w:p>
        </w:tc>
        <w:tc>
          <w:tcPr>
            <w:tcW w:w="897" w:type="dxa"/>
          </w:tcPr>
          <w:p w14:paraId="43AB2FBE" w14:textId="77777777" w:rsidR="005023B5" w:rsidRPr="000C3D9B" w:rsidRDefault="005023B5">
            <w:r w:rsidRPr="000C3D9B">
              <w:t>88395-p</w:t>
            </w:r>
          </w:p>
        </w:tc>
        <w:tc>
          <w:tcPr>
            <w:tcW w:w="776" w:type="dxa"/>
          </w:tcPr>
          <w:p w14:paraId="2FED7BA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4ADA5E9" w14:textId="77777777" w:rsidR="005023B5" w:rsidRPr="000C3D9B" w:rsidRDefault="005023B5">
            <w:r w:rsidRPr="000C3D9B">
              <w:t>14.725</w:t>
            </w:r>
          </w:p>
        </w:tc>
        <w:tc>
          <w:tcPr>
            <w:tcW w:w="659" w:type="dxa"/>
          </w:tcPr>
          <w:p w14:paraId="54C2B93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D48E14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FF645C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5DF512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3396D89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4D2BD9DD" w14:textId="77777777" w:rsidR="005023B5" w:rsidRPr="000C3D9B" w:rsidRDefault="005023B5">
            <w:r w:rsidRPr="000C3D9B">
              <w:t>66.605</w:t>
            </w:r>
          </w:p>
        </w:tc>
      </w:tr>
      <w:tr w:rsidR="005023B5" w:rsidRPr="000C3D9B" w14:paraId="6EE5CE80" w14:textId="77777777" w:rsidTr="007D56B9">
        <w:tc>
          <w:tcPr>
            <w:tcW w:w="464" w:type="dxa"/>
          </w:tcPr>
          <w:p w14:paraId="2D92D225" w14:textId="77777777" w:rsidR="005023B5" w:rsidRPr="000C3D9B" w:rsidRDefault="005023B5">
            <w:r w:rsidRPr="000C3D9B">
              <w:t>23</w:t>
            </w:r>
          </w:p>
        </w:tc>
        <w:tc>
          <w:tcPr>
            <w:tcW w:w="678" w:type="dxa"/>
          </w:tcPr>
          <w:p w14:paraId="6B197FA2" w14:textId="77777777" w:rsidR="005023B5" w:rsidRPr="000C3D9B" w:rsidRDefault="005023B5">
            <w:r w:rsidRPr="000C3D9B">
              <w:t>16391</w:t>
            </w:r>
          </w:p>
        </w:tc>
        <w:tc>
          <w:tcPr>
            <w:tcW w:w="954" w:type="dxa"/>
          </w:tcPr>
          <w:p w14:paraId="4C426423" w14:textId="77777777" w:rsidR="005023B5" w:rsidRPr="000C3D9B" w:rsidRDefault="005023B5">
            <w:r w:rsidRPr="000C3D9B">
              <w:t>Summaya Fakhar</w:t>
            </w:r>
          </w:p>
        </w:tc>
        <w:tc>
          <w:tcPr>
            <w:tcW w:w="1087" w:type="dxa"/>
          </w:tcPr>
          <w:p w14:paraId="2A086E0E" w14:textId="77777777" w:rsidR="005023B5" w:rsidRPr="000C3D9B" w:rsidRDefault="005023B5">
            <w:r w:rsidRPr="000C3D9B">
              <w:t>Muhammad Wasif</w:t>
            </w:r>
          </w:p>
        </w:tc>
        <w:tc>
          <w:tcPr>
            <w:tcW w:w="897" w:type="dxa"/>
          </w:tcPr>
          <w:p w14:paraId="2072D2AC" w14:textId="77777777" w:rsidR="005023B5" w:rsidRPr="000C3D9B" w:rsidRDefault="005023B5">
            <w:r w:rsidRPr="000C3D9B">
              <w:t>97940-P</w:t>
            </w:r>
          </w:p>
        </w:tc>
        <w:tc>
          <w:tcPr>
            <w:tcW w:w="776" w:type="dxa"/>
          </w:tcPr>
          <w:p w14:paraId="20268E6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232E403" w14:textId="77777777" w:rsidR="005023B5" w:rsidRPr="000C3D9B" w:rsidRDefault="005023B5">
            <w:r w:rsidRPr="000C3D9B">
              <w:t>14.632</w:t>
            </w:r>
          </w:p>
        </w:tc>
        <w:tc>
          <w:tcPr>
            <w:tcW w:w="659" w:type="dxa"/>
          </w:tcPr>
          <w:p w14:paraId="7561F69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3E053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85A8085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30145F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2E69BF3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13F9BD74" w14:textId="77777777" w:rsidR="005023B5" w:rsidRPr="000C3D9B" w:rsidRDefault="005023B5">
            <w:r w:rsidRPr="000C3D9B">
              <w:t>66.512</w:t>
            </w:r>
          </w:p>
        </w:tc>
      </w:tr>
      <w:tr w:rsidR="005023B5" w:rsidRPr="000C3D9B" w14:paraId="3EAE7A37" w14:textId="77777777" w:rsidTr="007D56B9">
        <w:tc>
          <w:tcPr>
            <w:tcW w:w="464" w:type="dxa"/>
          </w:tcPr>
          <w:p w14:paraId="012FE9A8" w14:textId="77777777" w:rsidR="005023B5" w:rsidRPr="000C3D9B" w:rsidRDefault="005023B5">
            <w:r w:rsidRPr="000C3D9B">
              <w:t>24</w:t>
            </w:r>
          </w:p>
        </w:tc>
        <w:tc>
          <w:tcPr>
            <w:tcW w:w="678" w:type="dxa"/>
          </w:tcPr>
          <w:p w14:paraId="6615B933" w14:textId="77777777" w:rsidR="005023B5" w:rsidRPr="000C3D9B" w:rsidRDefault="005023B5">
            <w:r w:rsidRPr="000C3D9B">
              <w:t>6868</w:t>
            </w:r>
          </w:p>
        </w:tc>
        <w:tc>
          <w:tcPr>
            <w:tcW w:w="954" w:type="dxa"/>
          </w:tcPr>
          <w:p w14:paraId="6A6EBA08" w14:textId="77777777" w:rsidR="005023B5" w:rsidRPr="000C3D9B" w:rsidRDefault="005023B5">
            <w:r w:rsidRPr="000C3D9B">
              <w:t>Anum Mushtaq Khan</w:t>
            </w:r>
          </w:p>
        </w:tc>
        <w:tc>
          <w:tcPr>
            <w:tcW w:w="1087" w:type="dxa"/>
          </w:tcPr>
          <w:p w14:paraId="34E3C350" w14:textId="77777777" w:rsidR="005023B5" w:rsidRPr="000C3D9B" w:rsidRDefault="005023B5">
            <w:r w:rsidRPr="000C3D9B">
              <w:t>Mushtaq Ahmed Mazari</w:t>
            </w:r>
          </w:p>
        </w:tc>
        <w:tc>
          <w:tcPr>
            <w:tcW w:w="897" w:type="dxa"/>
          </w:tcPr>
          <w:p w14:paraId="20C897F3" w14:textId="77777777" w:rsidR="005023B5" w:rsidRPr="000C3D9B" w:rsidRDefault="005023B5">
            <w:r w:rsidRPr="000C3D9B">
              <w:t>103842-P</w:t>
            </w:r>
          </w:p>
        </w:tc>
        <w:tc>
          <w:tcPr>
            <w:tcW w:w="776" w:type="dxa"/>
          </w:tcPr>
          <w:p w14:paraId="478A704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5024DB4" w14:textId="77777777" w:rsidR="005023B5" w:rsidRPr="000C3D9B" w:rsidRDefault="005023B5">
            <w:r w:rsidRPr="000C3D9B">
              <w:t>14.225</w:t>
            </w:r>
          </w:p>
        </w:tc>
        <w:tc>
          <w:tcPr>
            <w:tcW w:w="659" w:type="dxa"/>
          </w:tcPr>
          <w:p w14:paraId="646BBA2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3D2044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AFAC68C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19FCFE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AF70803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21FB3F0C" w14:textId="77777777" w:rsidR="005023B5" w:rsidRPr="000C3D9B" w:rsidRDefault="005023B5">
            <w:r w:rsidRPr="000C3D9B">
              <w:t>66.425</w:t>
            </w:r>
          </w:p>
        </w:tc>
      </w:tr>
      <w:tr w:rsidR="005023B5" w:rsidRPr="000C3D9B" w14:paraId="7FF01D18" w14:textId="77777777" w:rsidTr="007D56B9">
        <w:tc>
          <w:tcPr>
            <w:tcW w:w="464" w:type="dxa"/>
          </w:tcPr>
          <w:p w14:paraId="46935510" w14:textId="77777777" w:rsidR="005023B5" w:rsidRPr="000C3D9B" w:rsidRDefault="005023B5">
            <w:r w:rsidRPr="000C3D9B">
              <w:t>25</w:t>
            </w:r>
          </w:p>
        </w:tc>
        <w:tc>
          <w:tcPr>
            <w:tcW w:w="678" w:type="dxa"/>
          </w:tcPr>
          <w:p w14:paraId="603D9489" w14:textId="77777777" w:rsidR="005023B5" w:rsidRPr="000C3D9B" w:rsidRDefault="005023B5">
            <w:r w:rsidRPr="000C3D9B">
              <w:t>18229</w:t>
            </w:r>
          </w:p>
        </w:tc>
        <w:tc>
          <w:tcPr>
            <w:tcW w:w="954" w:type="dxa"/>
          </w:tcPr>
          <w:p w14:paraId="357827EF" w14:textId="77777777" w:rsidR="005023B5" w:rsidRPr="000C3D9B" w:rsidRDefault="005023B5">
            <w:r w:rsidRPr="000C3D9B">
              <w:t>Abdul Haseeb Butt</w:t>
            </w:r>
          </w:p>
        </w:tc>
        <w:tc>
          <w:tcPr>
            <w:tcW w:w="1087" w:type="dxa"/>
          </w:tcPr>
          <w:p w14:paraId="5DA0BF55" w14:textId="77777777" w:rsidR="005023B5" w:rsidRPr="000C3D9B" w:rsidRDefault="005023B5">
            <w:r w:rsidRPr="000C3D9B">
              <w:t>Faheem Ahmad</w:t>
            </w:r>
          </w:p>
        </w:tc>
        <w:tc>
          <w:tcPr>
            <w:tcW w:w="897" w:type="dxa"/>
          </w:tcPr>
          <w:p w14:paraId="7AD912F7" w14:textId="77777777" w:rsidR="005023B5" w:rsidRPr="000C3D9B" w:rsidRDefault="005023B5">
            <w:r w:rsidRPr="000C3D9B">
              <w:t>90873-P</w:t>
            </w:r>
          </w:p>
        </w:tc>
        <w:tc>
          <w:tcPr>
            <w:tcW w:w="776" w:type="dxa"/>
          </w:tcPr>
          <w:p w14:paraId="0D86DB9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A2507A" w14:textId="77777777" w:rsidR="005023B5" w:rsidRPr="000C3D9B" w:rsidRDefault="005023B5">
            <w:r w:rsidRPr="000C3D9B">
              <w:t>12.904167</w:t>
            </w:r>
          </w:p>
        </w:tc>
        <w:tc>
          <w:tcPr>
            <w:tcW w:w="659" w:type="dxa"/>
          </w:tcPr>
          <w:p w14:paraId="32F6030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2DF11E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2BF06D6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5762ED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1F09613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75BA1CCF" w14:textId="77777777" w:rsidR="005023B5" w:rsidRPr="000C3D9B" w:rsidRDefault="005023B5">
            <w:r w:rsidRPr="000C3D9B">
              <w:t>66.384167</w:t>
            </w:r>
          </w:p>
        </w:tc>
      </w:tr>
      <w:tr w:rsidR="005023B5" w:rsidRPr="000C3D9B" w14:paraId="2646E8DA" w14:textId="77777777" w:rsidTr="007D56B9">
        <w:tc>
          <w:tcPr>
            <w:tcW w:w="464" w:type="dxa"/>
          </w:tcPr>
          <w:p w14:paraId="39991123" w14:textId="77777777" w:rsidR="005023B5" w:rsidRPr="000C3D9B" w:rsidRDefault="005023B5">
            <w:r w:rsidRPr="000C3D9B">
              <w:t>26</w:t>
            </w:r>
          </w:p>
        </w:tc>
        <w:tc>
          <w:tcPr>
            <w:tcW w:w="678" w:type="dxa"/>
          </w:tcPr>
          <w:p w14:paraId="29AF81AF" w14:textId="77777777" w:rsidR="005023B5" w:rsidRPr="000C3D9B" w:rsidRDefault="005023B5">
            <w:r w:rsidRPr="000C3D9B">
              <w:t>16072</w:t>
            </w:r>
          </w:p>
        </w:tc>
        <w:tc>
          <w:tcPr>
            <w:tcW w:w="954" w:type="dxa"/>
          </w:tcPr>
          <w:p w14:paraId="4D0ED1EB" w14:textId="77777777" w:rsidR="005023B5" w:rsidRPr="000C3D9B" w:rsidRDefault="005023B5">
            <w:r w:rsidRPr="000C3D9B">
              <w:t>Aneeza Rafaqat</w:t>
            </w:r>
          </w:p>
        </w:tc>
        <w:tc>
          <w:tcPr>
            <w:tcW w:w="1087" w:type="dxa"/>
          </w:tcPr>
          <w:p w14:paraId="4C97F8D1" w14:textId="77777777" w:rsidR="005023B5" w:rsidRPr="000C3D9B" w:rsidRDefault="005023B5">
            <w:r w:rsidRPr="000C3D9B">
              <w:t>Rafaqat Ali</w:t>
            </w:r>
          </w:p>
        </w:tc>
        <w:tc>
          <w:tcPr>
            <w:tcW w:w="897" w:type="dxa"/>
          </w:tcPr>
          <w:p w14:paraId="7D313899" w14:textId="77777777" w:rsidR="005023B5" w:rsidRPr="000C3D9B" w:rsidRDefault="005023B5">
            <w:r w:rsidRPr="000C3D9B">
              <w:t>105773</w:t>
            </w:r>
          </w:p>
        </w:tc>
        <w:tc>
          <w:tcPr>
            <w:tcW w:w="776" w:type="dxa"/>
          </w:tcPr>
          <w:p w14:paraId="34CAD42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438E016" w14:textId="77777777" w:rsidR="005023B5" w:rsidRPr="000C3D9B" w:rsidRDefault="005023B5">
            <w:r w:rsidRPr="000C3D9B">
              <w:t>13.725</w:t>
            </w:r>
          </w:p>
        </w:tc>
        <w:tc>
          <w:tcPr>
            <w:tcW w:w="659" w:type="dxa"/>
          </w:tcPr>
          <w:p w14:paraId="74F98D9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4BB009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512E6E4" w14:textId="77777777" w:rsidR="005023B5" w:rsidRPr="000C3D9B" w:rsidRDefault="005023B5">
            <w:r w:rsidRPr="000C3D9B">
              <w:t>19.166667</w:t>
            </w:r>
          </w:p>
        </w:tc>
        <w:tc>
          <w:tcPr>
            <w:tcW w:w="656" w:type="dxa"/>
          </w:tcPr>
          <w:p w14:paraId="3130959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FE796C0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628F15DF" w14:textId="77777777" w:rsidR="005023B5" w:rsidRPr="000C3D9B" w:rsidRDefault="005023B5">
            <w:r w:rsidRPr="000C3D9B">
              <w:t>66.371667</w:t>
            </w:r>
          </w:p>
        </w:tc>
      </w:tr>
      <w:tr w:rsidR="005023B5" w:rsidRPr="000C3D9B" w14:paraId="41E9524A" w14:textId="77777777" w:rsidTr="007D56B9">
        <w:tc>
          <w:tcPr>
            <w:tcW w:w="464" w:type="dxa"/>
          </w:tcPr>
          <w:p w14:paraId="095FA8B3" w14:textId="77777777" w:rsidR="005023B5" w:rsidRPr="000C3D9B" w:rsidRDefault="005023B5">
            <w:r w:rsidRPr="000C3D9B">
              <w:t>27</w:t>
            </w:r>
          </w:p>
        </w:tc>
        <w:tc>
          <w:tcPr>
            <w:tcW w:w="678" w:type="dxa"/>
          </w:tcPr>
          <w:p w14:paraId="08125270" w14:textId="77777777" w:rsidR="005023B5" w:rsidRPr="000C3D9B" w:rsidRDefault="005023B5">
            <w:r w:rsidRPr="000C3D9B">
              <w:t>17762</w:t>
            </w:r>
          </w:p>
        </w:tc>
        <w:tc>
          <w:tcPr>
            <w:tcW w:w="954" w:type="dxa"/>
          </w:tcPr>
          <w:p w14:paraId="41F14C15" w14:textId="77777777" w:rsidR="005023B5" w:rsidRPr="000C3D9B" w:rsidRDefault="005023B5">
            <w:r w:rsidRPr="000C3D9B">
              <w:t>Jalil Aftab</w:t>
            </w:r>
          </w:p>
        </w:tc>
        <w:tc>
          <w:tcPr>
            <w:tcW w:w="1087" w:type="dxa"/>
          </w:tcPr>
          <w:p w14:paraId="6100A0B6" w14:textId="77777777" w:rsidR="005023B5" w:rsidRPr="000C3D9B" w:rsidRDefault="005023B5">
            <w:r w:rsidRPr="000C3D9B">
              <w:t>Muhammad aftab</w:t>
            </w:r>
          </w:p>
        </w:tc>
        <w:tc>
          <w:tcPr>
            <w:tcW w:w="897" w:type="dxa"/>
          </w:tcPr>
          <w:p w14:paraId="70225336" w14:textId="77777777" w:rsidR="005023B5" w:rsidRPr="000C3D9B" w:rsidRDefault="005023B5">
            <w:r w:rsidRPr="000C3D9B">
              <w:t>95981-p</w:t>
            </w:r>
          </w:p>
        </w:tc>
        <w:tc>
          <w:tcPr>
            <w:tcW w:w="776" w:type="dxa"/>
          </w:tcPr>
          <w:p w14:paraId="5F6BF33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B5E4771" w14:textId="77777777" w:rsidR="005023B5" w:rsidRPr="000C3D9B" w:rsidRDefault="005023B5">
            <w:r w:rsidRPr="000C3D9B">
              <w:t>12.929167</w:t>
            </w:r>
          </w:p>
        </w:tc>
        <w:tc>
          <w:tcPr>
            <w:tcW w:w="659" w:type="dxa"/>
          </w:tcPr>
          <w:p w14:paraId="7AE7984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1CAFBD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32D6684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FC29AE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7BCD480" w14:textId="77777777" w:rsidR="005023B5" w:rsidRPr="000C3D9B" w:rsidRDefault="005023B5">
            <w:r w:rsidRPr="000C3D9B">
              <w:t>30.8</w:t>
            </w:r>
          </w:p>
        </w:tc>
        <w:tc>
          <w:tcPr>
            <w:tcW w:w="628" w:type="dxa"/>
          </w:tcPr>
          <w:p w14:paraId="523121C5" w14:textId="77777777" w:rsidR="005023B5" w:rsidRPr="000C3D9B" w:rsidRDefault="005023B5">
            <w:r w:rsidRPr="000C3D9B">
              <w:t>66.229167</w:t>
            </w:r>
          </w:p>
        </w:tc>
      </w:tr>
      <w:tr w:rsidR="005023B5" w:rsidRPr="000C3D9B" w14:paraId="21AED537" w14:textId="77777777" w:rsidTr="007D56B9">
        <w:tc>
          <w:tcPr>
            <w:tcW w:w="464" w:type="dxa"/>
          </w:tcPr>
          <w:p w14:paraId="2F06C4EA" w14:textId="77777777" w:rsidR="005023B5" w:rsidRPr="000C3D9B" w:rsidRDefault="005023B5">
            <w:r w:rsidRPr="000C3D9B">
              <w:t>28</w:t>
            </w:r>
          </w:p>
        </w:tc>
        <w:tc>
          <w:tcPr>
            <w:tcW w:w="678" w:type="dxa"/>
          </w:tcPr>
          <w:p w14:paraId="563504CA" w14:textId="77777777" w:rsidR="005023B5" w:rsidRPr="000C3D9B" w:rsidRDefault="005023B5">
            <w:r w:rsidRPr="000C3D9B">
              <w:t>7527</w:t>
            </w:r>
          </w:p>
        </w:tc>
        <w:tc>
          <w:tcPr>
            <w:tcW w:w="954" w:type="dxa"/>
          </w:tcPr>
          <w:p w14:paraId="4B0598EB" w14:textId="77777777" w:rsidR="005023B5" w:rsidRPr="000C3D9B" w:rsidRDefault="005023B5">
            <w:r w:rsidRPr="000C3D9B">
              <w:t>Farrukh Zubair</w:t>
            </w:r>
          </w:p>
        </w:tc>
        <w:tc>
          <w:tcPr>
            <w:tcW w:w="1087" w:type="dxa"/>
          </w:tcPr>
          <w:p w14:paraId="30C8398D" w14:textId="77777777" w:rsidR="005023B5" w:rsidRPr="000C3D9B" w:rsidRDefault="005023B5">
            <w:r w:rsidRPr="000C3D9B">
              <w:t>Zubair Aziz</w:t>
            </w:r>
          </w:p>
        </w:tc>
        <w:tc>
          <w:tcPr>
            <w:tcW w:w="897" w:type="dxa"/>
          </w:tcPr>
          <w:p w14:paraId="0C54A952" w14:textId="77777777" w:rsidR="005023B5" w:rsidRPr="000C3D9B" w:rsidRDefault="005023B5">
            <w:r w:rsidRPr="000C3D9B">
              <w:t>84415-p</w:t>
            </w:r>
          </w:p>
        </w:tc>
        <w:tc>
          <w:tcPr>
            <w:tcW w:w="776" w:type="dxa"/>
          </w:tcPr>
          <w:p w14:paraId="717D5F4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1BCF9A9" w14:textId="77777777" w:rsidR="005023B5" w:rsidRPr="000C3D9B" w:rsidRDefault="005023B5">
            <w:r w:rsidRPr="000C3D9B">
              <w:t>13.2125</w:t>
            </w:r>
          </w:p>
        </w:tc>
        <w:tc>
          <w:tcPr>
            <w:tcW w:w="659" w:type="dxa"/>
          </w:tcPr>
          <w:p w14:paraId="79C2C4B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000EE0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EB95FA1" w14:textId="77777777" w:rsidR="005023B5" w:rsidRPr="000C3D9B" w:rsidRDefault="005023B5">
            <w:r w:rsidRPr="000C3D9B">
              <w:t>17.0</w:t>
            </w:r>
          </w:p>
        </w:tc>
        <w:tc>
          <w:tcPr>
            <w:tcW w:w="656" w:type="dxa"/>
          </w:tcPr>
          <w:p w14:paraId="2896ADCF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37969DAA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282B56D4" w14:textId="77777777" w:rsidR="005023B5" w:rsidRPr="000C3D9B" w:rsidRDefault="005023B5">
            <w:r w:rsidRPr="000C3D9B">
              <w:t>66.1925</w:t>
            </w:r>
          </w:p>
        </w:tc>
      </w:tr>
      <w:tr w:rsidR="005023B5" w:rsidRPr="000C3D9B" w14:paraId="412C897F" w14:textId="77777777" w:rsidTr="007D56B9">
        <w:tc>
          <w:tcPr>
            <w:tcW w:w="464" w:type="dxa"/>
          </w:tcPr>
          <w:p w14:paraId="4B365C6C" w14:textId="77777777" w:rsidR="005023B5" w:rsidRPr="000C3D9B" w:rsidRDefault="005023B5">
            <w:r w:rsidRPr="000C3D9B">
              <w:t>29</w:t>
            </w:r>
          </w:p>
        </w:tc>
        <w:tc>
          <w:tcPr>
            <w:tcW w:w="678" w:type="dxa"/>
          </w:tcPr>
          <w:p w14:paraId="67BCEB00" w14:textId="77777777" w:rsidR="005023B5" w:rsidRPr="000C3D9B" w:rsidRDefault="005023B5">
            <w:r w:rsidRPr="000C3D9B">
              <w:t>17093</w:t>
            </w:r>
          </w:p>
        </w:tc>
        <w:tc>
          <w:tcPr>
            <w:tcW w:w="954" w:type="dxa"/>
          </w:tcPr>
          <w:p w14:paraId="55905709" w14:textId="77777777" w:rsidR="005023B5" w:rsidRPr="000C3D9B" w:rsidRDefault="005023B5">
            <w:r w:rsidRPr="000C3D9B">
              <w:t>Maria Yousaf</w:t>
            </w:r>
          </w:p>
        </w:tc>
        <w:tc>
          <w:tcPr>
            <w:tcW w:w="1087" w:type="dxa"/>
          </w:tcPr>
          <w:p w14:paraId="1D67CDA9" w14:textId="77777777" w:rsidR="005023B5" w:rsidRPr="000C3D9B" w:rsidRDefault="005023B5">
            <w:r w:rsidRPr="000C3D9B">
              <w:t>Abu Ubaida Riaz</w:t>
            </w:r>
          </w:p>
        </w:tc>
        <w:tc>
          <w:tcPr>
            <w:tcW w:w="897" w:type="dxa"/>
          </w:tcPr>
          <w:p w14:paraId="32499A9F" w14:textId="77777777" w:rsidR="005023B5" w:rsidRPr="000C3D9B" w:rsidRDefault="005023B5">
            <w:r w:rsidRPr="000C3D9B">
              <w:t>83369-P</w:t>
            </w:r>
          </w:p>
        </w:tc>
        <w:tc>
          <w:tcPr>
            <w:tcW w:w="776" w:type="dxa"/>
          </w:tcPr>
          <w:p w14:paraId="1F8440E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FBBCB58" w14:textId="77777777" w:rsidR="005023B5" w:rsidRPr="000C3D9B" w:rsidRDefault="005023B5">
            <w:r w:rsidRPr="000C3D9B">
              <w:t>14.541667</w:t>
            </w:r>
          </w:p>
        </w:tc>
        <w:tc>
          <w:tcPr>
            <w:tcW w:w="659" w:type="dxa"/>
          </w:tcPr>
          <w:p w14:paraId="5274C37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7C680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3B0AC2B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BC9A13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13BCD80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6E475248" w14:textId="77777777" w:rsidR="005023B5" w:rsidRPr="000C3D9B" w:rsidRDefault="005023B5">
            <w:r w:rsidRPr="000C3D9B">
              <w:t>66.101667</w:t>
            </w:r>
          </w:p>
        </w:tc>
      </w:tr>
      <w:tr w:rsidR="005023B5" w:rsidRPr="000C3D9B" w14:paraId="133F21B2" w14:textId="77777777" w:rsidTr="007D56B9">
        <w:tc>
          <w:tcPr>
            <w:tcW w:w="464" w:type="dxa"/>
          </w:tcPr>
          <w:p w14:paraId="64A39D62" w14:textId="77777777" w:rsidR="005023B5" w:rsidRPr="000C3D9B" w:rsidRDefault="005023B5">
            <w:r w:rsidRPr="000C3D9B">
              <w:lastRenderedPageBreak/>
              <w:t>30</w:t>
            </w:r>
          </w:p>
        </w:tc>
        <w:tc>
          <w:tcPr>
            <w:tcW w:w="678" w:type="dxa"/>
          </w:tcPr>
          <w:p w14:paraId="59B8B49A" w14:textId="77777777" w:rsidR="005023B5" w:rsidRPr="000C3D9B" w:rsidRDefault="005023B5">
            <w:r w:rsidRPr="000C3D9B">
              <w:t>18753</w:t>
            </w:r>
          </w:p>
        </w:tc>
        <w:tc>
          <w:tcPr>
            <w:tcW w:w="954" w:type="dxa"/>
          </w:tcPr>
          <w:p w14:paraId="1DF56784" w14:textId="77777777" w:rsidR="005023B5" w:rsidRPr="000C3D9B" w:rsidRDefault="005023B5">
            <w:r w:rsidRPr="000C3D9B">
              <w:t>Amna Khalid</w:t>
            </w:r>
          </w:p>
        </w:tc>
        <w:tc>
          <w:tcPr>
            <w:tcW w:w="1087" w:type="dxa"/>
          </w:tcPr>
          <w:p w14:paraId="6A90F82F" w14:textId="77777777" w:rsidR="005023B5" w:rsidRPr="000C3D9B" w:rsidRDefault="005023B5">
            <w:r w:rsidRPr="000C3D9B">
              <w:t xml:space="preserve">Khalid Mehmood </w:t>
            </w:r>
          </w:p>
        </w:tc>
        <w:tc>
          <w:tcPr>
            <w:tcW w:w="897" w:type="dxa"/>
          </w:tcPr>
          <w:p w14:paraId="568E1CFB" w14:textId="77777777" w:rsidR="005023B5" w:rsidRPr="000C3D9B" w:rsidRDefault="005023B5">
            <w:r w:rsidRPr="000C3D9B">
              <w:t>86712-P</w:t>
            </w:r>
          </w:p>
        </w:tc>
        <w:tc>
          <w:tcPr>
            <w:tcW w:w="776" w:type="dxa"/>
          </w:tcPr>
          <w:p w14:paraId="4157EBC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4FE12F4" w14:textId="77777777" w:rsidR="005023B5" w:rsidRPr="000C3D9B" w:rsidRDefault="005023B5">
            <w:r w:rsidRPr="000C3D9B">
              <w:t>13.1875</w:t>
            </w:r>
          </w:p>
        </w:tc>
        <w:tc>
          <w:tcPr>
            <w:tcW w:w="659" w:type="dxa"/>
          </w:tcPr>
          <w:p w14:paraId="022A01A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08ECD9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1721D36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1D754B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CD8ED5C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19169AD8" w14:textId="77777777" w:rsidR="005023B5" w:rsidRPr="000C3D9B" w:rsidRDefault="005023B5">
            <w:r w:rsidRPr="000C3D9B">
              <w:t>66.0275</w:t>
            </w:r>
          </w:p>
        </w:tc>
      </w:tr>
      <w:tr w:rsidR="005023B5" w:rsidRPr="000C3D9B" w14:paraId="051EF2BC" w14:textId="77777777" w:rsidTr="007D56B9">
        <w:tc>
          <w:tcPr>
            <w:tcW w:w="464" w:type="dxa"/>
          </w:tcPr>
          <w:p w14:paraId="77FC593E" w14:textId="77777777" w:rsidR="005023B5" w:rsidRPr="000C3D9B" w:rsidRDefault="005023B5">
            <w:r w:rsidRPr="000C3D9B">
              <w:t>31</w:t>
            </w:r>
          </w:p>
        </w:tc>
        <w:tc>
          <w:tcPr>
            <w:tcW w:w="678" w:type="dxa"/>
          </w:tcPr>
          <w:p w14:paraId="2010A281" w14:textId="77777777" w:rsidR="005023B5" w:rsidRPr="000C3D9B" w:rsidRDefault="005023B5">
            <w:r w:rsidRPr="000C3D9B">
              <w:t>17906</w:t>
            </w:r>
          </w:p>
        </w:tc>
        <w:tc>
          <w:tcPr>
            <w:tcW w:w="954" w:type="dxa"/>
          </w:tcPr>
          <w:p w14:paraId="3936E9AF" w14:textId="77777777" w:rsidR="005023B5" w:rsidRPr="000C3D9B" w:rsidRDefault="005023B5">
            <w:r w:rsidRPr="000C3D9B">
              <w:t>Ramsha</w:t>
            </w:r>
          </w:p>
        </w:tc>
        <w:tc>
          <w:tcPr>
            <w:tcW w:w="1087" w:type="dxa"/>
          </w:tcPr>
          <w:p w14:paraId="0AAFA89B" w14:textId="77777777" w:rsidR="005023B5" w:rsidRPr="000C3D9B" w:rsidRDefault="005023B5">
            <w:r w:rsidRPr="000C3D9B">
              <w:t>Zafar Iqbal</w:t>
            </w:r>
          </w:p>
        </w:tc>
        <w:tc>
          <w:tcPr>
            <w:tcW w:w="897" w:type="dxa"/>
          </w:tcPr>
          <w:p w14:paraId="0FE40778" w14:textId="77777777" w:rsidR="005023B5" w:rsidRPr="000C3D9B" w:rsidRDefault="005023B5">
            <w:r w:rsidRPr="000C3D9B">
              <w:t>89760-P</w:t>
            </w:r>
          </w:p>
        </w:tc>
        <w:tc>
          <w:tcPr>
            <w:tcW w:w="776" w:type="dxa"/>
          </w:tcPr>
          <w:p w14:paraId="13268AE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8AB0061" w14:textId="77777777" w:rsidR="005023B5" w:rsidRPr="000C3D9B" w:rsidRDefault="005023B5">
            <w:r w:rsidRPr="000C3D9B">
              <w:t>14.125</w:t>
            </w:r>
          </w:p>
        </w:tc>
        <w:tc>
          <w:tcPr>
            <w:tcW w:w="659" w:type="dxa"/>
          </w:tcPr>
          <w:p w14:paraId="633A61E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1C9CA0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5577D54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86FC7B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34EC820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00603005" w14:textId="77777777" w:rsidR="005023B5" w:rsidRPr="000C3D9B" w:rsidRDefault="005023B5">
            <w:r w:rsidRPr="000C3D9B">
              <w:t>66.005</w:t>
            </w:r>
          </w:p>
        </w:tc>
      </w:tr>
      <w:tr w:rsidR="005023B5" w:rsidRPr="000C3D9B" w14:paraId="3C1506AF" w14:textId="77777777" w:rsidTr="007D56B9">
        <w:tc>
          <w:tcPr>
            <w:tcW w:w="464" w:type="dxa"/>
          </w:tcPr>
          <w:p w14:paraId="0F52C247" w14:textId="77777777" w:rsidR="005023B5" w:rsidRPr="000C3D9B" w:rsidRDefault="005023B5">
            <w:r w:rsidRPr="000C3D9B">
              <w:t>32</w:t>
            </w:r>
          </w:p>
        </w:tc>
        <w:tc>
          <w:tcPr>
            <w:tcW w:w="678" w:type="dxa"/>
          </w:tcPr>
          <w:p w14:paraId="24156F30" w14:textId="77777777" w:rsidR="005023B5" w:rsidRPr="000C3D9B" w:rsidRDefault="005023B5">
            <w:r w:rsidRPr="000C3D9B">
              <w:t>285</w:t>
            </w:r>
          </w:p>
        </w:tc>
        <w:tc>
          <w:tcPr>
            <w:tcW w:w="954" w:type="dxa"/>
          </w:tcPr>
          <w:p w14:paraId="65575B5A" w14:textId="77777777" w:rsidR="005023B5" w:rsidRPr="000C3D9B" w:rsidRDefault="005023B5">
            <w:r w:rsidRPr="000C3D9B">
              <w:t>Rija Rafiq</w:t>
            </w:r>
          </w:p>
        </w:tc>
        <w:tc>
          <w:tcPr>
            <w:tcW w:w="1087" w:type="dxa"/>
          </w:tcPr>
          <w:p w14:paraId="63588082" w14:textId="77777777" w:rsidR="005023B5" w:rsidRPr="000C3D9B" w:rsidRDefault="005023B5">
            <w:r w:rsidRPr="000C3D9B">
              <w:t xml:space="preserve">Muhammad Anas Siddique </w:t>
            </w:r>
          </w:p>
        </w:tc>
        <w:tc>
          <w:tcPr>
            <w:tcW w:w="897" w:type="dxa"/>
          </w:tcPr>
          <w:p w14:paraId="5546DBE2" w14:textId="77777777" w:rsidR="005023B5" w:rsidRPr="000C3D9B" w:rsidRDefault="005023B5">
            <w:r w:rsidRPr="000C3D9B">
              <w:t>98092-p</w:t>
            </w:r>
          </w:p>
        </w:tc>
        <w:tc>
          <w:tcPr>
            <w:tcW w:w="776" w:type="dxa"/>
          </w:tcPr>
          <w:p w14:paraId="1576084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C282F62" w14:textId="77777777" w:rsidR="005023B5" w:rsidRPr="000C3D9B" w:rsidRDefault="005023B5">
            <w:r w:rsidRPr="000C3D9B">
              <w:t>14.75</w:t>
            </w:r>
          </w:p>
        </w:tc>
        <w:tc>
          <w:tcPr>
            <w:tcW w:w="659" w:type="dxa"/>
          </w:tcPr>
          <w:p w14:paraId="5CAEA72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34F7A6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B16B4B5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11F329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4E46C20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6A14D3FA" w14:textId="77777777" w:rsidR="005023B5" w:rsidRPr="000C3D9B" w:rsidRDefault="005023B5">
            <w:r w:rsidRPr="000C3D9B">
              <w:t>65.99</w:t>
            </w:r>
          </w:p>
        </w:tc>
      </w:tr>
      <w:tr w:rsidR="005023B5" w:rsidRPr="000C3D9B" w14:paraId="6C4715CC" w14:textId="77777777" w:rsidTr="007D56B9">
        <w:tc>
          <w:tcPr>
            <w:tcW w:w="464" w:type="dxa"/>
          </w:tcPr>
          <w:p w14:paraId="0DAE361A" w14:textId="77777777" w:rsidR="005023B5" w:rsidRPr="000C3D9B" w:rsidRDefault="005023B5">
            <w:r w:rsidRPr="000C3D9B">
              <w:t>33</w:t>
            </w:r>
          </w:p>
        </w:tc>
        <w:tc>
          <w:tcPr>
            <w:tcW w:w="678" w:type="dxa"/>
          </w:tcPr>
          <w:p w14:paraId="2E0A0434" w14:textId="77777777" w:rsidR="005023B5" w:rsidRPr="000C3D9B" w:rsidRDefault="005023B5">
            <w:r w:rsidRPr="000C3D9B">
              <w:t>17733</w:t>
            </w:r>
          </w:p>
        </w:tc>
        <w:tc>
          <w:tcPr>
            <w:tcW w:w="954" w:type="dxa"/>
          </w:tcPr>
          <w:p w14:paraId="51501342" w14:textId="77777777" w:rsidR="005023B5" w:rsidRPr="000C3D9B" w:rsidRDefault="005023B5">
            <w:r w:rsidRPr="000C3D9B">
              <w:t>Hafiz Muhammad Ans</w:t>
            </w:r>
          </w:p>
        </w:tc>
        <w:tc>
          <w:tcPr>
            <w:tcW w:w="1087" w:type="dxa"/>
          </w:tcPr>
          <w:p w14:paraId="07FFB90D" w14:textId="77777777" w:rsidR="005023B5" w:rsidRPr="000C3D9B" w:rsidRDefault="005023B5">
            <w:r w:rsidRPr="000C3D9B">
              <w:t>Bashir Ahmed</w:t>
            </w:r>
          </w:p>
        </w:tc>
        <w:tc>
          <w:tcPr>
            <w:tcW w:w="897" w:type="dxa"/>
          </w:tcPr>
          <w:p w14:paraId="786AD4AD" w14:textId="77777777" w:rsidR="005023B5" w:rsidRPr="000C3D9B" w:rsidRDefault="005023B5">
            <w:r w:rsidRPr="000C3D9B">
              <w:t>74083-P</w:t>
            </w:r>
          </w:p>
        </w:tc>
        <w:tc>
          <w:tcPr>
            <w:tcW w:w="776" w:type="dxa"/>
          </w:tcPr>
          <w:p w14:paraId="55AE528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B9FF9D4" w14:textId="77777777" w:rsidR="005023B5" w:rsidRPr="000C3D9B" w:rsidRDefault="005023B5">
            <w:r w:rsidRPr="000C3D9B">
              <w:t>16.85098</w:t>
            </w:r>
          </w:p>
        </w:tc>
        <w:tc>
          <w:tcPr>
            <w:tcW w:w="659" w:type="dxa"/>
          </w:tcPr>
          <w:p w14:paraId="6340011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77EA9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86E6A2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EEB643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76F4F64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344593E2" w14:textId="77777777" w:rsidR="005023B5" w:rsidRPr="000C3D9B" w:rsidRDefault="005023B5">
            <w:r w:rsidRPr="000C3D9B">
              <w:t>65.91098</w:t>
            </w:r>
          </w:p>
        </w:tc>
      </w:tr>
      <w:tr w:rsidR="005023B5" w:rsidRPr="000C3D9B" w14:paraId="28F21DDD" w14:textId="77777777" w:rsidTr="007D56B9">
        <w:tc>
          <w:tcPr>
            <w:tcW w:w="464" w:type="dxa"/>
          </w:tcPr>
          <w:p w14:paraId="7E1C24FF" w14:textId="77777777" w:rsidR="005023B5" w:rsidRPr="000C3D9B" w:rsidRDefault="005023B5">
            <w:r w:rsidRPr="000C3D9B">
              <w:t>34</w:t>
            </w:r>
          </w:p>
        </w:tc>
        <w:tc>
          <w:tcPr>
            <w:tcW w:w="678" w:type="dxa"/>
          </w:tcPr>
          <w:p w14:paraId="69D3C54D" w14:textId="77777777" w:rsidR="005023B5" w:rsidRPr="000C3D9B" w:rsidRDefault="005023B5">
            <w:r w:rsidRPr="000C3D9B">
              <w:t>6218</w:t>
            </w:r>
          </w:p>
        </w:tc>
        <w:tc>
          <w:tcPr>
            <w:tcW w:w="954" w:type="dxa"/>
          </w:tcPr>
          <w:p w14:paraId="7C451D6B" w14:textId="77777777" w:rsidR="005023B5" w:rsidRPr="000C3D9B" w:rsidRDefault="005023B5">
            <w:r w:rsidRPr="000C3D9B">
              <w:t>Dr Hassan Rehman</w:t>
            </w:r>
          </w:p>
        </w:tc>
        <w:tc>
          <w:tcPr>
            <w:tcW w:w="1087" w:type="dxa"/>
          </w:tcPr>
          <w:p w14:paraId="02869B25" w14:textId="77777777" w:rsidR="005023B5" w:rsidRPr="000C3D9B" w:rsidRDefault="005023B5">
            <w:r w:rsidRPr="000C3D9B">
              <w:t>Shafiq Ur Rehman</w:t>
            </w:r>
          </w:p>
        </w:tc>
        <w:tc>
          <w:tcPr>
            <w:tcW w:w="897" w:type="dxa"/>
          </w:tcPr>
          <w:p w14:paraId="00FA84EE" w14:textId="77777777" w:rsidR="005023B5" w:rsidRPr="000C3D9B" w:rsidRDefault="005023B5">
            <w:r w:rsidRPr="000C3D9B">
              <w:t>103761-P</w:t>
            </w:r>
          </w:p>
        </w:tc>
        <w:tc>
          <w:tcPr>
            <w:tcW w:w="776" w:type="dxa"/>
          </w:tcPr>
          <w:p w14:paraId="5DA7ED8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E4F3FA7" w14:textId="77777777" w:rsidR="005023B5" w:rsidRPr="000C3D9B" w:rsidRDefault="005023B5">
            <w:r w:rsidRPr="000C3D9B">
              <w:t>15.508333</w:t>
            </w:r>
          </w:p>
        </w:tc>
        <w:tc>
          <w:tcPr>
            <w:tcW w:w="659" w:type="dxa"/>
          </w:tcPr>
          <w:p w14:paraId="114993E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EBCD60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D6B5F60" w14:textId="77777777" w:rsidR="005023B5" w:rsidRPr="000C3D9B" w:rsidRDefault="005023B5">
            <w:r w:rsidRPr="000C3D9B">
              <w:t>17.833333</w:t>
            </w:r>
          </w:p>
        </w:tc>
        <w:tc>
          <w:tcPr>
            <w:tcW w:w="656" w:type="dxa"/>
          </w:tcPr>
          <w:p w14:paraId="5B36AC6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B800284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58ED76C4" w14:textId="77777777" w:rsidR="005023B5" w:rsidRPr="000C3D9B" w:rsidRDefault="005023B5">
            <w:r w:rsidRPr="000C3D9B">
              <w:t>65.861666</w:t>
            </w:r>
          </w:p>
        </w:tc>
      </w:tr>
      <w:tr w:rsidR="005023B5" w:rsidRPr="000C3D9B" w14:paraId="15E4F75E" w14:textId="77777777" w:rsidTr="007D56B9">
        <w:tc>
          <w:tcPr>
            <w:tcW w:w="464" w:type="dxa"/>
          </w:tcPr>
          <w:p w14:paraId="6B7066E6" w14:textId="77777777" w:rsidR="005023B5" w:rsidRPr="000C3D9B" w:rsidRDefault="005023B5">
            <w:r w:rsidRPr="000C3D9B">
              <w:t>35</w:t>
            </w:r>
          </w:p>
        </w:tc>
        <w:tc>
          <w:tcPr>
            <w:tcW w:w="678" w:type="dxa"/>
          </w:tcPr>
          <w:p w14:paraId="3F4B1A42" w14:textId="77777777" w:rsidR="005023B5" w:rsidRPr="000C3D9B" w:rsidRDefault="005023B5">
            <w:r w:rsidRPr="000C3D9B">
              <w:t>15876</w:t>
            </w:r>
          </w:p>
        </w:tc>
        <w:tc>
          <w:tcPr>
            <w:tcW w:w="954" w:type="dxa"/>
          </w:tcPr>
          <w:p w14:paraId="3F3B26D3" w14:textId="77777777" w:rsidR="005023B5" w:rsidRPr="000C3D9B" w:rsidRDefault="005023B5">
            <w:r w:rsidRPr="000C3D9B">
              <w:t>Sara Saeed</w:t>
            </w:r>
          </w:p>
        </w:tc>
        <w:tc>
          <w:tcPr>
            <w:tcW w:w="1087" w:type="dxa"/>
          </w:tcPr>
          <w:p w14:paraId="5B4D461E" w14:textId="77777777" w:rsidR="005023B5" w:rsidRPr="000C3D9B" w:rsidRDefault="005023B5">
            <w:r w:rsidRPr="000C3D9B">
              <w:t>MUHAMMAD SAEED</w:t>
            </w:r>
          </w:p>
        </w:tc>
        <w:tc>
          <w:tcPr>
            <w:tcW w:w="897" w:type="dxa"/>
          </w:tcPr>
          <w:p w14:paraId="3E87C218" w14:textId="77777777" w:rsidR="005023B5" w:rsidRPr="000C3D9B" w:rsidRDefault="005023B5">
            <w:r w:rsidRPr="000C3D9B">
              <w:t>87949-P</w:t>
            </w:r>
          </w:p>
        </w:tc>
        <w:tc>
          <w:tcPr>
            <w:tcW w:w="776" w:type="dxa"/>
          </w:tcPr>
          <w:p w14:paraId="6F1E7B0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F6358CB" w14:textId="77777777" w:rsidR="005023B5" w:rsidRPr="000C3D9B" w:rsidRDefault="005023B5">
            <w:r w:rsidRPr="000C3D9B">
              <w:t>14.233333</w:t>
            </w:r>
          </w:p>
        </w:tc>
        <w:tc>
          <w:tcPr>
            <w:tcW w:w="659" w:type="dxa"/>
          </w:tcPr>
          <w:p w14:paraId="2152511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DFCD39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74F1118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F4F7E4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7ACBC0B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78B6BFB2" w14:textId="77777777" w:rsidR="005023B5" w:rsidRPr="000C3D9B" w:rsidRDefault="005023B5">
            <w:r w:rsidRPr="000C3D9B">
              <w:t>65.853333</w:t>
            </w:r>
          </w:p>
        </w:tc>
      </w:tr>
      <w:tr w:rsidR="005023B5" w:rsidRPr="000C3D9B" w14:paraId="5AB5D4AF" w14:textId="77777777" w:rsidTr="007D56B9">
        <w:tc>
          <w:tcPr>
            <w:tcW w:w="464" w:type="dxa"/>
          </w:tcPr>
          <w:p w14:paraId="0BF2939D" w14:textId="77777777" w:rsidR="005023B5" w:rsidRPr="000C3D9B" w:rsidRDefault="005023B5">
            <w:r w:rsidRPr="000C3D9B">
              <w:t>36</w:t>
            </w:r>
          </w:p>
        </w:tc>
        <w:tc>
          <w:tcPr>
            <w:tcW w:w="678" w:type="dxa"/>
          </w:tcPr>
          <w:p w14:paraId="6D057B5A" w14:textId="77777777" w:rsidR="005023B5" w:rsidRPr="000C3D9B" w:rsidRDefault="005023B5">
            <w:r w:rsidRPr="000C3D9B">
              <w:t>7622</w:t>
            </w:r>
          </w:p>
        </w:tc>
        <w:tc>
          <w:tcPr>
            <w:tcW w:w="954" w:type="dxa"/>
          </w:tcPr>
          <w:p w14:paraId="065A1712" w14:textId="77777777" w:rsidR="005023B5" w:rsidRPr="000C3D9B" w:rsidRDefault="005023B5">
            <w:r w:rsidRPr="000C3D9B">
              <w:t>Doctor Aqsa Moatter</w:t>
            </w:r>
          </w:p>
        </w:tc>
        <w:tc>
          <w:tcPr>
            <w:tcW w:w="1087" w:type="dxa"/>
          </w:tcPr>
          <w:p w14:paraId="4933CC41" w14:textId="77777777" w:rsidR="005023B5" w:rsidRPr="000C3D9B" w:rsidRDefault="005023B5">
            <w:r w:rsidRPr="000C3D9B">
              <w:t>Zikrullah</w:t>
            </w:r>
          </w:p>
        </w:tc>
        <w:tc>
          <w:tcPr>
            <w:tcW w:w="897" w:type="dxa"/>
          </w:tcPr>
          <w:p w14:paraId="632FB4B9" w14:textId="77777777" w:rsidR="005023B5" w:rsidRPr="000C3D9B" w:rsidRDefault="005023B5">
            <w:r w:rsidRPr="000C3D9B">
              <w:t>95852-P</w:t>
            </w:r>
          </w:p>
        </w:tc>
        <w:tc>
          <w:tcPr>
            <w:tcW w:w="776" w:type="dxa"/>
          </w:tcPr>
          <w:p w14:paraId="67FE1F1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AFBB051" w14:textId="77777777" w:rsidR="005023B5" w:rsidRPr="000C3D9B" w:rsidRDefault="005023B5">
            <w:r w:rsidRPr="000C3D9B">
              <w:t>14.841667</w:t>
            </w:r>
          </w:p>
        </w:tc>
        <w:tc>
          <w:tcPr>
            <w:tcW w:w="659" w:type="dxa"/>
          </w:tcPr>
          <w:p w14:paraId="44A7C9A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3F0B8C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4EE9132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F452DC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BF982C2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4E1A1C20" w14:textId="77777777" w:rsidR="005023B5" w:rsidRPr="000C3D9B" w:rsidRDefault="005023B5">
            <w:r w:rsidRPr="000C3D9B">
              <w:t>65.761667</w:t>
            </w:r>
          </w:p>
        </w:tc>
      </w:tr>
      <w:tr w:rsidR="005023B5" w:rsidRPr="000C3D9B" w14:paraId="4B4B03FC" w14:textId="77777777" w:rsidTr="007D56B9">
        <w:tc>
          <w:tcPr>
            <w:tcW w:w="464" w:type="dxa"/>
          </w:tcPr>
          <w:p w14:paraId="0CAD2E58" w14:textId="77777777" w:rsidR="005023B5" w:rsidRPr="000C3D9B" w:rsidRDefault="005023B5">
            <w:r w:rsidRPr="000C3D9B">
              <w:t>37</w:t>
            </w:r>
          </w:p>
        </w:tc>
        <w:tc>
          <w:tcPr>
            <w:tcW w:w="678" w:type="dxa"/>
          </w:tcPr>
          <w:p w14:paraId="056F5ECC" w14:textId="77777777" w:rsidR="005023B5" w:rsidRPr="000C3D9B" w:rsidRDefault="005023B5">
            <w:r w:rsidRPr="000C3D9B">
              <w:t>18099</w:t>
            </w:r>
          </w:p>
        </w:tc>
        <w:tc>
          <w:tcPr>
            <w:tcW w:w="954" w:type="dxa"/>
          </w:tcPr>
          <w:p w14:paraId="1C946119" w14:textId="77777777" w:rsidR="005023B5" w:rsidRPr="000C3D9B" w:rsidRDefault="005023B5">
            <w:r w:rsidRPr="000C3D9B">
              <w:t>Ali Hassan</w:t>
            </w:r>
          </w:p>
        </w:tc>
        <w:tc>
          <w:tcPr>
            <w:tcW w:w="1087" w:type="dxa"/>
          </w:tcPr>
          <w:p w14:paraId="035DBD46" w14:textId="77777777" w:rsidR="005023B5" w:rsidRPr="000C3D9B" w:rsidRDefault="005023B5">
            <w:r w:rsidRPr="000C3D9B">
              <w:t>Adalat khan</w:t>
            </w:r>
          </w:p>
        </w:tc>
        <w:tc>
          <w:tcPr>
            <w:tcW w:w="897" w:type="dxa"/>
          </w:tcPr>
          <w:p w14:paraId="3E32DAF4" w14:textId="77777777" w:rsidR="005023B5" w:rsidRPr="000C3D9B" w:rsidRDefault="005023B5">
            <w:r w:rsidRPr="000C3D9B">
              <w:t xml:space="preserve">78431-p </w:t>
            </w:r>
          </w:p>
        </w:tc>
        <w:tc>
          <w:tcPr>
            <w:tcW w:w="776" w:type="dxa"/>
          </w:tcPr>
          <w:p w14:paraId="5A93B68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FCD1FF8" w14:textId="77777777" w:rsidR="005023B5" w:rsidRPr="000C3D9B" w:rsidRDefault="005023B5">
            <w:r w:rsidRPr="000C3D9B">
              <w:t>15.417143</w:t>
            </w:r>
          </w:p>
        </w:tc>
        <w:tc>
          <w:tcPr>
            <w:tcW w:w="659" w:type="dxa"/>
          </w:tcPr>
          <w:p w14:paraId="2B50544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3BDB98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08431EF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A7C844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5EA70B4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2DF280FC" w14:textId="77777777" w:rsidR="005023B5" w:rsidRPr="000C3D9B" w:rsidRDefault="005023B5">
            <w:r w:rsidRPr="000C3D9B">
              <w:t>65.757143</w:t>
            </w:r>
          </w:p>
        </w:tc>
      </w:tr>
      <w:tr w:rsidR="005023B5" w:rsidRPr="000C3D9B" w14:paraId="63112BD9" w14:textId="77777777" w:rsidTr="007D56B9">
        <w:tc>
          <w:tcPr>
            <w:tcW w:w="464" w:type="dxa"/>
          </w:tcPr>
          <w:p w14:paraId="17E4BC7B" w14:textId="77777777" w:rsidR="005023B5" w:rsidRPr="000C3D9B" w:rsidRDefault="005023B5">
            <w:r w:rsidRPr="000C3D9B">
              <w:t>38</w:t>
            </w:r>
          </w:p>
        </w:tc>
        <w:tc>
          <w:tcPr>
            <w:tcW w:w="678" w:type="dxa"/>
          </w:tcPr>
          <w:p w14:paraId="305CEF6F" w14:textId="77777777" w:rsidR="005023B5" w:rsidRPr="000C3D9B" w:rsidRDefault="005023B5">
            <w:r w:rsidRPr="000C3D9B">
              <w:t>18510</w:t>
            </w:r>
          </w:p>
        </w:tc>
        <w:tc>
          <w:tcPr>
            <w:tcW w:w="954" w:type="dxa"/>
          </w:tcPr>
          <w:p w14:paraId="785A445F" w14:textId="77777777" w:rsidR="005023B5" w:rsidRPr="000C3D9B" w:rsidRDefault="005023B5">
            <w:r w:rsidRPr="000C3D9B">
              <w:t>Anam Azam</w:t>
            </w:r>
          </w:p>
        </w:tc>
        <w:tc>
          <w:tcPr>
            <w:tcW w:w="1087" w:type="dxa"/>
          </w:tcPr>
          <w:p w14:paraId="39FDE28E" w14:textId="77777777" w:rsidR="005023B5" w:rsidRPr="000C3D9B" w:rsidRDefault="005023B5">
            <w:r w:rsidRPr="000C3D9B">
              <w:t>Muhammad Azam</w:t>
            </w:r>
          </w:p>
        </w:tc>
        <w:tc>
          <w:tcPr>
            <w:tcW w:w="897" w:type="dxa"/>
          </w:tcPr>
          <w:p w14:paraId="5BE926BE" w14:textId="77777777" w:rsidR="005023B5" w:rsidRPr="000C3D9B" w:rsidRDefault="005023B5">
            <w:r w:rsidRPr="000C3D9B">
              <w:t>97536-P</w:t>
            </w:r>
          </w:p>
        </w:tc>
        <w:tc>
          <w:tcPr>
            <w:tcW w:w="776" w:type="dxa"/>
          </w:tcPr>
          <w:p w14:paraId="443C84A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B914C4" w14:textId="77777777" w:rsidR="005023B5" w:rsidRPr="000C3D9B" w:rsidRDefault="005023B5">
            <w:r w:rsidRPr="000C3D9B">
              <w:t>14.158333</w:t>
            </w:r>
          </w:p>
        </w:tc>
        <w:tc>
          <w:tcPr>
            <w:tcW w:w="659" w:type="dxa"/>
          </w:tcPr>
          <w:p w14:paraId="375E7BD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EC1E2B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F243B4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C02419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D9A5BC7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45BF9DAF" w14:textId="77777777" w:rsidR="005023B5" w:rsidRPr="000C3D9B" w:rsidRDefault="005023B5">
            <w:r w:rsidRPr="000C3D9B">
              <w:t>65.718333</w:t>
            </w:r>
          </w:p>
        </w:tc>
      </w:tr>
      <w:tr w:rsidR="005023B5" w:rsidRPr="000C3D9B" w14:paraId="1C9FC406" w14:textId="77777777" w:rsidTr="007D56B9">
        <w:tc>
          <w:tcPr>
            <w:tcW w:w="464" w:type="dxa"/>
          </w:tcPr>
          <w:p w14:paraId="24CC058A" w14:textId="77777777" w:rsidR="005023B5" w:rsidRPr="000C3D9B" w:rsidRDefault="005023B5">
            <w:r w:rsidRPr="000C3D9B">
              <w:t>39</w:t>
            </w:r>
          </w:p>
        </w:tc>
        <w:tc>
          <w:tcPr>
            <w:tcW w:w="678" w:type="dxa"/>
          </w:tcPr>
          <w:p w14:paraId="6B68753F" w14:textId="77777777" w:rsidR="005023B5" w:rsidRPr="000C3D9B" w:rsidRDefault="005023B5">
            <w:r w:rsidRPr="000C3D9B">
              <w:t>7218</w:t>
            </w:r>
          </w:p>
        </w:tc>
        <w:tc>
          <w:tcPr>
            <w:tcW w:w="954" w:type="dxa"/>
          </w:tcPr>
          <w:p w14:paraId="2166F1DE" w14:textId="77777777" w:rsidR="005023B5" w:rsidRPr="000C3D9B" w:rsidRDefault="005023B5">
            <w:r w:rsidRPr="000C3D9B">
              <w:t>Muhammad Umer Hassan</w:t>
            </w:r>
          </w:p>
        </w:tc>
        <w:tc>
          <w:tcPr>
            <w:tcW w:w="1087" w:type="dxa"/>
          </w:tcPr>
          <w:p w14:paraId="05598E6B" w14:textId="77777777" w:rsidR="005023B5" w:rsidRPr="000C3D9B" w:rsidRDefault="005023B5">
            <w:r w:rsidRPr="000C3D9B">
              <w:t xml:space="preserve">Anwer Ali </w:t>
            </w:r>
          </w:p>
        </w:tc>
        <w:tc>
          <w:tcPr>
            <w:tcW w:w="897" w:type="dxa"/>
          </w:tcPr>
          <w:p w14:paraId="57B95E42" w14:textId="77777777" w:rsidR="005023B5" w:rsidRPr="000C3D9B" w:rsidRDefault="005023B5">
            <w:r w:rsidRPr="000C3D9B">
              <w:t>93569-P</w:t>
            </w:r>
          </w:p>
        </w:tc>
        <w:tc>
          <w:tcPr>
            <w:tcW w:w="776" w:type="dxa"/>
          </w:tcPr>
          <w:p w14:paraId="3344AE5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CE22F93" w14:textId="77777777" w:rsidR="005023B5" w:rsidRPr="000C3D9B" w:rsidRDefault="005023B5">
            <w:r w:rsidRPr="000C3D9B">
              <w:t>14.038298</w:t>
            </w:r>
          </w:p>
        </w:tc>
        <w:tc>
          <w:tcPr>
            <w:tcW w:w="659" w:type="dxa"/>
          </w:tcPr>
          <w:p w14:paraId="3C481C0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5681BA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5FA7B3C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556A04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4F00BC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7CDBF054" w14:textId="77777777" w:rsidR="005023B5" w:rsidRPr="000C3D9B" w:rsidRDefault="005023B5">
            <w:r w:rsidRPr="000C3D9B">
              <w:t>65.658298</w:t>
            </w:r>
          </w:p>
        </w:tc>
      </w:tr>
      <w:tr w:rsidR="005023B5" w:rsidRPr="000C3D9B" w14:paraId="227F97B8" w14:textId="77777777" w:rsidTr="007D56B9">
        <w:tc>
          <w:tcPr>
            <w:tcW w:w="464" w:type="dxa"/>
          </w:tcPr>
          <w:p w14:paraId="382FD73F" w14:textId="77777777" w:rsidR="005023B5" w:rsidRPr="000C3D9B" w:rsidRDefault="005023B5">
            <w:r w:rsidRPr="000C3D9B">
              <w:t>40</w:t>
            </w:r>
          </w:p>
        </w:tc>
        <w:tc>
          <w:tcPr>
            <w:tcW w:w="678" w:type="dxa"/>
          </w:tcPr>
          <w:p w14:paraId="4F6799D6" w14:textId="77777777" w:rsidR="005023B5" w:rsidRPr="000C3D9B" w:rsidRDefault="005023B5">
            <w:r w:rsidRPr="000C3D9B">
              <w:t>295</w:t>
            </w:r>
          </w:p>
        </w:tc>
        <w:tc>
          <w:tcPr>
            <w:tcW w:w="954" w:type="dxa"/>
          </w:tcPr>
          <w:p w14:paraId="54857C16" w14:textId="77777777" w:rsidR="005023B5" w:rsidRPr="000C3D9B" w:rsidRDefault="005023B5">
            <w:r w:rsidRPr="000C3D9B">
              <w:t>Rabia Sarwar</w:t>
            </w:r>
          </w:p>
        </w:tc>
        <w:tc>
          <w:tcPr>
            <w:tcW w:w="1087" w:type="dxa"/>
          </w:tcPr>
          <w:p w14:paraId="1FF62D90" w14:textId="77777777" w:rsidR="005023B5" w:rsidRPr="000C3D9B" w:rsidRDefault="005023B5">
            <w:r w:rsidRPr="000C3D9B">
              <w:t>sardar umer rehman</w:t>
            </w:r>
          </w:p>
        </w:tc>
        <w:tc>
          <w:tcPr>
            <w:tcW w:w="897" w:type="dxa"/>
          </w:tcPr>
          <w:p w14:paraId="423EB16C" w14:textId="77777777" w:rsidR="005023B5" w:rsidRPr="000C3D9B" w:rsidRDefault="005023B5">
            <w:r w:rsidRPr="000C3D9B">
              <w:t>89747-p</w:t>
            </w:r>
          </w:p>
        </w:tc>
        <w:tc>
          <w:tcPr>
            <w:tcW w:w="776" w:type="dxa"/>
          </w:tcPr>
          <w:p w14:paraId="1F7BC13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9AFBCA2" w14:textId="77777777" w:rsidR="005023B5" w:rsidRPr="000C3D9B" w:rsidRDefault="005023B5">
            <w:r w:rsidRPr="000C3D9B">
              <w:t>13.720833</w:t>
            </w:r>
          </w:p>
        </w:tc>
        <w:tc>
          <w:tcPr>
            <w:tcW w:w="659" w:type="dxa"/>
          </w:tcPr>
          <w:p w14:paraId="15E47D6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9AB972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6D1CE7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9EA804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447DD7D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4408D927" w14:textId="77777777" w:rsidR="005023B5" w:rsidRPr="000C3D9B" w:rsidRDefault="005023B5">
            <w:r w:rsidRPr="000C3D9B">
              <w:t>65.600833</w:t>
            </w:r>
          </w:p>
        </w:tc>
      </w:tr>
      <w:tr w:rsidR="005023B5" w:rsidRPr="000C3D9B" w14:paraId="50788AC1" w14:textId="77777777" w:rsidTr="007D56B9">
        <w:tc>
          <w:tcPr>
            <w:tcW w:w="464" w:type="dxa"/>
          </w:tcPr>
          <w:p w14:paraId="13EC2C90" w14:textId="77777777" w:rsidR="005023B5" w:rsidRPr="000C3D9B" w:rsidRDefault="005023B5">
            <w:r w:rsidRPr="000C3D9B">
              <w:t>41</w:t>
            </w:r>
          </w:p>
        </w:tc>
        <w:tc>
          <w:tcPr>
            <w:tcW w:w="678" w:type="dxa"/>
          </w:tcPr>
          <w:p w14:paraId="711EF09D" w14:textId="77777777" w:rsidR="005023B5" w:rsidRPr="000C3D9B" w:rsidRDefault="005023B5">
            <w:r w:rsidRPr="000C3D9B">
              <w:t>18522</w:t>
            </w:r>
          </w:p>
        </w:tc>
        <w:tc>
          <w:tcPr>
            <w:tcW w:w="954" w:type="dxa"/>
          </w:tcPr>
          <w:p w14:paraId="4B01B1FE" w14:textId="77777777" w:rsidR="005023B5" w:rsidRPr="000C3D9B" w:rsidRDefault="005023B5">
            <w:r w:rsidRPr="000C3D9B">
              <w:t>Dr Arifa Anwar</w:t>
            </w:r>
          </w:p>
        </w:tc>
        <w:tc>
          <w:tcPr>
            <w:tcW w:w="1087" w:type="dxa"/>
          </w:tcPr>
          <w:p w14:paraId="1B1639F6" w14:textId="77777777" w:rsidR="005023B5" w:rsidRPr="000C3D9B" w:rsidRDefault="005023B5">
            <w:r w:rsidRPr="000C3D9B">
              <w:t xml:space="preserve">Dr Jamshaid ur Rehman </w:t>
            </w:r>
          </w:p>
        </w:tc>
        <w:tc>
          <w:tcPr>
            <w:tcW w:w="897" w:type="dxa"/>
          </w:tcPr>
          <w:p w14:paraId="3EBA604B" w14:textId="77777777" w:rsidR="005023B5" w:rsidRPr="000C3D9B" w:rsidRDefault="005023B5">
            <w:r w:rsidRPr="000C3D9B">
              <w:t>100376-P</w:t>
            </w:r>
          </w:p>
        </w:tc>
        <w:tc>
          <w:tcPr>
            <w:tcW w:w="776" w:type="dxa"/>
          </w:tcPr>
          <w:p w14:paraId="7EE5DED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3A3F065" w14:textId="77777777" w:rsidR="005023B5" w:rsidRPr="000C3D9B" w:rsidRDefault="005023B5">
            <w:r w:rsidRPr="000C3D9B">
              <w:t>12.4</w:t>
            </w:r>
          </w:p>
        </w:tc>
        <w:tc>
          <w:tcPr>
            <w:tcW w:w="659" w:type="dxa"/>
          </w:tcPr>
          <w:p w14:paraId="534A355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0EE5FD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3DEBAC1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2AF523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AF0A746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1D4DE5E0" w14:textId="77777777" w:rsidR="005023B5" w:rsidRPr="000C3D9B" w:rsidRDefault="005023B5">
            <w:r w:rsidRPr="000C3D9B">
              <w:t>65.56</w:t>
            </w:r>
          </w:p>
        </w:tc>
      </w:tr>
      <w:tr w:rsidR="005023B5" w:rsidRPr="000C3D9B" w14:paraId="326D7603" w14:textId="77777777" w:rsidTr="007D56B9">
        <w:tc>
          <w:tcPr>
            <w:tcW w:w="464" w:type="dxa"/>
          </w:tcPr>
          <w:p w14:paraId="3B6FF9C9" w14:textId="77777777" w:rsidR="005023B5" w:rsidRPr="000C3D9B" w:rsidRDefault="005023B5">
            <w:r w:rsidRPr="000C3D9B">
              <w:t>42</w:t>
            </w:r>
          </w:p>
        </w:tc>
        <w:tc>
          <w:tcPr>
            <w:tcW w:w="678" w:type="dxa"/>
          </w:tcPr>
          <w:p w14:paraId="1BA1F3A0" w14:textId="77777777" w:rsidR="005023B5" w:rsidRPr="000C3D9B" w:rsidRDefault="005023B5">
            <w:r w:rsidRPr="000C3D9B">
              <w:t>4588</w:t>
            </w:r>
          </w:p>
        </w:tc>
        <w:tc>
          <w:tcPr>
            <w:tcW w:w="954" w:type="dxa"/>
          </w:tcPr>
          <w:p w14:paraId="2F0C12E0" w14:textId="77777777" w:rsidR="005023B5" w:rsidRPr="000C3D9B" w:rsidRDefault="005023B5">
            <w:r w:rsidRPr="000C3D9B">
              <w:t>Atif Afzal</w:t>
            </w:r>
          </w:p>
        </w:tc>
        <w:tc>
          <w:tcPr>
            <w:tcW w:w="1087" w:type="dxa"/>
          </w:tcPr>
          <w:p w14:paraId="7D3CD55E" w14:textId="77777777" w:rsidR="005023B5" w:rsidRPr="000C3D9B" w:rsidRDefault="005023B5">
            <w:r w:rsidRPr="000C3D9B">
              <w:t>Muhammad Afzal</w:t>
            </w:r>
          </w:p>
        </w:tc>
        <w:tc>
          <w:tcPr>
            <w:tcW w:w="897" w:type="dxa"/>
          </w:tcPr>
          <w:p w14:paraId="21D2679E" w14:textId="77777777" w:rsidR="005023B5" w:rsidRPr="000C3D9B" w:rsidRDefault="005023B5">
            <w:r w:rsidRPr="000C3D9B">
              <w:t>107097-P</w:t>
            </w:r>
          </w:p>
        </w:tc>
        <w:tc>
          <w:tcPr>
            <w:tcW w:w="776" w:type="dxa"/>
          </w:tcPr>
          <w:p w14:paraId="1E97B75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D627FAB" w14:textId="77777777" w:rsidR="005023B5" w:rsidRPr="000C3D9B" w:rsidRDefault="005023B5">
            <w:r w:rsidRPr="000C3D9B">
              <w:t>13.958333</w:t>
            </w:r>
          </w:p>
        </w:tc>
        <w:tc>
          <w:tcPr>
            <w:tcW w:w="659" w:type="dxa"/>
          </w:tcPr>
          <w:p w14:paraId="06C899E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C4805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57C7282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241A41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B40EF67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052D3596" w14:textId="77777777" w:rsidR="005023B5" w:rsidRPr="000C3D9B" w:rsidRDefault="005023B5">
            <w:r w:rsidRPr="000C3D9B">
              <w:t>65.518333</w:t>
            </w:r>
          </w:p>
        </w:tc>
      </w:tr>
      <w:tr w:rsidR="005023B5" w:rsidRPr="000C3D9B" w14:paraId="28051C81" w14:textId="77777777" w:rsidTr="007D56B9">
        <w:tc>
          <w:tcPr>
            <w:tcW w:w="464" w:type="dxa"/>
          </w:tcPr>
          <w:p w14:paraId="2C55259C" w14:textId="77777777" w:rsidR="005023B5" w:rsidRPr="000C3D9B" w:rsidRDefault="005023B5">
            <w:r w:rsidRPr="000C3D9B">
              <w:t>43</w:t>
            </w:r>
          </w:p>
        </w:tc>
        <w:tc>
          <w:tcPr>
            <w:tcW w:w="678" w:type="dxa"/>
          </w:tcPr>
          <w:p w14:paraId="5D60C3DA" w14:textId="77777777" w:rsidR="005023B5" w:rsidRPr="000C3D9B" w:rsidRDefault="005023B5">
            <w:r w:rsidRPr="000C3D9B">
              <w:t>18211</w:t>
            </w:r>
          </w:p>
        </w:tc>
        <w:tc>
          <w:tcPr>
            <w:tcW w:w="954" w:type="dxa"/>
          </w:tcPr>
          <w:p w14:paraId="644661CD" w14:textId="77777777" w:rsidR="005023B5" w:rsidRPr="000C3D9B" w:rsidRDefault="005023B5">
            <w:r w:rsidRPr="000C3D9B">
              <w:t>Javaria Salamat</w:t>
            </w:r>
          </w:p>
        </w:tc>
        <w:tc>
          <w:tcPr>
            <w:tcW w:w="1087" w:type="dxa"/>
          </w:tcPr>
          <w:p w14:paraId="7B22ECFB" w14:textId="77777777" w:rsidR="005023B5" w:rsidRPr="000C3D9B" w:rsidRDefault="005023B5">
            <w:r w:rsidRPr="000C3D9B">
              <w:t>Salamat Ali</w:t>
            </w:r>
          </w:p>
        </w:tc>
        <w:tc>
          <w:tcPr>
            <w:tcW w:w="897" w:type="dxa"/>
          </w:tcPr>
          <w:p w14:paraId="05EA4E86" w14:textId="77777777" w:rsidR="005023B5" w:rsidRPr="000C3D9B" w:rsidRDefault="005023B5">
            <w:r w:rsidRPr="000C3D9B">
              <w:t>102390-P</w:t>
            </w:r>
          </w:p>
        </w:tc>
        <w:tc>
          <w:tcPr>
            <w:tcW w:w="776" w:type="dxa"/>
          </w:tcPr>
          <w:p w14:paraId="28D3983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882B8EA" w14:textId="77777777" w:rsidR="005023B5" w:rsidRPr="000C3D9B" w:rsidRDefault="005023B5">
            <w:r w:rsidRPr="000C3D9B">
              <w:t>14.758333</w:t>
            </w:r>
          </w:p>
        </w:tc>
        <w:tc>
          <w:tcPr>
            <w:tcW w:w="659" w:type="dxa"/>
          </w:tcPr>
          <w:p w14:paraId="29FCC16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09532F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6D0E254" w14:textId="77777777" w:rsidR="005023B5" w:rsidRPr="000C3D9B" w:rsidRDefault="005023B5">
            <w:r w:rsidRPr="000C3D9B">
              <w:t>19.166667</w:t>
            </w:r>
          </w:p>
        </w:tc>
        <w:tc>
          <w:tcPr>
            <w:tcW w:w="656" w:type="dxa"/>
          </w:tcPr>
          <w:p w14:paraId="26879DF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C4B4D9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045ABCAE" w14:textId="77777777" w:rsidR="005023B5" w:rsidRPr="000C3D9B" w:rsidRDefault="005023B5">
            <w:r w:rsidRPr="000C3D9B">
              <w:t>65.485</w:t>
            </w:r>
          </w:p>
        </w:tc>
      </w:tr>
      <w:tr w:rsidR="005023B5" w:rsidRPr="000C3D9B" w14:paraId="1F8DA211" w14:textId="77777777" w:rsidTr="007D56B9">
        <w:tc>
          <w:tcPr>
            <w:tcW w:w="464" w:type="dxa"/>
          </w:tcPr>
          <w:p w14:paraId="67234AAA" w14:textId="77777777" w:rsidR="005023B5" w:rsidRPr="000C3D9B" w:rsidRDefault="005023B5">
            <w:r w:rsidRPr="000C3D9B">
              <w:t>44</w:t>
            </w:r>
          </w:p>
        </w:tc>
        <w:tc>
          <w:tcPr>
            <w:tcW w:w="678" w:type="dxa"/>
          </w:tcPr>
          <w:p w14:paraId="694B95B9" w14:textId="77777777" w:rsidR="005023B5" w:rsidRPr="000C3D9B" w:rsidRDefault="005023B5">
            <w:r w:rsidRPr="000C3D9B">
              <w:t>2717</w:t>
            </w:r>
          </w:p>
        </w:tc>
        <w:tc>
          <w:tcPr>
            <w:tcW w:w="954" w:type="dxa"/>
          </w:tcPr>
          <w:p w14:paraId="13BBBED7" w14:textId="77777777" w:rsidR="005023B5" w:rsidRPr="000C3D9B" w:rsidRDefault="005023B5">
            <w:r w:rsidRPr="000C3D9B">
              <w:t>Mudasira Habib</w:t>
            </w:r>
          </w:p>
        </w:tc>
        <w:tc>
          <w:tcPr>
            <w:tcW w:w="1087" w:type="dxa"/>
          </w:tcPr>
          <w:p w14:paraId="2494EF69" w14:textId="77777777" w:rsidR="005023B5" w:rsidRPr="000C3D9B" w:rsidRDefault="005023B5">
            <w:r w:rsidRPr="000C3D9B">
              <w:t>Habib Ur Rehman</w:t>
            </w:r>
          </w:p>
        </w:tc>
        <w:tc>
          <w:tcPr>
            <w:tcW w:w="897" w:type="dxa"/>
          </w:tcPr>
          <w:p w14:paraId="00B1568E" w14:textId="77777777" w:rsidR="005023B5" w:rsidRPr="000C3D9B" w:rsidRDefault="005023B5">
            <w:r w:rsidRPr="000C3D9B">
              <w:t>99023-P</w:t>
            </w:r>
          </w:p>
        </w:tc>
        <w:tc>
          <w:tcPr>
            <w:tcW w:w="776" w:type="dxa"/>
          </w:tcPr>
          <w:p w14:paraId="23FC45A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0082225" w14:textId="77777777" w:rsidR="005023B5" w:rsidRPr="000C3D9B" w:rsidRDefault="005023B5">
            <w:r w:rsidRPr="000C3D9B">
              <w:t>15.775</w:t>
            </w:r>
          </w:p>
        </w:tc>
        <w:tc>
          <w:tcPr>
            <w:tcW w:w="659" w:type="dxa"/>
          </w:tcPr>
          <w:p w14:paraId="7312AFC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EEF698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1B07A06" w14:textId="77777777" w:rsidR="005023B5" w:rsidRPr="000C3D9B" w:rsidRDefault="005023B5">
            <w:r w:rsidRPr="000C3D9B">
              <w:t>17.166667</w:t>
            </w:r>
          </w:p>
        </w:tc>
        <w:tc>
          <w:tcPr>
            <w:tcW w:w="656" w:type="dxa"/>
          </w:tcPr>
          <w:p w14:paraId="5A45F61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FDEBBA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50491A95" w14:textId="77777777" w:rsidR="005023B5" w:rsidRPr="000C3D9B" w:rsidRDefault="005023B5">
            <w:r w:rsidRPr="000C3D9B">
              <w:t>65.461667</w:t>
            </w:r>
          </w:p>
        </w:tc>
      </w:tr>
      <w:tr w:rsidR="005023B5" w:rsidRPr="000C3D9B" w14:paraId="6CDC0123" w14:textId="77777777" w:rsidTr="007D56B9">
        <w:tc>
          <w:tcPr>
            <w:tcW w:w="464" w:type="dxa"/>
          </w:tcPr>
          <w:p w14:paraId="178F3B26" w14:textId="77777777" w:rsidR="005023B5" w:rsidRPr="000C3D9B" w:rsidRDefault="005023B5">
            <w:r w:rsidRPr="000C3D9B">
              <w:t>45</w:t>
            </w:r>
          </w:p>
        </w:tc>
        <w:tc>
          <w:tcPr>
            <w:tcW w:w="678" w:type="dxa"/>
          </w:tcPr>
          <w:p w14:paraId="52E83E7F" w14:textId="77777777" w:rsidR="005023B5" w:rsidRPr="000C3D9B" w:rsidRDefault="005023B5">
            <w:r w:rsidRPr="000C3D9B">
              <w:t>6402</w:t>
            </w:r>
          </w:p>
        </w:tc>
        <w:tc>
          <w:tcPr>
            <w:tcW w:w="954" w:type="dxa"/>
          </w:tcPr>
          <w:p w14:paraId="32B27F0E" w14:textId="77777777" w:rsidR="005023B5" w:rsidRPr="000C3D9B" w:rsidRDefault="005023B5">
            <w:r w:rsidRPr="000C3D9B">
              <w:t>Ambreena Asrar</w:t>
            </w:r>
          </w:p>
        </w:tc>
        <w:tc>
          <w:tcPr>
            <w:tcW w:w="1087" w:type="dxa"/>
          </w:tcPr>
          <w:p w14:paraId="04C10BAA" w14:textId="77777777" w:rsidR="005023B5" w:rsidRPr="000C3D9B" w:rsidRDefault="005023B5">
            <w:r w:rsidRPr="000C3D9B">
              <w:t>Asrar Mahboob</w:t>
            </w:r>
          </w:p>
        </w:tc>
        <w:tc>
          <w:tcPr>
            <w:tcW w:w="897" w:type="dxa"/>
          </w:tcPr>
          <w:p w14:paraId="7CE9287C" w14:textId="77777777" w:rsidR="005023B5" w:rsidRPr="000C3D9B" w:rsidRDefault="005023B5">
            <w:r w:rsidRPr="000C3D9B">
              <w:t>103190-P</w:t>
            </w:r>
          </w:p>
        </w:tc>
        <w:tc>
          <w:tcPr>
            <w:tcW w:w="776" w:type="dxa"/>
          </w:tcPr>
          <w:p w14:paraId="3193E57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1D64EA3" w14:textId="77777777" w:rsidR="005023B5" w:rsidRPr="000C3D9B" w:rsidRDefault="005023B5">
            <w:r w:rsidRPr="000C3D9B">
              <w:t>14.2</w:t>
            </w:r>
          </w:p>
        </w:tc>
        <w:tc>
          <w:tcPr>
            <w:tcW w:w="659" w:type="dxa"/>
          </w:tcPr>
          <w:p w14:paraId="65937F3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684E73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3A7926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EA78C2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B95445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0CE29E35" w14:textId="77777777" w:rsidR="005023B5" w:rsidRPr="000C3D9B" w:rsidRDefault="005023B5">
            <w:r w:rsidRPr="000C3D9B">
              <w:t>65.44</w:t>
            </w:r>
          </w:p>
        </w:tc>
      </w:tr>
      <w:tr w:rsidR="005023B5" w:rsidRPr="000C3D9B" w14:paraId="08E7CD47" w14:textId="77777777" w:rsidTr="007D56B9">
        <w:tc>
          <w:tcPr>
            <w:tcW w:w="464" w:type="dxa"/>
          </w:tcPr>
          <w:p w14:paraId="4F248A29" w14:textId="77777777" w:rsidR="005023B5" w:rsidRPr="000C3D9B" w:rsidRDefault="005023B5">
            <w:r w:rsidRPr="000C3D9B">
              <w:t>46</w:t>
            </w:r>
          </w:p>
        </w:tc>
        <w:tc>
          <w:tcPr>
            <w:tcW w:w="678" w:type="dxa"/>
          </w:tcPr>
          <w:p w14:paraId="514B72EA" w14:textId="77777777" w:rsidR="005023B5" w:rsidRPr="000C3D9B" w:rsidRDefault="005023B5">
            <w:r w:rsidRPr="000C3D9B">
              <w:t>6775</w:t>
            </w:r>
          </w:p>
        </w:tc>
        <w:tc>
          <w:tcPr>
            <w:tcW w:w="954" w:type="dxa"/>
          </w:tcPr>
          <w:p w14:paraId="56846481" w14:textId="77777777" w:rsidR="005023B5" w:rsidRPr="000C3D9B" w:rsidRDefault="005023B5">
            <w:r w:rsidRPr="000C3D9B">
              <w:t>Hafiza Bushra Shakoor</w:t>
            </w:r>
          </w:p>
        </w:tc>
        <w:tc>
          <w:tcPr>
            <w:tcW w:w="1087" w:type="dxa"/>
          </w:tcPr>
          <w:p w14:paraId="30109F7A" w14:textId="77777777" w:rsidR="005023B5" w:rsidRPr="000C3D9B" w:rsidRDefault="005023B5">
            <w:r w:rsidRPr="000C3D9B">
              <w:t>Abdul Shakoor</w:t>
            </w:r>
          </w:p>
        </w:tc>
        <w:tc>
          <w:tcPr>
            <w:tcW w:w="897" w:type="dxa"/>
          </w:tcPr>
          <w:p w14:paraId="08C2D368" w14:textId="77777777" w:rsidR="005023B5" w:rsidRPr="000C3D9B" w:rsidRDefault="005023B5">
            <w:r w:rsidRPr="000C3D9B">
              <w:t>96914-p</w:t>
            </w:r>
          </w:p>
        </w:tc>
        <w:tc>
          <w:tcPr>
            <w:tcW w:w="776" w:type="dxa"/>
          </w:tcPr>
          <w:p w14:paraId="4970B6F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287D59" w14:textId="77777777" w:rsidR="005023B5" w:rsidRPr="000C3D9B" w:rsidRDefault="005023B5">
            <w:r w:rsidRPr="000C3D9B">
              <w:t>14.2875</w:t>
            </w:r>
          </w:p>
        </w:tc>
        <w:tc>
          <w:tcPr>
            <w:tcW w:w="659" w:type="dxa"/>
          </w:tcPr>
          <w:p w14:paraId="205D81B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E46472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923D4A5" w14:textId="77777777" w:rsidR="005023B5" w:rsidRPr="000C3D9B" w:rsidRDefault="005023B5">
            <w:r w:rsidRPr="000C3D9B">
              <w:t>15.666667</w:t>
            </w:r>
          </w:p>
        </w:tc>
        <w:tc>
          <w:tcPr>
            <w:tcW w:w="656" w:type="dxa"/>
          </w:tcPr>
          <w:p w14:paraId="5EA189F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637BD1F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535F4506" w14:textId="77777777" w:rsidR="005023B5" w:rsidRPr="000C3D9B" w:rsidRDefault="005023B5">
            <w:r w:rsidRPr="000C3D9B">
              <w:t>65.354167</w:t>
            </w:r>
          </w:p>
        </w:tc>
      </w:tr>
      <w:tr w:rsidR="005023B5" w:rsidRPr="000C3D9B" w14:paraId="3CA9031C" w14:textId="77777777" w:rsidTr="007D56B9">
        <w:tc>
          <w:tcPr>
            <w:tcW w:w="464" w:type="dxa"/>
          </w:tcPr>
          <w:p w14:paraId="3FBAC4F4" w14:textId="77777777" w:rsidR="005023B5" w:rsidRPr="000C3D9B" w:rsidRDefault="005023B5">
            <w:r w:rsidRPr="000C3D9B">
              <w:t>47</w:t>
            </w:r>
          </w:p>
        </w:tc>
        <w:tc>
          <w:tcPr>
            <w:tcW w:w="678" w:type="dxa"/>
          </w:tcPr>
          <w:p w14:paraId="7A64E67A" w14:textId="77777777" w:rsidR="005023B5" w:rsidRPr="000C3D9B" w:rsidRDefault="005023B5">
            <w:r w:rsidRPr="000C3D9B">
              <w:t>7912</w:t>
            </w:r>
          </w:p>
        </w:tc>
        <w:tc>
          <w:tcPr>
            <w:tcW w:w="954" w:type="dxa"/>
          </w:tcPr>
          <w:p w14:paraId="0BEAD122" w14:textId="77777777" w:rsidR="005023B5" w:rsidRPr="000C3D9B" w:rsidRDefault="005023B5">
            <w:r w:rsidRPr="000C3D9B">
              <w:t>Maham Babar</w:t>
            </w:r>
          </w:p>
        </w:tc>
        <w:tc>
          <w:tcPr>
            <w:tcW w:w="1087" w:type="dxa"/>
          </w:tcPr>
          <w:p w14:paraId="4A65ADBD" w14:textId="77777777" w:rsidR="005023B5" w:rsidRPr="000C3D9B" w:rsidRDefault="005023B5">
            <w:r w:rsidRPr="000C3D9B">
              <w:t>Muhammad Nasir Khan</w:t>
            </w:r>
          </w:p>
        </w:tc>
        <w:tc>
          <w:tcPr>
            <w:tcW w:w="897" w:type="dxa"/>
          </w:tcPr>
          <w:p w14:paraId="39C701D4" w14:textId="77777777" w:rsidR="005023B5" w:rsidRPr="000C3D9B" w:rsidRDefault="005023B5">
            <w:r w:rsidRPr="000C3D9B">
              <w:t>82310-P</w:t>
            </w:r>
          </w:p>
        </w:tc>
        <w:tc>
          <w:tcPr>
            <w:tcW w:w="776" w:type="dxa"/>
          </w:tcPr>
          <w:p w14:paraId="212D19B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A40FD2A" w14:textId="77777777" w:rsidR="005023B5" w:rsidRPr="000C3D9B" w:rsidRDefault="005023B5">
            <w:r w:rsidRPr="000C3D9B">
              <w:t>13.533333</w:t>
            </w:r>
          </w:p>
        </w:tc>
        <w:tc>
          <w:tcPr>
            <w:tcW w:w="659" w:type="dxa"/>
          </w:tcPr>
          <w:p w14:paraId="0A3D131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133E1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141CA2D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3F607AC" w14:textId="77777777" w:rsidR="005023B5" w:rsidRPr="000C3D9B" w:rsidRDefault="005023B5">
            <w:r w:rsidRPr="000C3D9B">
              <w:t>5.0</w:t>
            </w:r>
          </w:p>
        </w:tc>
        <w:tc>
          <w:tcPr>
            <w:tcW w:w="736" w:type="dxa"/>
          </w:tcPr>
          <w:p w14:paraId="70913DD4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0EFDE0E2" w14:textId="77777777" w:rsidR="005023B5" w:rsidRPr="000C3D9B" w:rsidRDefault="005023B5">
            <w:r w:rsidRPr="000C3D9B">
              <w:t>65.353333</w:t>
            </w:r>
          </w:p>
        </w:tc>
      </w:tr>
      <w:tr w:rsidR="005023B5" w:rsidRPr="000C3D9B" w14:paraId="61A50089" w14:textId="77777777" w:rsidTr="007D56B9">
        <w:tc>
          <w:tcPr>
            <w:tcW w:w="464" w:type="dxa"/>
          </w:tcPr>
          <w:p w14:paraId="3AE92E2D" w14:textId="77777777" w:rsidR="005023B5" w:rsidRPr="000C3D9B" w:rsidRDefault="005023B5">
            <w:r w:rsidRPr="000C3D9B">
              <w:t>48</w:t>
            </w:r>
          </w:p>
        </w:tc>
        <w:tc>
          <w:tcPr>
            <w:tcW w:w="678" w:type="dxa"/>
          </w:tcPr>
          <w:p w14:paraId="0AF8F0E0" w14:textId="77777777" w:rsidR="005023B5" w:rsidRPr="000C3D9B" w:rsidRDefault="005023B5">
            <w:r w:rsidRPr="000C3D9B">
              <w:t>4607</w:t>
            </w:r>
          </w:p>
        </w:tc>
        <w:tc>
          <w:tcPr>
            <w:tcW w:w="954" w:type="dxa"/>
          </w:tcPr>
          <w:p w14:paraId="0B3D7322" w14:textId="77777777" w:rsidR="005023B5" w:rsidRPr="000C3D9B" w:rsidRDefault="005023B5">
            <w:r w:rsidRPr="000C3D9B">
              <w:t>Waqar Iqbal</w:t>
            </w:r>
          </w:p>
        </w:tc>
        <w:tc>
          <w:tcPr>
            <w:tcW w:w="1087" w:type="dxa"/>
          </w:tcPr>
          <w:p w14:paraId="4F7683D7" w14:textId="77777777" w:rsidR="005023B5" w:rsidRPr="000C3D9B" w:rsidRDefault="005023B5">
            <w:r w:rsidRPr="000C3D9B">
              <w:t>Muhammad Iqbal</w:t>
            </w:r>
          </w:p>
        </w:tc>
        <w:tc>
          <w:tcPr>
            <w:tcW w:w="897" w:type="dxa"/>
          </w:tcPr>
          <w:p w14:paraId="10ACBA8E" w14:textId="77777777" w:rsidR="005023B5" w:rsidRPr="000C3D9B" w:rsidRDefault="005023B5">
            <w:r w:rsidRPr="000C3D9B">
              <w:t>103454-P</w:t>
            </w:r>
          </w:p>
        </w:tc>
        <w:tc>
          <w:tcPr>
            <w:tcW w:w="776" w:type="dxa"/>
          </w:tcPr>
          <w:p w14:paraId="6751112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C0D37FA" w14:textId="77777777" w:rsidR="005023B5" w:rsidRPr="000C3D9B" w:rsidRDefault="005023B5">
            <w:r w:rsidRPr="000C3D9B">
              <w:t>14.670833</w:t>
            </w:r>
          </w:p>
        </w:tc>
        <w:tc>
          <w:tcPr>
            <w:tcW w:w="659" w:type="dxa"/>
          </w:tcPr>
          <w:p w14:paraId="12294DF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5A1800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FBA8C2D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2A0743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096271D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B673690" w14:textId="77777777" w:rsidR="005023B5" w:rsidRPr="000C3D9B" w:rsidRDefault="005023B5">
            <w:r w:rsidRPr="000C3D9B">
              <w:t>65.270833</w:t>
            </w:r>
          </w:p>
        </w:tc>
      </w:tr>
      <w:tr w:rsidR="005023B5" w:rsidRPr="000C3D9B" w14:paraId="78152C6A" w14:textId="77777777" w:rsidTr="007D56B9">
        <w:tc>
          <w:tcPr>
            <w:tcW w:w="464" w:type="dxa"/>
          </w:tcPr>
          <w:p w14:paraId="12128564" w14:textId="77777777" w:rsidR="005023B5" w:rsidRPr="000C3D9B" w:rsidRDefault="005023B5">
            <w:r w:rsidRPr="000C3D9B">
              <w:t>49</w:t>
            </w:r>
          </w:p>
        </w:tc>
        <w:tc>
          <w:tcPr>
            <w:tcW w:w="678" w:type="dxa"/>
          </w:tcPr>
          <w:p w14:paraId="6E59D17C" w14:textId="77777777" w:rsidR="005023B5" w:rsidRPr="000C3D9B" w:rsidRDefault="005023B5">
            <w:r w:rsidRPr="000C3D9B">
              <w:t>3935</w:t>
            </w:r>
          </w:p>
        </w:tc>
        <w:tc>
          <w:tcPr>
            <w:tcW w:w="954" w:type="dxa"/>
          </w:tcPr>
          <w:p w14:paraId="06C681BA" w14:textId="77777777" w:rsidR="005023B5" w:rsidRPr="000C3D9B" w:rsidRDefault="005023B5">
            <w:r w:rsidRPr="000C3D9B">
              <w:t>Muhammad Talha Anwar</w:t>
            </w:r>
          </w:p>
        </w:tc>
        <w:tc>
          <w:tcPr>
            <w:tcW w:w="1087" w:type="dxa"/>
          </w:tcPr>
          <w:p w14:paraId="086B83D5" w14:textId="77777777" w:rsidR="005023B5" w:rsidRPr="000C3D9B" w:rsidRDefault="005023B5">
            <w:r w:rsidRPr="000C3D9B">
              <w:t>Muhammad Anwar Javed</w:t>
            </w:r>
          </w:p>
        </w:tc>
        <w:tc>
          <w:tcPr>
            <w:tcW w:w="897" w:type="dxa"/>
          </w:tcPr>
          <w:p w14:paraId="1FAD2BE4" w14:textId="77777777" w:rsidR="005023B5" w:rsidRPr="000C3D9B" w:rsidRDefault="005023B5">
            <w:r w:rsidRPr="000C3D9B">
              <w:t>107466-P</w:t>
            </w:r>
          </w:p>
        </w:tc>
        <w:tc>
          <w:tcPr>
            <w:tcW w:w="776" w:type="dxa"/>
          </w:tcPr>
          <w:p w14:paraId="4066815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77DB5E9" w14:textId="77777777" w:rsidR="005023B5" w:rsidRPr="000C3D9B" w:rsidRDefault="005023B5">
            <w:r w:rsidRPr="000C3D9B">
              <w:t>15.6</w:t>
            </w:r>
          </w:p>
        </w:tc>
        <w:tc>
          <w:tcPr>
            <w:tcW w:w="659" w:type="dxa"/>
          </w:tcPr>
          <w:p w14:paraId="6CB87F6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CFCE23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C7E662B" w14:textId="77777777" w:rsidR="005023B5" w:rsidRPr="000C3D9B" w:rsidRDefault="005023B5">
            <w:r w:rsidRPr="000C3D9B">
              <w:t>16.5</w:t>
            </w:r>
          </w:p>
        </w:tc>
        <w:tc>
          <w:tcPr>
            <w:tcW w:w="656" w:type="dxa"/>
          </w:tcPr>
          <w:p w14:paraId="6822368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39351CF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45B62779" w14:textId="77777777" w:rsidR="005023B5" w:rsidRPr="000C3D9B" w:rsidRDefault="005023B5">
            <w:r w:rsidRPr="000C3D9B">
              <w:t>65.26</w:t>
            </w:r>
          </w:p>
        </w:tc>
      </w:tr>
      <w:tr w:rsidR="005023B5" w:rsidRPr="000C3D9B" w14:paraId="003D5129" w14:textId="77777777" w:rsidTr="007D56B9">
        <w:tc>
          <w:tcPr>
            <w:tcW w:w="464" w:type="dxa"/>
          </w:tcPr>
          <w:p w14:paraId="5F55C815" w14:textId="77777777" w:rsidR="005023B5" w:rsidRPr="000C3D9B" w:rsidRDefault="005023B5">
            <w:r w:rsidRPr="000C3D9B">
              <w:t>50</w:t>
            </w:r>
          </w:p>
        </w:tc>
        <w:tc>
          <w:tcPr>
            <w:tcW w:w="678" w:type="dxa"/>
          </w:tcPr>
          <w:p w14:paraId="6B1A91CF" w14:textId="77777777" w:rsidR="005023B5" w:rsidRPr="000C3D9B" w:rsidRDefault="005023B5">
            <w:r w:rsidRPr="000C3D9B">
              <w:t>18777</w:t>
            </w:r>
          </w:p>
        </w:tc>
        <w:tc>
          <w:tcPr>
            <w:tcW w:w="954" w:type="dxa"/>
          </w:tcPr>
          <w:p w14:paraId="75589A0C" w14:textId="77777777" w:rsidR="005023B5" w:rsidRPr="000C3D9B" w:rsidRDefault="005023B5">
            <w:r w:rsidRPr="000C3D9B">
              <w:t>Saima Shaheen</w:t>
            </w:r>
          </w:p>
        </w:tc>
        <w:tc>
          <w:tcPr>
            <w:tcW w:w="1087" w:type="dxa"/>
          </w:tcPr>
          <w:p w14:paraId="631AB545" w14:textId="77777777" w:rsidR="005023B5" w:rsidRPr="000C3D9B" w:rsidRDefault="005023B5">
            <w:r w:rsidRPr="000C3D9B">
              <w:t>Muhammad Irfan</w:t>
            </w:r>
          </w:p>
        </w:tc>
        <w:tc>
          <w:tcPr>
            <w:tcW w:w="897" w:type="dxa"/>
          </w:tcPr>
          <w:p w14:paraId="12A8FC19" w14:textId="77777777" w:rsidR="005023B5" w:rsidRPr="000C3D9B" w:rsidRDefault="005023B5">
            <w:r w:rsidRPr="000C3D9B">
              <w:t>90994-P</w:t>
            </w:r>
          </w:p>
        </w:tc>
        <w:tc>
          <w:tcPr>
            <w:tcW w:w="776" w:type="dxa"/>
          </w:tcPr>
          <w:p w14:paraId="5093052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339D0C9" w14:textId="77777777" w:rsidR="005023B5" w:rsidRPr="000C3D9B" w:rsidRDefault="005023B5">
            <w:r w:rsidRPr="000C3D9B">
              <w:t>14.816667</w:t>
            </w:r>
          </w:p>
        </w:tc>
        <w:tc>
          <w:tcPr>
            <w:tcW w:w="659" w:type="dxa"/>
          </w:tcPr>
          <w:p w14:paraId="4C0B6F2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DB43DF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6B98D1D" w14:textId="77777777" w:rsidR="005023B5" w:rsidRPr="000C3D9B" w:rsidRDefault="005023B5">
            <w:r w:rsidRPr="000C3D9B">
              <w:t>15.0</w:t>
            </w:r>
          </w:p>
        </w:tc>
        <w:tc>
          <w:tcPr>
            <w:tcW w:w="656" w:type="dxa"/>
          </w:tcPr>
          <w:p w14:paraId="0767528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1D4BE7C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799C678C" w14:textId="77777777" w:rsidR="005023B5" w:rsidRPr="000C3D9B" w:rsidRDefault="005023B5">
            <w:r w:rsidRPr="000C3D9B">
              <w:t>65.216667</w:t>
            </w:r>
          </w:p>
        </w:tc>
      </w:tr>
      <w:tr w:rsidR="005023B5" w:rsidRPr="000C3D9B" w14:paraId="67A06E19" w14:textId="77777777" w:rsidTr="007D56B9">
        <w:tc>
          <w:tcPr>
            <w:tcW w:w="464" w:type="dxa"/>
          </w:tcPr>
          <w:p w14:paraId="4B5F4991" w14:textId="77777777" w:rsidR="005023B5" w:rsidRPr="000C3D9B" w:rsidRDefault="005023B5">
            <w:r w:rsidRPr="000C3D9B">
              <w:t>51</w:t>
            </w:r>
          </w:p>
        </w:tc>
        <w:tc>
          <w:tcPr>
            <w:tcW w:w="678" w:type="dxa"/>
          </w:tcPr>
          <w:p w14:paraId="196240FC" w14:textId="77777777" w:rsidR="005023B5" w:rsidRPr="000C3D9B" w:rsidRDefault="005023B5">
            <w:r w:rsidRPr="000C3D9B">
              <w:t>5009</w:t>
            </w:r>
          </w:p>
        </w:tc>
        <w:tc>
          <w:tcPr>
            <w:tcW w:w="954" w:type="dxa"/>
          </w:tcPr>
          <w:p w14:paraId="6963B1ED" w14:textId="77777777" w:rsidR="005023B5" w:rsidRPr="000C3D9B" w:rsidRDefault="005023B5">
            <w:r w:rsidRPr="000C3D9B">
              <w:t>Razia Yasin</w:t>
            </w:r>
          </w:p>
        </w:tc>
        <w:tc>
          <w:tcPr>
            <w:tcW w:w="1087" w:type="dxa"/>
          </w:tcPr>
          <w:p w14:paraId="30ADBBA6" w14:textId="77777777" w:rsidR="005023B5" w:rsidRPr="000C3D9B" w:rsidRDefault="005023B5">
            <w:r w:rsidRPr="000C3D9B">
              <w:t>Ghulam Yasin</w:t>
            </w:r>
          </w:p>
        </w:tc>
        <w:tc>
          <w:tcPr>
            <w:tcW w:w="897" w:type="dxa"/>
          </w:tcPr>
          <w:p w14:paraId="14048E06" w14:textId="77777777" w:rsidR="005023B5" w:rsidRPr="000C3D9B" w:rsidRDefault="005023B5">
            <w:r w:rsidRPr="000C3D9B">
              <w:t>105972-p</w:t>
            </w:r>
          </w:p>
        </w:tc>
        <w:tc>
          <w:tcPr>
            <w:tcW w:w="776" w:type="dxa"/>
          </w:tcPr>
          <w:p w14:paraId="7A66EF8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9FF07EC" w14:textId="77777777" w:rsidR="005023B5" w:rsidRPr="000C3D9B" w:rsidRDefault="005023B5">
            <w:r w:rsidRPr="000C3D9B">
              <w:t>15.208333</w:t>
            </w:r>
          </w:p>
        </w:tc>
        <w:tc>
          <w:tcPr>
            <w:tcW w:w="659" w:type="dxa"/>
          </w:tcPr>
          <w:p w14:paraId="27DFBD7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D74DBD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723B8BB" w14:textId="77777777" w:rsidR="005023B5" w:rsidRPr="000C3D9B" w:rsidRDefault="005023B5">
            <w:r w:rsidRPr="000C3D9B">
              <w:t>18.333333</w:t>
            </w:r>
          </w:p>
        </w:tc>
        <w:tc>
          <w:tcPr>
            <w:tcW w:w="656" w:type="dxa"/>
          </w:tcPr>
          <w:p w14:paraId="507292A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672189E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72274574" w14:textId="77777777" w:rsidR="005023B5" w:rsidRPr="000C3D9B" w:rsidRDefault="005023B5">
            <w:r w:rsidRPr="000C3D9B">
              <w:t>65.101666</w:t>
            </w:r>
          </w:p>
        </w:tc>
      </w:tr>
      <w:tr w:rsidR="005023B5" w:rsidRPr="000C3D9B" w14:paraId="4493BDEE" w14:textId="77777777" w:rsidTr="007D56B9">
        <w:tc>
          <w:tcPr>
            <w:tcW w:w="464" w:type="dxa"/>
          </w:tcPr>
          <w:p w14:paraId="10AC91C6" w14:textId="77777777" w:rsidR="005023B5" w:rsidRPr="000C3D9B" w:rsidRDefault="005023B5">
            <w:r w:rsidRPr="000C3D9B">
              <w:t>52</w:t>
            </w:r>
          </w:p>
        </w:tc>
        <w:tc>
          <w:tcPr>
            <w:tcW w:w="678" w:type="dxa"/>
          </w:tcPr>
          <w:p w14:paraId="530C4DEA" w14:textId="77777777" w:rsidR="005023B5" w:rsidRPr="000C3D9B" w:rsidRDefault="005023B5">
            <w:r w:rsidRPr="000C3D9B">
              <w:t>2418</w:t>
            </w:r>
          </w:p>
        </w:tc>
        <w:tc>
          <w:tcPr>
            <w:tcW w:w="954" w:type="dxa"/>
          </w:tcPr>
          <w:p w14:paraId="1A15E98B" w14:textId="77777777" w:rsidR="005023B5" w:rsidRPr="000C3D9B" w:rsidRDefault="005023B5">
            <w:r w:rsidRPr="000C3D9B">
              <w:t>Abdul Manan</w:t>
            </w:r>
          </w:p>
        </w:tc>
        <w:tc>
          <w:tcPr>
            <w:tcW w:w="1087" w:type="dxa"/>
          </w:tcPr>
          <w:p w14:paraId="55AD43AD" w14:textId="77777777" w:rsidR="005023B5" w:rsidRPr="000C3D9B" w:rsidRDefault="005023B5">
            <w:r w:rsidRPr="000C3D9B">
              <w:t>Abdul Qayyum</w:t>
            </w:r>
          </w:p>
        </w:tc>
        <w:tc>
          <w:tcPr>
            <w:tcW w:w="897" w:type="dxa"/>
          </w:tcPr>
          <w:p w14:paraId="730A16F1" w14:textId="77777777" w:rsidR="005023B5" w:rsidRPr="000C3D9B" w:rsidRDefault="005023B5">
            <w:r w:rsidRPr="000C3D9B">
              <w:t>95575-P</w:t>
            </w:r>
          </w:p>
        </w:tc>
        <w:tc>
          <w:tcPr>
            <w:tcW w:w="776" w:type="dxa"/>
          </w:tcPr>
          <w:p w14:paraId="723F91E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BCD1DCB" w14:textId="77777777" w:rsidR="005023B5" w:rsidRPr="000C3D9B" w:rsidRDefault="005023B5">
            <w:r w:rsidRPr="000C3D9B">
              <w:t>13.44898</w:t>
            </w:r>
          </w:p>
        </w:tc>
        <w:tc>
          <w:tcPr>
            <w:tcW w:w="659" w:type="dxa"/>
          </w:tcPr>
          <w:p w14:paraId="56FCA45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538EB1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3A03450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403C22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3CD50B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0BC5F6A5" w14:textId="77777777" w:rsidR="005023B5" w:rsidRPr="000C3D9B" w:rsidRDefault="005023B5">
            <w:r w:rsidRPr="000C3D9B">
              <w:t>65.00898</w:t>
            </w:r>
          </w:p>
        </w:tc>
      </w:tr>
      <w:tr w:rsidR="005023B5" w:rsidRPr="000C3D9B" w14:paraId="3F2B7BF4" w14:textId="77777777" w:rsidTr="007D56B9">
        <w:tc>
          <w:tcPr>
            <w:tcW w:w="464" w:type="dxa"/>
          </w:tcPr>
          <w:p w14:paraId="72EA30D2" w14:textId="77777777" w:rsidR="005023B5" w:rsidRPr="000C3D9B" w:rsidRDefault="005023B5">
            <w:r w:rsidRPr="000C3D9B">
              <w:t>53</w:t>
            </w:r>
          </w:p>
        </w:tc>
        <w:tc>
          <w:tcPr>
            <w:tcW w:w="678" w:type="dxa"/>
          </w:tcPr>
          <w:p w14:paraId="15A0DF82" w14:textId="77777777" w:rsidR="005023B5" w:rsidRPr="000C3D9B" w:rsidRDefault="005023B5">
            <w:r w:rsidRPr="000C3D9B">
              <w:t>20248</w:t>
            </w:r>
          </w:p>
        </w:tc>
        <w:tc>
          <w:tcPr>
            <w:tcW w:w="954" w:type="dxa"/>
          </w:tcPr>
          <w:p w14:paraId="57AB39CB" w14:textId="77777777" w:rsidR="005023B5" w:rsidRPr="000C3D9B" w:rsidRDefault="005023B5">
            <w:r w:rsidRPr="000C3D9B">
              <w:t>Zohaib Ahmed</w:t>
            </w:r>
          </w:p>
        </w:tc>
        <w:tc>
          <w:tcPr>
            <w:tcW w:w="1087" w:type="dxa"/>
          </w:tcPr>
          <w:p w14:paraId="5ED50A18" w14:textId="77777777" w:rsidR="005023B5" w:rsidRPr="000C3D9B" w:rsidRDefault="005023B5">
            <w:r w:rsidRPr="000C3D9B">
              <w:t>Muhammad Shafique</w:t>
            </w:r>
          </w:p>
        </w:tc>
        <w:tc>
          <w:tcPr>
            <w:tcW w:w="897" w:type="dxa"/>
          </w:tcPr>
          <w:p w14:paraId="2DF12365" w14:textId="77777777" w:rsidR="005023B5" w:rsidRPr="000C3D9B" w:rsidRDefault="005023B5">
            <w:r w:rsidRPr="000C3D9B">
              <w:t>103693-P</w:t>
            </w:r>
          </w:p>
        </w:tc>
        <w:tc>
          <w:tcPr>
            <w:tcW w:w="776" w:type="dxa"/>
          </w:tcPr>
          <w:p w14:paraId="50722A8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6D5628A" w14:textId="77777777" w:rsidR="005023B5" w:rsidRPr="000C3D9B" w:rsidRDefault="005023B5">
            <w:r w:rsidRPr="000C3D9B">
              <w:t>14.245833</w:t>
            </w:r>
          </w:p>
        </w:tc>
        <w:tc>
          <w:tcPr>
            <w:tcW w:w="659" w:type="dxa"/>
          </w:tcPr>
          <w:p w14:paraId="0332338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7EEC0D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D69D8CB" w14:textId="77777777" w:rsidR="005023B5" w:rsidRPr="000C3D9B" w:rsidRDefault="005023B5">
            <w:r w:rsidRPr="000C3D9B">
              <w:t>19.166667</w:t>
            </w:r>
          </w:p>
        </w:tc>
        <w:tc>
          <w:tcPr>
            <w:tcW w:w="656" w:type="dxa"/>
          </w:tcPr>
          <w:p w14:paraId="40AED3E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E048EA1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5FE06910" w14:textId="77777777" w:rsidR="005023B5" w:rsidRPr="000C3D9B" w:rsidRDefault="005023B5">
            <w:r w:rsidRPr="000C3D9B">
              <w:t>64.9725</w:t>
            </w:r>
          </w:p>
        </w:tc>
      </w:tr>
      <w:tr w:rsidR="005023B5" w:rsidRPr="000C3D9B" w14:paraId="62DE8520" w14:textId="77777777" w:rsidTr="007D56B9">
        <w:tc>
          <w:tcPr>
            <w:tcW w:w="464" w:type="dxa"/>
          </w:tcPr>
          <w:p w14:paraId="023F2420" w14:textId="77777777" w:rsidR="005023B5" w:rsidRPr="000C3D9B" w:rsidRDefault="005023B5">
            <w:r w:rsidRPr="000C3D9B">
              <w:t>54</w:t>
            </w:r>
          </w:p>
        </w:tc>
        <w:tc>
          <w:tcPr>
            <w:tcW w:w="678" w:type="dxa"/>
          </w:tcPr>
          <w:p w14:paraId="460666CC" w14:textId="77777777" w:rsidR="005023B5" w:rsidRPr="000C3D9B" w:rsidRDefault="005023B5">
            <w:r w:rsidRPr="000C3D9B">
              <w:t>16596</w:t>
            </w:r>
          </w:p>
        </w:tc>
        <w:tc>
          <w:tcPr>
            <w:tcW w:w="954" w:type="dxa"/>
          </w:tcPr>
          <w:p w14:paraId="7EA287CE" w14:textId="77777777" w:rsidR="005023B5" w:rsidRPr="000C3D9B" w:rsidRDefault="005023B5">
            <w:r w:rsidRPr="000C3D9B">
              <w:t>Sidra Saeed</w:t>
            </w:r>
          </w:p>
        </w:tc>
        <w:tc>
          <w:tcPr>
            <w:tcW w:w="1087" w:type="dxa"/>
          </w:tcPr>
          <w:p w14:paraId="3C40F906" w14:textId="77777777" w:rsidR="005023B5" w:rsidRPr="000C3D9B" w:rsidRDefault="005023B5">
            <w:r w:rsidRPr="000C3D9B">
              <w:t>Saeed Akram</w:t>
            </w:r>
          </w:p>
        </w:tc>
        <w:tc>
          <w:tcPr>
            <w:tcW w:w="897" w:type="dxa"/>
          </w:tcPr>
          <w:p w14:paraId="239E3984" w14:textId="77777777" w:rsidR="005023B5" w:rsidRPr="000C3D9B" w:rsidRDefault="005023B5">
            <w:r w:rsidRPr="000C3D9B">
              <w:t>94681-P</w:t>
            </w:r>
          </w:p>
        </w:tc>
        <w:tc>
          <w:tcPr>
            <w:tcW w:w="776" w:type="dxa"/>
          </w:tcPr>
          <w:p w14:paraId="1A6CB03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B1F8DD" w14:textId="77777777" w:rsidR="005023B5" w:rsidRPr="000C3D9B" w:rsidRDefault="005023B5">
            <w:r w:rsidRPr="000C3D9B">
              <w:t>14.658333</w:t>
            </w:r>
          </w:p>
        </w:tc>
        <w:tc>
          <w:tcPr>
            <w:tcW w:w="659" w:type="dxa"/>
          </w:tcPr>
          <w:p w14:paraId="04A514E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C20650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1D04F01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F739933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10C93071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11541CB8" w14:textId="77777777" w:rsidR="005023B5" w:rsidRPr="000C3D9B" w:rsidRDefault="005023B5">
            <w:r w:rsidRPr="000C3D9B">
              <w:t>64.938333</w:t>
            </w:r>
          </w:p>
        </w:tc>
      </w:tr>
      <w:tr w:rsidR="005023B5" w:rsidRPr="000C3D9B" w14:paraId="6CB622DA" w14:textId="77777777" w:rsidTr="007D56B9">
        <w:tc>
          <w:tcPr>
            <w:tcW w:w="464" w:type="dxa"/>
          </w:tcPr>
          <w:p w14:paraId="0DA60501" w14:textId="77777777" w:rsidR="005023B5" w:rsidRPr="000C3D9B" w:rsidRDefault="005023B5">
            <w:r w:rsidRPr="000C3D9B">
              <w:t>55</w:t>
            </w:r>
          </w:p>
        </w:tc>
        <w:tc>
          <w:tcPr>
            <w:tcW w:w="678" w:type="dxa"/>
          </w:tcPr>
          <w:p w14:paraId="7AE1CB42" w14:textId="77777777" w:rsidR="005023B5" w:rsidRPr="000C3D9B" w:rsidRDefault="005023B5">
            <w:r w:rsidRPr="000C3D9B">
              <w:t>16054</w:t>
            </w:r>
          </w:p>
        </w:tc>
        <w:tc>
          <w:tcPr>
            <w:tcW w:w="954" w:type="dxa"/>
          </w:tcPr>
          <w:p w14:paraId="433F9C6F" w14:textId="77777777" w:rsidR="005023B5" w:rsidRPr="000C3D9B" w:rsidRDefault="005023B5">
            <w:r w:rsidRPr="000C3D9B">
              <w:t>Ch.M.Makshoof Qasmi</w:t>
            </w:r>
          </w:p>
        </w:tc>
        <w:tc>
          <w:tcPr>
            <w:tcW w:w="1087" w:type="dxa"/>
          </w:tcPr>
          <w:p w14:paraId="7A613918" w14:textId="77777777" w:rsidR="005023B5" w:rsidRPr="000C3D9B" w:rsidRDefault="005023B5">
            <w:r w:rsidRPr="000C3D9B">
              <w:t>Ameer Muhammad Qasmi</w:t>
            </w:r>
          </w:p>
        </w:tc>
        <w:tc>
          <w:tcPr>
            <w:tcW w:w="897" w:type="dxa"/>
          </w:tcPr>
          <w:p w14:paraId="7ED847B3" w14:textId="77777777" w:rsidR="005023B5" w:rsidRPr="000C3D9B" w:rsidRDefault="005023B5">
            <w:r w:rsidRPr="000C3D9B">
              <w:t>85919-P</w:t>
            </w:r>
          </w:p>
        </w:tc>
        <w:tc>
          <w:tcPr>
            <w:tcW w:w="776" w:type="dxa"/>
          </w:tcPr>
          <w:p w14:paraId="1D70A25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5100041" w14:textId="77777777" w:rsidR="005023B5" w:rsidRPr="000C3D9B" w:rsidRDefault="005023B5">
            <w:r w:rsidRPr="000C3D9B">
              <w:t>12.217391</w:t>
            </w:r>
          </w:p>
        </w:tc>
        <w:tc>
          <w:tcPr>
            <w:tcW w:w="659" w:type="dxa"/>
          </w:tcPr>
          <w:p w14:paraId="51E676A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162077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8C4EED7" w14:textId="77777777" w:rsidR="005023B5" w:rsidRPr="000C3D9B" w:rsidRDefault="005023B5">
            <w:r w:rsidRPr="000C3D9B">
              <w:t>19.5</w:t>
            </w:r>
          </w:p>
        </w:tc>
        <w:tc>
          <w:tcPr>
            <w:tcW w:w="656" w:type="dxa"/>
          </w:tcPr>
          <w:p w14:paraId="360B980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D524EE" w14:textId="77777777" w:rsidR="005023B5" w:rsidRPr="000C3D9B" w:rsidRDefault="005023B5">
            <w:r w:rsidRPr="000C3D9B">
              <w:t>30.72</w:t>
            </w:r>
          </w:p>
        </w:tc>
        <w:tc>
          <w:tcPr>
            <w:tcW w:w="628" w:type="dxa"/>
          </w:tcPr>
          <w:p w14:paraId="0CF6A21E" w14:textId="77777777" w:rsidR="005023B5" w:rsidRPr="000C3D9B" w:rsidRDefault="005023B5">
            <w:r w:rsidRPr="000C3D9B">
              <w:t>64.937391</w:t>
            </w:r>
          </w:p>
        </w:tc>
      </w:tr>
      <w:tr w:rsidR="005023B5" w:rsidRPr="000C3D9B" w14:paraId="6B076A01" w14:textId="77777777" w:rsidTr="007D56B9">
        <w:tc>
          <w:tcPr>
            <w:tcW w:w="464" w:type="dxa"/>
          </w:tcPr>
          <w:p w14:paraId="2263E9C0" w14:textId="77777777" w:rsidR="005023B5" w:rsidRPr="000C3D9B" w:rsidRDefault="005023B5">
            <w:r w:rsidRPr="000C3D9B">
              <w:t>56</w:t>
            </w:r>
          </w:p>
        </w:tc>
        <w:tc>
          <w:tcPr>
            <w:tcW w:w="678" w:type="dxa"/>
          </w:tcPr>
          <w:p w14:paraId="7CF83FB3" w14:textId="77777777" w:rsidR="005023B5" w:rsidRPr="000C3D9B" w:rsidRDefault="005023B5">
            <w:r w:rsidRPr="000C3D9B">
              <w:t>16022</w:t>
            </w:r>
          </w:p>
        </w:tc>
        <w:tc>
          <w:tcPr>
            <w:tcW w:w="954" w:type="dxa"/>
          </w:tcPr>
          <w:p w14:paraId="5AB0B1F5" w14:textId="77777777" w:rsidR="005023B5" w:rsidRPr="000C3D9B" w:rsidRDefault="005023B5">
            <w:r w:rsidRPr="000C3D9B">
              <w:t>Muhammad Tasneem Nawaz</w:t>
            </w:r>
          </w:p>
        </w:tc>
        <w:tc>
          <w:tcPr>
            <w:tcW w:w="1087" w:type="dxa"/>
          </w:tcPr>
          <w:p w14:paraId="47A7EEA0" w14:textId="77777777" w:rsidR="005023B5" w:rsidRPr="000C3D9B" w:rsidRDefault="005023B5">
            <w:r w:rsidRPr="000C3D9B">
              <w:t>Rub Nawaz Khan</w:t>
            </w:r>
          </w:p>
        </w:tc>
        <w:tc>
          <w:tcPr>
            <w:tcW w:w="897" w:type="dxa"/>
          </w:tcPr>
          <w:p w14:paraId="107A5C2D" w14:textId="77777777" w:rsidR="005023B5" w:rsidRPr="000C3D9B" w:rsidRDefault="005023B5">
            <w:r w:rsidRPr="000C3D9B">
              <w:t>101176-P</w:t>
            </w:r>
          </w:p>
        </w:tc>
        <w:tc>
          <w:tcPr>
            <w:tcW w:w="776" w:type="dxa"/>
          </w:tcPr>
          <w:p w14:paraId="3D937E3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E5EC6B2" w14:textId="77777777" w:rsidR="005023B5" w:rsidRPr="000C3D9B" w:rsidRDefault="005023B5">
            <w:r w:rsidRPr="000C3D9B">
              <w:t>15.2125</w:t>
            </w:r>
          </w:p>
        </w:tc>
        <w:tc>
          <w:tcPr>
            <w:tcW w:w="659" w:type="dxa"/>
          </w:tcPr>
          <w:p w14:paraId="74F9810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2D754F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9E256FA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B2F7BD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7AF3B87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088B8203" w14:textId="77777777" w:rsidR="005023B5" w:rsidRPr="000C3D9B" w:rsidRDefault="005023B5">
            <w:r w:rsidRPr="000C3D9B">
              <w:t>64.9125</w:t>
            </w:r>
          </w:p>
        </w:tc>
      </w:tr>
      <w:tr w:rsidR="005023B5" w:rsidRPr="000C3D9B" w14:paraId="7BB9CE2B" w14:textId="77777777" w:rsidTr="007D56B9">
        <w:tc>
          <w:tcPr>
            <w:tcW w:w="464" w:type="dxa"/>
          </w:tcPr>
          <w:p w14:paraId="167A9C0E" w14:textId="77777777" w:rsidR="005023B5" w:rsidRPr="000C3D9B" w:rsidRDefault="005023B5">
            <w:r w:rsidRPr="000C3D9B">
              <w:t>57</w:t>
            </w:r>
          </w:p>
        </w:tc>
        <w:tc>
          <w:tcPr>
            <w:tcW w:w="678" w:type="dxa"/>
          </w:tcPr>
          <w:p w14:paraId="2EFE7CB9" w14:textId="77777777" w:rsidR="005023B5" w:rsidRPr="000C3D9B" w:rsidRDefault="005023B5">
            <w:r w:rsidRPr="000C3D9B">
              <w:t>1548</w:t>
            </w:r>
          </w:p>
        </w:tc>
        <w:tc>
          <w:tcPr>
            <w:tcW w:w="954" w:type="dxa"/>
          </w:tcPr>
          <w:p w14:paraId="74038531" w14:textId="77777777" w:rsidR="005023B5" w:rsidRPr="000C3D9B" w:rsidRDefault="005023B5">
            <w:r w:rsidRPr="000C3D9B">
              <w:t>Muhammad Burhan Nawaz</w:t>
            </w:r>
          </w:p>
        </w:tc>
        <w:tc>
          <w:tcPr>
            <w:tcW w:w="1087" w:type="dxa"/>
          </w:tcPr>
          <w:p w14:paraId="4619ADA6" w14:textId="77777777" w:rsidR="005023B5" w:rsidRPr="000C3D9B" w:rsidRDefault="005023B5">
            <w:r w:rsidRPr="000C3D9B">
              <w:t>Haq Nawaz</w:t>
            </w:r>
          </w:p>
        </w:tc>
        <w:tc>
          <w:tcPr>
            <w:tcW w:w="897" w:type="dxa"/>
          </w:tcPr>
          <w:p w14:paraId="62279517" w14:textId="77777777" w:rsidR="005023B5" w:rsidRPr="000C3D9B" w:rsidRDefault="005023B5">
            <w:r w:rsidRPr="000C3D9B">
              <w:t>97164-P</w:t>
            </w:r>
          </w:p>
        </w:tc>
        <w:tc>
          <w:tcPr>
            <w:tcW w:w="776" w:type="dxa"/>
          </w:tcPr>
          <w:p w14:paraId="534B271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5272899" w14:textId="77777777" w:rsidR="005023B5" w:rsidRPr="000C3D9B" w:rsidRDefault="005023B5">
            <w:r w:rsidRPr="000C3D9B">
              <w:t>13.670833</w:t>
            </w:r>
          </w:p>
        </w:tc>
        <w:tc>
          <w:tcPr>
            <w:tcW w:w="659" w:type="dxa"/>
          </w:tcPr>
          <w:p w14:paraId="4A4D328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E9725D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792FAE0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CAF3A7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961DD70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2A78EA1B" w14:textId="77777777" w:rsidR="005023B5" w:rsidRPr="000C3D9B" w:rsidRDefault="005023B5">
            <w:r w:rsidRPr="000C3D9B">
              <w:t>64.910833</w:t>
            </w:r>
          </w:p>
        </w:tc>
      </w:tr>
      <w:tr w:rsidR="005023B5" w:rsidRPr="000C3D9B" w14:paraId="4703D7AC" w14:textId="77777777" w:rsidTr="007D56B9">
        <w:tc>
          <w:tcPr>
            <w:tcW w:w="464" w:type="dxa"/>
          </w:tcPr>
          <w:p w14:paraId="222748F3" w14:textId="77777777" w:rsidR="005023B5" w:rsidRPr="000C3D9B" w:rsidRDefault="005023B5">
            <w:r w:rsidRPr="000C3D9B">
              <w:t>58</w:t>
            </w:r>
          </w:p>
        </w:tc>
        <w:tc>
          <w:tcPr>
            <w:tcW w:w="678" w:type="dxa"/>
          </w:tcPr>
          <w:p w14:paraId="55FD018B" w14:textId="77777777" w:rsidR="005023B5" w:rsidRPr="000C3D9B" w:rsidRDefault="005023B5">
            <w:r w:rsidRPr="000C3D9B">
              <w:t>18730</w:t>
            </w:r>
          </w:p>
        </w:tc>
        <w:tc>
          <w:tcPr>
            <w:tcW w:w="954" w:type="dxa"/>
          </w:tcPr>
          <w:p w14:paraId="663115E6" w14:textId="77777777" w:rsidR="005023B5" w:rsidRPr="000C3D9B" w:rsidRDefault="005023B5">
            <w:r w:rsidRPr="000C3D9B">
              <w:t>Ali Hassan</w:t>
            </w:r>
          </w:p>
        </w:tc>
        <w:tc>
          <w:tcPr>
            <w:tcW w:w="1087" w:type="dxa"/>
          </w:tcPr>
          <w:p w14:paraId="042201AF" w14:textId="77777777" w:rsidR="005023B5" w:rsidRPr="000C3D9B" w:rsidRDefault="005023B5">
            <w:r w:rsidRPr="000C3D9B">
              <w:t>Nasir Ahmad</w:t>
            </w:r>
          </w:p>
        </w:tc>
        <w:tc>
          <w:tcPr>
            <w:tcW w:w="897" w:type="dxa"/>
          </w:tcPr>
          <w:p w14:paraId="27A743FC" w14:textId="77777777" w:rsidR="005023B5" w:rsidRPr="000C3D9B" w:rsidRDefault="005023B5">
            <w:r w:rsidRPr="000C3D9B">
              <w:t>102333-P</w:t>
            </w:r>
          </w:p>
        </w:tc>
        <w:tc>
          <w:tcPr>
            <w:tcW w:w="776" w:type="dxa"/>
          </w:tcPr>
          <w:p w14:paraId="1644C8F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7DD756E" w14:textId="77777777" w:rsidR="005023B5" w:rsidRPr="000C3D9B" w:rsidRDefault="005023B5">
            <w:r w:rsidRPr="000C3D9B">
              <w:t>13.008333</w:t>
            </w:r>
          </w:p>
        </w:tc>
        <w:tc>
          <w:tcPr>
            <w:tcW w:w="659" w:type="dxa"/>
          </w:tcPr>
          <w:p w14:paraId="35EED96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17E39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A840701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60D8CB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0DB98FA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23888284" w14:textId="77777777" w:rsidR="005023B5" w:rsidRPr="000C3D9B" w:rsidRDefault="005023B5">
            <w:r w:rsidRPr="000C3D9B">
              <w:t>64.888333</w:t>
            </w:r>
          </w:p>
        </w:tc>
      </w:tr>
      <w:tr w:rsidR="005023B5" w:rsidRPr="000C3D9B" w14:paraId="2ED9C709" w14:textId="77777777" w:rsidTr="007D56B9">
        <w:tc>
          <w:tcPr>
            <w:tcW w:w="464" w:type="dxa"/>
          </w:tcPr>
          <w:p w14:paraId="7975B387" w14:textId="77777777" w:rsidR="005023B5" w:rsidRPr="000C3D9B" w:rsidRDefault="005023B5">
            <w:r w:rsidRPr="000C3D9B">
              <w:t>59</w:t>
            </w:r>
          </w:p>
        </w:tc>
        <w:tc>
          <w:tcPr>
            <w:tcW w:w="678" w:type="dxa"/>
          </w:tcPr>
          <w:p w14:paraId="2240E6E1" w14:textId="77777777" w:rsidR="005023B5" w:rsidRPr="000C3D9B" w:rsidRDefault="005023B5">
            <w:r w:rsidRPr="000C3D9B">
              <w:t>7887</w:t>
            </w:r>
          </w:p>
        </w:tc>
        <w:tc>
          <w:tcPr>
            <w:tcW w:w="954" w:type="dxa"/>
          </w:tcPr>
          <w:p w14:paraId="2EE5F7DE" w14:textId="77777777" w:rsidR="005023B5" w:rsidRPr="000C3D9B" w:rsidRDefault="005023B5">
            <w:r w:rsidRPr="000C3D9B">
              <w:t>Rabia Javed</w:t>
            </w:r>
          </w:p>
        </w:tc>
        <w:tc>
          <w:tcPr>
            <w:tcW w:w="1087" w:type="dxa"/>
          </w:tcPr>
          <w:p w14:paraId="4762C6FB" w14:textId="77777777" w:rsidR="005023B5" w:rsidRPr="000C3D9B" w:rsidRDefault="005023B5">
            <w:r w:rsidRPr="000C3D9B">
              <w:t>javed iqbal</w:t>
            </w:r>
          </w:p>
        </w:tc>
        <w:tc>
          <w:tcPr>
            <w:tcW w:w="897" w:type="dxa"/>
          </w:tcPr>
          <w:p w14:paraId="33786207" w14:textId="77777777" w:rsidR="005023B5" w:rsidRPr="000C3D9B" w:rsidRDefault="005023B5">
            <w:r w:rsidRPr="000C3D9B">
              <w:t>104456-p</w:t>
            </w:r>
          </w:p>
        </w:tc>
        <w:tc>
          <w:tcPr>
            <w:tcW w:w="776" w:type="dxa"/>
          </w:tcPr>
          <w:p w14:paraId="646AC0F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795C9B" w14:textId="77777777" w:rsidR="005023B5" w:rsidRPr="000C3D9B" w:rsidRDefault="005023B5">
            <w:r w:rsidRPr="000C3D9B">
              <w:t>14.258333</w:t>
            </w:r>
          </w:p>
        </w:tc>
        <w:tc>
          <w:tcPr>
            <w:tcW w:w="659" w:type="dxa"/>
          </w:tcPr>
          <w:p w14:paraId="40E28BD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E1B6F6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D8C9F8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6D0B5D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DDC57C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9EE1CF6" w14:textId="77777777" w:rsidR="005023B5" w:rsidRPr="000C3D9B" w:rsidRDefault="005023B5">
            <w:r w:rsidRPr="000C3D9B">
              <w:t>64.858333</w:t>
            </w:r>
          </w:p>
        </w:tc>
      </w:tr>
      <w:tr w:rsidR="005023B5" w:rsidRPr="000C3D9B" w14:paraId="01DFCA3A" w14:textId="77777777" w:rsidTr="007D56B9">
        <w:tc>
          <w:tcPr>
            <w:tcW w:w="464" w:type="dxa"/>
          </w:tcPr>
          <w:p w14:paraId="73B56A8D" w14:textId="77777777" w:rsidR="005023B5" w:rsidRPr="000C3D9B" w:rsidRDefault="005023B5">
            <w:r w:rsidRPr="000C3D9B">
              <w:t>60</w:t>
            </w:r>
          </w:p>
        </w:tc>
        <w:tc>
          <w:tcPr>
            <w:tcW w:w="678" w:type="dxa"/>
          </w:tcPr>
          <w:p w14:paraId="4787AD18" w14:textId="77777777" w:rsidR="005023B5" w:rsidRPr="000C3D9B" w:rsidRDefault="005023B5">
            <w:r w:rsidRPr="000C3D9B">
              <w:t>18679</w:t>
            </w:r>
          </w:p>
        </w:tc>
        <w:tc>
          <w:tcPr>
            <w:tcW w:w="954" w:type="dxa"/>
          </w:tcPr>
          <w:p w14:paraId="3B085E24" w14:textId="77777777" w:rsidR="005023B5" w:rsidRPr="000C3D9B" w:rsidRDefault="005023B5">
            <w:r w:rsidRPr="000C3D9B">
              <w:t>Dr Zainab Iqbal</w:t>
            </w:r>
          </w:p>
        </w:tc>
        <w:tc>
          <w:tcPr>
            <w:tcW w:w="1087" w:type="dxa"/>
          </w:tcPr>
          <w:p w14:paraId="4B105E8C" w14:textId="77777777" w:rsidR="005023B5" w:rsidRPr="000C3D9B" w:rsidRDefault="005023B5">
            <w:r w:rsidRPr="000C3D9B">
              <w:t>Muhammad Iqbal Amin</w:t>
            </w:r>
          </w:p>
        </w:tc>
        <w:tc>
          <w:tcPr>
            <w:tcW w:w="897" w:type="dxa"/>
          </w:tcPr>
          <w:p w14:paraId="4E080809" w14:textId="77777777" w:rsidR="005023B5" w:rsidRPr="000C3D9B" w:rsidRDefault="005023B5">
            <w:r w:rsidRPr="000C3D9B">
              <w:t>87372-P</w:t>
            </w:r>
          </w:p>
        </w:tc>
        <w:tc>
          <w:tcPr>
            <w:tcW w:w="776" w:type="dxa"/>
          </w:tcPr>
          <w:p w14:paraId="35B12AF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8C9BD30" w14:textId="77777777" w:rsidR="005023B5" w:rsidRPr="000C3D9B" w:rsidRDefault="005023B5">
            <w:r w:rsidRPr="000C3D9B">
              <w:t>14.058333</w:t>
            </w:r>
          </w:p>
        </w:tc>
        <w:tc>
          <w:tcPr>
            <w:tcW w:w="659" w:type="dxa"/>
          </w:tcPr>
          <w:p w14:paraId="1E6BBF8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69F061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DB88F38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C5B376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693F04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1AA332C7" w14:textId="77777777" w:rsidR="005023B5" w:rsidRPr="000C3D9B" w:rsidRDefault="005023B5">
            <w:r w:rsidRPr="000C3D9B">
              <w:t>64.718333</w:t>
            </w:r>
          </w:p>
        </w:tc>
      </w:tr>
      <w:tr w:rsidR="005023B5" w:rsidRPr="000C3D9B" w14:paraId="6FB32474" w14:textId="77777777" w:rsidTr="007D56B9">
        <w:tc>
          <w:tcPr>
            <w:tcW w:w="464" w:type="dxa"/>
          </w:tcPr>
          <w:p w14:paraId="015DB398" w14:textId="77777777" w:rsidR="005023B5" w:rsidRPr="000C3D9B" w:rsidRDefault="005023B5">
            <w:r w:rsidRPr="000C3D9B">
              <w:t>61</w:t>
            </w:r>
          </w:p>
        </w:tc>
        <w:tc>
          <w:tcPr>
            <w:tcW w:w="678" w:type="dxa"/>
          </w:tcPr>
          <w:p w14:paraId="168A77D9" w14:textId="77777777" w:rsidR="005023B5" w:rsidRPr="000C3D9B" w:rsidRDefault="005023B5">
            <w:r w:rsidRPr="000C3D9B">
              <w:t>1664</w:t>
            </w:r>
          </w:p>
        </w:tc>
        <w:tc>
          <w:tcPr>
            <w:tcW w:w="954" w:type="dxa"/>
          </w:tcPr>
          <w:p w14:paraId="5924814A" w14:textId="77777777" w:rsidR="005023B5" w:rsidRPr="000C3D9B" w:rsidRDefault="005023B5">
            <w:r w:rsidRPr="000C3D9B">
              <w:t>Kiran Javed</w:t>
            </w:r>
          </w:p>
        </w:tc>
        <w:tc>
          <w:tcPr>
            <w:tcW w:w="1087" w:type="dxa"/>
          </w:tcPr>
          <w:p w14:paraId="6880E339" w14:textId="77777777" w:rsidR="005023B5" w:rsidRPr="000C3D9B" w:rsidRDefault="005023B5">
            <w:r w:rsidRPr="000C3D9B">
              <w:t>Javed Anjum</w:t>
            </w:r>
          </w:p>
        </w:tc>
        <w:tc>
          <w:tcPr>
            <w:tcW w:w="897" w:type="dxa"/>
          </w:tcPr>
          <w:p w14:paraId="3399FEC3" w14:textId="77777777" w:rsidR="005023B5" w:rsidRPr="000C3D9B" w:rsidRDefault="005023B5">
            <w:r w:rsidRPr="000C3D9B">
              <w:t>90902-P</w:t>
            </w:r>
          </w:p>
        </w:tc>
        <w:tc>
          <w:tcPr>
            <w:tcW w:w="776" w:type="dxa"/>
          </w:tcPr>
          <w:p w14:paraId="6F72B26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E3324A3" w14:textId="77777777" w:rsidR="005023B5" w:rsidRPr="000C3D9B" w:rsidRDefault="005023B5">
            <w:r w:rsidRPr="000C3D9B">
              <w:t>14.2375</w:t>
            </w:r>
          </w:p>
        </w:tc>
        <w:tc>
          <w:tcPr>
            <w:tcW w:w="659" w:type="dxa"/>
          </w:tcPr>
          <w:p w14:paraId="2B11479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0F39B6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C9CD54C" w14:textId="77777777" w:rsidR="005023B5" w:rsidRPr="000C3D9B" w:rsidRDefault="005023B5">
            <w:r w:rsidRPr="000C3D9B">
              <w:t>19.5</w:t>
            </w:r>
          </w:p>
        </w:tc>
        <w:tc>
          <w:tcPr>
            <w:tcW w:w="656" w:type="dxa"/>
          </w:tcPr>
          <w:p w14:paraId="17AF7E2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2878B30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64F3954A" w14:textId="77777777" w:rsidR="005023B5" w:rsidRPr="000C3D9B" w:rsidRDefault="005023B5">
            <w:r w:rsidRPr="000C3D9B">
              <w:t>64.6575</w:t>
            </w:r>
          </w:p>
        </w:tc>
      </w:tr>
      <w:tr w:rsidR="005023B5" w:rsidRPr="000C3D9B" w14:paraId="27E2EA62" w14:textId="77777777" w:rsidTr="007D56B9">
        <w:tc>
          <w:tcPr>
            <w:tcW w:w="464" w:type="dxa"/>
          </w:tcPr>
          <w:p w14:paraId="468A578C" w14:textId="77777777" w:rsidR="005023B5" w:rsidRPr="000C3D9B" w:rsidRDefault="005023B5">
            <w:r w:rsidRPr="000C3D9B">
              <w:t>62</w:t>
            </w:r>
          </w:p>
        </w:tc>
        <w:tc>
          <w:tcPr>
            <w:tcW w:w="678" w:type="dxa"/>
          </w:tcPr>
          <w:p w14:paraId="425987FB" w14:textId="77777777" w:rsidR="005023B5" w:rsidRPr="000C3D9B" w:rsidRDefault="005023B5">
            <w:r w:rsidRPr="000C3D9B">
              <w:t>18218</w:t>
            </w:r>
          </w:p>
        </w:tc>
        <w:tc>
          <w:tcPr>
            <w:tcW w:w="954" w:type="dxa"/>
          </w:tcPr>
          <w:p w14:paraId="7FC28FE1" w14:textId="77777777" w:rsidR="005023B5" w:rsidRPr="000C3D9B" w:rsidRDefault="005023B5">
            <w:r w:rsidRPr="000C3D9B">
              <w:t>Amna Khan</w:t>
            </w:r>
          </w:p>
        </w:tc>
        <w:tc>
          <w:tcPr>
            <w:tcW w:w="1087" w:type="dxa"/>
          </w:tcPr>
          <w:p w14:paraId="6616B9ED" w14:textId="77777777" w:rsidR="005023B5" w:rsidRPr="000C3D9B" w:rsidRDefault="005023B5">
            <w:r w:rsidRPr="000C3D9B">
              <w:t>Muhammad Nasrullah Bhatti</w:t>
            </w:r>
          </w:p>
        </w:tc>
        <w:tc>
          <w:tcPr>
            <w:tcW w:w="897" w:type="dxa"/>
          </w:tcPr>
          <w:p w14:paraId="10E79770" w14:textId="77777777" w:rsidR="005023B5" w:rsidRPr="000C3D9B" w:rsidRDefault="005023B5">
            <w:r w:rsidRPr="000C3D9B">
              <w:t>80070-P</w:t>
            </w:r>
          </w:p>
        </w:tc>
        <w:tc>
          <w:tcPr>
            <w:tcW w:w="776" w:type="dxa"/>
          </w:tcPr>
          <w:p w14:paraId="3CB2ECC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7316674" w14:textId="77777777" w:rsidR="005023B5" w:rsidRPr="000C3D9B" w:rsidRDefault="005023B5">
            <w:r w:rsidRPr="000C3D9B">
              <w:t>13.393684</w:t>
            </w:r>
          </w:p>
        </w:tc>
        <w:tc>
          <w:tcPr>
            <w:tcW w:w="659" w:type="dxa"/>
          </w:tcPr>
          <w:p w14:paraId="7D344EC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ABEEB9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9606B19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2F9923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B6B5D04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50DC20CB" w14:textId="77777777" w:rsidR="005023B5" w:rsidRPr="000C3D9B" w:rsidRDefault="005023B5">
            <w:r w:rsidRPr="000C3D9B">
              <w:t>64.633684</w:t>
            </w:r>
          </w:p>
        </w:tc>
      </w:tr>
      <w:tr w:rsidR="005023B5" w:rsidRPr="000C3D9B" w14:paraId="5E8F3D91" w14:textId="77777777" w:rsidTr="007D56B9">
        <w:tc>
          <w:tcPr>
            <w:tcW w:w="464" w:type="dxa"/>
          </w:tcPr>
          <w:p w14:paraId="474674E3" w14:textId="77777777" w:rsidR="005023B5" w:rsidRPr="000C3D9B" w:rsidRDefault="005023B5">
            <w:r w:rsidRPr="000C3D9B">
              <w:t>63</w:t>
            </w:r>
          </w:p>
        </w:tc>
        <w:tc>
          <w:tcPr>
            <w:tcW w:w="678" w:type="dxa"/>
          </w:tcPr>
          <w:p w14:paraId="30E6EFC7" w14:textId="77777777" w:rsidR="005023B5" w:rsidRPr="000C3D9B" w:rsidRDefault="005023B5">
            <w:r w:rsidRPr="000C3D9B">
              <w:t>5668</w:t>
            </w:r>
          </w:p>
        </w:tc>
        <w:tc>
          <w:tcPr>
            <w:tcW w:w="954" w:type="dxa"/>
          </w:tcPr>
          <w:p w14:paraId="268962F6" w14:textId="77777777" w:rsidR="005023B5" w:rsidRPr="000C3D9B" w:rsidRDefault="005023B5">
            <w:r w:rsidRPr="000C3D9B">
              <w:t>Laiba Maryam</w:t>
            </w:r>
          </w:p>
        </w:tc>
        <w:tc>
          <w:tcPr>
            <w:tcW w:w="1087" w:type="dxa"/>
          </w:tcPr>
          <w:p w14:paraId="7FA63DA5" w14:textId="77777777" w:rsidR="005023B5" w:rsidRPr="000C3D9B" w:rsidRDefault="005023B5">
            <w:r w:rsidRPr="000C3D9B">
              <w:t>Asjad Hassan Saqib</w:t>
            </w:r>
          </w:p>
        </w:tc>
        <w:tc>
          <w:tcPr>
            <w:tcW w:w="897" w:type="dxa"/>
          </w:tcPr>
          <w:p w14:paraId="2797F1AE" w14:textId="77777777" w:rsidR="005023B5" w:rsidRPr="000C3D9B" w:rsidRDefault="005023B5">
            <w:r w:rsidRPr="000C3D9B">
              <w:t>106024-P</w:t>
            </w:r>
          </w:p>
        </w:tc>
        <w:tc>
          <w:tcPr>
            <w:tcW w:w="776" w:type="dxa"/>
          </w:tcPr>
          <w:p w14:paraId="51C2549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733C48D" w14:textId="77777777" w:rsidR="005023B5" w:rsidRPr="000C3D9B" w:rsidRDefault="005023B5">
            <w:r w:rsidRPr="000C3D9B">
              <w:t>15.028571</w:t>
            </w:r>
          </w:p>
        </w:tc>
        <w:tc>
          <w:tcPr>
            <w:tcW w:w="659" w:type="dxa"/>
          </w:tcPr>
          <w:p w14:paraId="080828B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0DF57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E8F27BA" w14:textId="77777777" w:rsidR="005023B5" w:rsidRPr="000C3D9B" w:rsidRDefault="005023B5">
            <w:r w:rsidRPr="000C3D9B">
              <w:t>17.333333</w:t>
            </w:r>
          </w:p>
        </w:tc>
        <w:tc>
          <w:tcPr>
            <w:tcW w:w="656" w:type="dxa"/>
          </w:tcPr>
          <w:p w14:paraId="54F405A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08AA879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526DEFA4" w14:textId="77777777" w:rsidR="005023B5" w:rsidRPr="000C3D9B" w:rsidRDefault="005023B5">
            <w:r w:rsidRPr="000C3D9B">
              <w:t>64.561904</w:t>
            </w:r>
          </w:p>
        </w:tc>
      </w:tr>
      <w:tr w:rsidR="005023B5" w:rsidRPr="000C3D9B" w14:paraId="0DAC3697" w14:textId="77777777" w:rsidTr="007D56B9">
        <w:tc>
          <w:tcPr>
            <w:tcW w:w="464" w:type="dxa"/>
          </w:tcPr>
          <w:p w14:paraId="3839DF75" w14:textId="77777777" w:rsidR="005023B5" w:rsidRPr="000C3D9B" w:rsidRDefault="005023B5">
            <w:r w:rsidRPr="000C3D9B">
              <w:t>64</w:t>
            </w:r>
          </w:p>
        </w:tc>
        <w:tc>
          <w:tcPr>
            <w:tcW w:w="678" w:type="dxa"/>
          </w:tcPr>
          <w:p w14:paraId="4532FB08" w14:textId="77777777" w:rsidR="005023B5" w:rsidRPr="000C3D9B" w:rsidRDefault="005023B5">
            <w:r w:rsidRPr="000C3D9B">
              <w:t>17708</w:t>
            </w:r>
          </w:p>
        </w:tc>
        <w:tc>
          <w:tcPr>
            <w:tcW w:w="954" w:type="dxa"/>
          </w:tcPr>
          <w:p w14:paraId="4FD53D9E" w14:textId="77777777" w:rsidR="005023B5" w:rsidRPr="000C3D9B" w:rsidRDefault="005023B5">
            <w:r w:rsidRPr="000C3D9B">
              <w:t>Umer Farooq</w:t>
            </w:r>
          </w:p>
        </w:tc>
        <w:tc>
          <w:tcPr>
            <w:tcW w:w="1087" w:type="dxa"/>
          </w:tcPr>
          <w:p w14:paraId="42A9BCD3" w14:textId="77777777" w:rsidR="005023B5" w:rsidRPr="000C3D9B" w:rsidRDefault="005023B5">
            <w:r w:rsidRPr="000C3D9B">
              <w:t>Asrar Hussain</w:t>
            </w:r>
          </w:p>
        </w:tc>
        <w:tc>
          <w:tcPr>
            <w:tcW w:w="897" w:type="dxa"/>
          </w:tcPr>
          <w:p w14:paraId="04BDD01C" w14:textId="77777777" w:rsidR="005023B5" w:rsidRPr="000C3D9B" w:rsidRDefault="005023B5">
            <w:r w:rsidRPr="000C3D9B">
              <w:t>94724-P</w:t>
            </w:r>
          </w:p>
        </w:tc>
        <w:tc>
          <w:tcPr>
            <w:tcW w:w="776" w:type="dxa"/>
          </w:tcPr>
          <w:p w14:paraId="7D88F6D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A73117F" w14:textId="77777777" w:rsidR="005023B5" w:rsidRPr="000C3D9B" w:rsidRDefault="005023B5">
            <w:r w:rsidRPr="000C3D9B">
              <w:t>13.533333</w:t>
            </w:r>
          </w:p>
        </w:tc>
        <w:tc>
          <w:tcPr>
            <w:tcW w:w="659" w:type="dxa"/>
          </w:tcPr>
          <w:p w14:paraId="7B72DD5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A3741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9AA0D8C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BD6704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C9D3C06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1714A28A" w14:textId="77777777" w:rsidR="005023B5" w:rsidRPr="000C3D9B" w:rsidRDefault="005023B5">
            <w:r w:rsidRPr="000C3D9B">
              <w:t>64.513333</w:t>
            </w:r>
          </w:p>
        </w:tc>
      </w:tr>
      <w:tr w:rsidR="005023B5" w:rsidRPr="000C3D9B" w14:paraId="3ED5DCB8" w14:textId="77777777" w:rsidTr="007D56B9">
        <w:tc>
          <w:tcPr>
            <w:tcW w:w="464" w:type="dxa"/>
          </w:tcPr>
          <w:p w14:paraId="22B70A03" w14:textId="77777777" w:rsidR="005023B5" w:rsidRPr="000C3D9B" w:rsidRDefault="005023B5">
            <w:r w:rsidRPr="000C3D9B">
              <w:t>65</w:t>
            </w:r>
          </w:p>
        </w:tc>
        <w:tc>
          <w:tcPr>
            <w:tcW w:w="678" w:type="dxa"/>
          </w:tcPr>
          <w:p w14:paraId="3B545F56" w14:textId="77777777" w:rsidR="005023B5" w:rsidRPr="000C3D9B" w:rsidRDefault="005023B5">
            <w:r w:rsidRPr="000C3D9B">
              <w:t>18212</w:t>
            </w:r>
          </w:p>
        </w:tc>
        <w:tc>
          <w:tcPr>
            <w:tcW w:w="954" w:type="dxa"/>
          </w:tcPr>
          <w:p w14:paraId="2EDA31B2" w14:textId="77777777" w:rsidR="005023B5" w:rsidRPr="000C3D9B" w:rsidRDefault="005023B5">
            <w:r w:rsidRPr="000C3D9B">
              <w:t>Misbah Jabeen</w:t>
            </w:r>
          </w:p>
        </w:tc>
        <w:tc>
          <w:tcPr>
            <w:tcW w:w="1087" w:type="dxa"/>
          </w:tcPr>
          <w:p w14:paraId="03B15023" w14:textId="77777777" w:rsidR="005023B5" w:rsidRPr="000C3D9B" w:rsidRDefault="005023B5">
            <w:r w:rsidRPr="000C3D9B">
              <w:t>Lal Khan</w:t>
            </w:r>
          </w:p>
        </w:tc>
        <w:tc>
          <w:tcPr>
            <w:tcW w:w="897" w:type="dxa"/>
          </w:tcPr>
          <w:p w14:paraId="445BF35B" w14:textId="77777777" w:rsidR="005023B5" w:rsidRPr="000C3D9B" w:rsidRDefault="005023B5">
            <w:r w:rsidRPr="000C3D9B">
              <w:t>93984-P</w:t>
            </w:r>
          </w:p>
        </w:tc>
        <w:tc>
          <w:tcPr>
            <w:tcW w:w="776" w:type="dxa"/>
          </w:tcPr>
          <w:p w14:paraId="3CC98BF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B0C8669" w14:textId="77777777" w:rsidR="005023B5" w:rsidRPr="000C3D9B" w:rsidRDefault="005023B5">
            <w:r w:rsidRPr="000C3D9B">
              <w:t>15.125</w:t>
            </w:r>
          </w:p>
        </w:tc>
        <w:tc>
          <w:tcPr>
            <w:tcW w:w="659" w:type="dxa"/>
          </w:tcPr>
          <w:p w14:paraId="4A8D3CA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5C38E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7FF707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D89BBA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7F0C145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1A335879" w14:textId="77777777" w:rsidR="005023B5" w:rsidRPr="000C3D9B" w:rsidRDefault="005023B5">
            <w:r w:rsidRPr="000C3D9B">
              <w:t>64.505</w:t>
            </w:r>
          </w:p>
        </w:tc>
      </w:tr>
      <w:tr w:rsidR="005023B5" w:rsidRPr="000C3D9B" w14:paraId="07C39B85" w14:textId="77777777" w:rsidTr="007D56B9">
        <w:tc>
          <w:tcPr>
            <w:tcW w:w="464" w:type="dxa"/>
          </w:tcPr>
          <w:p w14:paraId="2D81529D" w14:textId="77777777" w:rsidR="005023B5" w:rsidRPr="000C3D9B" w:rsidRDefault="005023B5">
            <w:r w:rsidRPr="000C3D9B">
              <w:t>66</w:t>
            </w:r>
          </w:p>
        </w:tc>
        <w:tc>
          <w:tcPr>
            <w:tcW w:w="678" w:type="dxa"/>
          </w:tcPr>
          <w:p w14:paraId="08144E99" w14:textId="77777777" w:rsidR="005023B5" w:rsidRPr="000C3D9B" w:rsidRDefault="005023B5">
            <w:r w:rsidRPr="000C3D9B">
              <w:t>5191</w:t>
            </w:r>
          </w:p>
        </w:tc>
        <w:tc>
          <w:tcPr>
            <w:tcW w:w="954" w:type="dxa"/>
          </w:tcPr>
          <w:p w14:paraId="0E17F9AF" w14:textId="77777777" w:rsidR="005023B5" w:rsidRPr="000C3D9B" w:rsidRDefault="005023B5">
            <w:r w:rsidRPr="000C3D9B">
              <w:t>Muhammad Noaman Bashir</w:t>
            </w:r>
          </w:p>
        </w:tc>
        <w:tc>
          <w:tcPr>
            <w:tcW w:w="1087" w:type="dxa"/>
          </w:tcPr>
          <w:p w14:paraId="48D26798" w14:textId="77777777" w:rsidR="005023B5" w:rsidRPr="000C3D9B" w:rsidRDefault="005023B5">
            <w:r w:rsidRPr="000C3D9B">
              <w:t>Muhammad Bashir</w:t>
            </w:r>
          </w:p>
        </w:tc>
        <w:tc>
          <w:tcPr>
            <w:tcW w:w="897" w:type="dxa"/>
          </w:tcPr>
          <w:p w14:paraId="4ADD14D3" w14:textId="77777777" w:rsidR="005023B5" w:rsidRPr="000C3D9B" w:rsidRDefault="005023B5">
            <w:r w:rsidRPr="000C3D9B">
              <w:t>98147-P</w:t>
            </w:r>
          </w:p>
        </w:tc>
        <w:tc>
          <w:tcPr>
            <w:tcW w:w="776" w:type="dxa"/>
          </w:tcPr>
          <w:p w14:paraId="7FA97CD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427D79E" w14:textId="77777777" w:rsidR="005023B5" w:rsidRPr="000C3D9B" w:rsidRDefault="005023B5">
            <w:r w:rsidRPr="000C3D9B">
              <w:t>12.375</w:t>
            </w:r>
          </w:p>
        </w:tc>
        <w:tc>
          <w:tcPr>
            <w:tcW w:w="659" w:type="dxa"/>
          </w:tcPr>
          <w:p w14:paraId="27879E3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8CC96D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BC2A1AB" w14:textId="77777777" w:rsidR="005023B5" w:rsidRPr="000C3D9B" w:rsidRDefault="005023B5">
            <w:r w:rsidRPr="000C3D9B">
              <w:t>17.0</w:t>
            </w:r>
          </w:p>
        </w:tc>
        <w:tc>
          <w:tcPr>
            <w:tcW w:w="656" w:type="dxa"/>
          </w:tcPr>
          <w:p w14:paraId="74C123D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088DFB9" w14:textId="77777777" w:rsidR="005023B5" w:rsidRPr="000C3D9B" w:rsidRDefault="005023B5">
            <w:r w:rsidRPr="000C3D9B">
              <w:t>30.08</w:t>
            </w:r>
          </w:p>
        </w:tc>
        <w:tc>
          <w:tcPr>
            <w:tcW w:w="628" w:type="dxa"/>
          </w:tcPr>
          <w:p w14:paraId="0DFB9659" w14:textId="77777777" w:rsidR="005023B5" w:rsidRPr="000C3D9B" w:rsidRDefault="005023B5">
            <w:r w:rsidRPr="000C3D9B">
              <w:t>64.455</w:t>
            </w:r>
          </w:p>
        </w:tc>
      </w:tr>
      <w:tr w:rsidR="005023B5" w:rsidRPr="000C3D9B" w14:paraId="24534905" w14:textId="77777777" w:rsidTr="007D56B9">
        <w:tc>
          <w:tcPr>
            <w:tcW w:w="464" w:type="dxa"/>
          </w:tcPr>
          <w:p w14:paraId="7631DFDB" w14:textId="77777777" w:rsidR="005023B5" w:rsidRPr="000C3D9B" w:rsidRDefault="005023B5">
            <w:r w:rsidRPr="000C3D9B">
              <w:t>67</w:t>
            </w:r>
          </w:p>
        </w:tc>
        <w:tc>
          <w:tcPr>
            <w:tcW w:w="678" w:type="dxa"/>
          </w:tcPr>
          <w:p w14:paraId="3B37B9D1" w14:textId="77777777" w:rsidR="005023B5" w:rsidRPr="000C3D9B" w:rsidRDefault="005023B5">
            <w:r w:rsidRPr="000C3D9B">
              <w:t>18740</w:t>
            </w:r>
          </w:p>
        </w:tc>
        <w:tc>
          <w:tcPr>
            <w:tcW w:w="954" w:type="dxa"/>
          </w:tcPr>
          <w:p w14:paraId="63E04FE7" w14:textId="77777777" w:rsidR="005023B5" w:rsidRPr="000C3D9B" w:rsidRDefault="005023B5">
            <w:r w:rsidRPr="000C3D9B">
              <w:t xml:space="preserve">Dr Khalida </w:t>
            </w:r>
            <w:r w:rsidRPr="000C3D9B">
              <w:lastRenderedPageBreak/>
              <w:t>Samreen</w:t>
            </w:r>
          </w:p>
        </w:tc>
        <w:tc>
          <w:tcPr>
            <w:tcW w:w="1087" w:type="dxa"/>
          </w:tcPr>
          <w:p w14:paraId="2F664DFA" w14:textId="77777777" w:rsidR="005023B5" w:rsidRPr="000C3D9B" w:rsidRDefault="005023B5">
            <w:r w:rsidRPr="000C3D9B">
              <w:lastRenderedPageBreak/>
              <w:t>Abdul Ghafoor</w:t>
            </w:r>
          </w:p>
        </w:tc>
        <w:tc>
          <w:tcPr>
            <w:tcW w:w="897" w:type="dxa"/>
          </w:tcPr>
          <w:p w14:paraId="02CA295F" w14:textId="77777777" w:rsidR="005023B5" w:rsidRPr="000C3D9B" w:rsidRDefault="005023B5">
            <w:r w:rsidRPr="000C3D9B">
              <w:t>101096-P</w:t>
            </w:r>
          </w:p>
        </w:tc>
        <w:tc>
          <w:tcPr>
            <w:tcW w:w="776" w:type="dxa"/>
          </w:tcPr>
          <w:p w14:paraId="7894E0B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27CC384" w14:textId="77777777" w:rsidR="005023B5" w:rsidRPr="000C3D9B" w:rsidRDefault="005023B5">
            <w:r w:rsidRPr="000C3D9B">
              <w:t>15.3875</w:t>
            </w:r>
          </w:p>
        </w:tc>
        <w:tc>
          <w:tcPr>
            <w:tcW w:w="659" w:type="dxa"/>
          </w:tcPr>
          <w:p w14:paraId="076550E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4DE9A3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ACF4C6B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DB39FF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0D2471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663BEF2C" w14:textId="77777777" w:rsidR="005023B5" w:rsidRPr="000C3D9B" w:rsidRDefault="005023B5">
            <w:r w:rsidRPr="000C3D9B">
              <w:t>64.4475</w:t>
            </w:r>
          </w:p>
        </w:tc>
      </w:tr>
      <w:tr w:rsidR="005023B5" w:rsidRPr="000C3D9B" w14:paraId="7B3B4526" w14:textId="77777777" w:rsidTr="007D56B9">
        <w:tc>
          <w:tcPr>
            <w:tcW w:w="464" w:type="dxa"/>
          </w:tcPr>
          <w:p w14:paraId="2A251D15" w14:textId="77777777" w:rsidR="005023B5" w:rsidRPr="000C3D9B" w:rsidRDefault="005023B5">
            <w:r w:rsidRPr="000C3D9B">
              <w:t>68</w:t>
            </w:r>
          </w:p>
        </w:tc>
        <w:tc>
          <w:tcPr>
            <w:tcW w:w="678" w:type="dxa"/>
          </w:tcPr>
          <w:p w14:paraId="080F80A1" w14:textId="77777777" w:rsidR="005023B5" w:rsidRPr="000C3D9B" w:rsidRDefault="005023B5">
            <w:r w:rsidRPr="000C3D9B">
              <w:t>4649</w:t>
            </w:r>
          </w:p>
        </w:tc>
        <w:tc>
          <w:tcPr>
            <w:tcW w:w="954" w:type="dxa"/>
          </w:tcPr>
          <w:p w14:paraId="55C6432E" w14:textId="77777777" w:rsidR="005023B5" w:rsidRPr="000C3D9B" w:rsidRDefault="005023B5">
            <w:r w:rsidRPr="000C3D9B">
              <w:t>Kashif Javed</w:t>
            </w:r>
          </w:p>
        </w:tc>
        <w:tc>
          <w:tcPr>
            <w:tcW w:w="1087" w:type="dxa"/>
          </w:tcPr>
          <w:p w14:paraId="320C195F" w14:textId="77777777" w:rsidR="005023B5" w:rsidRPr="000C3D9B" w:rsidRDefault="005023B5">
            <w:r w:rsidRPr="000C3D9B">
              <w:t>Sardar Ali</w:t>
            </w:r>
          </w:p>
        </w:tc>
        <w:tc>
          <w:tcPr>
            <w:tcW w:w="897" w:type="dxa"/>
          </w:tcPr>
          <w:p w14:paraId="15362D4D" w14:textId="77777777" w:rsidR="005023B5" w:rsidRPr="000C3D9B" w:rsidRDefault="005023B5">
            <w:r w:rsidRPr="000C3D9B">
              <w:t>93115-p</w:t>
            </w:r>
          </w:p>
        </w:tc>
        <w:tc>
          <w:tcPr>
            <w:tcW w:w="776" w:type="dxa"/>
          </w:tcPr>
          <w:p w14:paraId="48AAC9B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B0889A1" w14:textId="77777777" w:rsidR="005023B5" w:rsidRPr="000C3D9B" w:rsidRDefault="005023B5">
            <w:r w:rsidRPr="000C3D9B">
              <w:t>15.063158</w:t>
            </w:r>
          </w:p>
        </w:tc>
        <w:tc>
          <w:tcPr>
            <w:tcW w:w="659" w:type="dxa"/>
          </w:tcPr>
          <w:p w14:paraId="7194C8C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3E6FAE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F33E80C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55A11D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6C2EB6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3048FDBF" w14:textId="77777777" w:rsidR="005023B5" w:rsidRPr="000C3D9B" w:rsidRDefault="005023B5">
            <w:r w:rsidRPr="000C3D9B">
              <w:t>64.443158</w:t>
            </w:r>
          </w:p>
        </w:tc>
      </w:tr>
      <w:tr w:rsidR="005023B5" w:rsidRPr="000C3D9B" w14:paraId="61F58203" w14:textId="77777777" w:rsidTr="007D56B9">
        <w:tc>
          <w:tcPr>
            <w:tcW w:w="464" w:type="dxa"/>
          </w:tcPr>
          <w:p w14:paraId="2BD8CEEC" w14:textId="77777777" w:rsidR="005023B5" w:rsidRPr="000C3D9B" w:rsidRDefault="005023B5">
            <w:r w:rsidRPr="000C3D9B">
              <w:t>69</w:t>
            </w:r>
          </w:p>
        </w:tc>
        <w:tc>
          <w:tcPr>
            <w:tcW w:w="678" w:type="dxa"/>
          </w:tcPr>
          <w:p w14:paraId="455B3EA9" w14:textId="77777777" w:rsidR="005023B5" w:rsidRPr="000C3D9B" w:rsidRDefault="005023B5">
            <w:r w:rsidRPr="000C3D9B">
              <w:t>4054</w:t>
            </w:r>
          </w:p>
        </w:tc>
        <w:tc>
          <w:tcPr>
            <w:tcW w:w="954" w:type="dxa"/>
          </w:tcPr>
          <w:p w14:paraId="587FB568" w14:textId="77777777" w:rsidR="005023B5" w:rsidRPr="000C3D9B" w:rsidRDefault="005023B5">
            <w:r w:rsidRPr="000C3D9B">
              <w:t>Dr. Rubab Javed Khan Niazi</w:t>
            </w:r>
          </w:p>
        </w:tc>
        <w:tc>
          <w:tcPr>
            <w:tcW w:w="1087" w:type="dxa"/>
          </w:tcPr>
          <w:p w14:paraId="365F32B8" w14:textId="77777777" w:rsidR="005023B5" w:rsidRPr="000C3D9B" w:rsidRDefault="005023B5">
            <w:r w:rsidRPr="000C3D9B">
              <w:t>Javed Iqbal Khan Niazi</w:t>
            </w:r>
          </w:p>
        </w:tc>
        <w:tc>
          <w:tcPr>
            <w:tcW w:w="897" w:type="dxa"/>
          </w:tcPr>
          <w:p w14:paraId="7D2991CF" w14:textId="77777777" w:rsidR="005023B5" w:rsidRPr="000C3D9B" w:rsidRDefault="005023B5">
            <w:r w:rsidRPr="000C3D9B">
              <w:t>101800-P</w:t>
            </w:r>
          </w:p>
        </w:tc>
        <w:tc>
          <w:tcPr>
            <w:tcW w:w="776" w:type="dxa"/>
          </w:tcPr>
          <w:p w14:paraId="276B2C7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59567B5" w14:textId="77777777" w:rsidR="005023B5" w:rsidRPr="000C3D9B" w:rsidRDefault="005023B5">
            <w:r w:rsidRPr="000C3D9B">
              <w:t>15.141667</w:t>
            </w:r>
          </w:p>
        </w:tc>
        <w:tc>
          <w:tcPr>
            <w:tcW w:w="659" w:type="dxa"/>
          </w:tcPr>
          <w:p w14:paraId="5FB8777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2CC4C4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297FCAA" w14:textId="77777777" w:rsidR="005023B5" w:rsidRPr="000C3D9B" w:rsidRDefault="005023B5">
            <w:r w:rsidRPr="000C3D9B">
              <w:t>15.5</w:t>
            </w:r>
          </w:p>
        </w:tc>
        <w:tc>
          <w:tcPr>
            <w:tcW w:w="656" w:type="dxa"/>
          </w:tcPr>
          <w:p w14:paraId="0BC4E5A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BAB97C8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20EA9226" w14:textId="77777777" w:rsidR="005023B5" w:rsidRPr="000C3D9B" w:rsidRDefault="005023B5">
            <w:r w:rsidRPr="000C3D9B">
              <w:t>64.441667</w:t>
            </w:r>
          </w:p>
        </w:tc>
      </w:tr>
      <w:tr w:rsidR="005023B5" w:rsidRPr="000C3D9B" w14:paraId="1862C557" w14:textId="77777777" w:rsidTr="007D56B9">
        <w:tc>
          <w:tcPr>
            <w:tcW w:w="464" w:type="dxa"/>
          </w:tcPr>
          <w:p w14:paraId="22898E80" w14:textId="77777777" w:rsidR="005023B5" w:rsidRPr="000C3D9B" w:rsidRDefault="005023B5">
            <w:r w:rsidRPr="000C3D9B">
              <w:t>70</w:t>
            </w:r>
          </w:p>
        </w:tc>
        <w:tc>
          <w:tcPr>
            <w:tcW w:w="678" w:type="dxa"/>
          </w:tcPr>
          <w:p w14:paraId="1F8C72BB" w14:textId="77777777" w:rsidR="005023B5" w:rsidRPr="000C3D9B" w:rsidRDefault="005023B5">
            <w:r w:rsidRPr="000C3D9B">
              <w:t>18805</w:t>
            </w:r>
          </w:p>
        </w:tc>
        <w:tc>
          <w:tcPr>
            <w:tcW w:w="954" w:type="dxa"/>
          </w:tcPr>
          <w:p w14:paraId="6A1A3145" w14:textId="77777777" w:rsidR="005023B5" w:rsidRPr="000C3D9B" w:rsidRDefault="005023B5">
            <w:r w:rsidRPr="000C3D9B">
              <w:t>Sohail Shabbir</w:t>
            </w:r>
          </w:p>
        </w:tc>
        <w:tc>
          <w:tcPr>
            <w:tcW w:w="1087" w:type="dxa"/>
          </w:tcPr>
          <w:p w14:paraId="09E10CE5" w14:textId="77777777" w:rsidR="005023B5" w:rsidRPr="000C3D9B" w:rsidRDefault="005023B5">
            <w:r w:rsidRPr="000C3D9B">
              <w:t>Ghulam Shabbir</w:t>
            </w:r>
          </w:p>
        </w:tc>
        <w:tc>
          <w:tcPr>
            <w:tcW w:w="897" w:type="dxa"/>
          </w:tcPr>
          <w:p w14:paraId="19B86517" w14:textId="77777777" w:rsidR="005023B5" w:rsidRPr="000C3D9B" w:rsidRDefault="005023B5">
            <w:r w:rsidRPr="000C3D9B">
              <w:t>109877-P</w:t>
            </w:r>
          </w:p>
        </w:tc>
        <w:tc>
          <w:tcPr>
            <w:tcW w:w="776" w:type="dxa"/>
          </w:tcPr>
          <w:p w14:paraId="07C619B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5D432E7" w14:textId="77777777" w:rsidR="005023B5" w:rsidRPr="000C3D9B" w:rsidRDefault="005023B5">
            <w:r w:rsidRPr="000C3D9B">
              <w:t>14.4</w:t>
            </w:r>
          </w:p>
        </w:tc>
        <w:tc>
          <w:tcPr>
            <w:tcW w:w="659" w:type="dxa"/>
          </w:tcPr>
          <w:p w14:paraId="48B1AA1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2D672C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7FEB20E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6101BAE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A6BCE0B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34CC3039" w14:textId="77777777" w:rsidR="005023B5" w:rsidRPr="000C3D9B" w:rsidRDefault="005023B5">
            <w:r w:rsidRPr="000C3D9B">
              <w:t>64.42</w:t>
            </w:r>
          </w:p>
        </w:tc>
      </w:tr>
      <w:tr w:rsidR="005023B5" w:rsidRPr="000C3D9B" w14:paraId="1612F8B9" w14:textId="77777777" w:rsidTr="007D56B9">
        <w:tc>
          <w:tcPr>
            <w:tcW w:w="464" w:type="dxa"/>
          </w:tcPr>
          <w:p w14:paraId="20394AC9" w14:textId="77777777" w:rsidR="005023B5" w:rsidRPr="000C3D9B" w:rsidRDefault="005023B5">
            <w:r w:rsidRPr="000C3D9B">
              <w:t>71</w:t>
            </w:r>
          </w:p>
        </w:tc>
        <w:tc>
          <w:tcPr>
            <w:tcW w:w="678" w:type="dxa"/>
          </w:tcPr>
          <w:p w14:paraId="027D6118" w14:textId="77777777" w:rsidR="005023B5" w:rsidRPr="000C3D9B" w:rsidRDefault="005023B5">
            <w:r w:rsidRPr="000C3D9B">
              <w:t>17698</w:t>
            </w:r>
          </w:p>
        </w:tc>
        <w:tc>
          <w:tcPr>
            <w:tcW w:w="954" w:type="dxa"/>
          </w:tcPr>
          <w:p w14:paraId="1F027C9C" w14:textId="77777777" w:rsidR="005023B5" w:rsidRPr="000C3D9B" w:rsidRDefault="005023B5">
            <w:r w:rsidRPr="000C3D9B">
              <w:t>Madeeha Almas</w:t>
            </w:r>
          </w:p>
        </w:tc>
        <w:tc>
          <w:tcPr>
            <w:tcW w:w="1087" w:type="dxa"/>
          </w:tcPr>
          <w:p w14:paraId="3D732A91" w14:textId="77777777" w:rsidR="005023B5" w:rsidRPr="000C3D9B" w:rsidRDefault="005023B5">
            <w:r w:rsidRPr="000C3D9B">
              <w:t>Mirza Abdul Rasheed</w:t>
            </w:r>
          </w:p>
        </w:tc>
        <w:tc>
          <w:tcPr>
            <w:tcW w:w="897" w:type="dxa"/>
          </w:tcPr>
          <w:p w14:paraId="0634C882" w14:textId="77777777" w:rsidR="005023B5" w:rsidRPr="000C3D9B" w:rsidRDefault="005023B5">
            <w:r w:rsidRPr="000C3D9B">
              <w:t>61570_p</w:t>
            </w:r>
          </w:p>
        </w:tc>
        <w:tc>
          <w:tcPr>
            <w:tcW w:w="776" w:type="dxa"/>
          </w:tcPr>
          <w:p w14:paraId="4ABD14F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2D9F643" w14:textId="77777777" w:rsidR="005023B5" w:rsidRPr="000C3D9B" w:rsidRDefault="005023B5">
            <w:r w:rsidRPr="000C3D9B">
              <w:t>14.130435</w:t>
            </w:r>
          </w:p>
        </w:tc>
        <w:tc>
          <w:tcPr>
            <w:tcW w:w="659" w:type="dxa"/>
          </w:tcPr>
          <w:p w14:paraId="0EC93A7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D49DB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FB2DE40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C05319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E4D3153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6269F619" w14:textId="77777777" w:rsidR="005023B5" w:rsidRPr="000C3D9B" w:rsidRDefault="005023B5">
            <w:r w:rsidRPr="000C3D9B">
              <w:t>64.410435</w:t>
            </w:r>
          </w:p>
        </w:tc>
      </w:tr>
      <w:tr w:rsidR="005023B5" w:rsidRPr="000C3D9B" w14:paraId="4890CAC3" w14:textId="77777777" w:rsidTr="007D56B9">
        <w:tc>
          <w:tcPr>
            <w:tcW w:w="464" w:type="dxa"/>
          </w:tcPr>
          <w:p w14:paraId="70DC8A4D" w14:textId="77777777" w:rsidR="005023B5" w:rsidRPr="000C3D9B" w:rsidRDefault="005023B5">
            <w:r w:rsidRPr="000C3D9B">
              <w:t>72</w:t>
            </w:r>
          </w:p>
        </w:tc>
        <w:tc>
          <w:tcPr>
            <w:tcW w:w="678" w:type="dxa"/>
          </w:tcPr>
          <w:p w14:paraId="59BFEA18" w14:textId="77777777" w:rsidR="005023B5" w:rsidRPr="000C3D9B" w:rsidRDefault="005023B5">
            <w:r w:rsidRPr="000C3D9B">
              <w:t>17798</w:t>
            </w:r>
          </w:p>
        </w:tc>
        <w:tc>
          <w:tcPr>
            <w:tcW w:w="954" w:type="dxa"/>
          </w:tcPr>
          <w:p w14:paraId="32848D23" w14:textId="77777777" w:rsidR="005023B5" w:rsidRPr="000C3D9B" w:rsidRDefault="005023B5">
            <w:r w:rsidRPr="000C3D9B">
              <w:t>Muhammad Wasim Iqbal</w:t>
            </w:r>
          </w:p>
        </w:tc>
        <w:tc>
          <w:tcPr>
            <w:tcW w:w="1087" w:type="dxa"/>
          </w:tcPr>
          <w:p w14:paraId="22273934" w14:textId="77777777" w:rsidR="005023B5" w:rsidRPr="000C3D9B" w:rsidRDefault="005023B5">
            <w:r w:rsidRPr="000C3D9B">
              <w:t>Muhammad zaffar iqbal</w:t>
            </w:r>
          </w:p>
        </w:tc>
        <w:tc>
          <w:tcPr>
            <w:tcW w:w="897" w:type="dxa"/>
          </w:tcPr>
          <w:p w14:paraId="55CA504A" w14:textId="77777777" w:rsidR="005023B5" w:rsidRPr="000C3D9B" w:rsidRDefault="005023B5">
            <w:r w:rsidRPr="000C3D9B">
              <w:t>98559-P</w:t>
            </w:r>
          </w:p>
        </w:tc>
        <w:tc>
          <w:tcPr>
            <w:tcW w:w="776" w:type="dxa"/>
          </w:tcPr>
          <w:p w14:paraId="68D0F17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2CC9AB4" w14:textId="77777777" w:rsidR="005023B5" w:rsidRPr="000C3D9B" w:rsidRDefault="005023B5">
            <w:r w:rsidRPr="000C3D9B">
              <w:t>13.770833</w:t>
            </w:r>
          </w:p>
        </w:tc>
        <w:tc>
          <w:tcPr>
            <w:tcW w:w="659" w:type="dxa"/>
          </w:tcPr>
          <w:p w14:paraId="6E57CCD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95B6CE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36E280D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403227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74CE080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B4D8915" w14:textId="77777777" w:rsidR="005023B5" w:rsidRPr="000C3D9B" w:rsidRDefault="005023B5">
            <w:r w:rsidRPr="000C3D9B">
              <w:t>64.370833</w:t>
            </w:r>
          </w:p>
        </w:tc>
      </w:tr>
      <w:tr w:rsidR="005023B5" w:rsidRPr="000C3D9B" w14:paraId="7C2AFE1D" w14:textId="77777777" w:rsidTr="007D56B9">
        <w:tc>
          <w:tcPr>
            <w:tcW w:w="464" w:type="dxa"/>
          </w:tcPr>
          <w:p w14:paraId="75BF7666" w14:textId="77777777" w:rsidR="005023B5" w:rsidRPr="000C3D9B" w:rsidRDefault="005023B5">
            <w:r w:rsidRPr="000C3D9B">
              <w:t>73</w:t>
            </w:r>
          </w:p>
        </w:tc>
        <w:tc>
          <w:tcPr>
            <w:tcW w:w="678" w:type="dxa"/>
          </w:tcPr>
          <w:p w14:paraId="555A8788" w14:textId="77777777" w:rsidR="005023B5" w:rsidRPr="000C3D9B" w:rsidRDefault="005023B5">
            <w:r w:rsidRPr="000C3D9B">
              <w:t>2725</w:t>
            </w:r>
          </w:p>
        </w:tc>
        <w:tc>
          <w:tcPr>
            <w:tcW w:w="954" w:type="dxa"/>
          </w:tcPr>
          <w:p w14:paraId="0D0E5622" w14:textId="77777777" w:rsidR="005023B5" w:rsidRPr="000C3D9B" w:rsidRDefault="005023B5">
            <w:r w:rsidRPr="000C3D9B">
              <w:t>Arij Saleem</w:t>
            </w:r>
          </w:p>
        </w:tc>
        <w:tc>
          <w:tcPr>
            <w:tcW w:w="1087" w:type="dxa"/>
          </w:tcPr>
          <w:p w14:paraId="7A0B1523" w14:textId="77777777" w:rsidR="005023B5" w:rsidRPr="000C3D9B" w:rsidRDefault="005023B5">
            <w:r w:rsidRPr="000C3D9B">
              <w:t>Muhammad Saleem Raza</w:t>
            </w:r>
          </w:p>
        </w:tc>
        <w:tc>
          <w:tcPr>
            <w:tcW w:w="897" w:type="dxa"/>
          </w:tcPr>
          <w:p w14:paraId="1636E82A" w14:textId="77777777" w:rsidR="005023B5" w:rsidRPr="000C3D9B" w:rsidRDefault="005023B5">
            <w:r w:rsidRPr="000C3D9B">
              <w:t>97218-p</w:t>
            </w:r>
          </w:p>
        </w:tc>
        <w:tc>
          <w:tcPr>
            <w:tcW w:w="776" w:type="dxa"/>
          </w:tcPr>
          <w:p w14:paraId="53D43B3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FF11363" w14:textId="77777777" w:rsidR="005023B5" w:rsidRPr="000C3D9B" w:rsidRDefault="005023B5">
            <w:r w:rsidRPr="000C3D9B">
              <w:t>14.104</w:t>
            </w:r>
          </w:p>
        </w:tc>
        <w:tc>
          <w:tcPr>
            <w:tcW w:w="659" w:type="dxa"/>
          </w:tcPr>
          <w:p w14:paraId="2E81855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9E56CA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185AA18" w14:textId="77777777" w:rsidR="005023B5" w:rsidRPr="000C3D9B" w:rsidRDefault="005023B5">
            <w:r w:rsidRPr="000C3D9B">
              <w:t>15.5</w:t>
            </w:r>
          </w:p>
        </w:tc>
        <w:tc>
          <w:tcPr>
            <w:tcW w:w="656" w:type="dxa"/>
          </w:tcPr>
          <w:p w14:paraId="6FDB1E6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42949E7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7F04F4A9" w14:textId="77777777" w:rsidR="005023B5" w:rsidRPr="000C3D9B" w:rsidRDefault="005023B5">
            <w:r w:rsidRPr="000C3D9B">
              <w:t>64.364</w:t>
            </w:r>
          </w:p>
        </w:tc>
      </w:tr>
      <w:tr w:rsidR="005023B5" w:rsidRPr="000C3D9B" w14:paraId="6F727568" w14:textId="77777777" w:rsidTr="007D56B9">
        <w:tc>
          <w:tcPr>
            <w:tcW w:w="464" w:type="dxa"/>
          </w:tcPr>
          <w:p w14:paraId="18638F28" w14:textId="77777777" w:rsidR="005023B5" w:rsidRPr="000C3D9B" w:rsidRDefault="005023B5">
            <w:r w:rsidRPr="000C3D9B">
              <w:t>74</w:t>
            </w:r>
          </w:p>
        </w:tc>
        <w:tc>
          <w:tcPr>
            <w:tcW w:w="678" w:type="dxa"/>
          </w:tcPr>
          <w:p w14:paraId="162F3D02" w14:textId="77777777" w:rsidR="005023B5" w:rsidRPr="000C3D9B" w:rsidRDefault="005023B5">
            <w:r w:rsidRPr="000C3D9B">
              <w:t>1482</w:t>
            </w:r>
          </w:p>
        </w:tc>
        <w:tc>
          <w:tcPr>
            <w:tcW w:w="954" w:type="dxa"/>
          </w:tcPr>
          <w:p w14:paraId="2D444574" w14:textId="77777777" w:rsidR="005023B5" w:rsidRPr="000C3D9B" w:rsidRDefault="005023B5">
            <w:r w:rsidRPr="000C3D9B">
              <w:t>Humaira Parveen</w:t>
            </w:r>
          </w:p>
        </w:tc>
        <w:tc>
          <w:tcPr>
            <w:tcW w:w="1087" w:type="dxa"/>
          </w:tcPr>
          <w:p w14:paraId="2F2930CF" w14:textId="77777777" w:rsidR="005023B5" w:rsidRPr="000C3D9B" w:rsidRDefault="005023B5">
            <w:r w:rsidRPr="000C3D9B">
              <w:t>Arshad Ahmad</w:t>
            </w:r>
          </w:p>
        </w:tc>
        <w:tc>
          <w:tcPr>
            <w:tcW w:w="897" w:type="dxa"/>
          </w:tcPr>
          <w:p w14:paraId="5A423B7B" w14:textId="77777777" w:rsidR="005023B5" w:rsidRPr="000C3D9B" w:rsidRDefault="005023B5">
            <w:r w:rsidRPr="000C3D9B">
              <w:t>99316-P</w:t>
            </w:r>
          </w:p>
        </w:tc>
        <w:tc>
          <w:tcPr>
            <w:tcW w:w="776" w:type="dxa"/>
          </w:tcPr>
          <w:p w14:paraId="64EB084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7A8D1E0" w14:textId="77777777" w:rsidR="005023B5" w:rsidRPr="000C3D9B" w:rsidRDefault="005023B5">
            <w:r w:rsidRPr="000C3D9B">
              <w:t>14.5625</w:t>
            </w:r>
          </w:p>
        </w:tc>
        <w:tc>
          <w:tcPr>
            <w:tcW w:w="659" w:type="dxa"/>
          </w:tcPr>
          <w:p w14:paraId="1288488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15442A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88EF7E8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FC9724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E32A07A" w14:textId="77777777" w:rsidR="005023B5" w:rsidRPr="000C3D9B" w:rsidRDefault="005023B5">
            <w:r w:rsidRPr="000C3D9B">
              <w:t>24.8</w:t>
            </w:r>
          </w:p>
        </w:tc>
        <w:tc>
          <w:tcPr>
            <w:tcW w:w="628" w:type="dxa"/>
          </w:tcPr>
          <w:p w14:paraId="77436479" w14:textId="77777777" w:rsidR="005023B5" w:rsidRPr="000C3D9B" w:rsidRDefault="005023B5">
            <w:r w:rsidRPr="000C3D9B">
              <w:t>64.3625</w:t>
            </w:r>
          </w:p>
        </w:tc>
      </w:tr>
      <w:tr w:rsidR="005023B5" w:rsidRPr="000C3D9B" w14:paraId="3A0E2F1A" w14:textId="77777777" w:rsidTr="007D56B9">
        <w:tc>
          <w:tcPr>
            <w:tcW w:w="464" w:type="dxa"/>
          </w:tcPr>
          <w:p w14:paraId="150F15F0" w14:textId="77777777" w:rsidR="005023B5" w:rsidRPr="000C3D9B" w:rsidRDefault="005023B5">
            <w:r w:rsidRPr="000C3D9B">
              <w:t>75</w:t>
            </w:r>
          </w:p>
        </w:tc>
        <w:tc>
          <w:tcPr>
            <w:tcW w:w="678" w:type="dxa"/>
          </w:tcPr>
          <w:p w14:paraId="0B3B9594" w14:textId="77777777" w:rsidR="005023B5" w:rsidRPr="000C3D9B" w:rsidRDefault="005023B5">
            <w:r w:rsidRPr="000C3D9B">
              <w:t>17722</w:t>
            </w:r>
          </w:p>
        </w:tc>
        <w:tc>
          <w:tcPr>
            <w:tcW w:w="954" w:type="dxa"/>
          </w:tcPr>
          <w:p w14:paraId="07E5FF79" w14:textId="77777777" w:rsidR="005023B5" w:rsidRPr="000C3D9B" w:rsidRDefault="005023B5">
            <w:r w:rsidRPr="000C3D9B">
              <w:t>Muhammad Saad Rafique</w:t>
            </w:r>
          </w:p>
        </w:tc>
        <w:tc>
          <w:tcPr>
            <w:tcW w:w="1087" w:type="dxa"/>
          </w:tcPr>
          <w:p w14:paraId="1D867AFC" w14:textId="77777777" w:rsidR="005023B5" w:rsidRPr="000C3D9B" w:rsidRDefault="005023B5">
            <w:r w:rsidRPr="000C3D9B">
              <w:t>Muhammad Rafiq</w:t>
            </w:r>
          </w:p>
        </w:tc>
        <w:tc>
          <w:tcPr>
            <w:tcW w:w="897" w:type="dxa"/>
          </w:tcPr>
          <w:p w14:paraId="4B28C799" w14:textId="77777777" w:rsidR="005023B5" w:rsidRPr="000C3D9B" w:rsidRDefault="005023B5">
            <w:r w:rsidRPr="000C3D9B">
              <w:t>97221-P</w:t>
            </w:r>
          </w:p>
        </w:tc>
        <w:tc>
          <w:tcPr>
            <w:tcW w:w="776" w:type="dxa"/>
          </w:tcPr>
          <w:p w14:paraId="5F83F4A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44DE503" w14:textId="77777777" w:rsidR="005023B5" w:rsidRPr="000C3D9B" w:rsidRDefault="005023B5">
            <w:r w:rsidRPr="000C3D9B">
              <w:t>13.754167</w:t>
            </w:r>
          </w:p>
        </w:tc>
        <w:tc>
          <w:tcPr>
            <w:tcW w:w="659" w:type="dxa"/>
          </w:tcPr>
          <w:p w14:paraId="1B579A5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AC8541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24FE74D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E695E1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B4BB8D9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2FF5FE2" w14:textId="77777777" w:rsidR="005023B5" w:rsidRPr="000C3D9B" w:rsidRDefault="005023B5">
            <w:r w:rsidRPr="000C3D9B">
              <w:t>64.354167</w:t>
            </w:r>
          </w:p>
        </w:tc>
      </w:tr>
      <w:tr w:rsidR="005023B5" w:rsidRPr="000C3D9B" w14:paraId="5DF090DB" w14:textId="77777777" w:rsidTr="007D56B9">
        <w:tc>
          <w:tcPr>
            <w:tcW w:w="464" w:type="dxa"/>
          </w:tcPr>
          <w:p w14:paraId="4D31D5A8" w14:textId="77777777" w:rsidR="005023B5" w:rsidRPr="000C3D9B" w:rsidRDefault="005023B5">
            <w:r w:rsidRPr="000C3D9B">
              <w:t>76</w:t>
            </w:r>
          </w:p>
        </w:tc>
        <w:tc>
          <w:tcPr>
            <w:tcW w:w="678" w:type="dxa"/>
          </w:tcPr>
          <w:p w14:paraId="17047827" w14:textId="77777777" w:rsidR="005023B5" w:rsidRPr="000C3D9B" w:rsidRDefault="005023B5">
            <w:r w:rsidRPr="000C3D9B">
              <w:t>18523</w:t>
            </w:r>
          </w:p>
        </w:tc>
        <w:tc>
          <w:tcPr>
            <w:tcW w:w="954" w:type="dxa"/>
          </w:tcPr>
          <w:p w14:paraId="218236FA" w14:textId="77777777" w:rsidR="005023B5" w:rsidRPr="000C3D9B" w:rsidRDefault="005023B5">
            <w:r w:rsidRPr="000C3D9B">
              <w:t>Muhammad Mubashar Iqbal</w:t>
            </w:r>
          </w:p>
        </w:tc>
        <w:tc>
          <w:tcPr>
            <w:tcW w:w="1087" w:type="dxa"/>
          </w:tcPr>
          <w:p w14:paraId="1B83E140" w14:textId="77777777" w:rsidR="005023B5" w:rsidRPr="000C3D9B" w:rsidRDefault="005023B5">
            <w:r w:rsidRPr="000C3D9B">
              <w:t>ZAFAR IQBAL</w:t>
            </w:r>
          </w:p>
        </w:tc>
        <w:tc>
          <w:tcPr>
            <w:tcW w:w="897" w:type="dxa"/>
          </w:tcPr>
          <w:p w14:paraId="2D651238" w14:textId="77777777" w:rsidR="005023B5" w:rsidRPr="000C3D9B" w:rsidRDefault="005023B5">
            <w:r w:rsidRPr="000C3D9B">
              <w:t>93818-P</w:t>
            </w:r>
          </w:p>
        </w:tc>
        <w:tc>
          <w:tcPr>
            <w:tcW w:w="776" w:type="dxa"/>
          </w:tcPr>
          <w:p w14:paraId="4523D89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B398EA0" w14:textId="77777777" w:rsidR="005023B5" w:rsidRPr="000C3D9B" w:rsidRDefault="005023B5">
            <w:r w:rsidRPr="000C3D9B">
              <w:t>14.208333</w:t>
            </w:r>
          </w:p>
        </w:tc>
        <w:tc>
          <w:tcPr>
            <w:tcW w:w="659" w:type="dxa"/>
          </w:tcPr>
          <w:p w14:paraId="3A213B3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E94B1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BF2FF09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42EC6E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913C19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7BBB5D20" w14:textId="77777777" w:rsidR="005023B5" w:rsidRPr="000C3D9B" w:rsidRDefault="005023B5">
            <w:r w:rsidRPr="000C3D9B">
              <w:t>64.228333</w:t>
            </w:r>
          </w:p>
        </w:tc>
      </w:tr>
      <w:tr w:rsidR="005023B5" w:rsidRPr="000C3D9B" w14:paraId="6A0CCB99" w14:textId="77777777" w:rsidTr="007D56B9">
        <w:tc>
          <w:tcPr>
            <w:tcW w:w="464" w:type="dxa"/>
          </w:tcPr>
          <w:p w14:paraId="70F201B0" w14:textId="77777777" w:rsidR="005023B5" w:rsidRPr="000C3D9B" w:rsidRDefault="005023B5">
            <w:r w:rsidRPr="000C3D9B">
              <w:t>77</w:t>
            </w:r>
          </w:p>
        </w:tc>
        <w:tc>
          <w:tcPr>
            <w:tcW w:w="678" w:type="dxa"/>
          </w:tcPr>
          <w:p w14:paraId="2970E55E" w14:textId="77777777" w:rsidR="005023B5" w:rsidRPr="000C3D9B" w:rsidRDefault="005023B5">
            <w:r w:rsidRPr="000C3D9B">
              <w:t>5922</w:t>
            </w:r>
          </w:p>
        </w:tc>
        <w:tc>
          <w:tcPr>
            <w:tcW w:w="954" w:type="dxa"/>
          </w:tcPr>
          <w:p w14:paraId="6B1C15BF" w14:textId="77777777" w:rsidR="005023B5" w:rsidRPr="000C3D9B" w:rsidRDefault="005023B5">
            <w:r w:rsidRPr="000C3D9B">
              <w:t>Hira Shoukat</w:t>
            </w:r>
          </w:p>
        </w:tc>
        <w:tc>
          <w:tcPr>
            <w:tcW w:w="1087" w:type="dxa"/>
          </w:tcPr>
          <w:p w14:paraId="2F7B2EFB" w14:textId="77777777" w:rsidR="005023B5" w:rsidRPr="000C3D9B" w:rsidRDefault="005023B5">
            <w:r w:rsidRPr="000C3D9B">
              <w:t>Shoukat Ali</w:t>
            </w:r>
          </w:p>
        </w:tc>
        <w:tc>
          <w:tcPr>
            <w:tcW w:w="897" w:type="dxa"/>
          </w:tcPr>
          <w:p w14:paraId="23C630EC" w14:textId="77777777" w:rsidR="005023B5" w:rsidRPr="000C3D9B" w:rsidRDefault="005023B5">
            <w:r w:rsidRPr="000C3D9B">
              <w:t>104217-P</w:t>
            </w:r>
          </w:p>
        </w:tc>
        <w:tc>
          <w:tcPr>
            <w:tcW w:w="776" w:type="dxa"/>
          </w:tcPr>
          <w:p w14:paraId="5772D6E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BAB1742" w14:textId="77777777" w:rsidR="005023B5" w:rsidRPr="000C3D9B" w:rsidRDefault="005023B5">
            <w:r w:rsidRPr="000C3D9B">
              <w:t>14.779167</w:t>
            </w:r>
          </w:p>
        </w:tc>
        <w:tc>
          <w:tcPr>
            <w:tcW w:w="659" w:type="dxa"/>
          </w:tcPr>
          <w:p w14:paraId="1DA839C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9BDA2C5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5B1A35BC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78C42C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AEB22E2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29A640B3" w14:textId="77777777" w:rsidR="005023B5" w:rsidRPr="000C3D9B" w:rsidRDefault="005023B5">
            <w:r w:rsidRPr="000C3D9B">
              <w:t>64.219167</w:t>
            </w:r>
          </w:p>
        </w:tc>
      </w:tr>
      <w:tr w:rsidR="005023B5" w:rsidRPr="000C3D9B" w14:paraId="2F9E20C6" w14:textId="77777777" w:rsidTr="007D56B9">
        <w:tc>
          <w:tcPr>
            <w:tcW w:w="464" w:type="dxa"/>
          </w:tcPr>
          <w:p w14:paraId="07EB8BBF" w14:textId="77777777" w:rsidR="005023B5" w:rsidRPr="000C3D9B" w:rsidRDefault="005023B5">
            <w:r w:rsidRPr="000C3D9B">
              <w:t>78</w:t>
            </w:r>
          </w:p>
        </w:tc>
        <w:tc>
          <w:tcPr>
            <w:tcW w:w="678" w:type="dxa"/>
          </w:tcPr>
          <w:p w14:paraId="43F97A1B" w14:textId="77777777" w:rsidR="005023B5" w:rsidRPr="000C3D9B" w:rsidRDefault="005023B5">
            <w:r w:rsidRPr="000C3D9B">
              <w:t>17945</w:t>
            </w:r>
          </w:p>
        </w:tc>
        <w:tc>
          <w:tcPr>
            <w:tcW w:w="954" w:type="dxa"/>
          </w:tcPr>
          <w:p w14:paraId="54CE3C24" w14:textId="77777777" w:rsidR="005023B5" w:rsidRPr="000C3D9B" w:rsidRDefault="005023B5">
            <w:r w:rsidRPr="000C3D9B">
              <w:t>Javeria Rehman</w:t>
            </w:r>
          </w:p>
        </w:tc>
        <w:tc>
          <w:tcPr>
            <w:tcW w:w="1087" w:type="dxa"/>
          </w:tcPr>
          <w:p w14:paraId="06E62539" w14:textId="77777777" w:rsidR="005023B5" w:rsidRPr="000C3D9B" w:rsidRDefault="005023B5">
            <w:r w:rsidRPr="000C3D9B">
              <w:t>Abdul Rehman Khalid</w:t>
            </w:r>
          </w:p>
        </w:tc>
        <w:tc>
          <w:tcPr>
            <w:tcW w:w="897" w:type="dxa"/>
          </w:tcPr>
          <w:p w14:paraId="462E9DA6" w14:textId="77777777" w:rsidR="005023B5" w:rsidRPr="000C3D9B" w:rsidRDefault="005023B5">
            <w:r w:rsidRPr="000C3D9B">
              <w:t>88846-P</w:t>
            </w:r>
          </w:p>
        </w:tc>
        <w:tc>
          <w:tcPr>
            <w:tcW w:w="776" w:type="dxa"/>
          </w:tcPr>
          <w:p w14:paraId="3A86015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1EF1012" w14:textId="77777777" w:rsidR="005023B5" w:rsidRPr="000C3D9B" w:rsidRDefault="005023B5">
            <w:r w:rsidRPr="000C3D9B">
              <w:t>13.883333</w:t>
            </w:r>
          </w:p>
        </w:tc>
        <w:tc>
          <w:tcPr>
            <w:tcW w:w="659" w:type="dxa"/>
          </w:tcPr>
          <w:p w14:paraId="0B4860B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2B37F6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B2BAFB1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5FFFD5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A66C3D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33932924" w14:textId="77777777" w:rsidR="005023B5" w:rsidRPr="000C3D9B" w:rsidRDefault="005023B5">
            <w:r w:rsidRPr="000C3D9B">
              <w:t>64.163333</w:t>
            </w:r>
          </w:p>
        </w:tc>
      </w:tr>
      <w:tr w:rsidR="005023B5" w:rsidRPr="000C3D9B" w14:paraId="149E2A83" w14:textId="77777777" w:rsidTr="007D56B9">
        <w:tc>
          <w:tcPr>
            <w:tcW w:w="464" w:type="dxa"/>
          </w:tcPr>
          <w:p w14:paraId="605C0579" w14:textId="77777777" w:rsidR="005023B5" w:rsidRPr="000C3D9B" w:rsidRDefault="005023B5">
            <w:r w:rsidRPr="000C3D9B">
              <w:t>79</w:t>
            </w:r>
          </w:p>
        </w:tc>
        <w:tc>
          <w:tcPr>
            <w:tcW w:w="678" w:type="dxa"/>
          </w:tcPr>
          <w:p w14:paraId="055FD90F" w14:textId="77777777" w:rsidR="005023B5" w:rsidRPr="000C3D9B" w:rsidRDefault="005023B5">
            <w:r w:rsidRPr="000C3D9B">
              <w:t>18766</w:t>
            </w:r>
          </w:p>
        </w:tc>
        <w:tc>
          <w:tcPr>
            <w:tcW w:w="954" w:type="dxa"/>
          </w:tcPr>
          <w:p w14:paraId="4916CF7E" w14:textId="77777777" w:rsidR="005023B5" w:rsidRPr="000C3D9B" w:rsidRDefault="005023B5">
            <w:r w:rsidRPr="000C3D9B">
              <w:t>Imtiaz Hussain</w:t>
            </w:r>
          </w:p>
        </w:tc>
        <w:tc>
          <w:tcPr>
            <w:tcW w:w="1087" w:type="dxa"/>
          </w:tcPr>
          <w:p w14:paraId="0B22F3B6" w14:textId="77777777" w:rsidR="005023B5" w:rsidRPr="000C3D9B" w:rsidRDefault="005023B5">
            <w:r w:rsidRPr="000C3D9B">
              <w:t>Khalid Pervaiz</w:t>
            </w:r>
          </w:p>
        </w:tc>
        <w:tc>
          <w:tcPr>
            <w:tcW w:w="897" w:type="dxa"/>
          </w:tcPr>
          <w:p w14:paraId="56EC45E9" w14:textId="77777777" w:rsidR="005023B5" w:rsidRPr="000C3D9B" w:rsidRDefault="005023B5">
            <w:r w:rsidRPr="000C3D9B">
              <w:t>81043-P</w:t>
            </w:r>
          </w:p>
        </w:tc>
        <w:tc>
          <w:tcPr>
            <w:tcW w:w="776" w:type="dxa"/>
          </w:tcPr>
          <w:p w14:paraId="3FF2DA7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2B37CF7" w14:textId="77777777" w:rsidR="005023B5" w:rsidRPr="000C3D9B" w:rsidRDefault="005023B5">
            <w:r w:rsidRPr="000C3D9B">
              <w:t>12.904167</w:t>
            </w:r>
          </w:p>
        </w:tc>
        <w:tc>
          <w:tcPr>
            <w:tcW w:w="659" w:type="dxa"/>
          </w:tcPr>
          <w:p w14:paraId="1ACDEDF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92FF01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F1A220E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899576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DBB5FBE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6854B484" w14:textId="77777777" w:rsidR="005023B5" w:rsidRPr="000C3D9B" w:rsidRDefault="005023B5">
            <w:r w:rsidRPr="000C3D9B">
              <w:t>64.144167</w:t>
            </w:r>
          </w:p>
        </w:tc>
      </w:tr>
      <w:tr w:rsidR="005023B5" w:rsidRPr="000C3D9B" w14:paraId="15ABDE45" w14:textId="77777777" w:rsidTr="007D56B9">
        <w:tc>
          <w:tcPr>
            <w:tcW w:w="464" w:type="dxa"/>
          </w:tcPr>
          <w:p w14:paraId="12D18F0D" w14:textId="77777777" w:rsidR="005023B5" w:rsidRPr="000C3D9B" w:rsidRDefault="005023B5">
            <w:r w:rsidRPr="000C3D9B">
              <w:t>80</w:t>
            </w:r>
          </w:p>
        </w:tc>
        <w:tc>
          <w:tcPr>
            <w:tcW w:w="678" w:type="dxa"/>
          </w:tcPr>
          <w:p w14:paraId="6067F13C" w14:textId="77777777" w:rsidR="005023B5" w:rsidRPr="000C3D9B" w:rsidRDefault="005023B5">
            <w:r w:rsidRPr="000C3D9B">
              <w:t>17619</w:t>
            </w:r>
          </w:p>
        </w:tc>
        <w:tc>
          <w:tcPr>
            <w:tcW w:w="954" w:type="dxa"/>
          </w:tcPr>
          <w:p w14:paraId="0E9E7619" w14:textId="77777777" w:rsidR="005023B5" w:rsidRPr="000C3D9B" w:rsidRDefault="005023B5">
            <w:r w:rsidRPr="000C3D9B">
              <w:t>Ahmad Hussain</w:t>
            </w:r>
          </w:p>
        </w:tc>
        <w:tc>
          <w:tcPr>
            <w:tcW w:w="1087" w:type="dxa"/>
          </w:tcPr>
          <w:p w14:paraId="702554C0" w14:textId="77777777" w:rsidR="005023B5" w:rsidRPr="000C3D9B" w:rsidRDefault="005023B5">
            <w:r w:rsidRPr="000C3D9B">
              <w:t>Muhammad Shafiq</w:t>
            </w:r>
          </w:p>
        </w:tc>
        <w:tc>
          <w:tcPr>
            <w:tcW w:w="897" w:type="dxa"/>
          </w:tcPr>
          <w:p w14:paraId="63314861" w14:textId="77777777" w:rsidR="005023B5" w:rsidRPr="000C3D9B" w:rsidRDefault="005023B5">
            <w:r w:rsidRPr="000C3D9B">
              <w:t>79018-P</w:t>
            </w:r>
          </w:p>
        </w:tc>
        <w:tc>
          <w:tcPr>
            <w:tcW w:w="776" w:type="dxa"/>
          </w:tcPr>
          <w:p w14:paraId="006BD17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3508D0A" w14:textId="77777777" w:rsidR="005023B5" w:rsidRPr="000C3D9B" w:rsidRDefault="005023B5">
            <w:r w:rsidRPr="000C3D9B">
              <w:t>16.036364</w:t>
            </w:r>
          </w:p>
        </w:tc>
        <w:tc>
          <w:tcPr>
            <w:tcW w:w="659" w:type="dxa"/>
          </w:tcPr>
          <w:p w14:paraId="043F904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58FACD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3E6B04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404D35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2D1BCE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05908E33" w14:textId="77777777" w:rsidR="005023B5" w:rsidRPr="000C3D9B" w:rsidRDefault="005023B5">
            <w:r w:rsidRPr="000C3D9B">
              <w:t>64.136364</w:t>
            </w:r>
          </w:p>
        </w:tc>
      </w:tr>
      <w:tr w:rsidR="005023B5" w:rsidRPr="000C3D9B" w14:paraId="79D70358" w14:textId="77777777" w:rsidTr="007D56B9">
        <w:tc>
          <w:tcPr>
            <w:tcW w:w="464" w:type="dxa"/>
          </w:tcPr>
          <w:p w14:paraId="7D7AC931" w14:textId="77777777" w:rsidR="005023B5" w:rsidRPr="000C3D9B" w:rsidRDefault="005023B5">
            <w:r w:rsidRPr="000C3D9B">
              <w:t>81</w:t>
            </w:r>
          </w:p>
        </w:tc>
        <w:tc>
          <w:tcPr>
            <w:tcW w:w="678" w:type="dxa"/>
          </w:tcPr>
          <w:p w14:paraId="672638E5" w14:textId="77777777" w:rsidR="005023B5" w:rsidRPr="000C3D9B" w:rsidRDefault="005023B5">
            <w:r w:rsidRPr="000C3D9B">
              <w:t>1772</w:t>
            </w:r>
          </w:p>
        </w:tc>
        <w:tc>
          <w:tcPr>
            <w:tcW w:w="954" w:type="dxa"/>
          </w:tcPr>
          <w:p w14:paraId="40618F78" w14:textId="77777777" w:rsidR="005023B5" w:rsidRPr="000C3D9B" w:rsidRDefault="005023B5">
            <w:r w:rsidRPr="000C3D9B">
              <w:t>Momina Shahzadi</w:t>
            </w:r>
          </w:p>
        </w:tc>
        <w:tc>
          <w:tcPr>
            <w:tcW w:w="1087" w:type="dxa"/>
          </w:tcPr>
          <w:p w14:paraId="79C9C61B" w14:textId="77777777" w:rsidR="005023B5" w:rsidRPr="000C3D9B" w:rsidRDefault="005023B5">
            <w:r w:rsidRPr="000C3D9B">
              <w:t>Faiz Ahmed</w:t>
            </w:r>
          </w:p>
        </w:tc>
        <w:tc>
          <w:tcPr>
            <w:tcW w:w="897" w:type="dxa"/>
          </w:tcPr>
          <w:p w14:paraId="4CC20001" w14:textId="77777777" w:rsidR="005023B5" w:rsidRPr="000C3D9B" w:rsidRDefault="005023B5">
            <w:r w:rsidRPr="000C3D9B">
              <w:t>95553-P</w:t>
            </w:r>
          </w:p>
        </w:tc>
        <w:tc>
          <w:tcPr>
            <w:tcW w:w="776" w:type="dxa"/>
          </w:tcPr>
          <w:p w14:paraId="5CF7075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BE1EFC6" w14:textId="77777777" w:rsidR="005023B5" w:rsidRPr="000C3D9B" w:rsidRDefault="005023B5">
            <w:r w:rsidRPr="000C3D9B">
              <w:t>14.693878</w:t>
            </w:r>
          </w:p>
        </w:tc>
        <w:tc>
          <w:tcPr>
            <w:tcW w:w="659" w:type="dxa"/>
          </w:tcPr>
          <w:p w14:paraId="75B83DD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82A5DA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C5831E0" w14:textId="77777777" w:rsidR="005023B5" w:rsidRPr="000C3D9B" w:rsidRDefault="005023B5">
            <w:r w:rsidRPr="000C3D9B">
              <w:t>15.0</w:t>
            </w:r>
          </w:p>
        </w:tc>
        <w:tc>
          <w:tcPr>
            <w:tcW w:w="656" w:type="dxa"/>
          </w:tcPr>
          <w:p w14:paraId="6E7E468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646EF3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11014C41" w14:textId="77777777" w:rsidR="005023B5" w:rsidRPr="000C3D9B" w:rsidRDefault="005023B5">
            <w:r w:rsidRPr="000C3D9B">
              <w:t>64.133878</w:t>
            </w:r>
          </w:p>
        </w:tc>
      </w:tr>
      <w:tr w:rsidR="005023B5" w:rsidRPr="000C3D9B" w14:paraId="2F38F9B9" w14:textId="77777777" w:rsidTr="007D56B9">
        <w:tc>
          <w:tcPr>
            <w:tcW w:w="464" w:type="dxa"/>
          </w:tcPr>
          <w:p w14:paraId="48A84DD7" w14:textId="77777777" w:rsidR="005023B5" w:rsidRPr="000C3D9B" w:rsidRDefault="005023B5">
            <w:r w:rsidRPr="000C3D9B">
              <w:t>82</w:t>
            </w:r>
          </w:p>
        </w:tc>
        <w:tc>
          <w:tcPr>
            <w:tcW w:w="678" w:type="dxa"/>
          </w:tcPr>
          <w:p w14:paraId="17DCE1A9" w14:textId="77777777" w:rsidR="005023B5" w:rsidRPr="000C3D9B" w:rsidRDefault="005023B5">
            <w:r w:rsidRPr="000C3D9B">
              <w:t>7014</w:t>
            </w:r>
          </w:p>
        </w:tc>
        <w:tc>
          <w:tcPr>
            <w:tcW w:w="954" w:type="dxa"/>
          </w:tcPr>
          <w:p w14:paraId="0FC9BD48" w14:textId="77777777" w:rsidR="005023B5" w:rsidRPr="000C3D9B" w:rsidRDefault="005023B5">
            <w:r w:rsidRPr="000C3D9B">
              <w:t>Bushra Shahid</w:t>
            </w:r>
          </w:p>
        </w:tc>
        <w:tc>
          <w:tcPr>
            <w:tcW w:w="1087" w:type="dxa"/>
          </w:tcPr>
          <w:p w14:paraId="496F1F10" w14:textId="77777777" w:rsidR="005023B5" w:rsidRPr="000C3D9B" w:rsidRDefault="005023B5">
            <w:r w:rsidRPr="000C3D9B">
              <w:t>sardar shahid</w:t>
            </w:r>
          </w:p>
        </w:tc>
        <w:tc>
          <w:tcPr>
            <w:tcW w:w="897" w:type="dxa"/>
          </w:tcPr>
          <w:p w14:paraId="47079396" w14:textId="77777777" w:rsidR="005023B5" w:rsidRPr="000C3D9B" w:rsidRDefault="005023B5">
            <w:r w:rsidRPr="000C3D9B">
              <w:t>89200-p</w:t>
            </w:r>
          </w:p>
        </w:tc>
        <w:tc>
          <w:tcPr>
            <w:tcW w:w="776" w:type="dxa"/>
          </w:tcPr>
          <w:p w14:paraId="3DF1E84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690EB1" w14:textId="77777777" w:rsidR="005023B5" w:rsidRPr="000C3D9B" w:rsidRDefault="005023B5">
            <w:r w:rsidRPr="000C3D9B">
              <w:t>14.4125</w:t>
            </w:r>
          </w:p>
        </w:tc>
        <w:tc>
          <w:tcPr>
            <w:tcW w:w="659" w:type="dxa"/>
          </w:tcPr>
          <w:p w14:paraId="4D654B6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20B9E7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2CB1D76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53616B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712B5C4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43D3CBA9" w14:textId="77777777" w:rsidR="005023B5" w:rsidRPr="000C3D9B" w:rsidRDefault="005023B5">
            <w:r w:rsidRPr="000C3D9B">
              <w:t>64.1125</w:t>
            </w:r>
          </w:p>
        </w:tc>
      </w:tr>
      <w:tr w:rsidR="005023B5" w:rsidRPr="000C3D9B" w14:paraId="24E44BC0" w14:textId="77777777" w:rsidTr="007D56B9">
        <w:tc>
          <w:tcPr>
            <w:tcW w:w="464" w:type="dxa"/>
          </w:tcPr>
          <w:p w14:paraId="37D0F431" w14:textId="77777777" w:rsidR="005023B5" w:rsidRPr="000C3D9B" w:rsidRDefault="005023B5">
            <w:r w:rsidRPr="000C3D9B">
              <w:t>83</w:t>
            </w:r>
          </w:p>
        </w:tc>
        <w:tc>
          <w:tcPr>
            <w:tcW w:w="678" w:type="dxa"/>
          </w:tcPr>
          <w:p w14:paraId="0370BE1B" w14:textId="77777777" w:rsidR="005023B5" w:rsidRPr="000C3D9B" w:rsidRDefault="005023B5">
            <w:r w:rsidRPr="000C3D9B">
              <w:t>18677</w:t>
            </w:r>
          </w:p>
        </w:tc>
        <w:tc>
          <w:tcPr>
            <w:tcW w:w="954" w:type="dxa"/>
          </w:tcPr>
          <w:p w14:paraId="1739C3B7" w14:textId="77777777" w:rsidR="005023B5" w:rsidRPr="000C3D9B" w:rsidRDefault="005023B5">
            <w:r w:rsidRPr="000C3D9B">
              <w:t>Muhammad Hamza Nazeer</w:t>
            </w:r>
          </w:p>
        </w:tc>
        <w:tc>
          <w:tcPr>
            <w:tcW w:w="1087" w:type="dxa"/>
          </w:tcPr>
          <w:p w14:paraId="1E15F5E9" w14:textId="77777777" w:rsidR="005023B5" w:rsidRPr="000C3D9B" w:rsidRDefault="005023B5">
            <w:r w:rsidRPr="000C3D9B">
              <w:t>Nazir ahmad</w:t>
            </w:r>
          </w:p>
        </w:tc>
        <w:tc>
          <w:tcPr>
            <w:tcW w:w="897" w:type="dxa"/>
          </w:tcPr>
          <w:p w14:paraId="4B87A87C" w14:textId="77777777" w:rsidR="005023B5" w:rsidRPr="000C3D9B" w:rsidRDefault="005023B5">
            <w:r w:rsidRPr="000C3D9B">
              <w:t>98586-p</w:t>
            </w:r>
          </w:p>
        </w:tc>
        <w:tc>
          <w:tcPr>
            <w:tcW w:w="776" w:type="dxa"/>
          </w:tcPr>
          <w:p w14:paraId="6F4D138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F3B88C" w14:textId="77777777" w:rsidR="005023B5" w:rsidRPr="000C3D9B" w:rsidRDefault="005023B5">
            <w:r w:rsidRPr="000C3D9B">
              <w:t>12.541667</w:t>
            </w:r>
          </w:p>
        </w:tc>
        <w:tc>
          <w:tcPr>
            <w:tcW w:w="659" w:type="dxa"/>
          </w:tcPr>
          <w:p w14:paraId="72FBD93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2C893F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3E0DF6B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4E7D54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CEEC51C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7F0CB0B7" w14:textId="77777777" w:rsidR="005023B5" w:rsidRPr="000C3D9B" w:rsidRDefault="005023B5">
            <w:r w:rsidRPr="000C3D9B">
              <w:t>64.101667</w:t>
            </w:r>
          </w:p>
        </w:tc>
      </w:tr>
      <w:tr w:rsidR="005023B5" w:rsidRPr="000C3D9B" w14:paraId="0BB08C3A" w14:textId="77777777" w:rsidTr="007D56B9">
        <w:tc>
          <w:tcPr>
            <w:tcW w:w="464" w:type="dxa"/>
          </w:tcPr>
          <w:p w14:paraId="653AD48C" w14:textId="77777777" w:rsidR="005023B5" w:rsidRPr="000C3D9B" w:rsidRDefault="005023B5">
            <w:r w:rsidRPr="000C3D9B">
              <w:t>84</w:t>
            </w:r>
          </w:p>
        </w:tc>
        <w:tc>
          <w:tcPr>
            <w:tcW w:w="678" w:type="dxa"/>
          </w:tcPr>
          <w:p w14:paraId="1EBC9162" w14:textId="77777777" w:rsidR="005023B5" w:rsidRPr="000C3D9B" w:rsidRDefault="005023B5">
            <w:r w:rsidRPr="000C3D9B">
              <w:t>17680</w:t>
            </w:r>
          </w:p>
        </w:tc>
        <w:tc>
          <w:tcPr>
            <w:tcW w:w="954" w:type="dxa"/>
          </w:tcPr>
          <w:p w14:paraId="43220D88" w14:textId="77777777" w:rsidR="005023B5" w:rsidRPr="000C3D9B" w:rsidRDefault="005023B5">
            <w:r w:rsidRPr="000C3D9B">
              <w:t>Shazia Gul</w:t>
            </w:r>
          </w:p>
        </w:tc>
        <w:tc>
          <w:tcPr>
            <w:tcW w:w="1087" w:type="dxa"/>
          </w:tcPr>
          <w:p w14:paraId="0C6DE557" w14:textId="77777777" w:rsidR="005023B5" w:rsidRPr="000C3D9B" w:rsidRDefault="005023B5">
            <w:r w:rsidRPr="000C3D9B">
              <w:t>Hazoor Bakhsh</w:t>
            </w:r>
          </w:p>
        </w:tc>
        <w:tc>
          <w:tcPr>
            <w:tcW w:w="897" w:type="dxa"/>
          </w:tcPr>
          <w:p w14:paraId="6F03E04B" w14:textId="77777777" w:rsidR="005023B5" w:rsidRPr="000C3D9B" w:rsidRDefault="005023B5">
            <w:r w:rsidRPr="000C3D9B">
              <w:t>92544-P</w:t>
            </w:r>
          </w:p>
        </w:tc>
        <w:tc>
          <w:tcPr>
            <w:tcW w:w="776" w:type="dxa"/>
          </w:tcPr>
          <w:p w14:paraId="2EBEE0A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BBC6471" w14:textId="77777777" w:rsidR="005023B5" w:rsidRPr="000C3D9B" w:rsidRDefault="005023B5">
            <w:r w:rsidRPr="000C3D9B">
              <w:t>16.63</w:t>
            </w:r>
          </w:p>
        </w:tc>
        <w:tc>
          <w:tcPr>
            <w:tcW w:w="659" w:type="dxa"/>
          </w:tcPr>
          <w:p w14:paraId="35663FB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EA7CC5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657E70B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5479A5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6F8D37F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2D68B73" w14:textId="77777777" w:rsidR="005023B5" w:rsidRPr="000C3D9B" w:rsidRDefault="005023B5">
            <w:r w:rsidRPr="000C3D9B">
              <w:t>64.09</w:t>
            </w:r>
          </w:p>
        </w:tc>
      </w:tr>
      <w:tr w:rsidR="005023B5" w:rsidRPr="000C3D9B" w14:paraId="609C4305" w14:textId="77777777" w:rsidTr="007D56B9">
        <w:tc>
          <w:tcPr>
            <w:tcW w:w="464" w:type="dxa"/>
          </w:tcPr>
          <w:p w14:paraId="0F00518F" w14:textId="77777777" w:rsidR="005023B5" w:rsidRPr="000C3D9B" w:rsidRDefault="005023B5">
            <w:r w:rsidRPr="000C3D9B">
              <w:t>85</w:t>
            </w:r>
          </w:p>
        </w:tc>
        <w:tc>
          <w:tcPr>
            <w:tcW w:w="678" w:type="dxa"/>
          </w:tcPr>
          <w:p w14:paraId="03AAFC5E" w14:textId="77777777" w:rsidR="005023B5" w:rsidRPr="000C3D9B" w:rsidRDefault="005023B5">
            <w:r w:rsidRPr="000C3D9B">
              <w:t>5889</w:t>
            </w:r>
          </w:p>
        </w:tc>
        <w:tc>
          <w:tcPr>
            <w:tcW w:w="954" w:type="dxa"/>
          </w:tcPr>
          <w:p w14:paraId="51A04DD5" w14:textId="77777777" w:rsidR="005023B5" w:rsidRPr="000C3D9B" w:rsidRDefault="005023B5">
            <w:r w:rsidRPr="000C3D9B">
              <w:t>Alyia Javed</w:t>
            </w:r>
          </w:p>
        </w:tc>
        <w:tc>
          <w:tcPr>
            <w:tcW w:w="1087" w:type="dxa"/>
          </w:tcPr>
          <w:p w14:paraId="0DD6BA40" w14:textId="77777777" w:rsidR="005023B5" w:rsidRPr="000C3D9B" w:rsidRDefault="005023B5">
            <w:r w:rsidRPr="000C3D9B">
              <w:t>Muhammad Javed</w:t>
            </w:r>
          </w:p>
        </w:tc>
        <w:tc>
          <w:tcPr>
            <w:tcW w:w="897" w:type="dxa"/>
          </w:tcPr>
          <w:p w14:paraId="01B3E2E0" w14:textId="77777777" w:rsidR="005023B5" w:rsidRPr="000C3D9B" w:rsidRDefault="005023B5">
            <w:r w:rsidRPr="000C3D9B">
              <w:t>96939-P</w:t>
            </w:r>
          </w:p>
        </w:tc>
        <w:tc>
          <w:tcPr>
            <w:tcW w:w="776" w:type="dxa"/>
          </w:tcPr>
          <w:p w14:paraId="195617F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6E1A2DE" w14:textId="77777777" w:rsidR="005023B5" w:rsidRPr="000C3D9B" w:rsidRDefault="005023B5">
            <w:r w:rsidRPr="000C3D9B">
              <w:t>14.129167</w:t>
            </w:r>
          </w:p>
        </w:tc>
        <w:tc>
          <w:tcPr>
            <w:tcW w:w="659" w:type="dxa"/>
          </w:tcPr>
          <w:p w14:paraId="6931CD1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6964FF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F86715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3B658A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5735D1A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5C779E6" w14:textId="77777777" w:rsidR="005023B5" w:rsidRPr="000C3D9B" w:rsidRDefault="005023B5">
            <w:r w:rsidRPr="000C3D9B">
              <w:t>64.089167</w:t>
            </w:r>
          </w:p>
        </w:tc>
      </w:tr>
      <w:tr w:rsidR="005023B5" w:rsidRPr="000C3D9B" w14:paraId="48680733" w14:textId="77777777" w:rsidTr="007D56B9">
        <w:tc>
          <w:tcPr>
            <w:tcW w:w="464" w:type="dxa"/>
          </w:tcPr>
          <w:p w14:paraId="65C4082E" w14:textId="77777777" w:rsidR="005023B5" w:rsidRPr="000C3D9B" w:rsidRDefault="005023B5">
            <w:r w:rsidRPr="000C3D9B">
              <w:t>86</w:t>
            </w:r>
          </w:p>
        </w:tc>
        <w:tc>
          <w:tcPr>
            <w:tcW w:w="678" w:type="dxa"/>
          </w:tcPr>
          <w:p w14:paraId="2D168E8D" w14:textId="77777777" w:rsidR="005023B5" w:rsidRPr="000C3D9B" w:rsidRDefault="005023B5">
            <w:r w:rsidRPr="000C3D9B">
              <w:t>2855</w:t>
            </w:r>
          </w:p>
        </w:tc>
        <w:tc>
          <w:tcPr>
            <w:tcW w:w="954" w:type="dxa"/>
          </w:tcPr>
          <w:p w14:paraId="556789DE" w14:textId="77777777" w:rsidR="005023B5" w:rsidRPr="000C3D9B" w:rsidRDefault="005023B5">
            <w:r w:rsidRPr="000C3D9B">
              <w:t>Iqra Saeed</w:t>
            </w:r>
          </w:p>
        </w:tc>
        <w:tc>
          <w:tcPr>
            <w:tcW w:w="1087" w:type="dxa"/>
          </w:tcPr>
          <w:p w14:paraId="0020F0E7" w14:textId="77777777" w:rsidR="005023B5" w:rsidRPr="000C3D9B" w:rsidRDefault="005023B5">
            <w:r w:rsidRPr="000C3D9B">
              <w:t>Hafiz Saeed Ur Rehman</w:t>
            </w:r>
          </w:p>
        </w:tc>
        <w:tc>
          <w:tcPr>
            <w:tcW w:w="897" w:type="dxa"/>
          </w:tcPr>
          <w:p w14:paraId="0AC68CF0" w14:textId="77777777" w:rsidR="005023B5" w:rsidRPr="000C3D9B" w:rsidRDefault="005023B5">
            <w:r w:rsidRPr="000C3D9B">
              <w:t>105968-p</w:t>
            </w:r>
          </w:p>
        </w:tc>
        <w:tc>
          <w:tcPr>
            <w:tcW w:w="776" w:type="dxa"/>
          </w:tcPr>
          <w:p w14:paraId="32EE77B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1737509" w14:textId="77777777" w:rsidR="005023B5" w:rsidRPr="000C3D9B" w:rsidRDefault="005023B5">
            <w:r w:rsidRPr="000C3D9B">
              <w:t>13.392</w:t>
            </w:r>
          </w:p>
        </w:tc>
        <w:tc>
          <w:tcPr>
            <w:tcW w:w="659" w:type="dxa"/>
          </w:tcPr>
          <w:p w14:paraId="455D8DA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110CA3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C297C69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E96B45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6915289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0181EF2" w14:textId="77777777" w:rsidR="005023B5" w:rsidRPr="000C3D9B" w:rsidRDefault="005023B5">
            <w:r w:rsidRPr="000C3D9B">
              <w:t>63.992</w:t>
            </w:r>
          </w:p>
        </w:tc>
      </w:tr>
      <w:tr w:rsidR="005023B5" w:rsidRPr="000C3D9B" w14:paraId="3D49906A" w14:textId="77777777" w:rsidTr="007D56B9">
        <w:tc>
          <w:tcPr>
            <w:tcW w:w="464" w:type="dxa"/>
          </w:tcPr>
          <w:p w14:paraId="59E90ED6" w14:textId="77777777" w:rsidR="005023B5" w:rsidRPr="000C3D9B" w:rsidRDefault="005023B5">
            <w:r w:rsidRPr="000C3D9B">
              <w:t>87</w:t>
            </w:r>
          </w:p>
        </w:tc>
        <w:tc>
          <w:tcPr>
            <w:tcW w:w="678" w:type="dxa"/>
          </w:tcPr>
          <w:p w14:paraId="3848B93D" w14:textId="77777777" w:rsidR="005023B5" w:rsidRPr="000C3D9B" w:rsidRDefault="005023B5">
            <w:r w:rsidRPr="000C3D9B">
              <w:t>4233</w:t>
            </w:r>
          </w:p>
        </w:tc>
        <w:tc>
          <w:tcPr>
            <w:tcW w:w="954" w:type="dxa"/>
          </w:tcPr>
          <w:p w14:paraId="58F73060" w14:textId="77777777" w:rsidR="005023B5" w:rsidRPr="000C3D9B" w:rsidRDefault="005023B5">
            <w:r w:rsidRPr="000C3D9B">
              <w:t>Farrukh Mahmood</w:t>
            </w:r>
          </w:p>
        </w:tc>
        <w:tc>
          <w:tcPr>
            <w:tcW w:w="1087" w:type="dxa"/>
          </w:tcPr>
          <w:p w14:paraId="1E07BD33" w14:textId="77777777" w:rsidR="005023B5" w:rsidRPr="000C3D9B" w:rsidRDefault="005023B5">
            <w:r w:rsidRPr="000C3D9B">
              <w:t>Muhammad Aslam</w:t>
            </w:r>
          </w:p>
        </w:tc>
        <w:tc>
          <w:tcPr>
            <w:tcW w:w="897" w:type="dxa"/>
          </w:tcPr>
          <w:p w14:paraId="29F21DB4" w14:textId="77777777" w:rsidR="005023B5" w:rsidRPr="000C3D9B" w:rsidRDefault="005023B5">
            <w:r w:rsidRPr="000C3D9B">
              <w:t>104827-P</w:t>
            </w:r>
          </w:p>
        </w:tc>
        <w:tc>
          <w:tcPr>
            <w:tcW w:w="776" w:type="dxa"/>
          </w:tcPr>
          <w:p w14:paraId="2FAC7FC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7AF0648" w14:textId="77777777" w:rsidR="005023B5" w:rsidRPr="000C3D9B" w:rsidRDefault="005023B5">
            <w:r w:rsidRPr="000C3D9B">
              <w:t>14.329167</w:t>
            </w:r>
          </w:p>
        </w:tc>
        <w:tc>
          <w:tcPr>
            <w:tcW w:w="659" w:type="dxa"/>
          </w:tcPr>
          <w:p w14:paraId="6090BDD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CFB81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AD66C80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F0D470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6B0A9F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04835466" w14:textId="77777777" w:rsidR="005023B5" w:rsidRPr="000C3D9B" w:rsidRDefault="005023B5">
            <w:r w:rsidRPr="000C3D9B">
              <w:t>63.969167</w:t>
            </w:r>
          </w:p>
        </w:tc>
      </w:tr>
      <w:tr w:rsidR="005023B5" w:rsidRPr="000C3D9B" w14:paraId="20809924" w14:textId="77777777" w:rsidTr="007D56B9">
        <w:tc>
          <w:tcPr>
            <w:tcW w:w="464" w:type="dxa"/>
          </w:tcPr>
          <w:p w14:paraId="4A3617A9" w14:textId="77777777" w:rsidR="005023B5" w:rsidRPr="000C3D9B" w:rsidRDefault="005023B5">
            <w:r w:rsidRPr="000C3D9B">
              <w:t>88</w:t>
            </w:r>
          </w:p>
        </w:tc>
        <w:tc>
          <w:tcPr>
            <w:tcW w:w="678" w:type="dxa"/>
          </w:tcPr>
          <w:p w14:paraId="4E3F4FF5" w14:textId="77777777" w:rsidR="005023B5" w:rsidRPr="000C3D9B" w:rsidRDefault="005023B5">
            <w:r w:rsidRPr="000C3D9B">
              <w:t>18468</w:t>
            </w:r>
          </w:p>
        </w:tc>
        <w:tc>
          <w:tcPr>
            <w:tcW w:w="954" w:type="dxa"/>
          </w:tcPr>
          <w:p w14:paraId="6DEB3B13" w14:textId="77777777" w:rsidR="005023B5" w:rsidRPr="000C3D9B" w:rsidRDefault="005023B5">
            <w:r w:rsidRPr="000C3D9B">
              <w:t>Imran Ahmad</w:t>
            </w:r>
          </w:p>
        </w:tc>
        <w:tc>
          <w:tcPr>
            <w:tcW w:w="1087" w:type="dxa"/>
          </w:tcPr>
          <w:p w14:paraId="744644A8" w14:textId="77777777" w:rsidR="005023B5" w:rsidRPr="000C3D9B" w:rsidRDefault="005023B5">
            <w:r w:rsidRPr="000C3D9B">
              <w:t>Khadim Husain</w:t>
            </w:r>
          </w:p>
        </w:tc>
        <w:tc>
          <w:tcPr>
            <w:tcW w:w="897" w:type="dxa"/>
          </w:tcPr>
          <w:p w14:paraId="46C4CB81" w14:textId="77777777" w:rsidR="005023B5" w:rsidRPr="000C3D9B" w:rsidRDefault="005023B5">
            <w:r w:rsidRPr="000C3D9B">
              <w:t>93041-P</w:t>
            </w:r>
          </w:p>
        </w:tc>
        <w:tc>
          <w:tcPr>
            <w:tcW w:w="776" w:type="dxa"/>
          </w:tcPr>
          <w:p w14:paraId="0CB59C9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E4410DD" w14:textId="77777777" w:rsidR="005023B5" w:rsidRPr="000C3D9B" w:rsidRDefault="005023B5">
            <w:r w:rsidRPr="000C3D9B">
              <w:t>15.522222</w:t>
            </w:r>
          </w:p>
        </w:tc>
        <w:tc>
          <w:tcPr>
            <w:tcW w:w="659" w:type="dxa"/>
          </w:tcPr>
          <w:p w14:paraId="0447ABE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C99960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B1E5D38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6EB07C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19666B6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11EF32E8" w14:textId="77777777" w:rsidR="005023B5" w:rsidRPr="000C3D9B" w:rsidRDefault="005023B5">
            <w:r w:rsidRPr="000C3D9B">
              <w:t>63.942222</w:t>
            </w:r>
          </w:p>
        </w:tc>
      </w:tr>
      <w:tr w:rsidR="005023B5" w:rsidRPr="000C3D9B" w14:paraId="4FE20208" w14:textId="77777777" w:rsidTr="007D56B9">
        <w:tc>
          <w:tcPr>
            <w:tcW w:w="464" w:type="dxa"/>
          </w:tcPr>
          <w:p w14:paraId="007FD006" w14:textId="77777777" w:rsidR="005023B5" w:rsidRPr="000C3D9B" w:rsidRDefault="005023B5">
            <w:r w:rsidRPr="000C3D9B">
              <w:t>89</w:t>
            </w:r>
          </w:p>
        </w:tc>
        <w:tc>
          <w:tcPr>
            <w:tcW w:w="678" w:type="dxa"/>
          </w:tcPr>
          <w:p w14:paraId="396CB81C" w14:textId="77777777" w:rsidR="005023B5" w:rsidRPr="000C3D9B" w:rsidRDefault="005023B5">
            <w:r w:rsidRPr="000C3D9B">
              <w:t>18873</w:t>
            </w:r>
          </w:p>
        </w:tc>
        <w:tc>
          <w:tcPr>
            <w:tcW w:w="954" w:type="dxa"/>
          </w:tcPr>
          <w:p w14:paraId="1ADFEB95" w14:textId="77777777" w:rsidR="005023B5" w:rsidRPr="000C3D9B" w:rsidRDefault="005023B5">
            <w:r w:rsidRPr="000C3D9B">
              <w:t>Qurat-Ul-Ain Maqbool</w:t>
            </w:r>
          </w:p>
        </w:tc>
        <w:tc>
          <w:tcPr>
            <w:tcW w:w="1087" w:type="dxa"/>
          </w:tcPr>
          <w:p w14:paraId="1B5D6BB4" w14:textId="77777777" w:rsidR="005023B5" w:rsidRPr="000C3D9B" w:rsidRDefault="005023B5">
            <w:r w:rsidRPr="000C3D9B">
              <w:t>Hafiz Maqbool Ahmad</w:t>
            </w:r>
          </w:p>
        </w:tc>
        <w:tc>
          <w:tcPr>
            <w:tcW w:w="897" w:type="dxa"/>
          </w:tcPr>
          <w:p w14:paraId="69F9912F" w14:textId="77777777" w:rsidR="005023B5" w:rsidRPr="000C3D9B" w:rsidRDefault="005023B5">
            <w:r w:rsidRPr="000C3D9B">
              <w:t>83188-P</w:t>
            </w:r>
          </w:p>
        </w:tc>
        <w:tc>
          <w:tcPr>
            <w:tcW w:w="776" w:type="dxa"/>
          </w:tcPr>
          <w:p w14:paraId="0D2FA26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776A554" w14:textId="77777777" w:rsidR="005023B5" w:rsidRPr="000C3D9B" w:rsidRDefault="005023B5">
            <w:r w:rsidRPr="000C3D9B">
              <w:t>13.225</w:t>
            </w:r>
          </w:p>
        </w:tc>
        <w:tc>
          <w:tcPr>
            <w:tcW w:w="659" w:type="dxa"/>
          </w:tcPr>
          <w:p w14:paraId="1DB18C2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F5A080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BF31BA1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877F1F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C89672A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6E47B46F" w14:textId="77777777" w:rsidR="005023B5" w:rsidRPr="000C3D9B" w:rsidRDefault="005023B5">
            <w:r w:rsidRPr="000C3D9B">
              <w:t>63.825</w:t>
            </w:r>
          </w:p>
        </w:tc>
      </w:tr>
      <w:tr w:rsidR="005023B5" w:rsidRPr="000C3D9B" w14:paraId="5B78556C" w14:textId="77777777" w:rsidTr="007D56B9">
        <w:tc>
          <w:tcPr>
            <w:tcW w:w="464" w:type="dxa"/>
          </w:tcPr>
          <w:p w14:paraId="2C74C28D" w14:textId="77777777" w:rsidR="005023B5" w:rsidRPr="000C3D9B" w:rsidRDefault="005023B5">
            <w:r w:rsidRPr="000C3D9B">
              <w:t>90</w:t>
            </w:r>
          </w:p>
        </w:tc>
        <w:tc>
          <w:tcPr>
            <w:tcW w:w="678" w:type="dxa"/>
          </w:tcPr>
          <w:p w14:paraId="7A75C9F9" w14:textId="77777777" w:rsidR="005023B5" w:rsidRPr="000C3D9B" w:rsidRDefault="005023B5">
            <w:r w:rsidRPr="000C3D9B">
              <w:t>15054</w:t>
            </w:r>
          </w:p>
        </w:tc>
        <w:tc>
          <w:tcPr>
            <w:tcW w:w="954" w:type="dxa"/>
          </w:tcPr>
          <w:p w14:paraId="13D24CF8" w14:textId="77777777" w:rsidR="005023B5" w:rsidRPr="000C3D9B" w:rsidRDefault="005023B5">
            <w:r w:rsidRPr="000C3D9B">
              <w:t>Mariam Nazir</w:t>
            </w:r>
          </w:p>
        </w:tc>
        <w:tc>
          <w:tcPr>
            <w:tcW w:w="1087" w:type="dxa"/>
          </w:tcPr>
          <w:p w14:paraId="05DF9526" w14:textId="77777777" w:rsidR="005023B5" w:rsidRPr="000C3D9B" w:rsidRDefault="005023B5">
            <w:r w:rsidRPr="000C3D9B">
              <w:t>haji nazir ahmad</w:t>
            </w:r>
          </w:p>
        </w:tc>
        <w:tc>
          <w:tcPr>
            <w:tcW w:w="897" w:type="dxa"/>
          </w:tcPr>
          <w:p w14:paraId="6D69781E" w14:textId="77777777" w:rsidR="005023B5" w:rsidRPr="000C3D9B" w:rsidRDefault="005023B5">
            <w:r w:rsidRPr="000C3D9B">
              <w:t>73052-p</w:t>
            </w:r>
          </w:p>
        </w:tc>
        <w:tc>
          <w:tcPr>
            <w:tcW w:w="776" w:type="dxa"/>
          </w:tcPr>
          <w:p w14:paraId="538DF62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828C48F" w14:textId="77777777" w:rsidR="005023B5" w:rsidRPr="000C3D9B" w:rsidRDefault="005023B5">
            <w:r w:rsidRPr="000C3D9B">
              <w:t>13.502128</w:t>
            </w:r>
          </w:p>
        </w:tc>
        <w:tc>
          <w:tcPr>
            <w:tcW w:w="659" w:type="dxa"/>
          </w:tcPr>
          <w:p w14:paraId="1F0967A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D988D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2639BE4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260300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F1E565B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69E3992D" w14:textId="77777777" w:rsidR="005023B5" w:rsidRPr="000C3D9B" w:rsidRDefault="005023B5">
            <w:r w:rsidRPr="000C3D9B">
              <w:t>63.782128</w:t>
            </w:r>
          </w:p>
        </w:tc>
      </w:tr>
      <w:tr w:rsidR="005023B5" w:rsidRPr="000C3D9B" w14:paraId="4CB45435" w14:textId="77777777" w:rsidTr="007D56B9">
        <w:tc>
          <w:tcPr>
            <w:tcW w:w="464" w:type="dxa"/>
          </w:tcPr>
          <w:p w14:paraId="3271F6AA" w14:textId="77777777" w:rsidR="005023B5" w:rsidRPr="000C3D9B" w:rsidRDefault="005023B5">
            <w:r w:rsidRPr="000C3D9B">
              <w:t>91</w:t>
            </w:r>
          </w:p>
        </w:tc>
        <w:tc>
          <w:tcPr>
            <w:tcW w:w="678" w:type="dxa"/>
          </w:tcPr>
          <w:p w14:paraId="4D034809" w14:textId="77777777" w:rsidR="005023B5" w:rsidRPr="000C3D9B" w:rsidRDefault="005023B5">
            <w:r w:rsidRPr="000C3D9B">
              <w:t>18716</w:t>
            </w:r>
          </w:p>
        </w:tc>
        <w:tc>
          <w:tcPr>
            <w:tcW w:w="954" w:type="dxa"/>
          </w:tcPr>
          <w:p w14:paraId="11EF6334" w14:textId="77777777" w:rsidR="005023B5" w:rsidRPr="000C3D9B" w:rsidRDefault="005023B5">
            <w:r w:rsidRPr="000C3D9B">
              <w:t>Dr Aamna Liaquat</w:t>
            </w:r>
          </w:p>
        </w:tc>
        <w:tc>
          <w:tcPr>
            <w:tcW w:w="1087" w:type="dxa"/>
          </w:tcPr>
          <w:p w14:paraId="27BD84E1" w14:textId="77777777" w:rsidR="005023B5" w:rsidRPr="000C3D9B" w:rsidRDefault="005023B5">
            <w:r w:rsidRPr="000C3D9B">
              <w:t xml:space="preserve">Liaquat Ali </w:t>
            </w:r>
          </w:p>
        </w:tc>
        <w:tc>
          <w:tcPr>
            <w:tcW w:w="897" w:type="dxa"/>
          </w:tcPr>
          <w:p w14:paraId="2C9F6E0D" w14:textId="77777777" w:rsidR="005023B5" w:rsidRPr="000C3D9B" w:rsidRDefault="005023B5">
            <w:r w:rsidRPr="000C3D9B">
              <w:t>90790-P</w:t>
            </w:r>
          </w:p>
        </w:tc>
        <w:tc>
          <w:tcPr>
            <w:tcW w:w="776" w:type="dxa"/>
          </w:tcPr>
          <w:p w14:paraId="6FC0D06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30817E5" w14:textId="77777777" w:rsidR="005023B5" w:rsidRPr="000C3D9B" w:rsidRDefault="005023B5">
            <w:r w:rsidRPr="000C3D9B">
              <w:t>12.830435</w:t>
            </w:r>
          </w:p>
        </w:tc>
        <w:tc>
          <w:tcPr>
            <w:tcW w:w="659" w:type="dxa"/>
          </w:tcPr>
          <w:p w14:paraId="78899E9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296882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3F25D71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3F79C0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28B831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5E2F03DE" w14:textId="77777777" w:rsidR="005023B5" w:rsidRPr="000C3D9B" w:rsidRDefault="005023B5">
            <w:r w:rsidRPr="000C3D9B">
              <w:t>63.750435</w:t>
            </w:r>
          </w:p>
        </w:tc>
      </w:tr>
      <w:tr w:rsidR="005023B5" w:rsidRPr="000C3D9B" w14:paraId="3DBD776F" w14:textId="77777777" w:rsidTr="007D56B9">
        <w:tc>
          <w:tcPr>
            <w:tcW w:w="464" w:type="dxa"/>
          </w:tcPr>
          <w:p w14:paraId="3D0F590F" w14:textId="77777777" w:rsidR="005023B5" w:rsidRPr="000C3D9B" w:rsidRDefault="005023B5">
            <w:r w:rsidRPr="000C3D9B">
              <w:t>92</w:t>
            </w:r>
          </w:p>
        </w:tc>
        <w:tc>
          <w:tcPr>
            <w:tcW w:w="678" w:type="dxa"/>
          </w:tcPr>
          <w:p w14:paraId="04B2320A" w14:textId="77777777" w:rsidR="005023B5" w:rsidRPr="000C3D9B" w:rsidRDefault="005023B5">
            <w:r w:rsidRPr="000C3D9B">
              <w:t>20246</w:t>
            </w:r>
          </w:p>
        </w:tc>
        <w:tc>
          <w:tcPr>
            <w:tcW w:w="954" w:type="dxa"/>
          </w:tcPr>
          <w:p w14:paraId="43366D5E" w14:textId="77777777" w:rsidR="005023B5" w:rsidRPr="000C3D9B" w:rsidRDefault="005023B5">
            <w:r w:rsidRPr="000C3D9B">
              <w:t>Rimsha Sehar</w:t>
            </w:r>
          </w:p>
        </w:tc>
        <w:tc>
          <w:tcPr>
            <w:tcW w:w="1087" w:type="dxa"/>
          </w:tcPr>
          <w:p w14:paraId="1A0E90C8" w14:textId="77777777" w:rsidR="005023B5" w:rsidRPr="000C3D9B" w:rsidRDefault="005023B5">
            <w:r w:rsidRPr="000C3D9B">
              <w:t>Faqir Ullah</w:t>
            </w:r>
          </w:p>
        </w:tc>
        <w:tc>
          <w:tcPr>
            <w:tcW w:w="897" w:type="dxa"/>
          </w:tcPr>
          <w:p w14:paraId="3BD51622" w14:textId="77777777" w:rsidR="005023B5" w:rsidRPr="000C3D9B" w:rsidRDefault="005023B5">
            <w:r w:rsidRPr="000C3D9B">
              <w:t>97075-P</w:t>
            </w:r>
          </w:p>
        </w:tc>
        <w:tc>
          <w:tcPr>
            <w:tcW w:w="776" w:type="dxa"/>
          </w:tcPr>
          <w:p w14:paraId="4F0325A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6C76EA0" w14:textId="77777777" w:rsidR="005023B5" w:rsidRPr="000C3D9B" w:rsidRDefault="005023B5">
            <w:r w:rsidRPr="000C3D9B">
              <w:t>13.775</w:t>
            </w:r>
          </w:p>
        </w:tc>
        <w:tc>
          <w:tcPr>
            <w:tcW w:w="659" w:type="dxa"/>
          </w:tcPr>
          <w:p w14:paraId="6BEBC17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E6B090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B45BD3C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D799E6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BDEB8A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7A021A72" w14:textId="77777777" w:rsidR="005023B5" w:rsidRPr="000C3D9B" w:rsidRDefault="005023B5">
            <w:r w:rsidRPr="000C3D9B">
              <w:t>63.735</w:t>
            </w:r>
          </w:p>
        </w:tc>
      </w:tr>
      <w:tr w:rsidR="005023B5" w:rsidRPr="000C3D9B" w14:paraId="23219EF1" w14:textId="77777777" w:rsidTr="007D56B9">
        <w:tc>
          <w:tcPr>
            <w:tcW w:w="464" w:type="dxa"/>
          </w:tcPr>
          <w:p w14:paraId="289BA615" w14:textId="77777777" w:rsidR="005023B5" w:rsidRPr="000C3D9B" w:rsidRDefault="005023B5">
            <w:r w:rsidRPr="000C3D9B">
              <w:t>93</w:t>
            </w:r>
          </w:p>
        </w:tc>
        <w:tc>
          <w:tcPr>
            <w:tcW w:w="678" w:type="dxa"/>
          </w:tcPr>
          <w:p w14:paraId="47F73144" w14:textId="77777777" w:rsidR="005023B5" w:rsidRPr="000C3D9B" w:rsidRDefault="005023B5">
            <w:r w:rsidRPr="000C3D9B">
              <w:t>3254</w:t>
            </w:r>
          </w:p>
        </w:tc>
        <w:tc>
          <w:tcPr>
            <w:tcW w:w="954" w:type="dxa"/>
          </w:tcPr>
          <w:p w14:paraId="7129CDCC" w14:textId="77777777" w:rsidR="005023B5" w:rsidRPr="000C3D9B" w:rsidRDefault="005023B5">
            <w:r w:rsidRPr="000C3D9B">
              <w:t>Muhammad Sufyan</w:t>
            </w:r>
          </w:p>
        </w:tc>
        <w:tc>
          <w:tcPr>
            <w:tcW w:w="1087" w:type="dxa"/>
          </w:tcPr>
          <w:p w14:paraId="6BC911FA" w14:textId="77777777" w:rsidR="005023B5" w:rsidRPr="000C3D9B" w:rsidRDefault="005023B5">
            <w:r w:rsidRPr="000C3D9B">
              <w:t>Muhammad Rafeeq</w:t>
            </w:r>
          </w:p>
        </w:tc>
        <w:tc>
          <w:tcPr>
            <w:tcW w:w="897" w:type="dxa"/>
          </w:tcPr>
          <w:p w14:paraId="1BC3A23A" w14:textId="77777777" w:rsidR="005023B5" w:rsidRPr="000C3D9B" w:rsidRDefault="005023B5">
            <w:r w:rsidRPr="000C3D9B">
              <w:t>90434-P</w:t>
            </w:r>
          </w:p>
        </w:tc>
        <w:tc>
          <w:tcPr>
            <w:tcW w:w="776" w:type="dxa"/>
          </w:tcPr>
          <w:p w14:paraId="3A6BB61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13504BE" w14:textId="77777777" w:rsidR="005023B5" w:rsidRPr="000C3D9B" w:rsidRDefault="005023B5">
            <w:r w:rsidRPr="000C3D9B">
              <w:t>13.454167</w:t>
            </w:r>
          </w:p>
        </w:tc>
        <w:tc>
          <w:tcPr>
            <w:tcW w:w="659" w:type="dxa"/>
          </w:tcPr>
          <w:p w14:paraId="7A03C0F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D0DC82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4C52C1C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B39E5D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73367BC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7A1F703C" w14:textId="77777777" w:rsidR="005023B5" w:rsidRPr="000C3D9B" w:rsidRDefault="005023B5">
            <w:r w:rsidRPr="000C3D9B">
              <w:t>63.734167</w:t>
            </w:r>
          </w:p>
        </w:tc>
      </w:tr>
      <w:tr w:rsidR="005023B5" w:rsidRPr="000C3D9B" w14:paraId="36319373" w14:textId="77777777" w:rsidTr="007D56B9">
        <w:tc>
          <w:tcPr>
            <w:tcW w:w="464" w:type="dxa"/>
          </w:tcPr>
          <w:p w14:paraId="5BDB41D1" w14:textId="77777777" w:rsidR="005023B5" w:rsidRPr="000C3D9B" w:rsidRDefault="005023B5">
            <w:r w:rsidRPr="000C3D9B">
              <w:t>94</w:t>
            </w:r>
          </w:p>
        </w:tc>
        <w:tc>
          <w:tcPr>
            <w:tcW w:w="678" w:type="dxa"/>
          </w:tcPr>
          <w:p w14:paraId="6E24E3EF" w14:textId="77777777" w:rsidR="005023B5" w:rsidRPr="000C3D9B" w:rsidRDefault="005023B5">
            <w:r w:rsidRPr="000C3D9B">
              <w:t>3948</w:t>
            </w:r>
          </w:p>
        </w:tc>
        <w:tc>
          <w:tcPr>
            <w:tcW w:w="954" w:type="dxa"/>
          </w:tcPr>
          <w:p w14:paraId="1849318D" w14:textId="77777777" w:rsidR="005023B5" w:rsidRPr="000C3D9B" w:rsidRDefault="005023B5">
            <w:r w:rsidRPr="000C3D9B">
              <w:t>Sumaira Rafique</w:t>
            </w:r>
          </w:p>
        </w:tc>
        <w:tc>
          <w:tcPr>
            <w:tcW w:w="1087" w:type="dxa"/>
          </w:tcPr>
          <w:p w14:paraId="4AFEAD16" w14:textId="77777777" w:rsidR="005023B5" w:rsidRPr="000C3D9B" w:rsidRDefault="005023B5">
            <w:r w:rsidRPr="000C3D9B">
              <w:t>Rafique Ahmad Thaheem</w:t>
            </w:r>
          </w:p>
        </w:tc>
        <w:tc>
          <w:tcPr>
            <w:tcW w:w="897" w:type="dxa"/>
          </w:tcPr>
          <w:p w14:paraId="27430E0B" w14:textId="77777777" w:rsidR="005023B5" w:rsidRPr="000C3D9B" w:rsidRDefault="005023B5">
            <w:r w:rsidRPr="000C3D9B">
              <w:t>109978-P</w:t>
            </w:r>
          </w:p>
        </w:tc>
        <w:tc>
          <w:tcPr>
            <w:tcW w:w="776" w:type="dxa"/>
          </w:tcPr>
          <w:p w14:paraId="5B52DAE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4A536ED" w14:textId="77777777" w:rsidR="005023B5" w:rsidRPr="000C3D9B" w:rsidRDefault="005023B5">
            <w:r w:rsidRPr="000C3D9B">
              <w:t>15.554167</w:t>
            </w:r>
          </w:p>
        </w:tc>
        <w:tc>
          <w:tcPr>
            <w:tcW w:w="659" w:type="dxa"/>
          </w:tcPr>
          <w:p w14:paraId="2138D58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C635A3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A885A67" w14:textId="77777777" w:rsidR="005023B5" w:rsidRPr="000C3D9B" w:rsidRDefault="005023B5">
            <w:r w:rsidRPr="000C3D9B">
              <w:t>15.333333</w:t>
            </w:r>
          </w:p>
        </w:tc>
        <w:tc>
          <w:tcPr>
            <w:tcW w:w="656" w:type="dxa"/>
          </w:tcPr>
          <w:p w14:paraId="4C00EF4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AE7F957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10555F31" w14:textId="77777777" w:rsidR="005023B5" w:rsidRPr="000C3D9B" w:rsidRDefault="005023B5">
            <w:r w:rsidRPr="000C3D9B">
              <w:t>63.7275</w:t>
            </w:r>
          </w:p>
        </w:tc>
      </w:tr>
      <w:tr w:rsidR="005023B5" w:rsidRPr="000C3D9B" w14:paraId="74648249" w14:textId="77777777" w:rsidTr="007D56B9">
        <w:tc>
          <w:tcPr>
            <w:tcW w:w="464" w:type="dxa"/>
          </w:tcPr>
          <w:p w14:paraId="26F2628B" w14:textId="77777777" w:rsidR="005023B5" w:rsidRPr="000C3D9B" w:rsidRDefault="005023B5">
            <w:r w:rsidRPr="000C3D9B">
              <w:t>95</w:t>
            </w:r>
          </w:p>
        </w:tc>
        <w:tc>
          <w:tcPr>
            <w:tcW w:w="678" w:type="dxa"/>
          </w:tcPr>
          <w:p w14:paraId="2CC21420" w14:textId="77777777" w:rsidR="005023B5" w:rsidRPr="000C3D9B" w:rsidRDefault="005023B5">
            <w:r w:rsidRPr="000C3D9B">
              <w:t>16376</w:t>
            </w:r>
          </w:p>
        </w:tc>
        <w:tc>
          <w:tcPr>
            <w:tcW w:w="954" w:type="dxa"/>
          </w:tcPr>
          <w:p w14:paraId="2C8AD948" w14:textId="77777777" w:rsidR="005023B5" w:rsidRPr="000C3D9B" w:rsidRDefault="005023B5">
            <w:r w:rsidRPr="000C3D9B">
              <w:t>Talha Bin Abid</w:t>
            </w:r>
          </w:p>
        </w:tc>
        <w:tc>
          <w:tcPr>
            <w:tcW w:w="1087" w:type="dxa"/>
          </w:tcPr>
          <w:p w14:paraId="65BE67D6" w14:textId="77777777" w:rsidR="005023B5" w:rsidRPr="000C3D9B" w:rsidRDefault="005023B5">
            <w:r w:rsidRPr="000C3D9B">
              <w:t>Abid Mehmood Shah</w:t>
            </w:r>
          </w:p>
        </w:tc>
        <w:tc>
          <w:tcPr>
            <w:tcW w:w="897" w:type="dxa"/>
          </w:tcPr>
          <w:p w14:paraId="54A25DEC" w14:textId="77777777" w:rsidR="005023B5" w:rsidRPr="000C3D9B" w:rsidRDefault="005023B5">
            <w:r w:rsidRPr="000C3D9B">
              <w:t>88509-P</w:t>
            </w:r>
          </w:p>
        </w:tc>
        <w:tc>
          <w:tcPr>
            <w:tcW w:w="776" w:type="dxa"/>
          </w:tcPr>
          <w:p w14:paraId="5C56122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030874" w14:textId="77777777" w:rsidR="005023B5" w:rsidRPr="000C3D9B" w:rsidRDefault="005023B5">
            <w:r w:rsidRPr="000C3D9B">
              <w:t>14.716667</w:t>
            </w:r>
          </w:p>
        </w:tc>
        <w:tc>
          <w:tcPr>
            <w:tcW w:w="659" w:type="dxa"/>
          </w:tcPr>
          <w:p w14:paraId="2868436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2ED8FD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EB32BE1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AA7203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88CCBA1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C6CC8E9" w14:textId="77777777" w:rsidR="005023B5" w:rsidRPr="000C3D9B" w:rsidRDefault="005023B5">
            <w:r w:rsidRPr="000C3D9B">
              <w:t>63.716667</w:t>
            </w:r>
          </w:p>
        </w:tc>
      </w:tr>
      <w:tr w:rsidR="005023B5" w:rsidRPr="000C3D9B" w14:paraId="54D88B68" w14:textId="77777777" w:rsidTr="007D56B9">
        <w:tc>
          <w:tcPr>
            <w:tcW w:w="464" w:type="dxa"/>
          </w:tcPr>
          <w:p w14:paraId="4EE71D3C" w14:textId="77777777" w:rsidR="005023B5" w:rsidRPr="000C3D9B" w:rsidRDefault="005023B5">
            <w:r w:rsidRPr="000C3D9B">
              <w:t>96</w:t>
            </w:r>
          </w:p>
        </w:tc>
        <w:tc>
          <w:tcPr>
            <w:tcW w:w="678" w:type="dxa"/>
          </w:tcPr>
          <w:p w14:paraId="792A9E9A" w14:textId="77777777" w:rsidR="005023B5" w:rsidRPr="000C3D9B" w:rsidRDefault="005023B5">
            <w:r w:rsidRPr="000C3D9B">
              <w:t>18383</w:t>
            </w:r>
          </w:p>
        </w:tc>
        <w:tc>
          <w:tcPr>
            <w:tcW w:w="954" w:type="dxa"/>
          </w:tcPr>
          <w:p w14:paraId="73138084" w14:textId="77777777" w:rsidR="005023B5" w:rsidRPr="000C3D9B" w:rsidRDefault="005023B5">
            <w:r w:rsidRPr="000C3D9B">
              <w:t>Maheen Shahid</w:t>
            </w:r>
          </w:p>
        </w:tc>
        <w:tc>
          <w:tcPr>
            <w:tcW w:w="1087" w:type="dxa"/>
          </w:tcPr>
          <w:p w14:paraId="4E362A7C" w14:textId="77777777" w:rsidR="005023B5" w:rsidRPr="000C3D9B" w:rsidRDefault="005023B5">
            <w:r w:rsidRPr="000C3D9B">
              <w:t xml:space="preserve">Shahid Iqbal </w:t>
            </w:r>
          </w:p>
        </w:tc>
        <w:tc>
          <w:tcPr>
            <w:tcW w:w="897" w:type="dxa"/>
          </w:tcPr>
          <w:p w14:paraId="0F08AB7F" w14:textId="77777777" w:rsidR="005023B5" w:rsidRPr="000C3D9B" w:rsidRDefault="005023B5">
            <w:r w:rsidRPr="000C3D9B">
              <w:t>98217-P</w:t>
            </w:r>
          </w:p>
        </w:tc>
        <w:tc>
          <w:tcPr>
            <w:tcW w:w="776" w:type="dxa"/>
          </w:tcPr>
          <w:p w14:paraId="72CE3DF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2C796F" w14:textId="77777777" w:rsidR="005023B5" w:rsidRPr="000C3D9B" w:rsidRDefault="005023B5">
            <w:r w:rsidRPr="000C3D9B">
              <w:t>14.395833</w:t>
            </w:r>
          </w:p>
        </w:tc>
        <w:tc>
          <w:tcPr>
            <w:tcW w:w="659" w:type="dxa"/>
          </w:tcPr>
          <w:p w14:paraId="5E3B7A7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AD599F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F809329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29A847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CD839F2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6E33D0A7" w14:textId="77777777" w:rsidR="005023B5" w:rsidRPr="000C3D9B" w:rsidRDefault="005023B5">
            <w:r w:rsidRPr="000C3D9B">
              <w:t>63.715833</w:t>
            </w:r>
          </w:p>
        </w:tc>
      </w:tr>
      <w:tr w:rsidR="005023B5" w:rsidRPr="000C3D9B" w14:paraId="4EAA2746" w14:textId="77777777" w:rsidTr="007D56B9">
        <w:tc>
          <w:tcPr>
            <w:tcW w:w="464" w:type="dxa"/>
          </w:tcPr>
          <w:p w14:paraId="1268EEA0" w14:textId="77777777" w:rsidR="005023B5" w:rsidRPr="000C3D9B" w:rsidRDefault="005023B5">
            <w:r w:rsidRPr="000C3D9B">
              <w:t>97</w:t>
            </w:r>
          </w:p>
        </w:tc>
        <w:tc>
          <w:tcPr>
            <w:tcW w:w="678" w:type="dxa"/>
          </w:tcPr>
          <w:p w14:paraId="4DB31CB5" w14:textId="77777777" w:rsidR="005023B5" w:rsidRPr="000C3D9B" w:rsidRDefault="005023B5">
            <w:r w:rsidRPr="000C3D9B">
              <w:t>17784</w:t>
            </w:r>
          </w:p>
        </w:tc>
        <w:tc>
          <w:tcPr>
            <w:tcW w:w="954" w:type="dxa"/>
          </w:tcPr>
          <w:p w14:paraId="6B611781" w14:textId="77777777" w:rsidR="005023B5" w:rsidRPr="000C3D9B" w:rsidRDefault="005023B5">
            <w:r w:rsidRPr="000C3D9B">
              <w:t>Dr.Asif Iqbal</w:t>
            </w:r>
          </w:p>
        </w:tc>
        <w:tc>
          <w:tcPr>
            <w:tcW w:w="1087" w:type="dxa"/>
          </w:tcPr>
          <w:p w14:paraId="06CFA235" w14:textId="77777777" w:rsidR="005023B5" w:rsidRPr="000C3D9B" w:rsidRDefault="005023B5">
            <w:r w:rsidRPr="000C3D9B">
              <w:t>Haq Nawaz</w:t>
            </w:r>
          </w:p>
        </w:tc>
        <w:tc>
          <w:tcPr>
            <w:tcW w:w="897" w:type="dxa"/>
          </w:tcPr>
          <w:p w14:paraId="668E85EC" w14:textId="77777777" w:rsidR="005023B5" w:rsidRPr="000C3D9B" w:rsidRDefault="005023B5">
            <w:r w:rsidRPr="000C3D9B">
              <w:t>79981-p</w:t>
            </w:r>
          </w:p>
        </w:tc>
        <w:tc>
          <w:tcPr>
            <w:tcW w:w="776" w:type="dxa"/>
          </w:tcPr>
          <w:p w14:paraId="1E32D23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EB6E0B8" w14:textId="77777777" w:rsidR="005023B5" w:rsidRPr="000C3D9B" w:rsidRDefault="005023B5">
            <w:r w:rsidRPr="000C3D9B">
              <w:t>11.834043</w:t>
            </w:r>
          </w:p>
        </w:tc>
        <w:tc>
          <w:tcPr>
            <w:tcW w:w="659" w:type="dxa"/>
          </w:tcPr>
          <w:p w14:paraId="68D7C5C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8CBB32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9A46755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31D205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F6F6C9E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70A6EB9F" w14:textId="77777777" w:rsidR="005023B5" w:rsidRPr="000C3D9B" w:rsidRDefault="005023B5">
            <w:r w:rsidRPr="000C3D9B">
              <w:t>63.714043</w:t>
            </w:r>
          </w:p>
        </w:tc>
      </w:tr>
      <w:tr w:rsidR="005023B5" w:rsidRPr="000C3D9B" w14:paraId="10F3B654" w14:textId="77777777" w:rsidTr="007D56B9">
        <w:tc>
          <w:tcPr>
            <w:tcW w:w="464" w:type="dxa"/>
          </w:tcPr>
          <w:p w14:paraId="70B193A6" w14:textId="77777777" w:rsidR="005023B5" w:rsidRPr="000C3D9B" w:rsidRDefault="005023B5">
            <w:r w:rsidRPr="000C3D9B">
              <w:t>98</w:t>
            </w:r>
          </w:p>
        </w:tc>
        <w:tc>
          <w:tcPr>
            <w:tcW w:w="678" w:type="dxa"/>
          </w:tcPr>
          <w:p w14:paraId="4F781DBB" w14:textId="77777777" w:rsidR="005023B5" w:rsidRPr="000C3D9B" w:rsidRDefault="005023B5">
            <w:r w:rsidRPr="000C3D9B">
              <w:t>1499</w:t>
            </w:r>
          </w:p>
        </w:tc>
        <w:tc>
          <w:tcPr>
            <w:tcW w:w="954" w:type="dxa"/>
          </w:tcPr>
          <w:p w14:paraId="4E196D6B" w14:textId="77777777" w:rsidR="005023B5" w:rsidRPr="000C3D9B" w:rsidRDefault="005023B5">
            <w:r w:rsidRPr="000C3D9B">
              <w:t>Ammara Zafar</w:t>
            </w:r>
          </w:p>
        </w:tc>
        <w:tc>
          <w:tcPr>
            <w:tcW w:w="1087" w:type="dxa"/>
          </w:tcPr>
          <w:p w14:paraId="40877D95" w14:textId="77777777" w:rsidR="005023B5" w:rsidRPr="000C3D9B" w:rsidRDefault="005023B5">
            <w:r w:rsidRPr="000C3D9B">
              <w:t>Muhammad Zafar Iqbal</w:t>
            </w:r>
          </w:p>
        </w:tc>
        <w:tc>
          <w:tcPr>
            <w:tcW w:w="897" w:type="dxa"/>
          </w:tcPr>
          <w:p w14:paraId="28E9A38F" w14:textId="77777777" w:rsidR="005023B5" w:rsidRPr="000C3D9B" w:rsidRDefault="005023B5">
            <w:r w:rsidRPr="000C3D9B">
              <w:t>97023-P</w:t>
            </w:r>
          </w:p>
        </w:tc>
        <w:tc>
          <w:tcPr>
            <w:tcW w:w="776" w:type="dxa"/>
          </w:tcPr>
          <w:p w14:paraId="42EEAB3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92B9082" w14:textId="77777777" w:rsidR="005023B5" w:rsidRPr="000C3D9B" w:rsidRDefault="005023B5">
            <w:r w:rsidRPr="000C3D9B">
              <w:t>14.595833</w:t>
            </w:r>
          </w:p>
        </w:tc>
        <w:tc>
          <w:tcPr>
            <w:tcW w:w="659" w:type="dxa"/>
          </w:tcPr>
          <w:p w14:paraId="7753AD2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026C0E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9C26090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0FF529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E0F9836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574F1C0B" w14:textId="77777777" w:rsidR="005023B5" w:rsidRPr="000C3D9B" w:rsidRDefault="005023B5">
            <w:r w:rsidRPr="000C3D9B">
              <w:t>63.655833</w:t>
            </w:r>
          </w:p>
        </w:tc>
      </w:tr>
      <w:tr w:rsidR="005023B5" w:rsidRPr="000C3D9B" w14:paraId="4863ED43" w14:textId="77777777" w:rsidTr="007D56B9">
        <w:tc>
          <w:tcPr>
            <w:tcW w:w="464" w:type="dxa"/>
          </w:tcPr>
          <w:p w14:paraId="70A6704E" w14:textId="77777777" w:rsidR="005023B5" w:rsidRPr="000C3D9B" w:rsidRDefault="005023B5">
            <w:r w:rsidRPr="000C3D9B">
              <w:t>99</w:t>
            </w:r>
          </w:p>
        </w:tc>
        <w:tc>
          <w:tcPr>
            <w:tcW w:w="678" w:type="dxa"/>
          </w:tcPr>
          <w:p w14:paraId="171F59F1" w14:textId="77777777" w:rsidR="005023B5" w:rsidRPr="000C3D9B" w:rsidRDefault="005023B5">
            <w:r w:rsidRPr="000C3D9B">
              <w:t>4097</w:t>
            </w:r>
          </w:p>
        </w:tc>
        <w:tc>
          <w:tcPr>
            <w:tcW w:w="954" w:type="dxa"/>
          </w:tcPr>
          <w:p w14:paraId="28CA32EB" w14:textId="77777777" w:rsidR="005023B5" w:rsidRPr="000C3D9B" w:rsidRDefault="005023B5">
            <w:r w:rsidRPr="000C3D9B">
              <w:t>Muhammad Nouman Iqbal</w:t>
            </w:r>
          </w:p>
        </w:tc>
        <w:tc>
          <w:tcPr>
            <w:tcW w:w="1087" w:type="dxa"/>
          </w:tcPr>
          <w:p w14:paraId="70102456" w14:textId="77777777" w:rsidR="005023B5" w:rsidRPr="000C3D9B" w:rsidRDefault="005023B5">
            <w:r w:rsidRPr="000C3D9B">
              <w:t>Muhammad Iqbal</w:t>
            </w:r>
          </w:p>
        </w:tc>
        <w:tc>
          <w:tcPr>
            <w:tcW w:w="897" w:type="dxa"/>
          </w:tcPr>
          <w:p w14:paraId="364EE7C9" w14:textId="77777777" w:rsidR="005023B5" w:rsidRPr="000C3D9B" w:rsidRDefault="005023B5">
            <w:r w:rsidRPr="000C3D9B">
              <w:t>102054-P</w:t>
            </w:r>
          </w:p>
        </w:tc>
        <w:tc>
          <w:tcPr>
            <w:tcW w:w="776" w:type="dxa"/>
          </w:tcPr>
          <w:p w14:paraId="171B4BF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D3E7A3C" w14:textId="77777777" w:rsidR="005023B5" w:rsidRPr="000C3D9B" w:rsidRDefault="005023B5">
            <w:r w:rsidRPr="000C3D9B">
              <w:t>13.754167</w:t>
            </w:r>
          </w:p>
        </w:tc>
        <w:tc>
          <w:tcPr>
            <w:tcW w:w="659" w:type="dxa"/>
          </w:tcPr>
          <w:p w14:paraId="30E3FD0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56FD0D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DAB77EA" w14:textId="77777777" w:rsidR="005023B5" w:rsidRPr="000C3D9B" w:rsidRDefault="005023B5">
            <w:r w:rsidRPr="000C3D9B">
              <w:t>15.833333</w:t>
            </w:r>
          </w:p>
        </w:tc>
        <w:tc>
          <w:tcPr>
            <w:tcW w:w="656" w:type="dxa"/>
          </w:tcPr>
          <w:p w14:paraId="5623FB23" w14:textId="77777777" w:rsidR="005023B5" w:rsidRPr="000C3D9B" w:rsidRDefault="005023B5">
            <w:r w:rsidRPr="000C3D9B">
              <w:t>5.0</w:t>
            </w:r>
          </w:p>
        </w:tc>
        <w:tc>
          <w:tcPr>
            <w:tcW w:w="736" w:type="dxa"/>
          </w:tcPr>
          <w:p w14:paraId="3D665138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1946B394" w14:textId="77777777" w:rsidR="005023B5" w:rsidRPr="000C3D9B" w:rsidRDefault="005023B5">
            <w:r w:rsidRPr="000C3D9B">
              <w:t>63.6475</w:t>
            </w:r>
          </w:p>
        </w:tc>
      </w:tr>
      <w:tr w:rsidR="005023B5" w:rsidRPr="000C3D9B" w14:paraId="65F27A16" w14:textId="77777777" w:rsidTr="007D56B9">
        <w:tc>
          <w:tcPr>
            <w:tcW w:w="464" w:type="dxa"/>
          </w:tcPr>
          <w:p w14:paraId="3C91FB88" w14:textId="77777777" w:rsidR="005023B5" w:rsidRPr="000C3D9B" w:rsidRDefault="005023B5">
            <w:r w:rsidRPr="000C3D9B">
              <w:lastRenderedPageBreak/>
              <w:t>100</w:t>
            </w:r>
          </w:p>
        </w:tc>
        <w:tc>
          <w:tcPr>
            <w:tcW w:w="678" w:type="dxa"/>
          </w:tcPr>
          <w:p w14:paraId="1F2E390A" w14:textId="77777777" w:rsidR="005023B5" w:rsidRPr="000C3D9B" w:rsidRDefault="005023B5">
            <w:r w:rsidRPr="000C3D9B">
              <w:t>1115</w:t>
            </w:r>
          </w:p>
        </w:tc>
        <w:tc>
          <w:tcPr>
            <w:tcW w:w="954" w:type="dxa"/>
          </w:tcPr>
          <w:p w14:paraId="4B4F0149" w14:textId="77777777" w:rsidR="005023B5" w:rsidRPr="000C3D9B" w:rsidRDefault="005023B5">
            <w:r w:rsidRPr="000C3D9B">
              <w:t>Sumanjavaid</w:t>
            </w:r>
          </w:p>
        </w:tc>
        <w:tc>
          <w:tcPr>
            <w:tcW w:w="1087" w:type="dxa"/>
          </w:tcPr>
          <w:p w14:paraId="30F12064" w14:textId="77777777" w:rsidR="005023B5" w:rsidRPr="000C3D9B" w:rsidRDefault="005023B5">
            <w:r w:rsidRPr="000C3D9B">
              <w:t xml:space="preserve">Bilawal Ullah Imtiaz </w:t>
            </w:r>
          </w:p>
        </w:tc>
        <w:tc>
          <w:tcPr>
            <w:tcW w:w="897" w:type="dxa"/>
          </w:tcPr>
          <w:p w14:paraId="2D74721F" w14:textId="77777777" w:rsidR="005023B5" w:rsidRPr="000C3D9B" w:rsidRDefault="005023B5">
            <w:r w:rsidRPr="000C3D9B">
              <w:t>99279-P</w:t>
            </w:r>
          </w:p>
        </w:tc>
        <w:tc>
          <w:tcPr>
            <w:tcW w:w="776" w:type="dxa"/>
          </w:tcPr>
          <w:p w14:paraId="3FBDBD8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1D377D" w14:textId="77777777" w:rsidR="005023B5" w:rsidRPr="000C3D9B" w:rsidRDefault="005023B5">
            <w:r w:rsidRPr="000C3D9B">
              <w:t>15.545833</w:t>
            </w:r>
          </w:p>
        </w:tc>
        <w:tc>
          <w:tcPr>
            <w:tcW w:w="659" w:type="dxa"/>
          </w:tcPr>
          <w:p w14:paraId="14E6A6E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F9CD1F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E2ED9F9" w14:textId="77777777" w:rsidR="005023B5" w:rsidRPr="000C3D9B" w:rsidRDefault="005023B5">
            <w:r w:rsidRPr="000C3D9B">
              <w:t>13.0</w:t>
            </w:r>
          </w:p>
        </w:tc>
        <w:tc>
          <w:tcPr>
            <w:tcW w:w="656" w:type="dxa"/>
          </w:tcPr>
          <w:p w14:paraId="166D13F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A434A9" w14:textId="77777777" w:rsidR="005023B5" w:rsidRPr="000C3D9B" w:rsidRDefault="005023B5">
            <w:r w:rsidRPr="000C3D9B">
              <w:t>30.08</w:t>
            </w:r>
          </w:p>
        </w:tc>
        <w:tc>
          <w:tcPr>
            <w:tcW w:w="628" w:type="dxa"/>
          </w:tcPr>
          <w:p w14:paraId="4385253D" w14:textId="77777777" w:rsidR="005023B5" w:rsidRPr="000C3D9B" w:rsidRDefault="005023B5">
            <w:r w:rsidRPr="000C3D9B">
              <w:t>63.625833</w:t>
            </w:r>
          </w:p>
        </w:tc>
      </w:tr>
      <w:tr w:rsidR="005023B5" w:rsidRPr="000C3D9B" w14:paraId="34A15682" w14:textId="77777777" w:rsidTr="007D56B9">
        <w:tc>
          <w:tcPr>
            <w:tcW w:w="464" w:type="dxa"/>
          </w:tcPr>
          <w:p w14:paraId="22429189" w14:textId="77777777" w:rsidR="005023B5" w:rsidRPr="000C3D9B" w:rsidRDefault="005023B5">
            <w:r w:rsidRPr="000C3D9B">
              <w:t>101</w:t>
            </w:r>
          </w:p>
        </w:tc>
        <w:tc>
          <w:tcPr>
            <w:tcW w:w="678" w:type="dxa"/>
          </w:tcPr>
          <w:p w14:paraId="1AE67050" w14:textId="77777777" w:rsidR="005023B5" w:rsidRPr="000C3D9B" w:rsidRDefault="005023B5">
            <w:r w:rsidRPr="000C3D9B">
              <w:t>7748</w:t>
            </w:r>
          </w:p>
        </w:tc>
        <w:tc>
          <w:tcPr>
            <w:tcW w:w="954" w:type="dxa"/>
          </w:tcPr>
          <w:p w14:paraId="156F6629" w14:textId="77777777" w:rsidR="005023B5" w:rsidRPr="000C3D9B" w:rsidRDefault="005023B5">
            <w:r w:rsidRPr="000C3D9B">
              <w:t>Bakhtawar Aslam</w:t>
            </w:r>
          </w:p>
        </w:tc>
        <w:tc>
          <w:tcPr>
            <w:tcW w:w="1087" w:type="dxa"/>
          </w:tcPr>
          <w:p w14:paraId="6DAEF61A" w14:textId="77777777" w:rsidR="005023B5" w:rsidRPr="000C3D9B" w:rsidRDefault="005023B5">
            <w:r w:rsidRPr="000C3D9B">
              <w:t>Muhammad Aslam</w:t>
            </w:r>
          </w:p>
        </w:tc>
        <w:tc>
          <w:tcPr>
            <w:tcW w:w="897" w:type="dxa"/>
          </w:tcPr>
          <w:p w14:paraId="6C244106" w14:textId="77777777" w:rsidR="005023B5" w:rsidRPr="000C3D9B" w:rsidRDefault="005023B5">
            <w:r w:rsidRPr="000C3D9B">
              <w:t>87862-P</w:t>
            </w:r>
          </w:p>
        </w:tc>
        <w:tc>
          <w:tcPr>
            <w:tcW w:w="776" w:type="dxa"/>
          </w:tcPr>
          <w:p w14:paraId="2778BE1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E22269D" w14:textId="77777777" w:rsidR="005023B5" w:rsidRPr="000C3D9B" w:rsidRDefault="005023B5">
            <w:r w:rsidRPr="000C3D9B">
              <w:t>14.774468</w:t>
            </w:r>
          </w:p>
        </w:tc>
        <w:tc>
          <w:tcPr>
            <w:tcW w:w="659" w:type="dxa"/>
          </w:tcPr>
          <w:p w14:paraId="5F304B3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AC1A82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25D156B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80B929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F04B50D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02A2A505" w14:textId="77777777" w:rsidR="005023B5" w:rsidRPr="000C3D9B" w:rsidRDefault="005023B5">
            <w:r w:rsidRPr="000C3D9B">
              <w:t>63.514468</w:t>
            </w:r>
          </w:p>
        </w:tc>
      </w:tr>
      <w:tr w:rsidR="005023B5" w:rsidRPr="000C3D9B" w14:paraId="133326A1" w14:textId="77777777" w:rsidTr="007D56B9">
        <w:tc>
          <w:tcPr>
            <w:tcW w:w="464" w:type="dxa"/>
          </w:tcPr>
          <w:p w14:paraId="2C807AB8" w14:textId="77777777" w:rsidR="005023B5" w:rsidRPr="000C3D9B" w:rsidRDefault="005023B5">
            <w:r w:rsidRPr="000C3D9B">
              <w:t>102</w:t>
            </w:r>
          </w:p>
        </w:tc>
        <w:tc>
          <w:tcPr>
            <w:tcW w:w="678" w:type="dxa"/>
          </w:tcPr>
          <w:p w14:paraId="39278D78" w14:textId="77777777" w:rsidR="005023B5" w:rsidRPr="000C3D9B" w:rsidRDefault="005023B5">
            <w:r w:rsidRPr="000C3D9B">
              <w:t>18349</w:t>
            </w:r>
          </w:p>
        </w:tc>
        <w:tc>
          <w:tcPr>
            <w:tcW w:w="954" w:type="dxa"/>
          </w:tcPr>
          <w:p w14:paraId="3D6AF9E7" w14:textId="77777777" w:rsidR="005023B5" w:rsidRPr="000C3D9B" w:rsidRDefault="005023B5">
            <w:r w:rsidRPr="000C3D9B">
              <w:t>Abu Bakr Saleh</w:t>
            </w:r>
          </w:p>
        </w:tc>
        <w:tc>
          <w:tcPr>
            <w:tcW w:w="1087" w:type="dxa"/>
          </w:tcPr>
          <w:p w14:paraId="4C01ED6E" w14:textId="77777777" w:rsidR="005023B5" w:rsidRPr="000C3D9B" w:rsidRDefault="005023B5">
            <w:r w:rsidRPr="000C3D9B">
              <w:t xml:space="preserve">Rana Meharban khan </w:t>
            </w:r>
          </w:p>
        </w:tc>
        <w:tc>
          <w:tcPr>
            <w:tcW w:w="897" w:type="dxa"/>
          </w:tcPr>
          <w:p w14:paraId="00FE7EFD" w14:textId="77777777" w:rsidR="005023B5" w:rsidRPr="000C3D9B" w:rsidRDefault="005023B5">
            <w:r w:rsidRPr="000C3D9B">
              <w:t>92805-p</w:t>
            </w:r>
          </w:p>
        </w:tc>
        <w:tc>
          <w:tcPr>
            <w:tcW w:w="776" w:type="dxa"/>
          </w:tcPr>
          <w:p w14:paraId="2CC33D3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91044DD" w14:textId="77777777" w:rsidR="005023B5" w:rsidRPr="000C3D9B" w:rsidRDefault="005023B5">
            <w:r w:rsidRPr="000C3D9B">
              <w:t>16.631579</w:t>
            </w:r>
          </w:p>
        </w:tc>
        <w:tc>
          <w:tcPr>
            <w:tcW w:w="659" w:type="dxa"/>
          </w:tcPr>
          <w:p w14:paraId="602EC2F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CFAD1D9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3D517AA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9DB263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7560C1B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6B1B5906" w14:textId="77777777" w:rsidR="005023B5" w:rsidRPr="000C3D9B" w:rsidRDefault="005023B5">
            <w:r w:rsidRPr="000C3D9B">
              <w:t>63.511579</w:t>
            </w:r>
          </w:p>
        </w:tc>
      </w:tr>
      <w:tr w:rsidR="005023B5" w:rsidRPr="000C3D9B" w14:paraId="3657FBDB" w14:textId="77777777" w:rsidTr="007D56B9">
        <w:tc>
          <w:tcPr>
            <w:tcW w:w="464" w:type="dxa"/>
          </w:tcPr>
          <w:p w14:paraId="2C5DB440" w14:textId="77777777" w:rsidR="005023B5" w:rsidRPr="000C3D9B" w:rsidRDefault="005023B5">
            <w:r w:rsidRPr="000C3D9B">
              <w:t>103</w:t>
            </w:r>
          </w:p>
        </w:tc>
        <w:tc>
          <w:tcPr>
            <w:tcW w:w="678" w:type="dxa"/>
          </w:tcPr>
          <w:p w14:paraId="11DBCEE7" w14:textId="77777777" w:rsidR="005023B5" w:rsidRPr="000C3D9B" w:rsidRDefault="005023B5">
            <w:r w:rsidRPr="000C3D9B">
              <w:t>18620</w:t>
            </w:r>
          </w:p>
        </w:tc>
        <w:tc>
          <w:tcPr>
            <w:tcW w:w="954" w:type="dxa"/>
          </w:tcPr>
          <w:p w14:paraId="389D3063" w14:textId="77777777" w:rsidR="005023B5" w:rsidRPr="000C3D9B" w:rsidRDefault="005023B5">
            <w:r w:rsidRPr="000C3D9B">
              <w:t>Tooba Gull</w:t>
            </w:r>
          </w:p>
        </w:tc>
        <w:tc>
          <w:tcPr>
            <w:tcW w:w="1087" w:type="dxa"/>
          </w:tcPr>
          <w:p w14:paraId="01560FD9" w14:textId="77777777" w:rsidR="005023B5" w:rsidRPr="000C3D9B" w:rsidRDefault="005023B5">
            <w:r w:rsidRPr="000C3D9B">
              <w:t>GULL MUHAMMAD KHAN</w:t>
            </w:r>
          </w:p>
        </w:tc>
        <w:tc>
          <w:tcPr>
            <w:tcW w:w="897" w:type="dxa"/>
          </w:tcPr>
          <w:p w14:paraId="5DAAAF0D" w14:textId="77777777" w:rsidR="005023B5" w:rsidRPr="000C3D9B" w:rsidRDefault="005023B5">
            <w:r w:rsidRPr="000C3D9B">
              <w:t>88926-P</w:t>
            </w:r>
          </w:p>
        </w:tc>
        <w:tc>
          <w:tcPr>
            <w:tcW w:w="776" w:type="dxa"/>
          </w:tcPr>
          <w:p w14:paraId="46001AE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D14C27F" w14:textId="77777777" w:rsidR="005023B5" w:rsidRPr="000C3D9B" w:rsidRDefault="005023B5">
            <w:r w:rsidRPr="000C3D9B">
              <w:t>13.191667</w:t>
            </w:r>
          </w:p>
        </w:tc>
        <w:tc>
          <w:tcPr>
            <w:tcW w:w="659" w:type="dxa"/>
          </w:tcPr>
          <w:p w14:paraId="70764CE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571917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0E73236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07E3E9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6344C86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0F687B89" w14:textId="77777777" w:rsidR="005023B5" w:rsidRPr="000C3D9B" w:rsidRDefault="005023B5">
            <w:r w:rsidRPr="000C3D9B">
              <w:t>63.471667</w:t>
            </w:r>
          </w:p>
        </w:tc>
      </w:tr>
      <w:tr w:rsidR="005023B5" w:rsidRPr="000C3D9B" w14:paraId="4492D4C0" w14:textId="77777777" w:rsidTr="007D56B9">
        <w:tc>
          <w:tcPr>
            <w:tcW w:w="464" w:type="dxa"/>
          </w:tcPr>
          <w:p w14:paraId="6865C62A" w14:textId="77777777" w:rsidR="005023B5" w:rsidRPr="000C3D9B" w:rsidRDefault="005023B5">
            <w:r w:rsidRPr="000C3D9B">
              <w:t>104</w:t>
            </w:r>
          </w:p>
        </w:tc>
        <w:tc>
          <w:tcPr>
            <w:tcW w:w="678" w:type="dxa"/>
          </w:tcPr>
          <w:p w14:paraId="425F98D8" w14:textId="77777777" w:rsidR="005023B5" w:rsidRPr="000C3D9B" w:rsidRDefault="005023B5">
            <w:r w:rsidRPr="000C3D9B">
              <w:t>18629</w:t>
            </w:r>
          </w:p>
        </w:tc>
        <w:tc>
          <w:tcPr>
            <w:tcW w:w="954" w:type="dxa"/>
          </w:tcPr>
          <w:p w14:paraId="68778057" w14:textId="77777777" w:rsidR="005023B5" w:rsidRPr="000C3D9B" w:rsidRDefault="005023B5">
            <w:r w:rsidRPr="000C3D9B">
              <w:t>Sadia Nazir</w:t>
            </w:r>
          </w:p>
        </w:tc>
        <w:tc>
          <w:tcPr>
            <w:tcW w:w="1087" w:type="dxa"/>
          </w:tcPr>
          <w:p w14:paraId="4B837CB2" w14:textId="77777777" w:rsidR="005023B5" w:rsidRPr="000C3D9B" w:rsidRDefault="005023B5">
            <w:r w:rsidRPr="000C3D9B">
              <w:t>Nazir Ahmad</w:t>
            </w:r>
          </w:p>
        </w:tc>
        <w:tc>
          <w:tcPr>
            <w:tcW w:w="897" w:type="dxa"/>
          </w:tcPr>
          <w:p w14:paraId="0E539282" w14:textId="77777777" w:rsidR="005023B5" w:rsidRPr="000C3D9B" w:rsidRDefault="005023B5">
            <w:r w:rsidRPr="000C3D9B">
              <w:t>93870-p</w:t>
            </w:r>
          </w:p>
        </w:tc>
        <w:tc>
          <w:tcPr>
            <w:tcW w:w="776" w:type="dxa"/>
          </w:tcPr>
          <w:p w14:paraId="1BDAD12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496E01F" w14:textId="77777777" w:rsidR="005023B5" w:rsidRPr="000C3D9B" w:rsidRDefault="005023B5">
            <w:r w:rsidRPr="000C3D9B">
              <w:t>14.891667</w:t>
            </w:r>
          </w:p>
        </w:tc>
        <w:tc>
          <w:tcPr>
            <w:tcW w:w="659" w:type="dxa"/>
          </w:tcPr>
          <w:p w14:paraId="1B20D10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4FF526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20A26D7" w14:textId="77777777" w:rsidR="005023B5" w:rsidRPr="000C3D9B" w:rsidRDefault="005023B5">
            <w:r w:rsidRPr="000C3D9B">
              <w:t>19.5</w:t>
            </w:r>
          </w:p>
        </w:tc>
        <w:tc>
          <w:tcPr>
            <w:tcW w:w="656" w:type="dxa"/>
          </w:tcPr>
          <w:p w14:paraId="3A8100F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0FBF8F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313475AA" w14:textId="77777777" w:rsidR="005023B5" w:rsidRPr="000C3D9B" w:rsidRDefault="005023B5">
            <w:r w:rsidRPr="000C3D9B">
              <w:t>63.451667</w:t>
            </w:r>
          </w:p>
        </w:tc>
      </w:tr>
      <w:tr w:rsidR="005023B5" w:rsidRPr="000C3D9B" w14:paraId="72F43903" w14:textId="77777777" w:rsidTr="007D56B9">
        <w:tc>
          <w:tcPr>
            <w:tcW w:w="464" w:type="dxa"/>
          </w:tcPr>
          <w:p w14:paraId="4FF899FF" w14:textId="77777777" w:rsidR="005023B5" w:rsidRPr="000C3D9B" w:rsidRDefault="005023B5">
            <w:r w:rsidRPr="000C3D9B">
              <w:t>105</w:t>
            </w:r>
          </w:p>
        </w:tc>
        <w:tc>
          <w:tcPr>
            <w:tcW w:w="678" w:type="dxa"/>
          </w:tcPr>
          <w:p w14:paraId="69234B98" w14:textId="77777777" w:rsidR="005023B5" w:rsidRPr="000C3D9B" w:rsidRDefault="005023B5">
            <w:r w:rsidRPr="000C3D9B">
              <w:t>17647</w:t>
            </w:r>
          </w:p>
        </w:tc>
        <w:tc>
          <w:tcPr>
            <w:tcW w:w="954" w:type="dxa"/>
          </w:tcPr>
          <w:p w14:paraId="0A17EEBF" w14:textId="77777777" w:rsidR="005023B5" w:rsidRPr="000C3D9B" w:rsidRDefault="005023B5">
            <w:r w:rsidRPr="000C3D9B">
              <w:t>Anum Yousaf</w:t>
            </w:r>
          </w:p>
        </w:tc>
        <w:tc>
          <w:tcPr>
            <w:tcW w:w="1087" w:type="dxa"/>
          </w:tcPr>
          <w:p w14:paraId="532ED7C6" w14:textId="77777777" w:rsidR="005023B5" w:rsidRPr="000C3D9B" w:rsidRDefault="005023B5">
            <w:r w:rsidRPr="000C3D9B">
              <w:t>Muhammad Yousaf Ali</w:t>
            </w:r>
          </w:p>
        </w:tc>
        <w:tc>
          <w:tcPr>
            <w:tcW w:w="897" w:type="dxa"/>
          </w:tcPr>
          <w:p w14:paraId="47189E39" w14:textId="77777777" w:rsidR="005023B5" w:rsidRPr="000C3D9B" w:rsidRDefault="005023B5">
            <w:r w:rsidRPr="000C3D9B">
              <w:t>95640</w:t>
            </w:r>
          </w:p>
        </w:tc>
        <w:tc>
          <w:tcPr>
            <w:tcW w:w="776" w:type="dxa"/>
          </w:tcPr>
          <w:p w14:paraId="7D7D284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57EA08E" w14:textId="77777777" w:rsidR="005023B5" w:rsidRPr="000C3D9B" w:rsidRDefault="005023B5">
            <w:r w:rsidRPr="000C3D9B">
              <w:t>14.041667</w:t>
            </w:r>
          </w:p>
        </w:tc>
        <w:tc>
          <w:tcPr>
            <w:tcW w:w="659" w:type="dxa"/>
          </w:tcPr>
          <w:p w14:paraId="25E2382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290544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5FF1A04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695D1A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C9921CC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19B29469" w14:textId="77777777" w:rsidR="005023B5" w:rsidRPr="000C3D9B" w:rsidRDefault="005023B5">
            <w:r w:rsidRPr="000C3D9B">
              <w:t>63.421667</w:t>
            </w:r>
          </w:p>
        </w:tc>
      </w:tr>
      <w:tr w:rsidR="005023B5" w:rsidRPr="000C3D9B" w14:paraId="22F8E8FF" w14:textId="77777777" w:rsidTr="007D56B9">
        <w:tc>
          <w:tcPr>
            <w:tcW w:w="464" w:type="dxa"/>
          </w:tcPr>
          <w:p w14:paraId="1E3C2320" w14:textId="77777777" w:rsidR="005023B5" w:rsidRPr="000C3D9B" w:rsidRDefault="005023B5">
            <w:r w:rsidRPr="000C3D9B">
              <w:t>106</w:t>
            </w:r>
          </w:p>
        </w:tc>
        <w:tc>
          <w:tcPr>
            <w:tcW w:w="678" w:type="dxa"/>
          </w:tcPr>
          <w:p w14:paraId="1FA0D2DC" w14:textId="77777777" w:rsidR="005023B5" w:rsidRPr="000C3D9B" w:rsidRDefault="005023B5">
            <w:r w:rsidRPr="000C3D9B">
              <w:t>18926</w:t>
            </w:r>
          </w:p>
        </w:tc>
        <w:tc>
          <w:tcPr>
            <w:tcW w:w="954" w:type="dxa"/>
          </w:tcPr>
          <w:p w14:paraId="77C5F4DF" w14:textId="77777777" w:rsidR="005023B5" w:rsidRPr="000C3D9B" w:rsidRDefault="005023B5">
            <w:r w:rsidRPr="000C3D9B">
              <w:t>Wasim Abbas</w:t>
            </w:r>
          </w:p>
        </w:tc>
        <w:tc>
          <w:tcPr>
            <w:tcW w:w="1087" w:type="dxa"/>
          </w:tcPr>
          <w:p w14:paraId="004FFCA3" w14:textId="77777777" w:rsidR="005023B5" w:rsidRPr="000C3D9B" w:rsidRDefault="005023B5">
            <w:r w:rsidRPr="000C3D9B">
              <w:t>ALLAH BAKHSH</w:t>
            </w:r>
          </w:p>
        </w:tc>
        <w:tc>
          <w:tcPr>
            <w:tcW w:w="897" w:type="dxa"/>
          </w:tcPr>
          <w:p w14:paraId="179BA2CE" w14:textId="77777777" w:rsidR="005023B5" w:rsidRPr="000C3D9B" w:rsidRDefault="005023B5">
            <w:r w:rsidRPr="000C3D9B">
              <w:t>92738-p</w:t>
            </w:r>
          </w:p>
        </w:tc>
        <w:tc>
          <w:tcPr>
            <w:tcW w:w="776" w:type="dxa"/>
          </w:tcPr>
          <w:p w14:paraId="3E4E45A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BD2B783" w14:textId="77777777" w:rsidR="005023B5" w:rsidRPr="000C3D9B" w:rsidRDefault="005023B5">
            <w:r w:rsidRPr="000C3D9B">
              <w:t>16.595745</w:t>
            </w:r>
          </w:p>
        </w:tc>
        <w:tc>
          <w:tcPr>
            <w:tcW w:w="659" w:type="dxa"/>
          </w:tcPr>
          <w:p w14:paraId="3DD6FDF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BDAFE9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B65063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DABA06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C347884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4001A2C" w14:textId="77777777" w:rsidR="005023B5" w:rsidRPr="000C3D9B" w:rsidRDefault="005023B5">
            <w:r w:rsidRPr="000C3D9B">
              <w:t>63.415745</w:t>
            </w:r>
          </w:p>
        </w:tc>
      </w:tr>
      <w:tr w:rsidR="005023B5" w:rsidRPr="000C3D9B" w14:paraId="1E3C92B3" w14:textId="77777777" w:rsidTr="007D56B9">
        <w:tc>
          <w:tcPr>
            <w:tcW w:w="464" w:type="dxa"/>
          </w:tcPr>
          <w:p w14:paraId="420F3E67" w14:textId="77777777" w:rsidR="005023B5" w:rsidRPr="000C3D9B" w:rsidRDefault="005023B5">
            <w:r w:rsidRPr="000C3D9B">
              <w:t>107</w:t>
            </w:r>
          </w:p>
        </w:tc>
        <w:tc>
          <w:tcPr>
            <w:tcW w:w="678" w:type="dxa"/>
          </w:tcPr>
          <w:p w14:paraId="466A3F6C" w14:textId="77777777" w:rsidR="005023B5" w:rsidRPr="000C3D9B" w:rsidRDefault="005023B5">
            <w:r w:rsidRPr="000C3D9B">
              <w:t>5122</w:t>
            </w:r>
          </w:p>
        </w:tc>
        <w:tc>
          <w:tcPr>
            <w:tcW w:w="954" w:type="dxa"/>
          </w:tcPr>
          <w:p w14:paraId="750FDBE3" w14:textId="77777777" w:rsidR="005023B5" w:rsidRPr="000C3D9B" w:rsidRDefault="005023B5">
            <w:r w:rsidRPr="000C3D9B">
              <w:t>Zobia Rehman</w:t>
            </w:r>
          </w:p>
        </w:tc>
        <w:tc>
          <w:tcPr>
            <w:tcW w:w="1087" w:type="dxa"/>
          </w:tcPr>
          <w:p w14:paraId="7C738281" w14:textId="77777777" w:rsidR="005023B5" w:rsidRPr="000C3D9B" w:rsidRDefault="005023B5">
            <w:r w:rsidRPr="000C3D9B">
              <w:t>Saddi Muhammad</w:t>
            </w:r>
          </w:p>
        </w:tc>
        <w:tc>
          <w:tcPr>
            <w:tcW w:w="897" w:type="dxa"/>
          </w:tcPr>
          <w:p w14:paraId="7662968E" w14:textId="77777777" w:rsidR="005023B5" w:rsidRPr="000C3D9B" w:rsidRDefault="005023B5">
            <w:r w:rsidRPr="000C3D9B">
              <w:t>99129-P</w:t>
            </w:r>
          </w:p>
        </w:tc>
        <w:tc>
          <w:tcPr>
            <w:tcW w:w="776" w:type="dxa"/>
          </w:tcPr>
          <w:p w14:paraId="3309AB3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4FAECF9" w14:textId="77777777" w:rsidR="005023B5" w:rsidRPr="000C3D9B" w:rsidRDefault="005023B5">
            <w:r w:rsidRPr="000C3D9B">
              <w:t>13.26</w:t>
            </w:r>
          </w:p>
        </w:tc>
        <w:tc>
          <w:tcPr>
            <w:tcW w:w="659" w:type="dxa"/>
          </w:tcPr>
          <w:p w14:paraId="7961CD9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8182DF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2A7FAA1" w14:textId="77777777" w:rsidR="005023B5" w:rsidRPr="000C3D9B" w:rsidRDefault="005023B5">
            <w:r w:rsidRPr="000C3D9B">
              <w:t>16.0</w:t>
            </w:r>
          </w:p>
        </w:tc>
        <w:tc>
          <w:tcPr>
            <w:tcW w:w="656" w:type="dxa"/>
          </w:tcPr>
          <w:p w14:paraId="5146B82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11446FA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21F3BA3E" w14:textId="77777777" w:rsidR="005023B5" w:rsidRPr="000C3D9B" w:rsidRDefault="005023B5">
            <w:r w:rsidRPr="000C3D9B">
              <w:t>63.38</w:t>
            </w:r>
          </w:p>
        </w:tc>
      </w:tr>
      <w:tr w:rsidR="005023B5" w:rsidRPr="000C3D9B" w14:paraId="31854F44" w14:textId="77777777" w:rsidTr="007D56B9">
        <w:tc>
          <w:tcPr>
            <w:tcW w:w="464" w:type="dxa"/>
          </w:tcPr>
          <w:p w14:paraId="14D49D05" w14:textId="77777777" w:rsidR="005023B5" w:rsidRPr="000C3D9B" w:rsidRDefault="005023B5">
            <w:r w:rsidRPr="000C3D9B">
              <w:t>108</w:t>
            </w:r>
          </w:p>
        </w:tc>
        <w:tc>
          <w:tcPr>
            <w:tcW w:w="678" w:type="dxa"/>
          </w:tcPr>
          <w:p w14:paraId="1C5427FC" w14:textId="77777777" w:rsidR="005023B5" w:rsidRPr="000C3D9B" w:rsidRDefault="005023B5">
            <w:r w:rsidRPr="000C3D9B">
              <w:t>7467</w:t>
            </w:r>
          </w:p>
        </w:tc>
        <w:tc>
          <w:tcPr>
            <w:tcW w:w="954" w:type="dxa"/>
          </w:tcPr>
          <w:p w14:paraId="638EADA2" w14:textId="77777777" w:rsidR="005023B5" w:rsidRPr="000C3D9B" w:rsidRDefault="005023B5">
            <w:r w:rsidRPr="000C3D9B">
              <w:t>Abdul Rehman Naeem</w:t>
            </w:r>
          </w:p>
        </w:tc>
        <w:tc>
          <w:tcPr>
            <w:tcW w:w="1087" w:type="dxa"/>
          </w:tcPr>
          <w:p w14:paraId="73A81DCE" w14:textId="77777777" w:rsidR="005023B5" w:rsidRPr="000C3D9B" w:rsidRDefault="005023B5">
            <w:r w:rsidRPr="000C3D9B">
              <w:t>Dr. Naeem Ahmad</w:t>
            </w:r>
          </w:p>
        </w:tc>
        <w:tc>
          <w:tcPr>
            <w:tcW w:w="897" w:type="dxa"/>
          </w:tcPr>
          <w:p w14:paraId="138C4EA4" w14:textId="77777777" w:rsidR="005023B5" w:rsidRPr="000C3D9B" w:rsidRDefault="005023B5">
            <w:r w:rsidRPr="000C3D9B">
              <w:t>96693-P</w:t>
            </w:r>
          </w:p>
        </w:tc>
        <w:tc>
          <w:tcPr>
            <w:tcW w:w="776" w:type="dxa"/>
          </w:tcPr>
          <w:p w14:paraId="221965C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362DF0F" w14:textId="77777777" w:rsidR="005023B5" w:rsidRPr="000C3D9B" w:rsidRDefault="005023B5">
            <w:r w:rsidRPr="000C3D9B">
              <w:t>12.775</w:t>
            </w:r>
          </w:p>
        </w:tc>
        <w:tc>
          <w:tcPr>
            <w:tcW w:w="659" w:type="dxa"/>
          </w:tcPr>
          <w:p w14:paraId="431412C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42104F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1C8DCDD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1CDCF7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F9C14FD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31DE202E" w14:textId="77777777" w:rsidR="005023B5" w:rsidRPr="000C3D9B" w:rsidRDefault="005023B5">
            <w:r w:rsidRPr="000C3D9B">
              <w:t>63.375</w:t>
            </w:r>
          </w:p>
        </w:tc>
      </w:tr>
      <w:tr w:rsidR="005023B5" w:rsidRPr="000C3D9B" w14:paraId="084F4939" w14:textId="77777777" w:rsidTr="007D56B9">
        <w:tc>
          <w:tcPr>
            <w:tcW w:w="464" w:type="dxa"/>
          </w:tcPr>
          <w:p w14:paraId="623EB346" w14:textId="77777777" w:rsidR="005023B5" w:rsidRPr="000C3D9B" w:rsidRDefault="005023B5">
            <w:r w:rsidRPr="000C3D9B">
              <w:t>109</w:t>
            </w:r>
          </w:p>
        </w:tc>
        <w:tc>
          <w:tcPr>
            <w:tcW w:w="678" w:type="dxa"/>
          </w:tcPr>
          <w:p w14:paraId="3F359B89" w14:textId="77777777" w:rsidR="005023B5" w:rsidRPr="000C3D9B" w:rsidRDefault="005023B5">
            <w:r w:rsidRPr="000C3D9B">
              <w:t>2830</w:t>
            </w:r>
          </w:p>
        </w:tc>
        <w:tc>
          <w:tcPr>
            <w:tcW w:w="954" w:type="dxa"/>
          </w:tcPr>
          <w:p w14:paraId="069CB8A1" w14:textId="77777777" w:rsidR="005023B5" w:rsidRPr="000C3D9B" w:rsidRDefault="005023B5">
            <w:r w:rsidRPr="000C3D9B">
              <w:t>Arooj Mukhtar</w:t>
            </w:r>
          </w:p>
        </w:tc>
        <w:tc>
          <w:tcPr>
            <w:tcW w:w="1087" w:type="dxa"/>
          </w:tcPr>
          <w:p w14:paraId="4563B481" w14:textId="77777777" w:rsidR="005023B5" w:rsidRPr="000C3D9B" w:rsidRDefault="005023B5">
            <w:r w:rsidRPr="000C3D9B">
              <w:t>Mukhtar Hussain</w:t>
            </w:r>
          </w:p>
        </w:tc>
        <w:tc>
          <w:tcPr>
            <w:tcW w:w="897" w:type="dxa"/>
          </w:tcPr>
          <w:p w14:paraId="1D10A5A9" w14:textId="77777777" w:rsidR="005023B5" w:rsidRPr="000C3D9B" w:rsidRDefault="005023B5">
            <w:r w:rsidRPr="000C3D9B">
              <w:t>96822-P</w:t>
            </w:r>
          </w:p>
        </w:tc>
        <w:tc>
          <w:tcPr>
            <w:tcW w:w="776" w:type="dxa"/>
          </w:tcPr>
          <w:p w14:paraId="5809468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6E3FC6A" w14:textId="77777777" w:rsidR="005023B5" w:rsidRPr="000C3D9B" w:rsidRDefault="005023B5">
            <w:r w:rsidRPr="000C3D9B">
              <w:t>13.991667</w:t>
            </w:r>
          </w:p>
        </w:tc>
        <w:tc>
          <w:tcPr>
            <w:tcW w:w="659" w:type="dxa"/>
          </w:tcPr>
          <w:p w14:paraId="2357580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8D814F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4A982E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60FA7B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1A2027B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0F45EAD9" w14:textId="77777777" w:rsidR="005023B5" w:rsidRPr="000C3D9B" w:rsidRDefault="005023B5">
            <w:r w:rsidRPr="000C3D9B">
              <w:t>63.371667</w:t>
            </w:r>
          </w:p>
        </w:tc>
      </w:tr>
      <w:tr w:rsidR="005023B5" w:rsidRPr="000C3D9B" w14:paraId="4DCD7E64" w14:textId="77777777" w:rsidTr="007D56B9">
        <w:tc>
          <w:tcPr>
            <w:tcW w:w="464" w:type="dxa"/>
          </w:tcPr>
          <w:p w14:paraId="64B8C0A2" w14:textId="77777777" w:rsidR="005023B5" w:rsidRPr="000C3D9B" w:rsidRDefault="005023B5">
            <w:r w:rsidRPr="000C3D9B">
              <w:t>110</w:t>
            </w:r>
          </w:p>
        </w:tc>
        <w:tc>
          <w:tcPr>
            <w:tcW w:w="678" w:type="dxa"/>
          </w:tcPr>
          <w:p w14:paraId="49E01CA0" w14:textId="77777777" w:rsidR="005023B5" w:rsidRPr="000C3D9B" w:rsidRDefault="005023B5">
            <w:r w:rsidRPr="000C3D9B">
              <w:t>18159</w:t>
            </w:r>
          </w:p>
        </w:tc>
        <w:tc>
          <w:tcPr>
            <w:tcW w:w="954" w:type="dxa"/>
          </w:tcPr>
          <w:p w14:paraId="35B6F686" w14:textId="77777777" w:rsidR="005023B5" w:rsidRPr="000C3D9B" w:rsidRDefault="005023B5">
            <w:r w:rsidRPr="000C3D9B">
              <w:t>Muhammad Shahzzad Iqbal</w:t>
            </w:r>
          </w:p>
        </w:tc>
        <w:tc>
          <w:tcPr>
            <w:tcW w:w="1087" w:type="dxa"/>
          </w:tcPr>
          <w:p w14:paraId="471C48B2" w14:textId="77777777" w:rsidR="005023B5" w:rsidRPr="000C3D9B" w:rsidRDefault="005023B5">
            <w:r w:rsidRPr="000C3D9B">
              <w:t>Muhammad Iqbal Khan</w:t>
            </w:r>
          </w:p>
        </w:tc>
        <w:tc>
          <w:tcPr>
            <w:tcW w:w="897" w:type="dxa"/>
          </w:tcPr>
          <w:p w14:paraId="231DC296" w14:textId="77777777" w:rsidR="005023B5" w:rsidRPr="000C3D9B" w:rsidRDefault="005023B5">
            <w:r w:rsidRPr="000C3D9B">
              <w:t>90712-P</w:t>
            </w:r>
          </w:p>
        </w:tc>
        <w:tc>
          <w:tcPr>
            <w:tcW w:w="776" w:type="dxa"/>
          </w:tcPr>
          <w:p w14:paraId="7AEDA7D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A4D6277" w14:textId="77777777" w:rsidR="005023B5" w:rsidRPr="000C3D9B" w:rsidRDefault="005023B5">
            <w:r w:rsidRPr="000C3D9B">
              <w:t>12.45</w:t>
            </w:r>
          </w:p>
        </w:tc>
        <w:tc>
          <w:tcPr>
            <w:tcW w:w="659" w:type="dxa"/>
          </w:tcPr>
          <w:p w14:paraId="55C723E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3B9495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6400C3E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222546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A0BED5F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169E3114" w14:textId="77777777" w:rsidR="005023B5" w:rsidRPr="000C3D9B" w:rsidRDefault="005023B5">
            <w:r w:rsidRPr="000C3D9B">
              <w:t>63.37</w:t>
            </w:r>
          </w:p>
        </w:tc>
      </w:tr>
      <w:tr w:rsidR="005023B5" w:rsidRPr="000C3D9B" w14:paraId="7872F128" w14:textId="77777777" w:rsidTr="007D56B9">
        <w:tc>
          <w:tcPr>
            <w:tcW w:w="464" w:type="dxa"/>
          </w:tcPr>
          <w:p w14:paraId="5F76B006" w14:textId="77777777" w:rsidR="005023B5" w:rsidRPr="000C3D9B" w:rsidRDefault="005023B5">
            <w:r w:rsidRPr="000C3D9B">
              <w:t>111</w:t>
            </w:r>
          </w:p>
        </w:tc>
        <w:tc>
          <w:tcPr>
            <w:tcW w:w="678" w:type="dxa"/>
          </w:tcPr>
          <w:p w14:paraId="02EFE62D" w14:textId="77777777" w:rsidR="005023B5" w:rsidRPr="000C3D9B" w:rsidRDefault="005023B5">
            <w:r w:rsidRPr="000C3D9B">
              <w:t>19029</w:t>
            </w:r>
          </w:p>
        </w:tc>
        <w:tc>
          <w:tcPr>
            <w:tcW w:w="954" w:type="dxa"/>
          </w:tcPr>
          <w:p w14:paraId="485E0B96" w14:textId="77777777" w:rsidR="005023B5" w:rsidRPr="000C3D9B" w:rsidRDefault="005023B5">
            <w:r w:rsidRPr="000C3D9B">
              <w:t>Amna Liaquat</w:t>
            </w:r>
          </w:p>
        </w:tc>
        <w:tc>
          <w:tcPr>
            <w:tcW w:w="1087" w:type="dxa"/>
          </w:tcPr>
          <w:p w14:paraId="5AEF5F05" w14:textId="77777777" w:rsidR="005023B5" w:rsidRPr="000C3D9B" w:rsidRDefault="005023B5">
            <w:r w:rsidRPr="000C3D9B">
              <w:t>Rana Liaquat Ali Khan</w:t>
            </w:r>
          </w:p>
        </w:tc>
        <w:tc>
          <w:tcPr>
            <w:tcW w:w="897" w:type="dxa"/>
          </w:tcPr>
          <w:p w14:paraId="2C1D3861" w14:textId="77777777" w:rsidR="005023B5" w:rsidRPr="000C3D9B" w:rsidRDefault="005023B5">
            <w:r w:rsidRPr="000C3D9B">
              <w:t>87938-P</w:t>
            </w:r>
          </w:p>
        </w:tc>
        <w:tc>
          <w:tcPr>
            <w:tcW w:w="776" w:type="dxa"/>
          </w:tcPr>
          <w:p w14:paraId="01F5205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3E5F5FB" w14:textId="77777777" w:rsidR="005023B5" w:rsidRPr="000C3D9B" w:rsidRDefault="005023B5">
            <w:r w:rsidRPr="000C3D9B">
              <w:t>13.35</w:t>
            </w:r>
          </w:p>
        </w:tc>
        <w:tc>
          <w:tcPr>
            <w:tcW w:w="659" w:type="dxa"/>
          </w:tcPr>
          <w:p w14:paraId="181A724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99E10D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FF7D64D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1E5208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E1E1C6E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6435A11E" w14:textId="77777777" w:rsidR="005023B5" w:rsidRPr="000C3D9B" w:rsidRDefault="005023B5">
            <w:r w:rsidRPr="000C3D9B">
              <w:t>63.31</w:t>
            </w:r>
          </w:p>
        </w:tc>
      </w:tr>
      <w:tr w:rsidR="005023B5" w:rsidRPr="000C3D9B" w14:paraId="44C88F86" w14:textId="77777777" w:rsidTr="007D56B9">
        <w:tc>
          <w:tcPr>
            <w:tcW w:w="464" w:type="dxa"/>
          </w:tcPr>
          <w:p w14:paraId="6C9A95FF" w14:textId="77777777" w:rsidR="005023B5" w:rsidRPr="000C3D9B" w:rsidRDefault="005023B5">
            <w:r w:rsidRPr="000C3D9B">
              <w:t>112</w:t>
            </w:r>
          </w:p>
        </w:tc>
        <w:tc>
          <w:tcPr>
            <w:tcW w:w="678" w:type="dxa"/>
          </w:tcPr>
          <w:p w14:paraId="722AA1EC" w14:textId="77777777" w:rsidR="005023B5" w:rsidRPr="000C3D9B" w:rsidRDefault="005023B5">
            <w:r w:rsidRPr="000C3D9B">
              <w:t>18436</w:t>
            </w:r>
          </w:p>
        </w:tc>
        <w:tc>
          <w:tcPr>
            <w:tcW w:w="954" w:type="dxa"/>
          </w:tcPr>
          <w:p w14:paraId="6892BE20" w14:textId="77777777" w:rsidR="005023B5" w:rsidRPr="000C3D9B" w:rsidRDefault="005023B5">
            <w:r w:rsidRPr="000C3D9B">
              <w:t>Muhammad Haseeb Ayub Saleh</w:t>
            </w:r>
          </w:p>
        </w:tc>
        <w:tc>
          <w:tcPr>
            <w:tcW w:w="1087" w:type="dxa"/>
          </w:tcPr>
          <w:p w14:paraId="6094BCB2" w14:textId="77777777" w:rsidR="005023B5" w:rsidRPr="000C3D9B" w:rsidRDefault="005023B5">
            <w:r w:rsidRPr="000C3D9B">
              <w:t>MUHAMMAD AYUB</w:t>
            </w:r>
          </w:p>
        </w:tc>
        <w:tc>
          <w:tcPr>
            <w:tcW w:w="897" w:type="dxa"/>
          </w:tcPr>
          <w:p w14:paraId="4517E828" w14:textId="77777777" w:rsidR="005023B5" w:rsidRPr="000C3D9B" w:rsidRDefault="005023B5">
            <w:r w:rsidRPr="000C3D9B">
              <w:t>78400-P</w:t>
            </w:r>
          </w:p>
        </w:tc>
        <w:tc>
          <w:tcPr>
            <w:tcW w:w="776" w:type="dxa"/>
          </w:tcPr>
          <w:p w14:paraId="3CAE9B9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192AAB9" w14:textId="77777777" w:rsidR="005023B5" w:rsidRPr="000C3D9B" w:rsidRDefault="005023B5">
            <w:r w:rsidRPr="000C3D9B">
              <w:t>12.707368</w:t>
            </w:r>
          </w:p>
        </w:tc>
        <w:tc>
          <w:tcPr>
            <w:tcW w:w="659" w:type="dxa"/>
          </w:tcPr>
          <w:p w14:paraId="42AC32A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3201A6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1A1537B" w14:textId="77777777" w:rsidR="005023B5" w:rsidRPr="000C3D9B" w:rsidRDefault="005023B5">
            <w:r w:rsidRPr="000C3D9B">
              <w:t>18.666667</w:t>
            </w:r>
          </w:p>
        </w:tc>
        <w:tc>
          <w:tcPr>
            <w:tcW w:w="656" w:type="dxa"/>
          </w:tcPr>
          <w:p w14:paraId="050C77C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A5B6B20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30298B0F" w14:textId="77777777" w:rsidR="005023B5" w:rsidRPr="000C3D9B" w:rsidRDefault="005023B5">
            <w:r w:rsidRPr="000C3D9B">
              <w:t>63.254035</w:t>
            </w:r>
          </w:p>
        </w:tc>
      </w:tr>
      <w:tr w:rsidR="005023B5" w:rsidRPr="000C3D9B" w14:paraId="10BEA468" w14:textId="77777777" w:rsidTr="007D56B9">
        <w:tc>
          <w:tcPr>
            <w:tcW w:w="464" w:type="dxa"/>
          </w:tcPr>
          <w:p w14:paraId="5D36CFAF" w14:textId="77777777" w:rsidR="005023B5" w:rsidRPr="000C3D9B" w:rsidRDefault="005023B5">
            <w:r w:rsidRPr="000C3D9B">
              <w:t>113</w:t>
            </w:r>
          </w:p>
        </w:tc>
        <w:tc>
          <w:tcPr>
            <w:tcW w:w="678" w:type="dxa"/>
          </w:tcPr>
          <w:p w14:paraId="141BFAF1" w14:textId="77777777" w:rsidR="005023B5" w:rsidRPr="000C3D9B" w:rsidRDefault="005023B5">
            <w:r w:rsidRPr="000C3D9B">
              <w:t>18764</w:t>
            </w:r>
          </w:p>
        </w:tc>
        <w:tc>
          <w:tcPr>
            <w:tcW w:w="954" w:type="dxa"/>
          </w:tcPr>
          <w:p w14:paraId="1076B576" w14:textId="77777777" w:rsidR="005023B5" w:rsidRPr="000C3D9B" w:rsidRDefault="005023B5">
            <w:r w:rsidRPr="000C3D9B">
              <w:t>Usman Siddique</w:t>
            </w:r>
          </w:p>
        </w:tc>
        <w:tc>
          <w:tcPr>
            <w:tcW w:w="1087" w:type="dxa"/>
          </w:tcPr>
          <w:p w14:paraId="351C3567" w14:textId="77777777" w:rsidR="005023B5" w:rsidRPr="000C3D9B" w:rsidRDefault="005023B5">
            <w:r w:rsidRPr="000C3D9B">
              <w:t>Muhammad Siddique</w:t>
            </w:r>
          </w:p>
        </w:tc>
        <w:tc>
          <w:tcPr>
            <w:tcW w:w="897" w:type="dxa"/>
          </w:tcPr>
          <w:p w14:paraId="1639797A" w14:textId="77777777" w:rsidR="005023B5" w:rsidRPr="000C3D9B" w:rsidRDefault="005023B5">
            <w:r w:rsidRPr="000C3D9B">
              <w:t>98196-P</w:t>
            </w:r>
          </w:p>
        </w:tc>
        <w:tc>
          <w:tcPr>
            <w:tcW w:w="776" w:type="dxa"/>
          </w:tcPr>
          <w:p w14:paraId="37B62D3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2F05178" w14:textId="77777777" w:rsidR="005023B5" w:rsidRPr="000C3D9B" w:rsidRDefault="005023B5">
            <w:r w:rsidRPr="000C3D9B">
              <w:t>14.195833</w:t>
            </w:r>
          </w:p>
        </w:tc>
        <w:tc>
          <w:tcPr>
            <w:tcW w:w="659" w:type="dxa"/>
          </w:tcPr>
          <w:p w14:paraId="387249E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38AE11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1E9061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39B940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28B5538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26511C7D" w14:textId="77777777" w:rsidR="005023B5" w:rsidRPr="000C3D9B" w:rsidRDefault="005023B5">
            <w:r w:rsidRPr="000C3D9B">
              <w:t>63.195833</w:t>
            </w:r>
          </w:p>
        </w:tc>
      </w:tr>
      <w:tr w:rsidR="005023B5" w:rsidRPr="000C3D9B" w14:paraId="1A2CB53B" w14:textId="77777777" w:rsidTr="007D56B9">
        <w:tc>
          <w:tcPr>
            <w:tcW w:w="464" w:type="dxa"/>
          </w:tcPr>
          <w:p w14:paraId="7CB5D7B5" w14:textId="77777777" w:rsidR="005023B5" w:rsidRPr="000C3D9B" w:rsidRDefault="005023B5">
            <w:r w:rsidRPr="000C3D9B">
              <w:t>114</w:t>
            </w:r>
          </w:p>
        </w:tc>
        <w:tc>
          <w:tcPr>
            <w:tcW w:w="678" w:type="dxa"/>
          </w:tcPr>
          <w:p w14:paraId="5BECEEE2" w14:textId="77777777" w:rsidR="005023B5" w:rsidRPr="000C3D9B" w:rsidRDefault="005023B5">
            <w:r w:rsidRPr="000C3D9B">
              <w:t>11326</w:t>
            </w:r>
          </w:p>
        </w:tc>
        <w:tc>
          <w:tcPr>
            <w:tcW w:w="954" w:type="dxa"/>
          </w:tcPr>
          <w:p w14:paraId="2B953E47" w14:textId="77777777" w:rsidR="005023B5" w:rsidRPr="000C3D9B" w:rsidRDefault="005023B5">
            <w:r w:rsidRPr="000C3D9B">
              <w:t>Usman Farooq Dar</w:t>
            </w:r>
          </w:p>
        </w:tc>
        <w:tc>
          <w:tcPr>
            <w:tcW w:w="1087" w:type="dxa"/>
          </w:tcPr>
          <w:p w14:paraId="17830309" w14:textId="77777777" w:rsidR="005023B5" w:rsidRPr="000C3D9B" w:rsidRDefault="005023B5">
            <w:r w:rsidRPr="000C3D9B">
              <w:t>Hafiz Farooq Ahsan Ullah Dar</w:t>
            </w:r>
          </w:p>
        </w:tc>
        <w:tc>
          <w:tcPr>
            <w:tcW w:w="897" w:type="dxa"/>
          </w:tcPr>
          <w:p w14:paraId="18183090" w14:textId="77777777" w:rsidR="005023B5" w:rsidRPr="000C3D9B" w:rsidRDefault="005023B5">
            <w:r w:rsidRPr="000C3D9B">
              <w:t>74988-P</w:t>
            </w:r>
          </w:p>
        </w:tc>
        <w:tc>
          <w:tcPr>
            <w:tcW w:w="776" w:type="dxa"/>
          </w:tcPr>
          <w:p w14:paraId="22B65C2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8F9B901" w14:textId="77777777" w:rsidR="005023B5" w:rsidRPr="000C3D9B" w:rsidRDefault="005023B5">
            <w:r w:rsidRPr="000C3D9B">
              <w:t>12.523404</w:t>
            </w:r>
          </w:p>
        </w:tc>
        <w:tc>
          <w:tcPr>
            <w:tcW w:w="659" w:type="dxa"/>
          </w:tcPr>
          <w:p w14:paraId="2F3B32B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D1601D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0511050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0EB8EE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7D6E6F9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1A67C63C" w14:textId="77777777" w:rsidR="005023B5" w:rsidRPr="000C3D9B" w:rsidRDefault="005023B5">
            <w:r w:rsidRPr="000C3D9B">
              <w:t>63.183404</w:t>
            </w:r>
          </w:p>
        </w:tc>
      </w:tr>
      <w:tr w:rsidR="005023B5" w:rsidRPr="000C3D9B" w14:paraId="311B3671" w14:textId="77777777" w:rsidTr="007D56B9">
        <w:tc>
          <w:tcPr>
            <w:tcW w:w="464" w:type="dxa"/>
          </w:tcPr>
          <w:p w14:paraId="40314C36" w14:textId="77777777" w:rsidR="005023B5" w:rsidRPr="000C3D9B" w:rsidRDefault="005023B5">
            <w:r w:rsidRPr="000C3D9B">
              <w:t>115</w:t>
            </w:r>
          </w:p>
        </w:tc>
        <w:tc>
          <w:tcPr>
            <w:tcW w:w="678" w:type="dxa"/>
          </w:tcPr>
          <w:p w14:paraId="24ADFFF7" w14:textId="77777777" w:rsidR="005023B5" w:rsidRPr="000C3D9B" w:rsidRDefault="005023B5">
            <w:r w:rsidRPr="000C3D9B">
              <w:t>18891</w:t>
            </w:r>
          </w:p>
        </w:tc>
        <w:tc>
          <w:tcPr>
            <w:tcW w:w="954" w:type="dxa"/>
          </w:tcPr>
          <w:p w14:paraId="42416466" w14:textId="77777777" w:rsidR="005023B5" w:rsidRPr="000C3D9B" w:rsidRDefault="005023B5">
            <w:r w:rsidRPr="000C3D9B">
              <w:t>M Mohsin Jameel</w:t>
            </w:r>
          </w:p>
        </w:tc>
        <w:tc>
          <w:tcPr>
            <w:tcW w:w="1087" w:type="dxa"/>
          </w:tcPr>
          <w:p w14:paraId="61B56356" w14:textId="77777777" w:rsidR="005023B5" w:rsidRPr="000C3D9B" w:rsidRDefault="005023B5">
            <w:r w:rsidRPr="000C3D9B">
              <w:t>Muhammad Jameel</w:t>
            </w:r>
          </w:p>
        </w:tc>
        <w:tc>
          <w:tcPr>
            <w:tcW w:w="897" w:type="dxa"/>
          </w:tcPr>
          <w:p w14:paraId="06B0C29F" w14:textId="77777777" w:rsidR="005023B5" w:rsidRPr="000C3D9B" w:rsidRDefault="005023B5">
            <w:r w:rsidRPr="000C3D9B">
              <w:t>94425-P</w:t>
            </w:r>
          </w:p>
        </w:tc>
        <w:tc>
          <w:tcPr>
            <w:tcW w:w="776" w:type="dxa"/>
          </w:tcPr>
          <w:p w14:paraId="618CB12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74EF58" w14:textId="77777777" w:rsidR="005023B5" w:rsidRPr="000C3D9B" w:rsidRDefault="005023B5">
            <w:r w:rsidRPr="000C3D9B">
              <w:t>14.466667</w:t>
            </w:r>
          </w:p>
        </w:tc>
        <w:tc>
          <w:tcPr>
            <w:tcW w:w="659" w:type="dxa"/>
          </w:tcPr>
          <w:p w14:paraId="3A0EFC6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BF6CC5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60B2C21" w14:textId="77777777" w:rsidR="005023B5" w:rsidRPr="000C3D9B" w:rsidRDefault="005023B5">
            <w:r w:rsidRPr="000C3D9B">
              <w:t>15.0</w:t>
            </w:r>
          </w:p>
        </w:tc>
        <w:tc>
          <w:tcPr>
            <w:tcW w:w="656" w:type="dxa"/>
          </w:tcPr>
          <w:p w14:paraId="25A8E31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B1D32B0" w14:textId="77777777" w:rsidR="005023B5" w:rsidRPr="000C3D9B" w:rsidRDefault="005023B5">
            <w:r w:rsidRPr="000C3D9B">
              <w:t>31.2</w:t>
            </w:r>
          </w:p>
        </w:tc>
        <w:tc>
          <w:tcPr>
            <w:tcW w:w="628" w:type="dxa"/>
          </w:tcPr>
          <w:p w14:paraId="0A2E6667" w14:textId="77777777" w:rsidR="005023B5" w:rsidRPr="000C3D9B" w:rsidRDefault="005023B5">
            <w:r w:rsidRPr="000C3D9B">
              <w:t>63.166667</w:t>
            </w:r>
          </w:p>
        </w:tc>
      </w:tr>
      <w:tr w:rsidR="005023B5" w:rsidRPr="000C3D9B" w14:paraId="5F2E7950" w14:textId="77777777" w:rsidTr="007D56B9">
        <w:tc>
          <w:tcPr>
            <w:tcW w:w="464" w:type="dxa"/>
          </w:tcPr>
          <w:p w14:paraId="7C04494A" w14:textId="77777777" w:rsidR="005023B5" w:rsidRPr="000C3D9B" w:rsidRDefault="005023B5">
            <w:r w:rsidRPr="000C3D9B">
              <w:t>116</w:t>
            </w:r>
          </w:p>
        </w:tc>
        <w:tc>
          <w:tcPr>
            <w:tcW w:w="678" w:type="dxa"/>
          </w:tcPr>
          <w:p w14:paraId="19D47DD5" w14:textId="77777777" w:rsidR="005023B5" w:rsidRPr="000C3D9B" w:rsidRDefault="005023B5">
            <w:r w:rsidRPr="000C3D9B">
              <w:t>7301</w:t>
            </w:r>
          </w:p>
        </w:tc>
        <w:tc>
          <w:tcPr>
            <w:tcW w:w="954" w:type="dxa"/>
          </w:tcPr>
          <w:p w14:paraId="07EC25FB" w14:textId="77777777" w:rsidR="005023B5" w:rsidRPr="000C3D9B" w:rsidRDefault="005023B5">
            <w:r w:rsidRPr="000C3D9B">
              <w:t>Tauseef Ahmad</w:t>
            </w:r>
          </w:p>
        </w:tc>
        <w:tc>
          <w:tcPr>
            <w:tcW w:w="1087" w:type="dxa"/>
          </w:tcPr>
          <w:p w14:paraId="0979BA3F" w14:textId="77777777" w:rsidR="005023B5" w:rsidRPr="000C3D9B" w:rsidRDefault="005023B5">
            <w:r w:rsidRPr="000C3D9B">
              <w:t>khuda dad</w:t>
            </w:r>
          </w:p>
        </w:tc>
        <w:tc>
          <w:tcPr>
            <w:tcW w:w="897" w:type="dxa"/>
          </w:tcPr>
          <w:p w14:paraId="1DEAAEDF" w14:textId="77777777" w:rsidR="005023B5" w:rsidRPr="000C3D9B" w:rsidRDefault="005023B5">
            <w:r w:rsidRPr="000C3D9B">
              <w:t>86244-P</w:t>
            </w:r>
          </w:p>
        </w:tc>
        <w:tc>
          <w:tcPr>
            <w:tcW w:w="776" w:type="dxa"/>
          </w:tcPr>
          <w:p w14:paraId="68A207D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B131F24" w14:textId="77777777" w:rsidR="005023B5" w:rsidRPr="000C3D9B" w:rsidRDefault="005023B5">
            <w:r w:rsidRPr="000C3D9B">
              <w:t>14.151351</w:t>
            </w:r>
          </w:p>
        </w:tc>
        <w:tc>
          <w:tcPr>
            <w:tcW w:w="659" w:type="dxa"/>
          </w:tcPr>
          <w:p w14:paraId="179E7AB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5D6F27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22057E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DD849B9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6D912921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4E3B89E" w14:textId="77777777" w:rsidR="005023B5" w:rsidRPr="000C3D9B" w:rsidRDefault="005023B5">
            <w:r w:rsidRPr="000C3D9B">
              <w:t>63.151351</w:t>
            </w:r>
          </w:p>
        </w:tc>
      </w:tr>
      <w:tr w:rsidR="005023B5" w:rsidRPr="000C3D9B" w14:paraId="43BDF771" w14:textId="77777777" w:rsidTr="007D56B9">
        <w:tc>
          <w:tcPr>
            <w:tcW w:w="464" w:type="dxa"/>
          </w:tcPr>
          <w:p w14:paraId="14F0CBE8" w14:textId="77777777" w:rsidR="005023B5" w:rsidRPr="000C3D9B" w:rsidRDefault="005023B5">
            <w:r w:rsidRPr="000C3D9B">
              <w:t>117</w:t>
            </w:r>
          </w:p>
        </w:tc>
        <w:tc>
          <w:tcPr>
            <w:tcW w:w="678" w:type="dxa"/>
          </w:tcPr>
          <w:p w14:paraId="4192AF30" w14:textId="77777777" w:rsidR="005023B5" w:rsidRPr="000C3D9B" w:rsidRDefault="005023B5">
            <w:r w:rsidRPr="000C3D9B">
              <w:t>18884</w:t>
            </w:r>
          </w:p>
        </w:tc>
        <w:tc>
          <w:tcPr>
            <w:tcW w:w="954" w:type="dxa"/>
          </w:tcPr>
          <w:p w14:paraId="33579729" w14:textId="77777777" w:rsidR="005023B5" w:rsidRPr="000C3D9B" w:rsidRDefault="005023B5">
            <w:r w:rsidRPr="000C3D9B">
              <w:t>Sidra Majid</w:t>
            </w:r>
          </w:p>
        </w:tc>
        <w:tc>
          <w:tcPr>
            <w:tcW w:w="1087" w:type="dxa"/>
          </w:tcPr>
          <w:p w14:paraId="424EC7C0" w14:textId="77777777" w:rsidR="005023B5" w:rsidRPr="000C3D9B" w:rsidRDefault="005023B5">
            <w:r w:rsidRPr="000C3D9B">
              <w:t>Abdul Majid</w:t>
            </w:r>
          </w:p>
        </w:tc>
        <w:tc>
          <w:tcPr>
            <w:tcW w:w="897" w:type="dxa"/>
          </w:tcPr>
          <w:p w14:paraId="6351F201" w14:textId="77777777" w:rsidR="005023B5" w:rsidRPr="000C3D9B" w:rsidRDefault="005023B5">
            <w:r w:rsidRPr="000C3D9B">
              <w:t>87784-P</w:t>
            </w:r>
          </w:p>
        </w:tc>
        <w:tc>
          <w:tcPr>
            <w:tcW w:w="776" w:type="dxa"/>
          </w:tcPr>
          <w:p w14:paraId="6A3B2B9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B04CC9F" w14:textId="77777777" w:rsidR="005023B5" w:rsidRPr="000C3D9B" w:rsidRDefault="005023B5">
            <w:r w:rsidRPr="000C3D9B">
              <w:t>13.125</w:t>
            </w:r>
          </w:p>
        </w:tc>
        <w:tc>
          <w:tcPr>
            <w:tcW w:w="659" w:type="dxa"/>
          </w:tcPr>
          <w:p w14:paraId="022ADE8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1A6E6A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AECB00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529CEF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FF5AC13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1ED746A5" w14:textId="77777777" w:rsidR="005023B5" w:rsidRPr="000C3D9B" w:rsidRDefault="005023B5">
            <w:r w:rsidRPr="000C3D9B">
              <w:t>63.085</w:t>
            </w:r>
          </w:p>
        </w:tc>
      </w:tr>
      <w:tr w:rsidR="005023B5" w:rsidRPr="000C3D9B" w14:paraId="09AAD528" w14:textId="77777777" w:rsidTr="007D56B9">
        <w:tc>
          <w:tcPr>
            <w:tcW w:w="464" w:type="dxa"/>
          </w:tcPr>
          <w:p w14:paraId="69CA792C" w14:textId="77777777" w:rsidR="005023B5" w:rsidRPr="000C3D9B" w:rsidRDefault="005023B5">
            <w:r w:rsidRPr="000C3D9B">
              <w:t>118</w:t>
            </w:r>
          </w:p>
        </w:tc>
        <w:tc>
          <w:tcPr>
            <w:tcW w:w="678" w:type="dxa"/>
          </w:tcPr>
          <w:p w14:paraId="2B77220F" w14:textId="77777777" w:rsidR="005023B5" w:rsidRPr="000C3D9B" w:rsidRDefault="005023B5">
            <w:r w:rsidRPr="000C3D9B">
              <w:t>5772</w:t>
            </w:r>
          </w:p>
        </w:tc>
        <w:tc>
          <w:tcPr>
            <w:tcW w:w="954" w:type="dxa"/>
          </w:tcPr>
          <w:p w14:paraId="14626A13" w14:textId="77777777" w:rsidR="005023B5" w:rsidRPr="000C3D9B" w:rsidRDefault="005023B5">
            <w:r w:rsidRPr="000C3D9B">
              <w:t>Muneeb Ahmad</w:t>
            </w:r>
          </w:p>
        </w:tc>
        <w:tc>
          <w:tcPr>
            <w:tcW w:w="1087" w:type="dxa"/>
          </w:tcPr>
          <w:p w14:paraId="1E8C1F77" w14:textId="77777777" w:rsidR="005023B5" w:rsidRPr="000C3D9B" w:rsidRDefault="005023B5">
            <w:r w:rsidRPr="000C3D9B">
              <w:t>Muhammad Ishtiaq</w:t>
            </w:r>
          </w:p>
        </w:tc>
        <w:tc>
          <w:tcPr>
            <w:tcW w:w="897" w:type="dxa"/>
          </w:tcPr>
          <w:p w14:paraId="009FD36E" w14:textId="77777777" w:rsidR="005023B5" w:rsidRPr="000C3D9B" w:rsidRDefault="005023B5">
            <w:r w:rsidRPr="000C3D9B">
              <w:t>105359-P</w:t>
            </w:r>
          </w:p>
        </w:tc>
        <w:tc>
          <w:tcPr>
            <w:tcW w:w="776" w:type="dxa"/>
          </w:tcPr>
          <w:p w14:paraId="300FB9B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654EE85" w14:textId="77777777" w:rsidR="005023B5" w:rsidRPr="000C3D9B" w:rsidRDefault="005023B5">
            <w:r w:rsidRPr="000C3D9B">
              <w:t>13.504167</w:t>
            </w:r>
          </w:p>
        </w:tc>
        <w:tc>
          <w:tcPr>
            <w:tcW w:w="659" w:type="dxa"/>
          </w:tcPr>
          <w:p w14:paraId="634F539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47E11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193F405" w14:textId="77777777" w:rsidR="005023B5" w:rsidRPr="000C3D9B" w:rsidRDefault="005023B5">
            <w:r w:rsidRPr="000C3D9B">
              <w:t>15.833333</w:t>
            </w:r>
          </w:p>
        </w:tc>
        <w:tc>
          <w:tcPr>
            <w:tcW w:w="656" w:type="dxa"/>
          </w:tcPr>
          <w:p w14:paraId="04053F9C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5865E457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57F5BEF0" w14:textId="77777777" w:rsidR="005023B5" w:rsidRPr="000C3D9B" w:rsidRDefault="005023B5">
            <w:r w:rsidRPr="000C3D9B">
              <w:t>63.0775</w:t>
            </w:r>
          </w:p>
        </w:tc>
      </w:tr>
      <w:tr w:rsidR="005023B5" w:rsidRPr="000C3D9B" w14:paraId="3027FFAF" w14:textId="77777777" w:rsidTr="007D56B9">
        <w:tc>
          <w:tcPr>
            <w:tcW w:w="464" w:type="dxa"/>
          </w:tcPr>
          <w:p w14:paraId="79C01C72" w14:textId="77777777" w:rsidR="005023B5" w:rsidRPr="000C3D9B" w:rsidRDefault="005023B5">
            <w:r w:rsidRPr="000C3D9B">
              <w:t>119</w:t>
            </w:r>
          </w:p>
        </w:tc>
        <w:tc>
          <w:tcPr>
            <w:tcW w:w="678" w:type="dxa"/>
          </w:tcPr>
          <w:p w14:paraId="27FCA431" w14:textId="77777777" w:rsidR="005023B5" w:rsidRPr="000C3D9B" w:rsidRDefault="005023B5">
            <w:r w:rsidRPr="000C3D9B">
              <w:t>6244</w:t>
            </w:r>
          </w:p>
        </w:tc>
        <w:tc>
          <w:tcPr>
            <w:tcW w:w="954" w:type="dxa"/>
          </w:tcPr>
          <w:p w14:paraId="2233A1D4" w14:textId="77777777" w:rsidR="005023B5" w:rsidRPr="000C3D9B" w:rsidRDefault="005023B5">
            <w:r w:rsidRPr="000C3D9B">
              <w:t>Roy Arslan Ahmed</w:t>
            </w:r>
          </w:p>
        </w:tc>
        <w:tc>
          <w:tcPr>
            <w:tcW w:w="1087" w:type="dxa"/>
          </w:tcPr>
          <w:p w14:paraId="31D3F412" w14:textId="77777777" w:rsidR="005023B5" w:rsidRPr="000C3D9B" w:rsidRDefault="005023B5">
            <w:r w:rsidRPr="000C3D9B">
              <w:t>Ahmed Yar</w:t>
            </w:r>
          </w:p>
        </w:tc>
        <w:tc>
          <w:tcPr>
            <w:tcW w:w="897" w:type="dxa"/>
          </w:tcPr>
          <w:p w14:paraId="2B4716E7" w14:textId="77777777" w:rsidR="005023B5" w:rsidRPr="000C3D9B" w:rsidRDefault="005023B5">
            <w:r w:rsidRPr="000C3D9B">
              <w:t>86920-p</w:t>
            </w:r>
          </w:p>
        </w:tc>
        <w:tc>
          <w:tcPr>
            <w:tcW w:w="776" w:type="dxa"/>
          </w:tcPr>
          <w:p w14:paraId="674B833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F5708E" w14:textId="77777777" w:rsidR="005023B5" w:rsidRPr="000C3D9B" w:rsidRDefault="005023B5">
            <w:r w:rsidRPr="000C3D9B">
              <w:t>12.725</w:t>
            </w:r>
          </w:p>
        </w:tc>
        <w:tc>
          <w:tcPr>
            <w:tcW w:w="659" w:type="dxa"/>
          </w:tcPr>
          <w:p w14:paraId="20EBCB6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0E81E9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3EB5D34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7636A8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F9D62A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6A99FA66" w14:textId="77777777" w:rsidR="005023B5" w:rsidRPr="000C3D9B" w:rsidRDefault="005023B5">
            <w:r w:rsidRPr="000C3D9B">
              <w:t>63.065</w:t>
            </w:r>
          </w:p>
        </w:tc>
      </w:tr>
      <w:tr w:rsidR="005023B5" w:rsidRPr="000C3D9B" w14:paraId="16F5047D" w14:textId="77777777" w:rsidTr="007D56B9">
        <w:tc>
          <w:tcPr>
            <w:tcW w:w="464" w:type="dxa"/>
          </w:tcPr>
          <w:p w14:paraId="0988B43E" w14:textId="77777777" w:rsidR="005023B5" w:rsidRPr="000C3D9B" w:rsidRDefault="005023B5">
            <w:r w:rsidRPr="000C3D9B">
              <w:t>120</w:t>
            </w:r>
          </w:p>
        </w:tc>
        <w:tc>
          <w:tcPr>
            <w:tcW w:w="678" w:type="dxa"/>
          </w:tcPr>
          <w:p w14:paraId="461485CA" w14:textId="77777777" w:rsidR="005023B5" w:rsidRPr="000C3D9B" w:rsidRDefault="005023B5">
            <w:r w:rsidRPr="000C3D9B">
              <w:t>20122</w:t>
            </w:r>
          </w:p>
        </w:tc>
        <w:tc>
          <w:tcPr>
            <w:tcW w:w="954" w:type="dxa"/>
          </w:tcPr>
          <w:p w14:paraId="1C5D7B9D" w14:textId="77777777" w:rsidR="005023B5" w:rsidRPr="000C3D9B" w:rsidRDefault="005023B5">
            <w:r w:rsidRPr="000C3D9B">
              <w:t>Muhammad Azhar Saleem</w:t>
            </w:r>
          </w:p>
        </w:tc>
        <w:tc>
          <w:tcPr>
            <w:tcW w:w="1087" w:type="dxa"/>
          </w:tcPr>
          <w:p w14:paraId="495BF8B9" w14:textId="77777777" w:rsidR="005023B5" w:rsidRPr="000C3D9B" w:rsidRDefault="005023B5">
            <w:r w:rsidRPr="000C3D9B">
              <w:t xml:space="preserve">Muhammad Saleem </w:t>
            </w:r>
          </w:p>
        </w:tc>
        <w:tc>
          <w:tcPr>
            <w:tcW w:w="897" w:type="dxa"/>
          </w:tcPr>
          <w:p w14:paraId="68619E02" w14:textId="77777777" w:rsidR="005023B5" w:rsidRPr="000C3D9B" w:rsidRDefault="005023B5">
            <w:r w:rsidRPr="000C3D9B">
              <w:t>101606-P</w:t>
            </w:r>
          </w:p>
        </w:tc>
        <w:tc>
          <w:tcPr>
            <w:tcW w:w="776" w:type="dxa"/>
          </w:tcPr>
          <w:p w14:paraId="4BE3BC5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BC6F8D" w14:textId="77777777" w:rsidR="005023B5" w:rsidRPr="000C3D9B" w:rsidRDefault="005023B5">
            <w:r w:rsidRPr="000C3D9B">
              <w:t>13.904167</w:t>
            </w:r>
          </w:p>
        </w:tc>
        <w:tc>
          <w:tcPr>
            <w:tcW w:w="659" w:type="dxa"/>
          </w:tcPr>
          <w:p w14:paraId="2A10654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20AA57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D7AC169" w14:textId="77777777" w:rsidR="005023B5" w:rsidRPr="000C3D9B" w:rsidRDefault="005023B5">
            <w:r w:rsidRPr="000C3D9B">
              <w:t>19.166667</w:t>
            </w:r>
          </w:p>
        </w:tc>
        <w:tc>
          <w:tcPr>
            <w:tcW w:w="656" w:type="dxa"/>
          </w:tcPr>
          <w:p w14:paraId="695ACAA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B1D966D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1920B60E" w14:textId="77777777" w:rsidR="005023B5" w:rsidRPr="000C3D9B" w:rsidRDefault="005023B5">
            <w:r w:rsidRPr="000C3D9B">
              <w:t>63.030834</w:t>
            </w:r>
          </w:p>
        </w:tc>
      </w:tr>
      <w:tr w:rsidR="005023B5" w:rsidRPr="000C3D9B" w14:paraId="77567727" w14:textId="77777777" w:rsidTr="007D56B9">
        <w:tc>
          <w:tcPr>
            <w:tcW w:w="464" w:type="dxa"/>
          </w:tcPr>
          <w:p w14:paraId="50B9FB3D" w14:textId="77777777" w:rsidR="005023B5" w:rsidRPr="000C3D9B" w:rsidRDefault="005023B5">
            <w:r w:rsidRPr="000C3D9B">
              <w:t>121</w:t>
            </w:r>
          </w:p>
        </w:tc>
        <w:tc>
          <w:tcPr>
            <w:tcW w:w="678" w:type="dxa"/>
          </w:tcPr>
          <w:p w14:paraId="780AD3EE" w14:textId="77777777" w:rsidR="005023B5" w:rsidRPr="000C3D9B" w:rsidRDefault="005023B5">
            <w:r w:rsidRPr="000C3D9B">
              <w:t>17685</w:t>
            </w:r>
          </w:p>
        </w:tc>
        <w:tc>
          <w:tcPr>
            <w:tcW w:w="954" w:type="dxa"/>
          </w:tcPr>
          <w:p w14:paraId="527149F2" w14:textId="77777777" w:rsidR="005023B5" w:rsidRPr="000C3D9B" w:rsidRDefault="005023B5">
            <w:r w:rsidRPr="000C3D9B">
              <w:t>Muhammad Billal</w:t>
            </w:r>
          </w:p>
        </w:tc>
        <w:tc>
          <w:tcPr>
            <w:tcW w:w="1087" w:type="dxa"/>
          </w:tcPr>
          <w:p w14:paraId="5F2EA5C0" w14:textId="77777777" w:rsidR="005023B5" w:rsidRPr="000C3D9B" w:rsidRDefault="005023B5">
            <w:r w:rsidRPr="000C3D9B">
              <w:t>Sher Khan Niazi</w:t>
            </w:r>
          </w:p>
        </w:tc>
        <w:tc>
          <w:tcPr>
            <w:tcW w:w="897" w:type="dxa"/>
          </w:tcPr>
          <w:p w14:paraId="1B99929D" w14:textId="77777777" w:rsidR="005023B5" w:rsidRPr="000C3D9B" w:rsidRDefault="005023B5">
            <w:r w:rsidRPr="000C3D9B">
              <w:t>91378-P</w:t>
            </w:r>
          </w:p>
        </w:tc>
        <w:tc>
          <w:tcPr>
            <w:tcW w:w="776" w:type="dxa"/>
          </w:tcPr>
          <w:p w14:paraId="563CB97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A47C05" w14:textId="77777777" w:rsidR="005023B5" w:rsidRPr="000C3D9B" w:rsidRDefault="005023B5">
            <w:r w:rsidRPr="000C3D9B">
              <w:t>12.425</w:t>
            </w:r>
          </w:p>
        </w:tc>
        <w:tc>
          <w:tcPr>
            <w:tcW w:w="659" w:type="dxa"/>
          </w:tcPr>
          <w:p w14:paraId="2B36D1F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120C36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0F5DAE8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2DBB3A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187B815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4EADA9C3" w14:textId="77777777" w:rsidR="005023B5" w:rsidRPr="000C3D9B" w:rsidRDefault="005023B5">
            <w:r w:rsidRPr="000C3D9B">
              <w:t>63.025</w:t>
            </w:r>
          </w:p>
        </w:tc>
      </w:tr>
      <w:tr w:rsidR="005023B5" w:rsidRPr="000C3D9B" w14:paraId="717046B2" w14:textId="77777777" w:rsidTr="007D56B9">
        <w:tc>
          <w:tcPr>
            <w:tcW w:w="464" w:type="dxa"/>
          </w:tcPr>
          <w:p w14:paraId="4B260C40" w14:textId="77777777" w:rsidR="005023B5" w:rsidRPr="000C3D9B" w:rsidRDefault="005023B5">
            <w:r w:rsidRPr="000C3D9B">
              <w:t>122</w:t>
            </w:r>
          </w:p>
        </w:tc>
        <w:tc>
          <w:tcPr>
            <w:tcW w:w="678" w:type="dxa"/>
          </w:tcPr>
          <w:p w14:paraId="3F091131" w14:textId="77777777" w:rsidR="005023B5" w:rsidRPr="000C3D9B" w:rsidRDefault="005023B5">
            <w:r w:rsidRPr="000C3D9B">
              <w:t>3346</w:t>
            </w:r>
          </w:p>
        </w:tc>
        <w:tc>
          <w:tcPr>
            <w:tcW w:w="954" w:type="dxa"/>
          </w:tcPr>
          <w:p w14:paraId="59E56C33" w14:textId="77777777" w:rsidR="005023B5" w:rsidRPr="000C3D9B" w:rsidRDefault="005023B5">
            <w:r w:rsidRPr="000C3D9B">
              <w:t>Syeda Umme-I-Hani</w:t>
            </w:r>
          </w:p>
        </w:tc>
        <w:tc>
          <w:tcPr>
            <w:tcW w:w="1087" w:type="dxa"/>
          </w:tcPr>
          <w:p w14:paraId="5174D3D7" w14:textId="77777777" w:rsidR="005023B5" w:rsidRPr="000C3D9B" w:rsidRDefault="005023B5">
            <w:r w:rsidRPr="000C3D9B">
              <w:t>Syed Muhammad Qasim Raza</w:t>
            </w:r>
          </w:p>
        </w:tc>
        <w:tc>
          <w:tcPr>
            <w:tcW w:w="897" w:type="dxa"/>
          </w:tcPr>
          <w:p w14:paraId="09EFCDDA" w14:textId="77777777" w:rsidR="005023B5" w:rsidRPr="000C3D9B" w:rsidRDefault="005023B5">
            <w:r w:rsidRPr="000C3D9B">
              <w:t>90812-P</w:t>
            </w:r>
          </w:p>
        </w:tc>
        <w:tc>
          <w:tcPr>
            <w:tcW w:w="776" w:type="dxa"/>
          </w:tcPr>
          <w:p w14:paraId="03E2D46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FFA50E6" w14:textId="77777777" w:rsidR="005023B5" w:rsidRPr="000C3D9B" w:rsidRDefault="005023B5">
            <w:r w:rsidRPr="000C3D9B">
              <w:t>15.095833</w:t>
            </w:r>
          </w:p>
        </w:tc>
        <w:tc>
          <w:tcPr>
            <w:tcW w:w="659" w:type="dxa"/>
          </w:tcPr>
          <w:p w14:paraId="30FE623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A0ACFF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BD822F8" w14:textId="77777777" w:rsidR="005023B5" w:rsidRPr="000C3D9B" w:rsidRDefault="005023B5">
            <w:r w:rsidRPr="000C3D9B">
              <w:t>19.5</w:t>
            </w:r>
          </w:p>
        </w:tc>
        <w:tc>
          <w:tcPr>
            <w:tcW w:w="656" w:type="dxa"/>
          </w:tcPr>
          <w:p w14:paraId="2DC27CC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93AB64B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7C700B59" w14:textId="77777777" w:rsidR="005023B5" w:rsidRPr="000C3D9B" w:rsidRDefault="005023B5">
            <w:r w:rsidRPr="000C3D9B">
              <w:t>63.015833</w:t>
            </w:r>
          </w:p>
        </w:tc>
      </w:tr>
      <w:tr w:rsidR="005023B5" w:rsidRPr="000C3D9B" w14:paraId="27F4C08C" w14:textId="77777777" w:rsidTr="007D56B9">
        <w:tc>
          <w:tcPr>
            <w:tcW w:w="464" w:type="dxa"/>
          </w:tcPr>
          <w:p w14:paraId="7B55141F" w14:textId="77777777" w:rsidR="005023B5" w:rsidRPr="000C3D9B" w:rsidRDefault="005023B5">
            <w:r w:rsidRPr="000C3D9B">
              <w:t>123</w:t>
            </w:r>
          </w:p>
        </w:tc>
        <w:tc>
          <w:tcPr>
            <w:tcW w:w="678" w:type="dxa"/>
          </w:tcPr>
          <w:p w14:paraId="0E434974" w14:textId="77777777" w:rsidR="005023B5" w:rsidRPr="000C3D9B" w:rsidRDefault="005023B5">
            <w:r w:rsidRPr="000C3D9B">
              <w:t>18357</w:t>
            </w:r>
          </w:p>
        </w:tc>
        <w:tc>
          <w:tcPr>
            <w:tcW w:w="954" w:type="dxa"/>
          </w:tcPr>
          <w:p w14:paraId="466592D3" w14:textId="77777777" w:rsidR="005023B5" w:rsidRPr="000C3D9B" w:rsidRDefault="005023B5">
            <w:r w:rsidRPr="000C3D9B">
              <w:t>Adeel Iqbal</w:t>
            </w:r>
          </w:p>
        </w:tc>
        <w:tc>
          <w:tcPr>
            <w:tcW w:w="1087" w:type="dxa"/>
          </w:tcPr>
          <w:p w14:paraId="41BE7E85" w14:textId="77777777" w:rsidR="005023B5" w:rsidRPr="000C3D9B" w:rsidRDefault="005023B5">
            <w:r w:rsidRPr="000C3D9B">
              <w:t xml:space="preserve">Muhammad Iqbal </w:t>
            </w:r>
          </w:p>
        </w:tc>
        <w:tc>
          <w:tcPr>
            <w:tcW w:w="897" w:type="dxa"/>
          </w:tcPr>
          <w:p w14:paraId="4408944D" w14:textId="77777777" w:rsidR="005023B5" w:rsidRPr="000C3D9B" w:rsidRDefault="005023B5">
            <w:r w:rsidRPr="000C3D9B">
              <w:t>91088-p</w:t>
            </w:r>
          </w:p>
        </w:tc>
        <w:tc>
          <w:tcPr>
            <w:tcW w:w="776" w:type="dxa"/>
          </w:tcPr>
          <w:p w14:paraId="3BE59D5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D0F301" w14:textId="77777777" w:rsidR="005023B5" w:rsidRPr="000C3D9B" w:rsidRDefault="005023B5">
            <w:r w:rsidRPr="000C3D9B">
              <w:t>12.7125</w:t>
            </w:r>
          </w:p>
        </w:tc>
        <w:tc>
          <w:tcPr>
            <w:tcW w:w="659" w:type="dxa"/>
          </w:tcPr>
          <w:p w14:paraId="5507719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99E5E7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B99D6B0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7CDFC4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453D749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1F76B46F" w14:textId="77777777" w:rsidR="005023B5" w:rsidRPr="000C3D9B" w:rsidRDefault="005023B5">
            <w:r w:rsidRPr="000C3D9B">
              <w:t>62.9925</w:t>
            </w:r>
          </w:p>
        </w:tc>
      </w:tr>
      <w:tr w:rsidR="005023B5" w:rsidRPr="000C3D9B" w14:paraId="1DD9385F" w14:textId="77777777" w:rsidTr="007D56B9">
        <w:tc>
          <w:tcPr>
            <w:tcW w:w="464" w:type="dxa"/>
          </w:tcPr>
          <w:p w14:paraId="738B7381" w14:textId="77777777" w:rsidR="005023B5" w:rsidRPr="000C3D9B" w:rsidRDefault="005023B5">
            <w:r w:rsidRPr="000C3D9B">
              <w:t>124</w:t>
            </w:r>
          </w:p>
        </w:tc>
        <w:tc>
          <w:tcPr>
            <w:tcW w:w="678" w:type="dxa"/>
          </w:tcPr>
          <w:p w14:paraId="62901124" w14:textId="77777777" w:rsidR="005023B5" w:rsidRPr="000C3D9B" w:rsidRDefault="005023B5">
            <w:r w:rsidRPr="000C3D9B">
              <w:t>18612</w:t>
            </w:r>
          </w:p>
        </w:tc>
        <w:tc>
          <w:tcPr>
            <w:tcW w:w="954" w:type="dxa"/>
          </w:tcPr>
          <w:p w14:paraId="4BEE7342" w14:textId="77777777" w:rsidR="005023B5" w:rsidRPr="000C3D9B" w:rsidRDefault="005023B5">
            <w:r w:rsidRPr="000C3D9B">
              <w:t>Muhaiman Riaz</w:t>
            </w:r>
          </w:p>
        </w:tc>
        <w:tc>
          <w:tcPr>
            <w:tcW w:w="1087" w:type="dxa"/>
          </w:tcPr>
          <w:p w14:paraId="15C89B5F" w14:textId="77777777" w:rsidR="005023B5" w:rsidRPr="000C3D9B" w:rsidRDefault="005023B5">
            <w:r w:rsidRPr="000C3D9B">
              <w:t>Riaz Hussain</w:t>
            </w:r>
          </w:p>
        </w:tc>
        <w:tc>
          <w:tcPr>
            <w:tcW w:w="897" w:type="dxa"/>
          </w:tcPr>
          <w:p w14:paraId="4BFD50AC" w14:textId="77777777" w:rsidR="005023B5" w:rsidRPr="000C3D9B" w:rsidRDefault="005023B5">
            <w:r w:rsidRPr="000C3D9B">
              <w:t>99991-P</w:t>
            </w:r>
          </w:p>
        </w:tc>
        <w:tc>
          <w:tcPr>
            <w:tcW w:w="776" w:type="dxa"/>
          </w:tcPr>
          <w:p w14:paraId="0FD868B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C360E64" w14:textId="77777777" w:rsidR="005023B5" w:rsidRPr="000C3D9B" w:rsidRDefault="005023B5">
            <w:r w:rsidRPr="000C3D9B">
              <w:t>15.839024</w:t>
            </w:r>
          </w:p>
        </w:tc>
        <w:tc>
          <w:tcPr>
            <w:tcW w:w="659" w:type="dxa"/>
          </w:tcPr>
          <w:p w14:paraId="40D3115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C4CBF3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750C34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0603F0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75FC1C4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5F99798E" w14:textId="77777777" w:rsidR="005023B5" w:rsidRPr="000C3D9B" w:rsidRDefault="005023B5">
            <w:r w:rsidRPr="000C3D9B">
              <w:t>62.979024</w:t>
            </w:r>
          </w:p>
        </w:tc>
      </w:tr>
      <w:tr w:rsidR="005023B5" w:rsidRPr="000C3D9B" w14:paraId="2A1F2392" w14:textId="77777777" w:rsidTr="007D56B9">
        <w:tc>
          <w:tcPr>
            <w:tcW w:w="464" w:type="dxa"/>
          </w:tcPr>
          <w:p w14:paraId="31544AB0" w14:textId="77777777" w:rsidR="005023B5" w:rsidRPr="000C3D9B" w:rsidRDefault="005023B5">
            <w:r w:rsidRPr="000C3D9B">
              <w:t>125</w:t>
            </w:r>
          </w:p>
        </w:tc>
        <w:tc>
          <w:tcPr>
            <w:tcW w:w="678" w:type="dxa"/>
          </w:tcPr>
          <w:p w14:paraId="4D5292D7" w14:textId="77777777" w:rsidR="005023B5" w:rsidRPr="000C3D9B" w:rsidRDefault="005023B5">
            <w:r w:rsidRPr="000C3D9B">
              <w:t>18667</w:t>
            </w:r>
          </w:p>
        </w:tc>
        <w:tc>
          <w:tcPr>
            <w:tcW w:w="954" w:type="dxa"/>
          </w:tcPr>
          <w:p w14:paraId="73D82888" w14:textId="77777777" w:rsidR="005023B5" w:rsidRPr="000C3D9B" w:rsidRDefault="005023B5">
            <w:r w:rsidRPr="000C3D9B">
              <w:t>Faisal Mehmood</w:t>
            </w:r>
          </w:p>
        </w:tc>
        <w:tc>
          <w:tcPr>
            <w:tcW w:w="1087" w:type="dxa"/>
          </w:tcPr>
          <w:p w14:paraId="4697CEDC" w14:textId="77777777" w:rsidR="005023B5" w:rsidRPr="000C3D9B" w:rsidRDefault="005023B5">
            <w:r w:rsidRPr="000C3D9B">
              <w:t>Muhammad Anar</w:t>
            </w:r>
          </w:p>
        </w:tc>
        <w:tc>
          <w:tcPr>
            <w:tcW w:w="897" w:type="dxa"/>
          </w:tcPr>
          <w:p w14:paraId="48E7A5AA" w14:textId="77777777" w:rsidR="005023B5" w:rsidRPr="000C3D9B" w:rsidRDefault="005023B5">
            <w:r w:rsidRPr="000C3D9B">
              <w:t>87344-P</w:t>
            </w:r>
          </w:p>
        </w:tc>
        <w:tc>
          <w:tcPr>
            <w:tcW w:w="776" w:type="dxa"/>
          </w:tcPr>
          <w:p w14:paraId="045BA70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B2414CE" w14:textId="77777777" w:rsidR="005023B5" w:rsidRPr="000C3D9B" w:rsidRDefault="005023B5">
            <w:r w:rsidRPr="000C3D9B">
              <w:t>12.375</w:t>
            </w:r>
          </w:p>
        </w:tc>
        <w:tc>
          <w:tcPr>
            <w:tcW w:w="659" w:type="dxa"/>
          </w:tcPr>
          <w:p w14:paraId="423F0B7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7A6910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C17262B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F200AE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B4FEEA1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48269BC" w14:textId="77777777" w:rsidR="005023B5" w:rsidRPr="000C3D9B" w:rsidRDefault="005023B5">
            <w:r w:rsidRPr="000C3D9B">
              <w:t>62.975</w:t>
            </w:r>
          </w:p>
        </w:tc>
      </w:tr>
      <w:tr w:rsidR="005023B5" w:rsidRPr="000C3D9B" w14:paraId="3D12E29E" w14:textId="77777777" w:rsidTr="007D56B9">
        <w:tc>
          <w:tcPr>
            <w:tcW w:w="464" w:type="dxa"/>
          </w:tcPr>
          <w:p w14:paraId="07A45C74" w14:textId="77777777" w:rsidR="005023B5" w:rsidRPr="000C3D9B" w:rsidRDefault="005023B5">
            <w:r w:rsidRPr="000C3D9B">
              <w:t>126</w:t>
            </w:r>
          </w:p>
        </w:tc>
        <w:tc>
          <w:tcPr>
            <w:tcW w:w="678" w:type="dxa"/>
          </w:tcPr>
          <w:p w14:paraId="2E8CA301" w14:textId="77777777" w:rsidR="005023B5" w:rsidRPr="000C3D9B" w:rsidRDefault="005023B5">
            <w:r w:rsidRPr="000C3D9B">
              <w:t>17775</w:t>
            </w:r>
          </w:p>
        </w:tc>
        <w:tc>
          <w:tcPr>
            <w:tcW w:w="954" w:type="dxa"/>
          </w:tcPr>
          <w:p w14:paraId="645632DB" w14:textId="77777777" w:rsidR="005023B5" w:rsidRPr="000C3D9B" w:rsidRDefault="005023B5">
            <w:r w:rsidRPr="000C3D9B">
              <w:t>Muhammad Saad</w:t>
            </w:r>
          </w:p>
        </w:tc>
        <w:tc>
          <w:tcPr>
            <w:tcW w:w="1087" w:type="dxa"/>
          </w:tcPr>
          <w:p w14:paraId="59E9DF10" w14:textId="77777777" w:rsidR="005023B5" w:rsidRPr="000C3D9B" w:rsidRDefault="005023B5">
            <w:r w:rsidRPr="000C3D9B">
              <w:t>Muhammad Khalid</w:t>
            </w:r>
          </w:p>
        </w:tc>
        <w:tc>
          <w:tcPr>
            <w:tcW w:w="897" w:type="dxa"/>
          </w:tcPr>
          <w:p w14:paraId="7C1F4B0A" w14:textId="77777777" w:rsidR="005023B5" w:rsidRPr="000C3D9B" w:rsidRDefault="005023B5">
            <w:r w:rsidRPr="000C3D9B">
              <w:t>107273-P</w:t>
            </w:r>
          </w:p>
        </w:tc>
        <w:tc>
          <w:tcPr>
            <w:tcW w:w="776" w:type="dxa"/>
          </w:tcPr>
          <w:p w14:paraId="1AFC80E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3E9D750" w14:textId="77777777" w:rsidR="005023B5" w:rsidRPr="000C3D9B" w:rsidRDefault="005023B5">
            <w:r w:rsidRPr="000C3D9B">
              <w:t>12.795833</w:t>
            </w:r>
          </w:p>
        </w:tc>
        <w:tc>
          <w:tcPr>
            <w:tcW w:w="659" w:type="dxa"/>
          </w:tcPr>
          <w:p w14:paraId="1CF5F72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317338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C20FA97" w14:textId="77777777" w:rsidR="005023B5" w:rsidRPr="000C3D9B" w:rsidRDefault="005023B5">
            <w:r w:rsidRPr="000C3D9B">
              <w:t>16.666667</w:t>
            </w:r>
          </w:p>
        </w:tc>
        <w:tc>
          <w:tcPr>
            <w:tcW w:w="656" w:type="dxa"/>
          </w:tcPr>
          <w:p w14:paraId="283A5B4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1CDA11E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28AAD750" w14:textId="77777777" w:rsidR="005023B5" w:rsidRPr="000C3D9B" w:rsidRDefault="005023B5">
            <w:r w:rsidRPr="000C3D9B">
              <w:t>62.9425</w:t>
            </w:r>
          </w:p>
        </w:tc>
      </w:tr>
      <w:tr w:rsidR="005023B5" w:rsidRPr="000C3D9B" w14:paraId="14DBCD6B" w14:textId="77777777" w:rsidTr="007D56B9">
        <w:tc>
          <w:tcPr>
            <w:tcW w:w="464" w:type="dxa"/>
          </w:tcPr>
          <w:p w14:paraId="188C96FA" w14:textId="77777777" w:rsidR="005023B5" w:rsidRPr="000C3D9B" w:rsidRDefault="005023B5">
            <w:r w:rsidRPr="000C3D9B">
              <w:t>127</w:t>
            </w:r>
          </w:p>
        </w:tc>
        <w:tc>
          <w:tcPr>
            <w:tcW w:w="678" w:type="dxa"/>
          </w:tcPr>
          <w:p w14:paraId="2C541E04" w14:textId="77777777" w:rsidR="005023B5" w:rsidRPr="000C3D9B" w:rsidRDefault="005023B5">
            <w:r w:rsidRPr="000C3D9B">
              <w:t>16626</w:t>
            </w:r>
          </w:p>
        </w:tc>
        <w:tc>
          <w:tcPr>
            <w:tcW w:w="954" w:type="dxa"/>
          </w:tcPr>
          <w:p w14:paraId="32103AF3" w14:textId="77777777" w:rsidR="005023B5" w:rsidRPr="000C3D9B" w:rsidRDefault="005023B5">
            <w:r w:rsidRPr="000C3D9B">
              <w:t>Fahad Munir</w:t>
            </w:r>
          </w:p>
        </w:tc>
        <w:tc>
          <w:tcPr>
            <w:tcW w:w="1087" w:type="dxa"/>
          </w:tcPr>
          <w:p w14:paraId="33B2384C" w14:textId="77777777" w:rsidR="005023B5" w:rsidRPr="000C3D9B" w:rsidRDefault="005023B5">
            <w:r w:rsidRPr="000C3D9B">
              <w:t>Munir Ahmad</w:t>
            </w:r>
          </w:p>
        </w:tc>
        <w:tc>
          <w:tcPr>
            <w:tcW w:w="897" w:type="dxa"/>
          </w:tcPr>
          <w:p w14:paraId="5726820A" w14:textId="77777777" w:rsidR="005023B5" w:rsidRPr="000C3D9B" w:rsidRDefault="005023B5">
            <w:r w:rsidRPr="000C3D9B">
              <w:t>103808-p</w:t>
            </w:r>
          </w:p>
        </w:tc>
        <w:tc>
          <w:tcPr>
            <w:tcW w:w="776" w:type="dxa"/>
          </w:tcPr>
          <w:p w14:paraId="6E05A97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A43DA7A" w14:textId="77777777" w:rsidR="005023B5" w:rsidRPr="000C3D9B" w:rsidRDefault="005023B5">
            <w:r w:rsidRPr="000C3D9B">
              <w:t>15.15</w:t>
            </w:r>
          </w:p>
        </w:tc>
        <w:tc>
          <w:tcPr>
            <w:tcW w:w="659" w:type="dxa"/>
          </w:tcPr>
          <w:p w14:paraId="482171D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18C75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FA4B2C5" w14:textId="77777777" w:rsidR="005023B5" w:rsidRPr="000C3D9B" w:rsidRDefault="005023B5">
            <w:r w:rsidRPr="000C3D9B">
              <w:t>13.0</w:t>
            </w:r>
          </w:p>
        </w:tc>
        <w:tc>
          <w:tcPr>
            <w:tcW w:w="656" w:type="dxa"/>
          </w:tcPr>
          <w:p w14:paraId="2C6AF8B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ED3A94C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391279EA" w14:textId="77777777" w:rsidR="005023B5" w:rsidRPr="000C3D9B" w:rsidRDefault="005023B5">
            <w:r w:rsidRPr="000C3D9B">
              <w:t>62.91</w:t>
            </w:r>
          </w:p>
        </w:tc>
      </w:tr>
      <w:tr w:rsidR="005023B5" w:rsidRPr="000C3D9B" w14:paraId="4765BDBE" w14:textId="77777777" w:rsidTr="007D56B9">
        <w:tc>
          <w:tcPr>
            <w:tcW w:w="464" w:type="dxa"/>
          </w:tcPr>
          <w:p w14:paraId="4F643951" w14:textId="77777777" w:rsidR="005023B5" w:rsidRPr="000C3D9B" w:rsidRDefault="005023B5">
            <w:r w:rsidRPr="000C3D9B">
              <w:t>128</w:t>
            </w:r>
          </w:p>
        </w:tc>
        <w:tc>
          <w:tcPr>
            <w:tcW w:w="678" w:type="dxa"/>
          </w:tcPr>
          <w:p w14:paraId="7FF76915" w14:textId="77777777" w:rsidR="005023B5" w:rsidRPr="000C3D9B" w:rsidRDefault="005023B5">
            <w:r w:rsidRPr="000C3D9B">
              <w:t>7551</w:t>
            </w:r>
          </w:p>
        </w:tc>
        <w:tc>
          <w:tcPr>
            <w:tcW w:w="954" w:type="dxa"/>
          </w:tcPr>
          <w:p w14:paraId="518741EA" w14:textId="77777777" w:rsidR="005023B5" w:rsidRPr="000C3D9B" w:rsidRDefault="005023B5">
            <w:r w:rsidRPr="000C3D9B">
              <w:t>Faria Ali</w:t>
            </w:r>
          </w:p>
        </w:tc>
        <w:tc>
          <w:tcPr>
            <w:tcW w:w="1087" w:type="dxa"/>
          </w:tcPr>
          <w:p w14:paraId="4CF88E71" w14:textId="77777777" w:rsidR="005023B5" w:rsidRPr="000C3D9B" w:rsidRDefault="005023B5">
            <w:r w:rsidRPr="000C3D9B">
              <w:t>Muhammad Ali</w:t>
            </w:r>
          </w:p>
        </w:tc>
        <w:tc>
          <w:tcPr>
            <w:tcW w:w="897" w:type="dxa"/>
          </w:tcPr>
          <w:p w14:paraId="767D561F" w14:textId="77777777" w:rsidR="005023B5" w:rsidRPr="000C3D9B" w:rsidRDefault="005023B5">
            <w:r w:rsidRPr="000C3D9B">
              <w:t>97014-P</w:t>
            </w:r>
          </w:p>
        </w:tc>
        <w:tc>
          <w:tcPr>
            <w:tcW w:w="776" w:type="dxa"/>
          </w:tcPr>
          <w:p w14:paraId="473FFCC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CD06E32" w14:textId="77777777" w:rsidR="005023B5" w:rsidRPr="000C3D9B" w:rsidRDefault="005023B5">
            <w:r w:rsidRPr="000C3D9B">
              <w:t>13.6125</w:t>
            </w:r>
          </w:p>
        </w:tc>
        <w:tc>
          <w:tcPr>
            <w:tcW w:w="659" w:type="dxa"/>
          </w:tcPr>
          <w:p w14:paraId="63207E8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0A3FA4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DC671AE" w14:textId="77777777" w:rsidR="005023B5" w:rsidRPr="000C3D9B" w:rsidRDefault="005023B5">
            <w:r w:rsidRPr="000C3D9B">
              <w:t>16.0</w:t>
            </w:r>
          </w:p>
        </w:tc>
        <w:tc>
          <w:tcPr>
            <w:tcW w:w="656" w:type="dxa"/>
          </w:tcPr>
          <w:p w14:paraId="2103F70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0299B92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4741EE74" w14:textId="77777777" w:rsidR="005023B5" w:rsidRPr="000C3D9B" w:rsidRDefault="005023B5">
            <w:r w:rsidRPr="000C3D9B">
              <w:t>62.7725</w:t>
            </w:r>
          </w:p>
        </w:tc>
      </w:tr>
      <w:tr w:rsidR="005023B5" w:rsidRPr="000C3D9B" w14:paraId="52430324" w14:textId="77777777" w:rsidTr="007D56B9">
        <w:tc>
          <w:tcPr>
            <w:tcW w:w="464" w:type="dxa"/>
          </w:tcPr>
          <w:p w14:paraId="252D078E" w14:textId="77777777" w:rsidR="005023B5" w:rsidRPr="000C3D9B" w:rsidRDefault="005023B5">
            <w:r w:rsidRPr="000C3D9B">
              <w:t>129</w:t>
            </w:r>
          </w:p>
        </w:tc>
        <w:tc>
          <w:tcPr>
            <w:tcW w:w="678" w:type="dxa"/>
          </w:tcPr>
          <w:p w14:paraId="2A7AAE8D" w14:textId="77777777" w:rsidR="005023B5" w:rsidRPr="000C3D9B" w:rsidRDefault="005023B5">
            <w:r w:rsidRPr="000C3D9B">
              <w:t>17550</w:t>
            </w:r>
          </w:p>
        </w:tc>
        <w:tc>
          <w:tcPr>
            <w:tcW w:w="954" w:type="dxa"/>
          </w:tcPr>
          <w:p w14:paraId="3F8716B0" w14:textId="77777777" w:rsidR="005023B5" w:rsidRPr="000C3D9B" w:rsidRDefault="005023B5">
            <w:r w:rsidRPr="000C3D9B">
              <w:t>Muhammad Masroor Sadiq</w:t>
            </w:r>
          </w:p>
        </w:tc>
        <w:tc>
          <w:tcPr>
            <w:tcW w:w="1087" w:type="dxa"/>
          </w:tcPr>
          <w:p w14:paraId="3C7E3202" w14:textId="77777777" w:rsidR="005023B5" w:rsidRPr="000C3D9B" w:rsidRDefault="005023B5">
            <w:r w:rsidRPr="000C3D9B">
              <w:t>Sadiq Muhammad</w:t>
            </w:r>
          </w:p>
        </w:tc>
        <w:tc>
          <w:tcPr>
            <w:tcW w:w="897" w:type="dxa"/>
          </w:tcPr>
          <w:p w14:paraId="505148EC" w14:textId="77777777" w:rsidR="005023B5" w:rsidRPr="000C3D9B" w:rsidRDefault="005023B5">
            <w:r w:rsidRPr="000C3D9B">
              <w:t>92090-P</w:t>
            </w:r>
          </w:p>
        </w:tc>
        <w:tc>
          <w:tcPr>
            <w:tcW w:w="776" w:type="dxa"/>
          </w:tcPr>
          <w:p w14:paraId="6F48AAD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1D021C0" w14:textId="77777777" w:rsidR="005023B5" w:rsidRPr="000C3D9B" w:rsidRDefault="005023B5">
            <w:r w:rsidRPr="000C3D9B">
              <w:t>12.1</w:t>
            </w:r>
          </w:p>
        </w:tc>
        <w:tc>
          <w:tcPr>
            <w:tcW w:w="659" w:type="dxa"/>
          </w:tcPr>
          <w:p w14:paraId="38AB9C9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AA31E8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ED6FA6F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852428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6CFE6F9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0DCD0CD" w14:textId="77777777" w:rsidR="005023B5" w:rsidRPr="000C3D9B" w:rsidRDefault="005023B5">
            <w:r w:rsidRPr="000C3D9B">
              <w:t>62.7</w:t>
            </w:r>
          </w:p>
        </w:tc>
      </w:tr>
      <w:tr w:rsidR="005023B5" w:rsidRPr="000C3D9B" w14:paraId="658A4F2F" w14:textId="77777777" w:rsidTr="007D56B9">
        <w:tc>
          <w:tcPr>
            <w:tcW w:w="464" w:type="dxa"/>
          </w:tcPr>
          <w:p w14:paraId="6FDC5E88" w14:textId="77777777" w:rsidR="005023B5" w:rsidRPr="000C3D9B" w:rsidRDefault="005023B5">
            <w:r w:rsidRPr="000C3D9B">
              <w:t>130</w:t>
            </w:r>
          </w:p>
        </w:tc>
        <w:tc>
          <w:tcPr>
            <w:tcW w:w="678" w:type="dxa"/>
          </w:tcPr>
          <w:p w14:paraId="78966873" w14:textId="77777777" w:rsidR="005023B5" w:rsidRPr="000C3D9B" w:rsidRDefault="005023B5">
            <w:r w:rsidRPr="000C3D9B">
              <w:t>16035</w:t>
            </w:r>
          </w:p>
        </w:tc>
        <w:tc>
          <w:tcPr>
            <w:tcW w:w="954" w:type="dxa"/>
          </w:tcPr>
          <w:p w14:paraId="3D3209C0" w14:textId="77777777" w:rsidR="005023B5" w:rsidRPr="000C3D9B" w:rsidRDefault="005023B5">
            <w:r w:rsidRPr="000C3D9B">
              <w:t>Aniqua Tahir</w:t>
            </w:r>
          </w:p>
        </w:tc>
        <w:tc>
          <w:tcPr>
            <w:tcW w:w="1087" w:type="dxa"/>
          </w:tcPr>
          <w:p w14:paraId="43ACDBE6" w14:textId="77777777" w:rsidR="005023B5" w:rsidRPr="000C3D9B" w:rsidRDefault="005023B5">
            <w:r w:rsidRPr="000C3D9B">
              <w:t>Muhammad Tahir</w:t>
            </w:r>
          </w:p>
        </w:tc>
        <w:tc>
          <w:tcPr>
            <w:tcW w:w="897" w:type="dxa"/>
          </w:tcPr>
          <w:p w14:paraId="597CD587" w14:textId="77777777" w:rsidR="005023B5" w:rsidRPr="000C3D9B" w:rsidRDefault="005023B5">
            <w:r w:rsidRPr="000C3D9B">
              <w:t>109968-P</w:t>
            </w:r>
          </w:p>
        </w:tc>
        <w:tc>
          <w:tcPr>
            <w:tcW w:w="776" w:type="dxa"/>
          </w:tcPr>
          <w:p w14:paraId="3904530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5F2182B" w14:textId="77777777" w:rsidR="005023B5" w:rsidRPr="000C3D9B" w:rsidRDefault="005023B5">
            <w:r w:rsidRPr="000C3D9B">
              <w:t>14.119149</w:t>
            </w:r>
          </w:p>
        </w:tc>
        <w:tc>
          <w:tcPr>
            <w:tcW w:w="659" w:type="dxa"/>
          </w:tcPr>
          <w:p w14:paraId="639627A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7BF93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914EB74" w14:textId="77777777" w:rsidR="005023B5" w:rsidRPr="000C3D9B" w:rsidRDefault="005023B5">
            <w:r w:rsidRPr="000C3D9B">
              <w:t>19.166667</w:t>
            </w:r>
          </w:p>
        </w:tc>
        <w:tc>
          <w:tcPr>
            <w:tcW w:w="656" w:type="dxa"/>
          </w:tcPr>
          <w:p w14:paraId="7299A29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B0093AB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302DBBCC" w14:textId="77777777" w:rsidR="005023B5" w:rsidRPr="000C3D9B" w:rsidRDefault="005023B5">
            <w:r w:rsidRPr="000C3D9B">
              <w:t>62.665816</w:t>
            </w:r>
          </w:p>
        </w:tc>
      </w:tr>
      <w:tr w:rsidR="005023B5" w:rsidRPr="000C3D9B" w14:paraId="41B71685" w14:textId="77777777" w:rsidTr="007D56B9">
        <w:tc>
          <w:tcPr>
            <w:tcW w:w="464" w:type="dxa"/>
          </w:tcPr>
          <w:p w14:paraId="060CA242" w14:textId="77777777" w:rsidR="005023B5" w:rsidRPr="000C3D9B" w:rsidRDefault="005023B5">
            <w:r w:rsidRPr="000C3D9B">
              <w:t>131</w:t>
            </w:r>
          </w:p>
        </w:tc>
        <w:tc>
          <w:tcPr>
            <w:tcW w:w="678" w:type="dxa"/>
          </w:tcPr>
          <w:p w14:paraId="401C3F27" w14:textId="77777777" w:rsidR="005023B5" w:rsidRPr="000C3D9B" w:rsidRDefault="005023B5">
            <w:r w:rsidRPr="000C3D9B">
              <w:t>18164</w:t>
            </w:r>
          </w:p>
        </w:tc>
        <w:tc>
          <w:tcPr>
            <w:tcW w:w="954" w:type="dxa"/>
          </w:tcPr>
          <w:p w14:paraId="16AF93A9" w14:textId="77777777" w:rsidR="005023B5" w:rsidRPr="000C3D9B" w:rsidRDefault="005023B5">
            <w:r w:rsidRPr="000C3D9B">
              <w:t>Muhammad Zohaib Akhtar</w:t>
            </w:r>
          </w:p>
        </w:tc>
        <w:tc>
          <w:tcPr>
            <w:tcW w:w="1087" w:type="dxa"/>
          </w:tcPr>
          <w:p w14:paraId="68C081B9" w14:textId="77777777" w:rsidR="005023B5" w:rsidRPr="000C3D9B" w:rsidRDefault="005023B5">
            <w:r w:rsidRPr="000C3D9B">
              <w:t xml:space="preserve">Muhammad Akhtar </w:t>
            </w:r>
          </w:p>
        </w:tc>
        <w:tc>
          <w:tcPr>
            <w:tcW w:w="897" w:type="dxa"/>
          </w:tcPr>
          <w:p w14:paraId="3C3D936A" w14:textId="77777777" w:rsidR="005023B5" w:rsidRPr="000C3D9B" w:rsidRDefault="005023B5">
            <w:r w:rsidRPr="000C3D9B">
              <w:t>90318-P</w:t>
            </w:r>
          </w:p>
        </w:tc>
        <w:tc>
          <w:tcPr>
            <w:tcW w:w="776" w:type="dxa"/>
          </w:tcPr>
          <w:p w14:paraId="24919EB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181AB8B" w14:textId="77777777" w:rsidR="005023B5" w:rsidRPr="000C3D9B" w:rsidRDefault="005023B5">
            <w:r w:rsidRPr="000C3D9B">
              <w:t>12.7</w:t>
            </w:r>
          </w:p>
        </w:tc>
        <w:tc>
          <w:tcPr>
            <w:tcW w:w="659" w:type="dxa"/>
          </w:tcPr>
          <w:p w14:paraId="669EB2A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138DBF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D5B0DC9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92CB27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2C7158F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0A92EDBD" w14:textId="77777777" w:rsidR="005023B5" w:rsidRPr="000C3D9B" w:rsidRDefault="005023B5">
            <w:r w:rsidRPr="000C3D9B">
              <w:t>62.66</w:t>
            </w:r>
          </w:p>
        </w:tc>
      </w:tr>
      <w:tr w:rsidR="005023B5" w:rsidRPr="000C3D9B" w14:paraId="2ECD63A3" w14:textId="77777777" w:rsidTr="007D56B9">
        <w:tc>
          <w:tcPr>
            <w:tcW w:w="464" w:type="dxa"/>
          </w:tcPr>
          <w:p w14:paraId="27E7C243" w14:textId="77777777" w:rsidR="005023B5" w:rsidRPr="000C3D9B" w:rsidRDefault="005023B5">
            <w:r w:rsidRPr="000C3D9B">
              <w:lastRenderedPageBreak/>
              <w:t>132</w:t>
            </w:r>
          </w:p>
        </w:tc>
        <w:tc>
          <w:tcPr>
            <w:tcW w:w="678" w:type="dxa"/>
          </w:tcPr>
          <w:p w14:paraId="37FB0FD7" w14:textId="77777777" w:rsidR="005023B5" w:rsidRPr="000C3D9B" w:rsidRDefault="005023B5">
            <w:r w:rsidRPr="000C3D9B">
              <w:t>16206</w:t>
            </w:r>
          </w:p>
        </w:tc>
        <w:tc>
          <w:tcPr>
            <w:tcW w:w="954" w:type="dxa"/>
          </w:tcPr>
          <w:p w14:paraId="359B79AB" w14:textId="77777777" w:rsidR="005023B5" w:rsidRPr="000C3D9B" w:rsidRDefault="005023B5">
            <w:r w:rsidRPr="000C3D9B">
              <w:t>Nagina Perveen</w:t>
            </w:r>
          </w:p>
        </w:tc>
        <w:tc>
          <w:tcPr>
            <w:tcW w:w="1087" w:type="dxa"/>
          </w:tcPr>
          <w:p w14:paraId="28975616" w14:textId="77777777" w:rsidR="005023B5" w:rsidRPr="000C3D9B" w:rsidRDefault="005023B5">
            <w:r w:rsidRPr="000C3D9B">
              <w:t>Khadim Hussain</w:t>
            </w:r>
          </w:p>
        </w:tc>
        <w:tc>
          <w:tcPr>
            <w:tcW w:w="897" w:type="dxa"/>
          </w:tcPr>
          <w:p w14:paraId="50CE4FF9" w14:textId="77777777" w:rsidR="005023B5" w:rsidRPr="000C3D9B" w:rsidRDefault="005023B5">
            <w:r w:rsidRPr="000C3D9B">
              <w:t>101379-P</w:t>
            </w:r>
          </w:p>
        </w:tc>
        <w:tc>
          <w:tcPr>
            <w:tcW w:w="776" w:type="dxa"/>
          </w:tcPr>
          <w:p w14:paraId="259C931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2C39108" w14:textId="77777777" w:rsidR="005023B5" w:rsidRPr="000C3D9B" w:rsidRDefault="005023B5">
            <w:r w:rsidRPr="000C3D9B">
              <w:t>13.3375</w:t>
            </w:r>
          </w:p>
        </w:tc>
        <w:tc>
          <w:tcPr>
            <w:tcW w:w="659" w:type="dxa"/>
          </w:tcPr>
          <w:p w14:paraId="239F91D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BA98AF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246061E" w14:textId="77777777" w:rsidR="005023B5" w:rsidRPr="000C3D9B" w:rsidRDefault="005023B5">
            <w:r w:rsidRPr="000C3D9B">
              <w:t>15.833333</w:t>
            </w:r>
          </w:p>
        </w:tc>
        <w:tc>
          <w:tcPr>
            <w:tcW w:w="656" w:type="dxa"/>
          </w:tcPr>
          <w:p w14:paraId="0365908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A67618A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1B15CFB0" w14:textId="77777777" w:rsidR="005023B5" w:rsidRPr="000C3D9B" w:rsidRDefault="005023B5">
            <w:r w:rsidRPr="000C3D9B">
              <w:t>62.650833</w:t>
            </w:r>
          </w:p>
        </w:tc>
      </w:tr>
      <w:tr w:rsidR="005023B5" w:rsidRPr="000C3D9B" w14:paraId="233A3270" w14:textId="77777777" w:rsidTr="007D56B9">
        <w:tc>
          <w:tcPr>
            <w:tcW w:w="464" w:type="dxa"/>
          </w:tcPr>
          <w:p w14:paraId="18742FBF" w14:textId="77777777" w:rsidR="005023B5" w:rsidRPr="000C3D9B" w:rsidRDefault="005023B5">
            <w:r w:rsidRPr="000C3D9B">
              <w:t>133</w:t>
            </w:r>
          </w:p>
        </w:tc>
        <w:tc>
          <w:tcPr>
            <w:tcW w:w="678" w:type="dxa"/>
          </w:tcPr>
          <w:p w14:paraId="78878B24" w14:textId="77777777" w:rsidR="005023B5" w:rsidRPr="000C3D9B" w:rsidRDefault="005023B5">
            <w:r w:rsidRPr="000C3D9B">
              <w:t>26</w:t>
            </w:r>
          </w:p>
        </w:tc>
        <w:tc>
          <w:tcPr>
            <w:tcW w:w="954" w:type="dxa"/>
          </w:tcPr>
          <w:p w14:paraId="02F1EAA7" w14:textId="77777777" w:rsidR="005023B5" w:rsidRPr="000C3D9B" w:rsidRDefault="005023B5">
            <w:r w:rsidRPr="000C3D9B">
              <w:t>Nadeem Ahmad</w:t>
            </w:r>
          </w:p>
        </w:tc>
        <w:tc>
          <w:tcPr>
            <w:tcW w:w="1087" w:type="dxa"/>
          </w:tcPr>
          <w:p w14:paraId="15C3C4D7" w14:textId="77777777" w:rsidR="005023B5" w:rsidRPr="000C3D9B" w:rsidRDefault="005023B5">
            <w:r w:rsidRPr="000C3D9B">
              <w:t>Ghulam Murtaza</w:t>
            </w:r>
          </w:p>
        </w:tc>
        <w:tc>
          <w:tcPr>
            <w:tcW w:w="897" w:type="dxa"/>
          </w:tcPr>
          <w:p w14:paraId="12631A1E" w14:textId="77777777" w:rsidR="005023B5" w:rsidRPr="000C3D9B" w:rsidRDefault="005023B5">
            <w:r w:rsidRPr="000C3D9B">
              <w:t>85848_P</w:t>
            </w:r>
          </w:p>
        </w:tc>
        <w:tc>
          <w:tcPr>
            <w:tcW w:w="776" w:type="dxa"/>
          </w:tcPr>
          <w:p w14:paraId="7E82A02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4465F37" w14:textId="77777777" w:rsidR="005023B5" w:rsidRPr="000C3D9B" w:rsidRDefault="005023B5">
            <w:r w:rsidRPr="000C3D9B">
              <w:t>13.004167</w:t>
            </w:r>
          </w:p>
        </w:tc>
        <w:tc>
          <w:tcPr>
            <w:tcW w:w="659" w:type="dxa"/>
          </w:tcPr>
          <w:p w14:paraId="4ABFAE9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69A19E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0E038C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4EE711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A769BC4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03425818" w14:textId="77777777" w:rsidR="005023B5" w:rsidRPr="000C3D9B" w:rsidRDefault="005023B5">
            <w:r w:rsidRPr="000C3D9B">
              <w:t>62.644167</w:t>
            </w:r>
          </w:p>
        </w:tc>
      </w:tr>
      <w:tr w:rsidR="005023B5" w:rsidRPr="000C3D9B" w14:paraId="4E6A6DE4" w14:textId="77777777" w:rsidTr="007D56B9">
        <w:tc>
          <w:tcPr>
            <w:tcW w:w="464" w:type="dxa"/>
          </w:tcPr>
          <w:p w14:paraId="0AADC27E" w14:textId="77777777" w:rsidR="005023B5" w:rsidRPr="000C3D9B" w:rsidRDefault="005023B5">
            <w:r w:rsidRPr="000C3D9B">
              <w:t>134</w:t>
            </w:r>
          </w:p>
        </w:tc>
        <w:tc>
          <w:tcPr>
            <w:tcW w:w="678" w:type="dxa"/>
          </w:tcPr>
          <w:p w14:paraId="3F1FB380" w14:textId="77777777" w:rsidR="005023B5" w:rsidRPr="000C3D9B" w:rsidRDefault="005023B5">
            <w:r w:rsidRPr="000C3D9B">
              <w:t>6895</w:t>
            </w:r>
          </w:p>
        </w:tc>
        <w:tc>
          <w:tcPr>
            <w:tcW w:w="954" w:type="dxa"/>
          </w:tcPr>
          <w:p w14:paraId="3E360CB8" w14:textId="77777777" w:rsidR="005023B5" w:rsidRPr="000C3D9B" w:rsidRDefault="005023B5">
            <w:r w:rsidRPr="000C3D9B">
              <w:t>Shahbaz Shaukat</w:t>
            </w:r>
          </w:p>
        </w:tc>
        <w:tc>
          <w:tcPr>
            <w:tcW w:w="1087" w:type="dxa"/>
          </w:tcPr>
          <w:p w14:paraId="3A92B2CE" w14:textId="77777777" w:rsidR="005023B5" w:rsidRPr="000C3D9B" w:rsidRDefault="005023B5">
            <w:r w:rsidRPr="000C3D9B">
              <w:t>SHAUKAT ALI</w:t>
            </w:r>
          </w:p>
        </w:tc>
        <w:tc>
          <w:tcPr>
            <w:tcW w:w="897" w:type="dxa"/>
          </w:tcPr>
          <w:p w14:paraId="28E25903" w14:textId="77777777" w:rsidR="005023B5" w:rsidRPr="000C3D9B" w:rsidRDefault="005023B5">
            <w:r w:rsidRPr="000C3D9B">
              <w:t>108667-P</w:t>
            </w:r>
          </w:p>
        </w:tc>
        <w:tc>
          <w:tcPr>
            <w:tcW w:w="776" w:type="dxa"/>
          </w:tcPr>
          <w:p w14:paraId="010563D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6D2E6D2" w14:textId="77777777" w:rsidR="005023B5" w:rsidRPr="000C3D9B" w:rsidRDefault="005023B5">
            <w:r w:rsidRPr="000C3D9B">
              <w:t>13.1</w:t>
            </w:r>
          </w:p>
        </w:tc>
        <w:tc>
          <w:tcPr>
            <w:tcW w:w="659" w:type="dxa"/>
          </w:tcPr>
          <w:p w14:paraId="23EDF25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A76AFB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63F336E" w14:textId="77777777" w:rsidR="005023B5" w:rsidRPr="000C3D9B" w:rsidRDefault="005023B5">
            <w:r w:rsidRPr="000C3D9B">
              <w:t>17.0</w:t>
            </w:r>
          </w:p>
        </w:tc>
        <w:tc>
          <w:tcPr>
            <w:tcW w:w="656" w:type="dxa"/>
          </w:tcPr>
          <w:p w14:paraId="31A4CED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AA0CE34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2613532B" w14:textId="77777777" w:rsidR="005023B5" w:rsidRPr="000C3D9B" w:rsidRDefault="005023B5">
            <w:r w:rsidRPr="000C3D9B">
              <w:t>62.62</w:t>
            </w:r>
          </w:p>
        </w:tc>
      </w:tr>
      <w:tr w:rsidR="005023B5" w:rsidRPr="000C3D9B" w14:paraId="42EB61A5" w14:textId="77777777" w:rsidTr="007D56B9">
        <w:tc>
          <w:tcPr>
            <w:tcW w:w="464" w:type="dxa"/>
          </w:tcPr>
          <w:p w14:paraId="6406926D" w14:textId="77777777" w:rsidR="005023B5" w:rsidRPr="000C3D9B" w:rsidRDefault="005023B5">
            <w:r w:rsidRPr="000C3D9B">
              <w:t>135</w:t>
            </w:r>
          </w:p>
        </w:tc>
        <w:tc>
          <w:tcPr>
            <w:tcW w:w="678" w:type="dxa"/>
          </w:tcPr>
          <w:p w14:paraId="7EB5E999" w14:textId="77777777" w:rsidR="005023B5" w:rsidRPr="000C3D9B" w:rsidRDefault="005023B5">
            <w:r w:rsidRPr="000C3D9B">
              <w:t>5941</w:t>
            </w:r>
          </w:p>
        </w:tc>
        <w:tc>
          <w:tcPr>
            <w:tcW w:w="954" w:type="dxa"/>
          </w:tcPr>
          <w:p w14:paraId="23CF82D4" w14:textId="77777777" w:rsidR="005023B5" w:rsidRPr="000C3D9B" w:rsidRDefault="005023B5">
            <w:r w:rsidRPr="000C3D9B">
              <w:t>Hafiz Muhammad Salman</w:t>
            </w:r>
          </w:p>
        </w:tc>
        <w:tc>
          <w:tcPr>
            <w:tcW w:w="1087" w:type="dxa"/>
          </w:tcPr>
          <w:p w14:paraId="6ADAB663" w14:textId="77777777" w:rsidR="005023B5" w:rsidRPr="000C3D9B" w:rsidRDefault="005023B5">
            <w:r w:rsidRPr="000C3D9B">
              <w:t>Muhammad Aslam</w:t>
            </w:r>
          </w:p>
        </w:tc>
        <w:tc>
          <w:tcPr>
            <w:tcW w:w="897" w:type="dxa"/>
          </w:tcPr>
          <w:p w14:paraId="6393D6B8" w14:textId="77777777" w:rsidR="005023B5" w:rsidRPr="000C3D9B" w:rsidRDefault="005023B5">
            <w:r w:rsidRPr="000C3D9B">
              <w:t>107083-P</w:t>
            </w:r>
          </w:p>
        </w:tc>
        <w:tc>
          <w:tcPr>
            <w:tcW w:w="776" w:type="dxa"/>
          </w:tcPr>
          <w:p w14:paraId="7945325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A94C88" w14:textId="77777777" w:rsidR="005023B5" w:rsidRPr="000C3D9B" w:rsidRDefault="005023B5">
            <w:r w:rsidRPr="000C3D9B">
              <w:t>12.841667</w:t>
            </w:r>
          </w:p>
        </w:tc>
        <w:tc>
          <w:tcPr>
            <w:tcW w:w="659" w:type="dxa"/>
          </w:tcPr>
          <w:p w14:paraId="6FE9F34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D266D4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63AA364" w14:textId="77777777" w:rsidR="005023B5" w:rsidRPr="000C3D9B" w:rsidRDefault="005023B5">
            <w:r w:rsidRPr="000C3D9B">
              <w:t>14.166667</w:t>
            </w:r>
          </w:p>
        </w:tc>
        <w:tc>
          <w:tcPr>
            <w:tcW w:w="656" w:type="dxa"/>
          </w:tcPr>
          <w:p w14:paraId="529B1D80" w14:textId="77777777" w:rsidR="005023B5" w:rsidRPr="000C3D9B" w:rsidRDefault="005023B5">
            <w:r w:rsidRPr="000C3D9B">
              <w:t>5.0</w:t>
            </w:r>
          </w:p>
        </w:tc>
        <w:tc>
          <w:tcPr>
            <w:tcW w:w="736" w:type="dxa"/>
          </w:tcPr>
          <w:p w14:paraId="23C7A01A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3C55CECD" w14:textId="77777777" w:rsidR="005023B5" w:rsidRPr="000C3D9B" w:rsidRDefault="005023B5">
            <w:r w:rsidRPr="000C3D9B">
              <w:t>62.608334</w:t>
            </w:r>
          </w:p>
        </w:tc>
      </w:tr>
      <w:tr w:rsidR="005023B5" w:rsidRPr="000C3D9B" w14:paraId="536891AC" w14:textId="77777777" w:rsidTr="007D56B9">
        <w:tc>
          <w:tcPr>
            <w:tcW w:w="464" w:type="dxa"/>
          </w:tcPr>
          <w:p w14:paraId="5B0DC23E" w14:textId="77777777" w:rsidR="005023B5" w:rsidRPr="000C3D9B" w:rsidRDefault="005023B5">
            <w:r w:rsidRPr="000C3D9B">
              <w:t>136</w:t>
            </w:r>
          </w:p>
        </w:tc>
        <w:tc>
          <w:tcPr>
            <w:tcW w:w="678" w:type="dxa"/>
          </w:tcPr>
          <w:p w14:paraId="5D91C82B" w14:textId="77777777" w:rsidR="005023B5" w:rsidRPr="000C3D9B" w:rsidRDefault="005023B5">
            <w:r w:rsidRPr="000C3D9B">
              <w:t>16961</w:t>
            </w:r>
          </w:p>
        </w:tc>
        <w:tc>
          <w:tcPr>
            <w:tcW w:w="954" w:type="dxa"/>
          </w:tcPr>
          <w:p w14:paraId="3CB90465" w14:textId="77777777" w:rsidR="005023B5" w:rsidRPr="000C3D9B" w:rsidRDefault="005023B5">
            <w:r w:rsidRPr="000C3D9B">
              <w:t>Muhammad Usman Azam</w:t>
            </w:r>
          </w:p>
        </w:tc>
        <w:tc>
          <w:tcPr>
            <w:tcW w:w="1087" w:type="dxa"/>
          </w:tcPr>
          <w:p w14:paraId="20EA6A50" w14:textId="77777777" w:rsidR="005023B5" w:rsidRPr="000C3D9B" w:rsidRDefault="005023B5">
            <w:r w:rsidRPr="000C3D9B">
              <w:t>Sheikh Muhammad Azam</w:t>
            </w:r>
          </w:p>
        </w:tc>
        <w:tc>
          <w:tcPr>
            <w:tcW w:w="897" w:type="dxa"/>
          </w:tcPr>
          <w:p w14:paraId="5BFD4DD0" w14:textId="77777777" w:rsidR="005023B5" w:rsidRPr="000C3D9B" w:rsidRDefault="005023B5">
            <w:r w:rsidRPr="000C3D9B">
              <w:t>67471-P</w:t>
            </w:r>
          </w:p>
        </w:tc>
        <w:tc>
          <w:tcPr>
            <w:tcW w:w="776" w:type="dxa"/>
          </w:tcPr>
          <w:p w14:paraId="3105AD6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1DB121A" w14:textId="77777777" w:rsidR="005023B5" w:rsidRPr="000C3D9B" w:rsidRDefault="005023B5">
            <w:r w:rsidRPr="000C3D9B">
              <w:t>14.468085</w:t>
            </w:r>
          </w:p>
        </w:tc>
        <w:tc>
          <w:tcPr>
            <w:tcW w:w="659" w:type="dxa"/>
          </w:tcPr>
          <w:p w14:paraId="0C5251A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D1438B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BD04FF2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197C8B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6FCBB9F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38B6AF1C" w14:textId="77777777" w:rsidR="005023B5" w:rsidRPr="000C3D9B" w:rsidRDefault="005023B5">
            <w:r w:rsidRPr="000C3D9B">
              <w:t>62.568085</w:t>
            </w:r>
          </w:p>
        </w:tc>
      </w:tr>
      <w:tr w:rsidR="005023B5" w:rsidRPr="000C3D9B" w14:paraId="12BEA166" w14:textId="77777777" w:rsidTr="007D56B9">
        <w:tc>
          <w:tcPr>
            <w:tcW w:w="464" w:type="dxa"/>
          </w:tcPr>
          <w:p w14:paraId="6DA95EC7" w14:textId="77777777" w:rsidR="005023B5" w:rsidRPr="000C3D9B" w:rsidRDefault="005023B5">
            <w:r w:rsidRPr="000C3D9B">
              <w:t>137</w:t>
            </w:r>
          </w:p>
        </w:tc>
        <w:tc>
          <w:tcPr>
            <w:tcW w:w="678" w:type="dxa"/>
          </w:tcPr>
          <w:p w14:paraId="5EC57556" w14:textId="77777777" w:rsidR="005023B5" w:rsidRPr="000C3D9B" w:rsidRDefault="005023B5">
            <w:r w:rsidRPr="000C3D9B">
              <w:t>441</w:t>
            </w:r>
          </w:p>
        </w:tc>
        <w:tc>
          <w:tcPr>
            <w:tcW w:w="954" w:type="dxa"/>
          </w:tcPr>
          <w:p w14:paraId="58334353" w14:textId="77777777" w:rsidR="005023B5" w:rsidRPr="000C3D9B" w:rsidRDefault="005023B5">
            <w:r w:rsidRPr="000C3D9B">
              <w:t>Muhammad Ahmad</w:t>
            </w:r>
          </w:p>
        </w:tc>
        <w:tc>
          <w:tcPr>
            <w:tcW w:w="1087" w:type="dxa"/>
          </w:tcPr>
          <w:p w14:paraId="41AAB440" w14:textId="77777777" w:rsidR="005023B5" w:rsidRPr="000C3D9B" w:rsidRDefault="005023B5">
            <w:r w:rsidRPr="000C3D9B">
              <w:t>Muhammad Bakhsh</w:t>
            </w:r>
          </w:p>
        </w:tc>
        <w:tc>
          <w:tcPr>
            <w:tcW w:w="897" w:type="dxa"/>
          </w:tcPr>
          <w:p w14:paraId="4CD1C0B5" w14:textId="77777777" w:rsidR="005023B5" w:rsidRPr="000C3D9B" w:rsidRDefault="005023B5">
            <w:r w:rsidRPr="000C3D9B">
              <w:t>98210-P</w:t>
            </w:r>
          </w:p>
        </w:tc>
        <w:tc>
          <w:tcPr>
            <w:tcW w:w="776" w:type="dxa"/>
          </w:tcPr>
          <w:p w14:paraId="553F54A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9A025E5" w14:textId="77777777" w:rsidR="005023B5" w:rsidRPr="000C3D9B" w:rsidRDefault="005023B5">
            <w:r w:rsidRPr="000C3D9B">
              <w:t>13.541667</w:t>
            </w:r>
          </w:p>
        </w:tc>
        <w:tc>
          <w:tcPr>
            <w:tcW w:w="659" w:type="dxa"/>
          </w:tcPr>
          <w:p w14:paraId="0FDAB31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41608D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C5D3D59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007701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645728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4C707ED5" w14:textId="77777777" w:rsidR="005023B5" w:rsidRPr="000C3D9B" w:rsidRDefault="005023B5">
            <w:r w:rsidRPr="000C3D9B">
              <w:t>62.541667</w:t>
            </w:r>
          </w:p>
        </w:tc>
      </w:tr>
      <w:tr w:rsidR="005023B5" w:rsidRPr="000C3D9B" w14:paraId="2C0C9C75" w14:textId="77777777" w:rsidTr="007D56B9">
        <w:tc>
          <w:tcPr>
            <w:tcW w:w="464" w:type="dxa"/>
          </w:tcPr>
          <w:p w14:paraId="36428EBC" w14:textId="77777777" w:rsidR="005023B5" w:rsidRPr="000C3D9B" w:rsidRDefault="005023B5">
            <w:r w:rsidRPr="000C3D9B">
              <w:t>138</w:t>
            </w:r>
          </w:p>
        </w:tc>
        <w:tc>
          <w:tcPr>
            <w:tcW w:w="678" w:type="dxa"/>
          </w:tcPr>
          <w:p w14:paraId="04E084A5" w14:textId="77777777" w:rsidR="005023B5" w:rsidRPr="000C3D9B" w:rsidRDefault="005023B5">
            <w:r w:rsidRPr="000C3D9B">
              <w:t>18156</w:t>
            </w:r>
          </w:p>
        </w:tc>
        <w:tc>
          <w:tcPr>
            <w:tcW w:w="954" w:type="dxa"/>
          </w:tcPr>
          <w:p w14:paraId="344D5428" w14:textId="77777777" w:rsidR="005023B5" w:rsidRPr="000C3D9B" w:rsidRDefault="005023B5">
            <w:r w:rsidRPr="000C3D9B">
              <w:t>Syed Muhammad Ali Raza Shah</w:t>
            </w:r>
          </w:p>
        </w:tc>
        <w:tc>
          <w:tcPr>
            <w:tcW w:w="1087" w:type="dxa"/>
          </w:tcPr>
          <w:p w14:paraId="15A24E70" w14:textId="77777777" w:rsidR="005023B5" w:rsidRPr="000C3D9B" w:rsidRDefault="005023B5">
            <w:r w:rsidRPr="000C3D9B">
              <w:t>Syed Zafar Ali Shah</w:t>
            </w:r>
          </w:p>
        </w:tc>
        <w:tc>
          <w:tcPr>
            <w:tcW w:w="897" w:type="dxa"/>
          </w:tcPr>
          <w:p w14:paraId="0EA7D23E" w14:textId="77777777" w:rsidR="005023B5" w:rsidRPr="000C3D9B" w:rsidRDefault="005023B5">
            <w:r w:rsidRPr="000C3D9B">
              <w:t>84962-P</w:t>
            </w:r>
          </w:p>
        </w:tc>
        <w:tc>
          <w:tcPr>
            <w:tcW w:w="776" w:type="dxa"/>
          </w:tcPr>
          <w:p w14:paraId="4B5DFBB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F8F769F" w14:textId="77777777" w:rsidR="005023B5" w:rsidRPr="000C3D9B" w:rsidRDefault="005023B5">
            <w:r w:rsidRPr="000C3D9B">
              <w:t>13.47234</w:t>
            </w:r>
          </w:p>
        </w:tc>
        <w:tc>
          <w:tcPr>
            <w:tcW w:w="659" w:type="dxa"/>
          </w:tcPr>
          <w:p w14:paraId="6DC6A0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802A0C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7DF6E94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1A1EDB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C299065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119569E8" w14:textId="77777777" w:rsidR="005023B5" w:rsidRPr="000C3D9B" w:rsidRDefault="005023B5">
            <w:r w:rsidRPr="000C3D9B">
              <w:t>62.53234</w:t>
            </w:r>
          </w:p>
        </w:tc>
      </w:tr>
      <w:tr w:rsidR="005023B5" w:rsidRPr="000C3D9B" w14:paraId="0F71437F" w14:textId="77777777" w:rsidTr="007D56B9">
        <w:tc>
          <w:tcPr>
            <w:tcW w:w="464" w:type="dxa"/>
          </w:tcPr>
          <w:p w14:paraId="7ADB10AA" w14:textId="77777777" w:rsidR="005023B5" w:rsidRPr="000C3D9B" w:rsidRDefault="005023B5">
            <w:r w:rsidRPr="000C3D9B">
              <w:t>139</w:t>
            </w:r>
          </w:p>
        </w:tc>
        <w:tc>
          <w:tcPr>
            <w:tcW w:w="678" w:type="dxa"/>
          </w:tcPr>
          <w:p w14:paraId="3871D97A" w14:textId="77777777" w:rsidR="005023B5" w:rsidRPr="000C3D9B" w:rsidRDefault="005023B5">
            <w:r w:rsidRPr="000C3D9B">
              <w:t>6916</w:t>
            </w:r>
          </w:p>
        </w:tc>
        <w:tc>
          <w:tcPr>
            <w:tcW w:w="954" w:type="dxa"/>
          </w:tcPr>
          <w:p w14:paraId="02B0EAE0" w14:textId="77777777" w:rsidR="005023B5" w:rsidRPr="000C3D9B" w:rsidRDefault="005023B5">
            <w:r w:rsidRPr="000C3D9B">
              <w:t>Sana Asghar</w:t>
            </w:r>
          </w:p>
        </w:tc>
        <w:tc>
          <w:tcPr>
            <w:tcW w:w="1087" w:type="dxa"/>
          </w:tcPr>
          <w:p w14:paraId="582F46C6" w14:textId="77777777" w:rsidR="005023B5" w:rsidRPr="000C3D9B" w:rsidRDefault="005023B5">
            <w:r w:rsidRPr="000C3D9B">
              <w:t>Muhammad Shakaib Asghar</w:t>
            </w:r>
          </w:p>
        </w:tc>
        <w:tc>
          <w:tcPr>
            <w:tcW w:w="897" w:type="dxa"/>
          </w:tcPr>
          <w:p w14:paraId="28BB0B00" w14:textId="77777777" w:rsidR="005023B5" w:rsidRPr="000C3D9B" w:rsidRDefault="005023B5">
            <w:r w:rsidRPr="000C3D9B">
              <w:t>102584-P</w:t>
            </w:r>
          </w:p>
        </w:tc>
        <w:tc>
          <w:tcPr>
            <w:tcW w:w="776" w:type="dxa"/>
          </w:tcPr>
          <w:p w14:paraId="1C4815F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47F01BE" w14:textId="77777777" w:rsidR="005023B5" w:rsidRPr="000C3D9B" w:rsidRDefault="005023B5">
            <w:r w:rsidRPr="000C3D9B">
              <w:t>15.241667</w:t>
            </w:r>
          </w:p>
        </w:tc>
        <w:tc>
          <w:tcPr>
            <w:tcW w:w="659" w:type="dxa"/>
          </w:tcPr>
          <w:p w14:paraId="6772902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11199A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B40D2A5" w14:textId="77777777" w:rsidR="005023B5" w:rsidRPr="000C3D9B" w:rsidRDefault="005023B5">
            <w:r w:rsidRPr="000C3D9B">
              <w:t>16.666667</w:t>
            </w:r>
          </w:p>
        </w:tc>
        <w:tc>
          <w:tcPr>
            <w:tcW w:w="656" w:type="dxa"/>
          </w:tcPr>
          <w:p w14:paraId="50DDCD2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813F009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FEC832D" w14:textId="77777777" w:rsidR="005023B5" w:rsidRPr="000C3D9B" w:rsidRDefault="005023B5">
            <w:r w:rsidRPr="000C3D9B">
              <w:t>62.508334</w:t>
            </w:r>
          </w:p>
        </w:tc>
      </w:tr>
      <w:tr w:rsidR="005023B5" w:rsidRPr="000C3D9B" w14:paraId="28C92D9F" w14:textId="77777777" w:rsidTr="007D56B9">
        <w:tc>
          <w:tcPr>
            <w:tcW w:w="464" w:type="dxa"/>
          </w:tcPr>
          <w:p w14:paraId="07371311" w14:textId="77777777" w:rsidR="005023B5" w:rsidRPr="000C3D9B" w:rsidRDefault="005023B5">
            <w:r w:rsidRPr="000C3D9B">
              <w:t>140</w:t>
            </w:r>
          </w:p>
        </w:tc>
        <w:tc>
          <w:tcPr>
            <w:tcW w:w="678" w:type="dxa"/>
          </w:tcPr>
          <w:p w14:paraId="47FC21E2" w14:textId="77777777" w:rsidR="005023B5" w:rsidRPr="000C3D9B" w:rsidRDefault="005023B5">
            <w:r w:rsidRPr="000C3D9B">
              <w:t>18463</w:t>
            </w:r>
          </w:p>
        </w:tc>
        <w:tc>
          <w:tcPr>
            <w:tcW w:w="954" w:type="dxa"/>
          </w:tcPr>
          <w:p w14:paraId="2EACB817" w14:textId="77777777" w:rsidR="005023B5" w:rsidRPr="000C3D9B" w:rsidRDefault="005023B5">
            <w:r w:rsidRPr="000C3D9B">
              <w:t>Saba Shahid</w:t>
            </w:r>
          </w:p>
        </w:tc>
        <w:tc>
          <w:tcPr>
            <w:tcW w:w="1087" w:type="dxa"/>
          </w:tcPr>
          <w:p w14:paraId="331F0DCB" w14:textId="77777777" w:rsidR="005023B5" w:rsidRPr="000C3D9B" w:rsidRDefault="005023B5">
            <w:r w:rsidRPr="000C3D9B">
              <w:t>Syed Khurram Abbas</w:t>
            </w:r>
          </w:p>
        </w:tc>
        <w:tc>
          <w:tcPr>
            <w:tcW w:w="897" w:type="dxa"/>
          </w:tcPr>
          <w:p w14:paraId="4960EA81" w14:textId="77777777" w:rsidR="005023B5" w:rsidRPr="000C3D9B" w:rsidRDefault="005023B5">
            <w:r w:rsidRPr="000C3D9B">
              <w:t>88318-P</w:t>
            </w:r>
          </w:p>
        </w:tc>
        <w:tc>
          <w:tcPr>
            <w:tcW w:w="776" w:type="dxa"/>
          </w:tcPr>
          <w:p w14:paraId="7D2453F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5B56E2F" w14:textId="77777777" w:rsidR="005023B5" w:rsidRPr="000C3D9B" w:rsidRDefault="005023B5">
            <w:r w:rsidRPr="000C3D9B">
              <w:t>13.45</w:t>
            </w:r>
          </w:p>
        </w:tc>
        <w:tc>
          <w:tcPr>
            <w:tcW w:w="659" w:type="dxa"/>
          </w:tcPr>
          <w:p w14:paraId="4C510A4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C03C30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75D7B5F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852BC3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90B2F26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5D1C7BE0" w14:textId="77777777" w:rsidR="005023B5" w:rsidRPr="000C3D9B" w:rsidRDefault="005023B5">
            <w:r w:rsidRPr="000C3D9B">
              <w:t>62.45</w:t>
            </w:r>
          </w:p>
        </w:tc>
      </w:tr>
      <w:tr w:rsidR="005023B5" w:rsidRPr="000C3D9B" w14:paraId="6F082C62" w14:textId="77777777" w:rsidTr="007D56B9">
        <w:tc>
          <w:tcPr>
            <w:tcW w:w="464" w:type="dxa"/>
          </w:tcPr>
          <w:p w14:paraId="48E80028" w14:textId="77777777" w:rsidR="005023B5" w:rsidRPr="000C3D9B" w:rsidRDefault="005023B5">
            <w:r w:rsidRPr="000C3D9B">
              <w:t>141</w:t>
            </w:r>
          </w:p>
        </w:tc>
        <w:tc>
          <w:tcPr>
            <w:tcW w:w="678" w:type="dxa"/>
          </w:tcPr>
          <w:p w14:paraId="1528BB2C" w14:textId="77777777" w:rsidR="005023B5" w:rsidRPr="000C3D9B" w:rsidRDefault="005023B5">
            <w:r w:rsidRPr="000C3D9B">
              <w:t>18826</w:t>
            </w:r>
          </w:p>
        </w:tc>
        <w:tc>
          <w:tcPr>
            <w:tcW w:w="954" w:type="dxa"/>
          </w:tcPr>
          <w:p w14:paraId="56A14EB1" w14:textId="77777777" w:rsidR="005023B5" w:rsidRPr="000C3D9B" w:rsidRDefault="005023B5">
            <w:r w:rsidRPr="000C3D9B">
              <w:t>Sidra Ramzan</w:t>
            </w:r>
          </w:p>
        </w:tc>
        <w:tc>
          <w:tcPr>
            <w:tcW w:w="1087" w:type="dxa"/>
          </w:tcPr>
          <w:p w14:paraId="0554AFA0" w14:textId="77777777" w:rsidR="005023B5" w:rsidRPr="000C3D9B" w:rsidRDefault="005023B5">
            <w:r w:rsidRPr="000C3D9B">
              <w:t>Muhammad Ramzan</w:t>
            </w:r>
          </w:p>
        </w:tc>
        <w:tc>
          <w:tcPr>
            <w:tcW w:w="897" w:type="dxa"/>
          </w:tcPr>
          <w:p w14:paraId="1CE24001" w14:textId="77777777" w:rsidR="005023B5" w:rsidRPr="000C3D9B" w:rsidRDefault="005023B5">
            <w:r w:rsidRPr="000C3D9B">
              <w:t>90450-P</w:t>
            </w:r>
          </w:p>
        </w:tc>
        <w:tc>
          <w:tcPr>
            <w:tcW w:w="776" w:type="dxa"/>
          </w:tcPr>
          <w:p w14:paraId="4FDDA8A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59C4CFD" w14:textId="77777777" w:rsidR="005023B5" w:rsidRPr="000C3D9B" w:rsidRDefault="005023B5">
            <w:r w:rsidRPr="000C3D9B">
              <w:t>14.445833</w:t>
            </w:r>
          </w:p>
        </w:tc>
        <w:tc>
          <w:tcPr>
            <w:tcW w:w="659" w:type="dxa"/>
          </w:tcPr>
          <w:p w14:paraId="5842477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1BCC45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1C4760D" w14:textId="77777777" w:rsidR="005023B5" w:rsidRPr="000C3D9B" w:rsidRDefault="005023B5">
            <w:r w:rsidRPr="000C3D9B">
              <w:t>17.666667</w:t>
            </w:r>
          </w:p>
        </w:tc>
        <w:tc>
          <w:tcPr>
            <w:tcW w:w="656" w:type="dxa"/>
          </w:tcPr>
          <w:p w14:paraId="28F198A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77A3DE5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07A5645E" w14:textId="77777777" w:rsidR="005023B5" w:rsidRPr="000C3D9B" w:rsidRDefault="005023B5">
            <w:r w:rsidRPr="000C3D9B">
              <w:t>62.3925</w:t>
            </w:r>
          </w:p>
        </w:tc>
      </w:tr>
      <w:tr w:rsidR="005023B5" w:rsidRPr="000C3D9B" w14:paraId="38B64878" w14:textId="77777777" w:rsidTr="007D56B9">
        <w:tc>
          <w:tcPr>
            <w:tcW w:w="464" w:type="dxa"/>
          </w:tcPr>
          <w:p w14:paraId="279B9B52" w14:textId="77777777" w:rsidR="005023B5" w:rsidRPr="000C3D9B" w:rsidRDefault="005023B5">
            <w:r w:rsidRPr="000C3D9B">
              <w:t>142</w:t>
            </w:r>
          </w:p>
        </w:tc>
        <w:tc>
          <w:tcPr>
            <w:tcW w:w="678" w:type="dxa"/>
          </w:tcPr>
          <w:p w14:paraId="15EC03E9" w14:textId="77777777" w:rsidR="005023B5" w:rsidRPr="000C3D9B" w:rsidRDefault="005023B5">
            <w:r w:rsidRPr="000C3D9B">
              <w:t>18697</w:t>
            </w:r>
          </w:p>
        </w:tc>
        <w:tc>
          <w:tcPr>
            <w:tcW w:w="954" w:type="dxa"/>
          </w:tcPr>
          <w:p w14:paraId="1A5EAEE7" w14:textId="77777777" w:rsidR="005023B5" w:rsidRPr="000C3D9B" w:rsidRDefault="005023B5">
            <w:r w:rsidRPr="000C3D9B">
              <w:t>Ayesha Jawad</w:t>
            </w:r>
          </w:p>
        </w:tc>
        <w:tc>
          <w:tcPr>
            <w:tcW w:w="1087" w:type="dxa"/>
          </w:tcPr>
          <w:p w14:paraId="3D68A2AB" w14:textId="77777777" w:rsidR="005023B5" w:rsidRPr="000C3D9B" w:rsidRDefault="005023B5">
            <w:r w:rsidRPr="000C3D9B">
              <w:t>Ahad Jawad Anwar</w:t>
            </w:r>
          </w:p>
        </w:tc>
        <w:tc>
          <w:tcPr>
            <w:tcW w:w="897" w:type="dxa"/>
          </w:tcPr>
          <w:p w14:paraId="72355049" w14:textId="77777777" w:rsidR="005023B5" w:rsidRPr="000C3D9B" w:rsidRDefault="005023B5">
            <w:r w:rsidRPr="000C3D9B">
              <w:t>81921-P</w:t>
            </w:r>
          </w:p>
        </w:tc>
        <w:tc>
          <w:tcPr>
            <w:tcW w:w="776" w:type="dxa"/>
          </w:tcPr>
          <w:p w14:paraId="37BFD27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4F99557" w14:textId="77777777" w:rsidR="005023B5" w:rsidRPr="000C3D9B" w:rsidRDefault="005023B5">
            <w:r w:rsidRPr="000C3D9B">
              <w:t>13.241667</w:t>
            </w:r>
          </w:p>
        </w:tc>
        <w:tc>
          <w:tcPr>
            <w:tcW w:w="659" w:type="dxa"/>
          </w:tcPr>
          <w:p w14:paraId="05E31C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4C351D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4272782" w14:textId="77777777" w:rsidR="005023B5" w:rsidRPr="000C3D9B" w:rsidRDefault="005023B5">
            <w:r w:rsidRPr="000C3D9B">
              <w:t>19.166667</w:t>
            </w:r>
          </w:p>
        </w:tc>
        <w:tc>
          <w:tcPr>
            <w:tcW w:w="656" w:type="dxa"/>
          </w:tcPr>
          <w:p w14:paraId="6D23528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F212C79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6B429D9" w14:textId="77777777" w:rsidR="005023B5" w:rsidRPr="000C3D9B" w:rsidRDefault="005023B5">
            <w:r w:rsidRPr="000C3D9B">
              <w:t>62.368334</w:t>
            </w:r>
          </w:p>
        </w:tc>
      </w:tr>
      <w:tr w:rsidR="005023B5" w:rsidRPr="000C3D9B" w14:paraId="14B103E1" w14:textId="77777777" w:rsidTr="007D56B9">
        <w:tc>
          <w:tcPr>
            <w:tcW w:w="464" w:type="dxa"/>
          </w:tcPr>
          <w:p w14:paraId="4406E6E1" w14:textId="77777777" w:rsidR="005023B5" w:rsidRPr="000C3D9B" w:rsidRDefault="005023B5">
            <w:r w:rsidRPr="000C3D9B">
              <w:t>143</w:t>
            </w:r>
          </w:p>
        </w:tc>
        <w:tc>
          <w:tcPr>
            <w:tcW w:w="678" w:type="dxa"/>
          </w:tcPr>
          <w:p w14:paraId="561199BC" w14:textId="77777777" w:rsidR="005023B5" w:rsidRPr="000C3D9B" w:rsidRDefault="005023B5">
            <w:r w:rsidRPr="000C3D9B">
              <w:t>16277</w:t>
            </w:r>
          </w:p>
        </w:tc>
        <w:tc>
          <w:tcPr>
            <w:tcW w:w="954" w:type="dxa"/>
          </w:tcPr>
          <w:p w14:paraId="7C43A540" w14:textId="77777777" w:rsidR="005023B5" w:rsidRPr="000C3D9B" w:rsidRDefault="005023B5">
            <w:r w:rsidRPr="000C3D9B">
              <w:t>Huda Rauf</w:t>
            </w:r>
          </w:p>
        </w:tc>
        <w:tc>
          <w:tcPr>
            <w:tcW w:w="1087" w:type="dxa"/>
          </w:tcPr>
          <w:p w14:paraId="4A277964" w14:textId="77777777" w:rsidR="005023B5" w:rsidRPr="000C3D9B" w:rsidRDefault="005023B5">
            <w:r w:rsidRPr="000C3D9B">
              <w:t>Shahroz Khan</w:t>
            </w:r>
          </w:p>
        </w:tc>
        <w:tc>
          <w:tcPr>
            <w:tcW w:w="897" w:type="dxa"/>
          </w:tcPr>
          <w:p w14:paraId="6768D5F4" w14:textId="77777777" w:rsidR="005023B5" w:rsidRPr="000C3D9B" w:rsidRDefault="005023B5">
            <w:r w:rsidRPr="000C3D9B">
              <w:t xml:space="preserve"> 89551-P</w:t>
            </w:r>
          </w:p>
        </w:tc>
        <w:tc>
          <w:tcPr>
            <w:tcW w:w="776" w:type="dxa"/>
          </w:tcPr>
          <w:p w14:paraId="58CB60E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D50E8A4" w14:textId="77777777" w:rsidR="005023B5" w:rsidRPr="000C3D9B" w:rsidRDefault="005023B5">
            <w:r w:rsidRPr="000C3D9B">
              <w:t>13.3625</w:t>
            </w:r>
          </w:p>
        </w:tc>
        <w:tc>
          <w:tcPr>
            <w:tcW w:w="659" w:type="dxa"/>
          </w:tcPr>
          <w:p w14:paraId="73F99EF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53425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724E5D5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D92219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A1FE949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45457547" w14:textId="77777777" w:rsidR="005023B5" w:rsidRPr="000C3D9B" w:rsidRDefault="005023B5">
            <w:r w:rsidRPr="000C3D9B">
              <w:t>62.3625</w:t>
            </w:r>
          </w:p>
        </w:tc>
      </w:tr>
      <w:tr w:rsidR="005023B5" w:rsidRPr="000C3D9B" w14:paraId="334EAAA7" w14:textId="77777777" w:rsidTr="007D56B9">
        <w:tc>
          <w:tcPr>
            <w:tcW w:w="464" w:type="dxa"/>
          </w:tcPr>
          <w:p w14:paraId="65EE9578" w14:textId="77777777" w:rsidR="005023B5" w:rsidRPr="000C3D9B" w:rsidRDefault="005023B5">
            <w:r w:rsidRPr="000C3D9B">
              <w:t>144</w:t>
            </w:r>
          </w:p>
        </w:tc>
        <w:tc>
          <w:tcPr>
            <w:tcW w:w="678" w:type="dxa"/>
          </w:tcPr>
          <w:p w14:paraId="608242C9" w14:textId="77777777" w:rsidR="005023B5" w:rsidRPr="000C3D9B" w:rsidRDefault="005023B5">
            <w:r w:rsidRPr="000C3D9B">
              <w:t>2832</w:t>
            </w:r>
          </w:p>
        </w:tc>
        <w:tc>
          <w:tcPr>
            <w:tcW w:w="954" w:type="dxa"/>
          </w:tcPr>
          <w:p w14:paraId="0048F470" w14:textId="77777777" w:rsidR="005023B5" w:rsidRPr="000C3D9B" w:rsidRDefault="005023B5">
            <w:r w:rsidRPr="000C3D9B">
              <w:t>Umema Habib</w:t>
            </w:r>
          </w:p>
        </w:tc>
        <w:tc>
          <w:tcPr>
            <w:tcW w:w="1087" w:type="dxa"/>
          </w:tcPr>
          <w:p w14:paraId="09D610E2" w14:textId="77777777" w:rsidR="005023B5" w:rsidRPr="000C3D9B" w:rsidRDefault="005023B5">
            <w:r w:rsidRPr="000C3D9B">
              <w:t>Habib Akhtar Siddiqui</w:t>
            </w:r>
          </w:p>
        </w:tc>
        <w:tc>
          <w:tcPr>
            <w:tcW w:w="897" w:type="dxa"/>
          </w:tcPr>
          <w:p w14:paraId="74525750" w14:textId="77777777" w:rsidR="005023B5" w:rsidRPr="000C3D9B" w:rsidRDefault="005023B5">
            <w:r w:rsidRPr="000C3D9B">
              <w:t>97701-P</w:t>
            </w:r>
          </w:p>
        </w:tc>
        <w:tc>
          <w:tcPr>
            <w:tcW w:w="776" w:type="dxa"/>
          </w:tcPr>
          <w:p w14:paraId="2C724E4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8324167" w14:textId="77777777" w:rsidR="005023B5" w:rsidRPr="000C3D9B" w:rsidRDefault="005023B5">
            <w:r w:rsidRPr="000C3D9B">
              <w:t>15.7</w:t>
            </w:r>
          </w:p>
        </w:tc>
        <w:tc>
          <w:tcPr>
            <w:tcW w:w="659" w:type="dxa"/>
          </w:tcPr>
          <w:p w14:paraId="7B03E20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044AE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2B9E6F8" w14:textId="77777777" w:rsidR="005023B5" w:rsidRPr="000C3D9B" w:rsidRDefault="005023B5">
            <w:r w:rsidRPr="000C3D9B">
              <w:t>18.5</w:t>
            </w:r>
          </w:p>
        </w:tc>
        <w:tc>
          <w:tcPr>
            <w:tcW w:w="656" w:type="dxa"/>
          </w:tcPr>
          <w:p w14:paraId="70DE7F4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2C58FB3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02695D4" w14:textId="77777777" w:rsidR="005023B5" w:rsidRPr="000C3D9B" w:rsidRDefault="005023B5">
            <w:r w:rsidRPr="000C3D9B">
              <w:t>62.3</w:t>
            </w:r>
          </w:p>
        </w:tc>
      </w:tr>
      <w:tr w:rsidR="005023B5" w:rsidRPr="000C3D9B" w14:paraId="02EA6968" w14:textId="77777777" w:rsidTr="007D56B9">
        <w:tc>
          <w:tcPr>
            <w:tcW w:w="464" w:type="dxa"/>
          </w:tcPr>
          <w:p w14:paraId="6BF58AD4" w14:textId="77777777" w:rsidR="005023B5" w:rsidRPr="000C3D9B" w:rsidRDefault="005023B5">
            <w:r w:rsidRPr="000C3D9B">
              <w:t>145</w:t>
            </w:r>
          </w:p>
        </w:tc>
        <w:tc>
          <w:tcPr>
            <w:tcW w:w="678" w:type="dxa"/>
          </w:tcPr>
          <w:p w14:paraId="4FE7B7CE" w14:textId="77777777" w:rsidR="005023B5" w:rsidRPr="000C3D9B" w:rsidRDefault="005023B5">
            <w:r w:rsidRPr="000C3D9B">
              <w:t>2509</w:t>
            </w:r>
          </w:p>
        </w:tc>
        <w:tc>
          <w:tcPr>
            <w:tcW w:w="954" w:type="dxa"/>
          </w:tcPr>
          <w:p w14:paraId="07834403" w14:textId="77777777" w:rsidR="005023B5" w:rsidRPr="000C3D9B" w:rsidRDefault="005023B5">
            <w:r w:rsidRPr="000C3D9B">
              <w:t>Muhammad Usman Ghanni</w:t>
            </w:r>
          </w:p>
        </w:tc>
        <w:tc>
          <w:tcPr>
            <w:tcW w:w="1087" w:type="dxa"/>
          </w:tcPr>
          <w:p w14:paraId="51D4E953" w14:textId="77777777" w:rsidR="005023B5" w:rsidRPr="000C3D9B" w:rsidRDefault="005023B5">
            <w:r w:rsidRPr="000C3D9B">
              <w:t>Zulfiqar Ahmad</w:t>
            </w:r>
          </w:p>
        </w:tc>
        <w:tc>
          <w:tcPr>
            <w:tcW w:w="897" w:type="dxa"/>
          </w:tcPr>
          <w:p w14:paraId="700804DE" w14:textId="77777777" w:rsidR="005023B5" w:rsidRPr="000C3D9B" w:rsidRDefault="005023B5">
            <w:r w:rsidRPr="000C3D9B">
              <w:t>99656-P</w:t>
            </w:r>
          </w:p>
        </w:tc>
        <w:tc>
          <w:tcPr>
            <w:tcW w:w="776" w:type="dxa"/>
          </w:tcPr>
          <w:p w14:paraId="3553808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F769195" w14:textId="77777777" w:rsidR="005023B5" w:rsidRPr="000C3D9B" w:rsidRDefault="005023B5">
            <w:r w:rsidRPr="000C3D9B">
              <w:t>16.842857</w:t>
            </w:r>
          </w:p>
        </w:tc>
        <w:tc>
          <w:tcPr>
            <w:tcW w:w="659" w:type="dxa"/>
          </w:tcPr>
          <w:p w14:paraId="62BBF97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05E192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4F6EB18" w14:textId="77777777" w:rsidR="005023B5" w:rsidRPr="000C3D9B" w:rsidRDefault="005023B5">
            <w:r w:rsidRPr="000C3D9B">
              <w:t>17.666666</w:t>
            </w:r>
          </w:p>
        </w:tc>
        <w:tc>
          <w:tcPr>
            <w:tcW w:w="656" w:type="dxa"/>
          </w:tcPr>
          <w:p w14:paraId="5FA5C4F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824258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21382B86" w14:textId="77777777" w:rsidR="005023B5" w:rsidRPr="000C3D9B" w:rsidRDefault="005023B5">
            <w:r w:rsidRPr="000C3D9B">
              <w:t>62.289523</w:t>
            </w:r>
          </w:p>
        </w:tc>
      </w:tr>
      <w:tr w:rsidR="005023B5" w:rsidRPr="000C3D9B" w14:paraId="4D5DE406" w14:textId="77777777" w:rsidTr="007D56B9">
        <w:tc>
          <w:tcPr>
            <w:tcW w:w="464" w:type="dxa"/>
          </w:tcPr>
          <w:p w14:paraId="75DA7752" w14:textId="77777777" w:rsidR="005023B5" w:rsidRPr="000C3D9B" w:rsidRDefault="005023B5">
            <w:r w:rsidRPr="000C3D9B">
              <w:t>146</w:t>
            </w:r>
          </w:p>
        </w:tc>
        <w:tc>
          <w:tcPr>
            <w:tcW w:w="678" w:type="dxa"/>
          </w:tcPr>
          <w:p w14:paraId="547F53B8" w14:textId="77777777" w:rsidR="005023B5" w:rsidRPr="000C3D9B" w:rsidRDefault="005023B5">
            <w:r w:rsidRPr="000C3D9B">
              <w:t>17729</w:t>
            </w:r>
          </w:p>
        </w:tc>
        <w:tc>
          <w:tcPr>
            <w:tcW w:w="954" w:type="dxa"/>
          </w:tcPr>
          <w:p w14:paraId="33BBA8AA" w14:textId="77777777" w:rsidR="005023B5" w:rsidRPr="000C3D9B" w:rsidRDefault="005023B5">
            <w:r w:rsidRPr="000C3D9B">
              <w:t>Muhammad Aamir Rafiq</w:t>
            </w:r>
          </w:p>
        </w:tc>
        <w:tc>
          <w:tcPr>
            <w:tcW w:w="1087" w:type="dxa"/>
          </w:tcPr>
          <w:p w14:paraId="41424E09" w14:textId="77777777" w:rsidR="005023B5" w:rsidRPr="000C3D9B" w:rsidRDefault="005023B5">
            <w:r w:rsidRPr="000C3D9B">
              <w:t>Muhammad Rafiq</w:t>
            </w:r>
          </w:p>
        </w:tc>
        <w:tc>
          <w:tcPr>
            <w:tcW w:w="897" w:type="dxa"/>
          </w:tcPr>
          <w:p w14:paraId="27B885AA" w14:textId="77777777" w:rsidR="005023B5" w:rsidRPr="000C3D9B" w:rsidRDefault="005023B5">
            <w:r w:rsidRPr="000C3D9B">
              <w:t>77380-P</w:t>
            </w:r>
          </w:p>
        </w:tc>
        <w:tc>
          <w:tcPr>
            <w:tcW w:w="776" w:type="dxa"/>
          </w:tcPr>
          <w:p w14:paraId="4A2ED8E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2435FE6" w14:textId="77777777" w:rsidR="005023B5" w:rsidRPr="000C3D9B" w:rsidRDefault="005023B5">
            <w:r w:rsidRPr="000C3D9B">
              <w:t>12.616327</w:t>
            </w:r>
          </w:p>
        </w:tc>
        <w:tc>
          <w:tcPr>
            <w:tcW w:w="659" w:type="dxa"/>
          </w:tcPr>
          <w:p w14:paraId="6DC2AF7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0D1D81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D5D0C14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5A54DE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1AA93D3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17F5D7A0" w14:textId="77777777" w:rsidR="005023B5" w:rsidRPr="000C3D9B" w:rsidRDefault="005023B5">
            <w:r w:rsidRPr="000C3D9B">
              <w:t>62.256327</w:t>
            </w:r>
          </w:p>
        </w:tc>
      </w:tr>
      <w:tr w:rsidR="005023B5" w:rsidRPr="000C3D9B" w14:paraId="4FA7C04F" w14:textId="77777777" w:rsidTr="007D56B9">
        <w:tc>
          <w:tcPr>
            <w:tcW w:w="464" w:type="dxa"/>
          </w:tcPr>
          <w:p w14:paraId="26019E49" w14:textId="77777777" w:rsidR="005023B5" w:rsidRPr="000C3D9B" w:rsidRDefault="005023B5">
            <w:r w:rsidRPr="000C3D9B">
              <w:t>147</w:t>
            </w:r>
          </w:p>
        </w:tc>
        <w:tc>
          <w:tcPr>
            <w:tcW w:w="678" w:type="dxa"/>
          </w:tcPr>
          <w:p w14:paraId="4FCEF37A" w14:textId="77777777" w:rsidR="005023B5" w:rsidRPr="000C3D9B" w:rsidRDefault="005023B5">
            <w:r w:rsidRPr="000C3D9B">
              <w:t>18821</w:t>
            </w:r>
          </w:p>
        </w:tc>
        <w:tc>
          <w:tcPr>
            <w:tcW w:w="954" w:type="dxa"/>
          </w:tcPr>
          <w:p w14:paraId="515F6B55" w14:textId="77777777" w:rsidR="005023B5" w:rsidRPr="000C3D9B" w:rsidRDefault="005023B5">
            <w:r w:rsidRPr="000C3D9B">
              <w:t>Dr Muhammad Nauman</w:t>
            </w:r>
          </w:p>
        </w:tc>
        <w:tc>
          <w:tcPr>
            <w:tcW w:w="1087" w:type="dxa"/>
          </w:tcPr>
          <w:p w14:paraId="54A577D1" w14:textId="77777777" w:rsidR="005023B5" w:rsidRPr="000C3D9B" w:rsidRDefault="005023B5">
            <w:r w:rsidRPr="000C3D9B">
              <w:t>Muhammad Ahsan</w:t>
            </w:r>
          </w:p>
        </w:tc>
        <w:tc>
          <w:tcPr>
            <w:tcW w:w="897" w:type="dxa"/>
          </w:tcPr>
          <w:p w14:paraId="6AF261E4" w14:textId="77777777" w:rsidR="005023B5" w:rsidRPr="000C3D9B" w:rsidRDefault="005023B5">
            <w:r w:rsidRPr="000C3D9B">
              <w:t>88551-P</w:t>
            </w:r>
          </w:p>
        </w:tc>
        <w:tc>
          <w:tcPr>
            <w:tcW w:w="776" w:type="dxa"/>
          </w:tcPr>
          <w:p w14:paraId="44610DF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A60E031" w14:textId="77777777" w:rsidR="005023B5" w:rsidRPr="000C3D9B" w:rsidRDefault="005023B5">
            <w:r w:rsidRPr="000C3D9B">
              <w:t>13.341667</w:t>
            </w:r>
          </w:p>
        </w:tc>
        <w:tc>
          <w:tcPr>
            <w:tcW w:w="659" w:type="dxa"/>
          </w:tcPr>
          <w:p w14:paraId="5185AB7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010C5A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E7AAEEA" w14:textId="77777777" w:rsidR="005023B5" w:rsidRPr="000C3D9B" w:rsidRDefault="005023B5">
            <w:r w:rsidRPr="000C3D9B">
              <w:t>19.5</w:t>
            </w:r>
          </w:p>
        </w:tc>
        <w:tc>
          <w:tcPr>
            <w:tcW w:w="656" w:type="dxa"/>
          </w:tcPr>
          <w:p w14:paraId="739549C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3B6FF8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20434481" w14:textId="77777777" w:rsidR="005023B5" w:rsidRPr="000C3D9B" w:rsidRDefault="005023B5">
            <w:r w:rsidRPr="000C3D9B">
              <w:t>62.221667</w:t>
            </w:r>
          </w:p>
        </w:tc>
      </w:tr>
      <w:tr w:rsidR="005023B5" w:rsidRPr="000C3D9B" w14:paraId="49726DDA" w14:textId="77777777" w:rsidTr="007D56B9">
        <w:tc>
          <w:tcPr>
            <w:tcW w:w="464" w:type="dxa"/>
          </w:tcPr>
          <w:p w14:paraId="7189806C" w14:textId="77777777" w:rsidR="005023B5" w:rsidRPr="000C3D9B" w:rsidRDefault="005023B5">
            <w:r w:rsidRPr="000C3D9B">
              <w:t>148</w:t>
            </w:r>
          </w:p>
        </w:tc>
        <w:tc>
          <w:tcPr>
            <w:tcW w:w="678" w:type="dxa"/>
          </w:tcPr>
          <w:p w14:paraId="62BE6906" w14:textId="77777777" w:rsidR="005023B5" w:rsidRPr="000C3D9B" w:rsidRDefault="005023B5">
            <w:r w:rsidRPr="000C3D9B">
              <w:t>18763</w:t>
            </w:r>
          </w:p>
        </w:tc>
        <w:tc>
          <w:tcPr>
            <w:tcW w:w="954" w:type="dxa"/>
          </w:tcPr>
          <w:p w14:paraId="3DCFE385" w14:textId="77777777" w:rsidR="005023B5" w:rsidRPr="000C3D9B" w:rsidRDefault="005023B5">
            <w:r w:rsidRPr="000C3D9B">
              <w:t>Arslan Ahmad Bakhsh</w:t>
            </w:r>
          </w:p>
        </w:tc>
        <w:tc>
          <w:tcPr>
            <w:tcW w:w="1087" w:type="dxa"/>
          </w:tcPr>
          <w:p w14:paraId="6B584513" w14:textId="77777777" w:rsidR="005023B5" w:rsidRPr="000C3D9B" w:rsidRDefault="005023B5">
            <w:r w:rsidRPr="000C3D9B">
              <w:t>Muhammad Bakhsh</w:t>
            </w:r>
          </w:p>
        </w:tc>
        <w:tc>
          <w:tcPr>
            <w:tcW w:w="897" w:type="dxa"/>
          </w:tcPr>
          <w:p w14:paraId="345EC8FD" w14:textId="77777777" w:rsidR="005023B5" w:rsidRPr="000C3D9B" w:rsidRDefault="005023B5">
            <w:r w:rsidRPr="000C3D9B">
              <w:t>91152-P</w:t>
            </w:r>
          </w:p>
        </w:tc>
        <w:tc>
          <w:tcPr>
            <w:tcW w:w="776" w:type="dxa"/>
          </w:tcPr>
          <w:p w14:paraId="52C5574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7B1D664" w14:textId="77777777" w:rsidR="005023B5" w:rsidRPr="000C3D9B" w:rsidRDefault="005023B5">
            <w:r w:rsidRPr="000C3D9B">
              <w:t>12.197938</w:t>
            </w:r>
          </w:p>
        </w:tc>
        <w:tc>
          <w:tcPr>
            <w:tcW w:w="659" w:type="dxa"/>
          </w:tcPr>
          <w:p w14:paraId="7C7AC2D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C91D6E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1ED1356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F0B9A6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B2FBBFC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014B8679" w14:textId="77777777" w:rsidR="005023B5" w:rsidRPr="000C3D9B" w:rsidRDefault="005023B5">
            <w:r w:rsidRPr="000C3D9B">
              <w:t>62.217938</w:t>
            </w:r>
          </w:p>
        </w:tc>
      </w:tr>
      <w:tr w:rsidR="005023B5" w:rsidRPr="000C3D9B" w14:paraId="6B3814FF" w14:textId="77777777" w:rsidTr="007D56B9">
        <w:tc>
          <w:tcPr>
            <w:tcW w:w="464" w:type="dxa"/>
          </w:tcPr>
          <w:p w14:paraId="45ED303E" w14:textId="77777777" w:rsidR="005023B5" w:rsidRPr="000C3D9B" w:rsidRDefault="005023B5">
            <w:r w:rsidRPr="000C3D9B">
              <w:t>149</w:t>
            </w:r>
          </w:p>
        </w:tc>
        <w:tc>
          <w:tcPr>
            <w:tcW w:w="678" w:type="dxa"/>
          </w:tcPr>
          <w:p w14:paraId="2A364452" w14:textId="77777777" w:rsidR="005023B5" w:rsidRPr="000C3D9B" w:rsidRDefault="005023B5">
            <w:r w:rsidRPr="000C3D9B">
              <w:t>17470</w:t>
            </w:r>
          </w:p>
        </w:tc>
        <w:tc>
          <w:tcPr>
            <w:tcW w:w="954" w:type="dxa"/>
          </w:tcPr>
          <w:p w14:paraId="7EE7D0BB" w14:textId="77777777" w:rsidR="005023B5" w:rsidRPr="000C3D9B" w:rsidRDefault="005023B5">
            <w:r w:rsidRPr="000C3D9B">
              <w:t>Nazar Abbass</w:t>
            </w:r>
          </w:p>
        </w:tc>
        <w:tc>
          <w:tcPr>
            <w:tcW w:w="1087" w:type="dxa"/>
          </w:tcPr>
          <w:p w14:paraId="1E3F990F" w14:textId="77777777" w:rsidR="005023B5" w:rsidRPr="000C3D9B" w:rsidRDefault="005023B5">
            <w:r w:rsidRPr="000C3D9B">
              <w:t>MUHAMMAD HANIF</w:t>
            </w:r>
          </w:p>
        </w:tc>
        <w:tc>
          <w:tcPr>
            <w:tcW w:w="897" w:type="dxa"/>
          </w:tcPr>
          <w:p w14:paraId="08DFA97F" w14:textId="77777777" w:rsidR="005023B5" w:rsidRPr="000C3D9B" w:rsidRDefault="005023B5">
            <w:r w:rsidRPr="000C3D9B">
              <w:t>75407-P</w:t>
            </w:r>
          </w:p>
        </w:tc>
        <w:tc>
          <w:tcPr>
            <w:tcW w:w="776" w:type="dxa"/>
          </w:tcPr>
          <w:p w14:paraId="5ABC8DF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E9F6612" w14:textId="77777777" w:rsidR="005023B5" w:rsidRPr="000C3D9B" w:rsidRDefault="005023B5">
            <w:r w:rsidRPr="000C3D9B">
              <w:t>15.378378</w:t>
            </w:r>
          </w:p>
        </w:tc>
        <w:tc>
          <w:tcPr>
            <w:tcW w:w="659" w:type="dxa"/>
          </w:tcPr>
          <w:p w14:paraId="141B878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F29ED7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689239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627147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4493DC6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8D3AA45" w14:textId="77777777" w:rsidR="005023B5" w:rsidRPr="000C3D9B" w:rsidRDefault="005023B5">
            <w:r w:rsidRPr="000C3D9B">
              <w:t>62.198378</w:t>
            </w:r>
          </w:p>
        </w:tc>
      </w:tr>
      <w:tr w:rsidR="005023B5" w:rsidRPr="000C3D9B" w14:paraId="1B02331D" w14:textId="77777777" w:rsidTr="007D56B9">
        <w:tc>
          <w:tcPr>
            <w:tcW w:w="464" w:type="dxa"/>
          </w:tcPr>
          <w:p w14:paraId="618A6542" w14:textId="77777777" w:rsidR="005023B5" w:rsidRPr="000C3D9B" w:rsidRDefault="005023B5">
            <w:r w:rsidRPr="000C3D9B">
              <w:t>150</w:t>
            </w:r>
          </w:p>
        </w:tc>
        <w:tc>
          <w:tcPr>
            <w:tcW w:w="678" w:type="dxa"/>
          </w:tcPr>
          <w:p w14:paraId="797AC94A" w14:textId="77777777" w:rsidR="005023B5" w:rsidRPr="000C3D9B" w:rsidRDefault="005023B5">
            <w:r w:rsidRPr="000C3D9B">
              <w:t>17637</w:t>
            </w:r>
          </w:p>
        </w:tc>
        <w:tc>
          <w:tcPr>
            <w:tcW w:w="954" w:type="dxa"/>
          </w:tcPr>
          <w:p w14:paraId="76891F3B" w14:textId="77777777" w:rsidR="005023B5" w:rsidRPr="000C3D9B" w:rsidRDefault="005023B5">
            <w:r w:rsidRPr="000C3D9B">
              <w:t>Amir Abbas</w:t>
            </w:r>
          </w:p>
        </w:tc>
        <w:tc>
          <w:tcPr>
            <w:tcW w:w="1087" w:type="dxa"/>
          </w:tcPr>
          <w:p w14:paraId="05800450" w14:textId="77777777" w:rsidR="005023B5" w:rsidRPr="000C3D9B" w:rsidRDefault="005023B5">
            <w:r w:rsidRPr="000C3D9B">
              <w:t>Ghulam Abbas</w:t>
            </w:r>
          </w:p>
        </w:tc>
        <w:tc>
          <w:tcPr>
            <w:tcW w:w="897" w:type="dxa"/>
          </w:tcPr>
          <w:p w14:paraId="1B321781" w14:textId="77777777" w:rsidR="005023B5" w:rsidRPr="000C3D9B" w:rsidRDefault="005023B5">
            <w:r w:rsidRPr="000C3D9B">
              <w:t>94502-P</w:t>
            </w:r>
          </w:p>
        </w:tc>
        <w:tc>
          <w:tcPr>
            <w:tcW w:w="776" w:type="dxa"/>
          </w:tcPr>
          <w:p w14:paraId="3647264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2933F16" w14:textId="77777777" w:rsidR="005023B5" w:rsidRPr="000C3D9B" w:rsidRDefault="005023B5">
            <w:r w:rsidRPr="000C3D9B">
              <w:t>13.458333</w:t>
            </w:r>
          </w:p>
        </w:tc>
        <w:tc>
          <w:tcPr>
            <w:tcW w:w="659" w:type="dxa"/>
          </w:tcPr>
          <w:p w14:paraId="45E8270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62E10E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04C6F0C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F4D117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AA4414B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0A69E1A5" w14:textId="77777777" w:rsidR="005023B5" w:rsidRPr="000C3D9B" w:rsidRDefault="005023B5">
            <w:r w:rsidRPr="000C3D9B">
              <w:t>62.198333</w:t>
            </w:r>
          </w:p>
        </w:tc>
      </w:tr>
      <w:tr w:rsidR="005023B5" w:rsidRPr="000C3D9B" w14:paraId="3319602D" w14:textId="77777777" w:rsidTr="007D56B9">
        <w:tc>
          <w:tcPr>
            <w:tcW w:w="464" w:type="dxa"/>
          </w:tcPr>
          <w:p w14:paraId="3E6F8D8B" w14:textId="77777777" w:rsidR="005023B5" w:rsidRPr="000C3D9B" w:rsidRDefault="005023B5">
            <w:r w:rsidRPr="000C3D9B">
              <w:t>151</w:t>
            </w:r>
          </w:p>
        </w:tc>
        <w:tc>
          <w:tcPr>
            <w:tcW w:w="678" w:type="dxa"/>
          </w:tcPr>
          <w:p w14:paraId="17EB93DC" w14:textId="77777777" w:rsidR="005023B5" w:rsidRPr="000C3D9B" w:rsidRDefault="005023B5">
            <w:r w:rsidRPr="000C3D9B">
              <w:t>16170</w:t>
            </w:r>
          </w:p>
        </w:tc>
        <w:tc>
          <w:tcPr>
            <w:tcW w:w="954" w:type="dxa"/>
          </w:tcPr>
          <w:p w14:paraId="43941F36" w14:textId="77777777" w:rsidR="005023B5" w:rsidRPr="000C3D9B" w:rsidRDefault="005023B5">
            <w:r w:rsidRPr="000C3D9B">
              <w:t>Noreena Shehzadi</w:t>
            </w:r>
          </w:p>
        </w:tc>
        <w:tc>
          <w:tcPr>
            <w:tcW w:w="1087" w:type="dxa"/>
          </w:tcPr>
          <w:p w14:paraId="247E2E9D" w14:textId="77777777" w:rsidR="005023B5" w:rsidRPr="000C3D9B" w:rsidRDefault="005023B5">
            <w:r w:rsidRPr="000C3D9B">
              <w:t>MUHAMMAD ASLAM NASIR</w:t>
            </w:r>
          </w:p>
        </w:tc>
        <w:tc>
          <w:tcPr>
            <w:tcW w:w="897" w:type="dxa"/>
          </w:tcPr>
          <w:p w14:paraId="17CF0844" w14:textId="77777777" w:rsidR="005023B5" w:rsidRPr="000C3D9B" w:rsidRDefault="005023B5">
            <w:r w:rsidRPr="000C3D9B">
              <w:t>104542-P</w:t>
            </w:r>
          </w:p>
        </w:tc>
        <w:tc>
          <w:tcPr>
            <w:tcW w:w="776" w:type="dxa"/>
          </w:tcPr>
          <w:p w14:paraId="5CCE3A1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969695" w14:textId="77777777" w:rsidR="005023B5" w:rsidRPr="000C3D9B" w:rsidRDefault="005023B5">
            <w:r w:rsidRPr="000C3D9B">
              <w:t>14.729167</w:t>
            </w:r>
          </w:p>
        </w:tc>
        <w:tc>
          <w:tcPr>
            <w:tcW w:w="659" w:type="dxa"/>
          </w:tcPr>
          <w:p w14:paraId="221BCE5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FC87F8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9D24625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42D9F84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F1742F1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7A6FEE64" w14:textId="77777777" w:rsidR="005023B5" w:rsidRPr="000C3D9B" w:rsidRDefault="005023B5">
            <w:r w:rsidRPr="000C3D9B">
              <w:t>62.189167</w:t>
            </w:r>
          </w:p>
        </w:tc>
      </w:tr>
      <w:tr w:rsidR="005023B5" w:rsidRPr="000C3D9B" w14:paraId="0CCE76FE" w14:textId="77777777" w:rsidTr="007D56B9">
        <w:tc>
          <w:tcPr>
            <w:tcW w:w="464" w:type="dxa"/>
          </w:tcPr>
          <w:p w14:paraId="6F8B5CE9" w14:textId="77777777" w:rsidR="005023B5" w:rsidRPr="000C3D9B" w:rsidRDefault="005023B5">
            <w:r w:rsidRPr="000C3D9B">
              <w:t>152</w:t>
            </w:r>
          </w:p>
        </w:tc>
        <w:tc>
          <w:tcPr>
            <w:tcW w:w="678" w:type="dxa"/>
          </w:tcPr>
          <w:p w14:paraId="18DFCA7A" w14:textId="77777777" w:rsidR="005023B5" w:rsidRPr="000C3D9B" w:rsidRDefault="005023B5">
            <w:r w:rsidRPr="000C3D9B">
              <w:t>4174</w:t>
            </w:r>
          </w:p>
        </w:tc>
        <w:tc>
          <w:tcPr>
            <w:tcW w:w="954" w:type="dxa"/>
          </w:tcPr>
          <w:p w14:paraId="5C67575A" w14:textId="77777777" w:rsidR="005023B5" w:rsidRPr="000C3D9B" w:rsidRDefault="005023B5">
            <w:r w:rsidRPr="000C3D9B">
              <w:t>Iqra Khan</w:t>
            </w:r>
          </w:p>
        </w:tc>
        <w:tc>
          <w:tcPr>
            <w:tcW w:w="1087" w:type="dxa"/>
          </w:tcPr>
          <w:p w14:paraId="038EF7E8" w14:textId="77777777" w:rsidR="005023B5" w:rsidRPr="000C3D9B" w:rsidRDefault="005023B5">
            <w:r w:rsidRPr="000C3D9B">
              <w:t>M. Hafeez Ur Rehman Khan</w:t>
            </w:r>
          </w:p>
        </w:tc>
        <w:tc>
          <w:tcPr>
            <w:tcW w:w="897" w:type="dxa"/>
          </w:tcPr>
          <w:p w14:paraId="1EC93B73" w14:textId="77777777" w:rsidR="005023B5" w:rsidRPr="000C3D9B" w:rsidRDefault="005023B5">
            <w:r w:rsidRPr="000C3D9B">
              <w:t>71624-P</w:t>
            </w:r>
          </w:p>
        </w:tc>
        <w:tc>
          <w:tcPr>
            <w:tcW w:w="776" w:type="dxa"/>
          </w:tcPr>
          <w:p w14:paraId="2CEC9C8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C3D20EA" w14:textId="77777777" w:rsidR="005023B5" w:rsidRPr="000C3D9B" w:rsidRDefault="005023B5">
            <w:r w:rsidRPr="000C3D9B">
              <w:t>12.465217</w:t>
            </w:r>
          </w:p>
        </w:tc>
        <w:tc>
          <w:tcPr>
            <w:tcW w:w="659" w:type="dxa"/>
          </w:tcPr>
          <w:p w14:paraId="202463E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F18BBC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2E7AF1B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D35906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AF180FB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5DEDF4A0" w14:textId="77777777" w:rsidR="005023B5" w:rsidRPr="000C3D9B" w:rsidRDefault="005023B5">
            <w:r w:rsidRPr="000C3D9B">
              <w:t>62.165217</w:t>
            </w:r>
          </w:p>
        </w:tc>
      </w:tr>
      <w:tr w:rsidR="005023B5" w:rsidRPr="000C3D9B" w14:paraId="42892AF3" w14:textId="77777777" w:rsidTr="007D56B9">
        <w:tc>
          <w:tcPr>
            <w:tcW w:w="464" w:type="dxa"/>
          </w:tcPr>
          <w:p w14:paraId="67B7B215" w14:textId="77777777" w:rsidR="005023B5" w:rsidRPr="000C3D9B" w:rsidRDefault="005023B5">
            <w:r w:rsidRPr="000C3D9B">
              <w:t>153</w:t>
            </w:r>
          </w:p>
        </w:tc>
        <w:tc>
          <w:tcPr>
            <w:tcW w:w="678" w:type="dxa"/>
          </w:tcPr>
          <w:p w14:paraId="735DB08D" w14:textId="77777777" w:rsidR="005023B5" w:rsidRPr="000C3D9B" w:rsidRDefault="005023B5">
            <w:r w:rsidRPr="000C3D9B">
              <w:t>18353</w:t>
            </w:r>
          </w:p>
        </w:tc>
        <w:tc>
          <w:tcPr>
            <w:tcW w:w="954" w:type="dxa"/>
          </w:tcPr>
          <w:p w14:paraId="6C4B02E3" w14:textId="77777777" w:rsidR="005023B5" w:rsidRPr="000C3D9B" w:rsidRDefault="005023B5">
            <w:r w:rsidRPr="000C3D9B">
              <w:t>Wajahat Ahmed</w:t>
            </w:r>
          </w:p>
        </w:tc>
        <w:tc>
          <w:tcPr>
            <w:tcW w:w="1087" w:type="dxa"/>
          </w:tcPr>
          <w:p w14:paraId="14BAAD70" w14:textId="77777777" w:rsidR="005023B5" w:rsidRPr="000C3D9B" w:rsidRDefault="005023B5">
            <w:r w:rsidRPr="000C3D9B">
              <w:t>Mushtaq Ahmed</w:t>
            </w:r>
          </w:p>
        </w:tc>
        <w:tc>
          <w:tcPr>
            <w:tcW w:w="897" w:type="dxa"/>
          </w:tcPr>
          <w:p w14:paraId="589C559D" w14:textId="77777777" w:rsidR="005023B5" w:rsidRPr="000C3D9B" w:rsidRDefault="005023B5">
            <w:r w:rsidRPr="000C3D9B">
              <w:t>82944-P</w:t>
            </w:r>
          </w:p>
        </w:tc>
        <w:tc>
          <w:tcPr>
            <w:tcW w:w="776" w:type="dxa"/>
          </w:tcPr>
          <w:p w14:paraId="456FE83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12B96A3" w14:textId="77777777" w:rsidR="005023B5" w:rsidRPr="000C3D9B" w:rsidRDefault="005023B5">
            <w:r w:rsidRPr="000C3D9B">
              <w:t>12.193684</w:t>
            </w:r>
          </w:p>
        </w:tc>
        <w:tc>
          <w:tcPr>
            <w:tcW w:w="659" w:type="dxa"/>
          </w:tcPr>
          <w:p w14:paraId="303ED3A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4B02B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9B30349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391F05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0BE3E3A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D66243E" w14:textId="77777777" w:rsidR="005023B5" w:rsidRPr="000C3D9B" w:rsidRDefault="005023B5">
            <w:r w:rsidRPr="000C3D9B">
              <w:t>62.153684</w:t>
            </w:r>
          </w:p>
        </w:tc>
      </w:tr>
      <w:tr w:rsidR="005023B5" w:rsidRPr="000C3D9B" w14:paraId="39D291A7" w14:textId="77777777" w:rsidTr="007D56B9">
        <w:tc>
          <w:tcPr>
            <w:tcW w:w="464" w:type="dxa"/>
          </w:tcPr>
          <w:p w14:paraId="2341909C" w14:textId="77777777" w:rsidR="005023B5" w:rsidRPr="000C3D9B" w:rsidRDefault="005023B5">
            <w:r w:rsidRPr="000C3D9B">
              <w:t>154</w:t>
            </w:r>
          </w:p>
        </w:tc>
        <w:tc>
          <w:tcPr>
            <w:tcW w:w="678" w:type="dxa"/>
          </w:tcPr>
          <w:p w14:paraId="77B22692" w14:textId="77777777" w:rsidR="005023B5" w:rsidRPr="000C3D9B" w:rsidRDefault="005023B5">
            <w:r w:rsidRPr="000C3D9B">
              <w:t>706</w:t>
            </w:r>
          </w:p>
        </w:tc>
        <w:tc>
          <w:tcPr>
            <w:tcW w:w="954" w:type="dxa"/>
          </w:tcPr>
          <w:p w14:paraId="087EA6DA" w14:textId="77777777" w:rsidR="005023B5" w:rsidRPr="000C3D9B" w:rsidRDefault="005023B5">
            <w:r w:rsidRPr="000C3D9B">
              <w:t>Sidra Saleem</w:t>
            </w:r>
          </w:p>
        </w:tc>
        <w:tc>
          <w:tcPr>
            <w:tcW w:w="1087" w:type="dxa"/>
          </w:tcPr>
          <w:p w14:paraId="7DD3BDC0" w14:textId="77777777" w:rsidR="005023B5" w:rsidRPr="000C3D9B" w:rsidRDefault="005023B5">
            <w:r w:rsidRPr="000C3D9B">
              <w:t>Muhammad Saleem</w:t>
            </w:r>
          </w:p>
        </w:tc>
        <w:tc>
          <w:tcPr>
            <w:tcW w:w="897" w:type="dxa"/>
          </w:tcPr>
          <w:p w14:paraId="3F2376AC" w14:textId="77777777" w:rsidR="005023B5" w:rsidRPr="000C3D9B" w:rsidRDefault="005023B5">
            <w:r w:rsidRPr="000C3D9B">
              <w:t>95275-P</w:t>
            </w:r>
          </w:p>
        </w:tc>
        <w:tc>
          <w:tcPr>
            <w:tcW w:w="776" w:type="dxa"/>
          </w:tcPr>
          <w:p w14:paraId="7BF728E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3EA1F08" w14:textId="77777777" w:rsidR="005023B5" w:rsidRPr="000C3D9B" w:rsidRDefault="005023B5">
            <w:r w:rsidRPr="000C3D9B">
              <w:t>13.386957</w:t>
            </w:r>
          </w:p>
        </w:tc>
        <w:tc>
          <w:tcPr>
            <w:tcW w:w="659" w:type="dxa"/>
          </w:tcPr>
          <w:p w14:paraId="57B5576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2E656D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99F5DB0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1D9F70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1E61246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4257B549" w14:textId="77777777" w:rsidR="005023B5" w:rsidRPr="000C3D9B" w:rsidRDefault="005023B5">
            <w:r w:rsidRPr="000C3D9B">
              <w:t>62.126957</w:t>
            </w:r>
          </w:p>
        </w:tc>
      </w:tr>
      <w:tr w:rsidR="005023B5" w:rsidRPr="000C3D9B" w14:paraId="2B1C8E1C" w14:textId="77777777" w:rsidTr="007D56B9">
        <w:tc>
          <w:tcPr>
            <w:tcW w:w="464" w:type="dxa"/>
          </w:tcPr>
          <w:p w14:paraId="5E2A8F3B" w14:textId="77777777" w:rsidR="005023B5" w:rsidRPr="000C3D9B" w:rsidRDefault="005023B5">
            <w:r w:rsidRPr="000C3D9B">
              <w:t>155</w:t>
            </w:r>
          </w:p>
        </w:tc>
        <w:tc>
          <w:tcPr>
            <w:tcW w:w="678" w:type="dxa"/>
          </w:tcPr>
          <w:p w14:paraId="7190C3CD" w14:textId="77777777" w:rsidR="005023B5" w:rsidRPr="000C3D9B" w:rsidRDefault="005023B5">
            <w:r w:rsidRPr="000C3D9B">
              <w:t>17950</w:t>
            </w:r>
          </w:p>
        </w:tc>
        <w:tc>
          <w:tcPr>
            <w:tcW w:w="954" w:type="dxa"/>
          </w:tcPr>
          <w:p w14:paraId="59B47D51" w14:textId="77777777" w:rsidR="005023B5" w:rsidRPr="000C3D9B" w:rsidRDefault="005023B5">
            <w:r w:rsidRPr="000C3D9B">
              <w:t>Ahsan Raza Khan</w:t>
            </w:r>
          </w:p>
        </w:tc>
        <w:tc>
          <w:tcPr>
            <w:tcW w:w="1087" w:type="dxa"/>
          </w:tcPr>
          <w:p w14:paraId="7C38715A" w14:textId="77777777" w:rsidR="005023B5" w:rsidRPr="000C3D9B" w:rsidRDefault="005023B5">
            <w:r w:rsidRPr="000C3D9B">
              <w:t>Muhammad Irshad Khan</w:t>
            </w:r>
          </w:p>
        </w:tc>
        <w:tc>
          <w:tcPr>
            <w:tcW w:w="897" w:type="dxa"/>
          </w:tcPr>
          <w:p w14:paraId="1C617D3D" w14:textId="77777777" w:rsidR="005023B5" w:rsidRPr="000C3D9B" w:rsidRDefault="005023B5">
            <w:r w:rsidRPr="000C3D9B">
              <w:t>94876-p</w:t>
            </w:r>
          </w:p>
        </w:tc>
        <w:tc>
          <w:tcPr>
            <w:tcW w:w="776" w:type="dxa"/>
          </w:tcPr>
          <w:p w14:paraId="355C78A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78E7E9B" w14:textId="77777777" w:rsidR="005023B5" w:rsidRPr="000C3D9B" w:rsidRDefault="005023B5">
            <w:r w:rsidRPr="000C3D9B">
              <w:t>14.7125</w:t>
            </w:r>
          </w:p>
        </w:tc>
        <w:tc>
          <w:tcPr>
            <w:tcW w:w="659" w:type="dxa"/>
          </w:tcPr>
          <w:p w14:paraId="709BE08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010A7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DFC0B7D" w14:textId="77777777" w:rsidR="005023B5" w:rsidRPr="000C3D9B" w:rsidRDefault="005023B5">
            <w:r w:rsidRPr="000C3D9B">
              <w:t>18.0</w:t>
            </w:r>
          </w:p>
        </w:tc>
        <w:tc>
          <w:tcPr>
            <w:tcW w:w="656" w:type="dxa"/>
          </w:tcPr>
          <w:p w14:paraId="7951AF7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DC49E20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0AF31941" w14:textId="77777777" w:rsidR="005023B5" w:rsidRPr="000C3D9B" w:rsidRDefault="005023B5">
            <w:r w:rsidRPr="000C3D9B">
              <w:t>62.0925</w:t>
            </w:r>
          </w:p>
        </w:tc>
      </w:tr>
      <w:tr w:rsidR="005023B5" w:rsidRPr="000C3D9B" w14:paraId="00B8374C" w14:textId="77777777" w:rsidTr="007D56B9">
        <w:tc>
          <w:tcPr>
            <w:tcW w:w="464" w:type="dxa"/>
          </w:tcPr>
          <w:p w14:paraId="01848432" w14:textId="77777777" w:rsidR="005023B5" w:rsidRPr="000C3D9B" w:rsidRDefault="005023B5">
            <w:r w:rsidRPr="000C3D9B">
              <w:t>156</w:t>
            </w:r>
          </w:p>
        </w:tc>
        <w:tc>
          <w:tcPr>
            <w:tcW w:w="678" w:type="dxa"/>
          </w:tcPr>
          <w:p w14:paraId="082B186D" w14:textId="77777777" w:rsidR="005023B5" w:rsidRPr="000C3D9B" w:rsidRDefault="005023B5">
            <w:r w:rsidRPr="000C3D9B">
              <w:t>5624</w:t>
            </w:r>
          </w:p>
        </w:tc>
        <w:tc>
          <w:tcPr>
            <w:tcW w:w="954" w:type="dxa"/>
          </w:tcPr>
          <w:p w14:paraId="7854BF92" w14:textId="77777777" w:rsidR="005023B5" w:rsidRPr="000C3D9B" w:rsidRDefault="005023B5">
            <w:r w:rsidRPr="000C3D9B">
              <w:t>Ammara Fatima</w:t>
            </w:r>
          </w:p>
        </w:tc>
        <w:tc>
          <w:tcPr>
            <w:tcW w:w="1087" w:type="dxa"/>
          </w:tcPr>
          <w:p w14:paraId="66464A29" w14:textId="77777777" w:rsidR="005023B5" w:rsidRPr="000C3D9B" w:rsidRDefault="005023B5">
            <w:r w:rsidRPr="000C3D9B">
              <w:t>Raheel Muhammad Utra</w:t>
            </w:r>
          </w:p>
        </w:tc>
        <w:tc>
          <w:tcPr>
            <w:tcW w:w="897" w:type="dxa"/>
          </w:tcPr>
          <w:p w14:paraId="3197E621" w14:textId="77777777" w:rsidR="005023B5" w:rsidRPr="000C3D9B" w:rsidRDefault="005023B5">
            <w:r w:rsidRPr="000C3D9B">
              <w:t>105144-P</w:t>
            </w:r>
          </w:p>
        </w:tc>
        <w:tc>
          <w:tcPr>
            <w:tcW w:w="776" w:type="dxa"/>
          </w:tcPr>
          <w:p w14:paraId="4310949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220DDE" w14:textId="77777777" w:rsidR="005023B5" w:rsidRPr="000C3D9B" w:rsidRDefault="005023B5">
            <w:r w:rsidRPr="000C3D9B">
              <w:t>13.932</w:t>
            </w:r>
          </w:p>
        </w:tc>
        <w:tc>
          <w:tcPr>
            <w:tcW w:w="659" w:type="dxa"/>
          </w:tcPr>
          <w:p w14:paraId="2B7AFEC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88BE46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9C5A599" w14:textId="77777777" w:rsidR="005023B5" w:rsidRPr="000C3D9B" w:rsidRDefault="005023B5">
            <w:r w:rsidRPr="000C3D9B">
              <w:t>10.833333</w:t>
            </w:r>
          </w:p>
        </w:tc>
        <w:tc>
          <w:tcPr>
            <w:tcW w:w="656" w:type="dxa"/>
          </w:tcPr>
          <w:p w14:paraId="4E6EAD2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6F6AC4F" w14:textId="77777777" w:rsidR="005023B5" w:rsidRPr="000C3D9B" w:rsidRDefault="005023B5">
            <w:r w:rsidRPr="000C3D9B">
              <w:t>32.32</w:t>
            </w:r>
          </w:p>
        </w:tc>
        <w:tc>
          <w:tcPr>
            <w:tcW w:w="628" w:type="dxa"/>
          </w:tcPr>
          <w:p w14:paraId="403D0A12" w14:textId="77777777" w:rsidR="005023B5" w:rsidRPr="000C3D9B" w:rsidRDefault="005023B5">
            <w:r w:rsidRPr="000C3D9B">
              <w:t>62.085333</w:t>
            </w:r>
          </w:p>
        </w:tc>
      </w:tr>
      <w:tr w:rsidR="005023B5" w:rsidRPr="000C3D9B" w14:paraId="01EB7857" w14:textId="77777777" w:rsidTr="007D56B9">
        <w:tc>
          <w:tcPr>
            <w:tcW w:w="464" w:type="dxa"/>
          </w:tcPr>
          <w:p w14:paraId="362E2185" w14:textId="77777777" w:rsidR="005023B5" w:rsidRPr="000C3D9B" w:rsidRDefault="005023B5">
            <w:r w:rsidRPr="000C3D9B">
              <w:t>157</w:t>
            </w:r>
          </w:p>
        </w:tc>
        <w:tc>
          <w:tcPr>
            <w:tcW w:w="678" w:type="dxa"/>
          </w:tcPr>
          <w:p w14:paraId="7C771C02" w14:textId="77777777" w:rsidR="005023B5" w:rsidRPr="000C3D9B" w:rsidRDefault="005023B5">
            <w:r w:rsidRPr="000C3D9B">
              <w:t>18447</w:t>
            </w:r>
          </w:p>
        </w:tc>
        <w:tc>
          <w:tcPr>
            <w:tcW w:w="954" w:type="dxa"/>
          </w:tcPr>
          <w:p w14:paraId="007A83F3" w14:textId="77777777" w:rsidR="005023B5" w:rsidRPr="000C3D9B" w:rsidRDefault="005023B5">
            <w:r w:rsidRPr="000C3D9B">
              <w:t>Muhammad Abu Bakar</w:t>
            </w:r>
          </w:p>
        </w:tc>
        <w:tc>
          <w:tcPr>
            <w:tcW w:w="1087" w:type="dxa"/>
          </w:tcPr>
          <w:p w14:paraId="7724A145" w14:textId="77777777" w:rsidR="005023B5" w:rsidRPr="000C3D9B" w:rsidRDefault="005023B5">
            <w:r w:rsidRPr="000C3D9B">
              <w:t>Muhammad Alam Geer</w:t>
            </w:r>
          </w:p>
        </w:tc>
        <w:tc>
          <w:tcPr>
            <w:tcW w:w="897" w:type="dxa"/>
          </w:tcPr>
          <w:p w14:paraId="534BC369" w14:textId="77777777" w:rsidR="005023B5" w:rsidRPr="000C3D9B" w:rsidRDefault="005023B5">
            <w:r w:rsidRPr="000C3D9B">
              <w:t>99792-P</w:t>
            </w:r>
          </w:p>
        </w:tc>
        <w:tc>
          <w:tcPr>
            <w:tcW w:w="776" w:type="dxa"/>
          </w:tcPr>
          <w:p w14:paraId="0667C2B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5A67E7D" w14:textId="77777777" w:rsidR="005023B5" w:rsidRPr="000C3D9B" w:rsidRDefault="005023B5">
            <w:r w:rsidRPr="000C3D9B">
              <w:t>14.3</w:t>
            </w:r>
          </w:p>
        </w:tc>
        <w:tc>
          <w:tcPr>
            <w:tcW w:w="659" w:type="dxa"/>
          </w:tcPr>
          <w:p w14:paraId="6F4F533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138E5C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ED32FE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6E15E0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EE0F35C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36E4C878" w14:textId="77777777" w:rsidR="005023B5" w:rsidRPr="000C3D9B" w:rsidRDefault="005023B5">
            <w:r w:rsidRPr="000C3D9B">
              <w:t>62.08</w:t>
            </w:r>
          </w:p>
        </w:tc>
      </w:tr>
      <w:tr w:rsidR="005023B5" w:rsidRPr="000C3D9B" w14:paraId="3A05E265" w14:textId="77777777" w:rsidTr="007D56B9">
        <w:tc>
          <w:tcPr>
            <w:tcW w:w="464" w:type="dxa"/>
          </w:tcPr>
          <w:p w14:paraId="417465CA" w14:textId="77777777" w:rsidR="005023B5" w:rsidRPr="000C3D9B" w:rsidRDefault="005023B5">
            <w:r w:rsidRPr="000C3D9B">
              <w:t>158</w:t>
            </w:r>
          </w:p>
        </w:tc>
        <w:tc>
          <w:tcPr>
            <w:tcW w:w="678" w:type="dxa"/>
          </w:tcPr>
          <w:p w14:paraId="7F26A285" w14:textId="77777777" w:rsidR="005023B5" w:rsidRPr="000C3D9B" w:rsidRDefault="005023B5">
            <w:r w:rsidRPr="000C3D9B">
              <w:t>17767</w:t>
            </w:r>
          </w:p>
        </w:tc>
        <w:tc>
          <w:tcPr>
            <w:tcW w:w="954" w:type="dxa"/>
          </w:tcPr>
          <w:p w14:paraId="0835CF91" w14:textId="77777777" w:rsidR="005023B5" w:rsidRPr="000C3D9B" w:rsidRDefault="005023B5">
            <w:r w:rsidRPr="000C3D9B">
              <w:t>Sana Naseem</w:t>
            </w:r>
          </w:p>
        </w:tc>
        <w:tc>
          <w:tcPr>
            <w:tcW w:w="1087" w:type="dxa"/>
          </w:tcPr>
          <w:p w14:paraId="13689BE9" w14:textId="77777777" w:rsidR="005023B5" w:rsidRPr="000C3D9B" w:rsidRDefault="005023B5">
            <w:r w:rsidRPr="000C3D9B">
              <w:t>Naseem Javed Khan</w:t>
            </w:r>
          </w:p>
        </w:tc>
        <w:tc>
          <w:tcPr>
            <w:tcW w:w="897" w:type="dxa"/>
          </w:tcPr>
          <w:p w14:paraId="2F31EFE5" w14:textId="77777777" w:rsidR="005023B5" w:rsidRPr="000C3D9B" w:rsidRDefault="005023B5">
            <w:r w:rsidRPr="000C3D9B">
              <w:t>100600-P</w:t>
            </w:r>
          </w:p>
        </w:tc>
        <w:tc>
          <w:tcPr>
            <w:tcW w:w="776" w:type="dxa"/>
          </w:tcPr>
          <w:p w14:paraId="3565EB2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1FBACB6" w14:textId="77777777" w:rsidR="005023B5" w:rsidRPr="000C3D9B" w:rsidRDefault="005023B5">
            <w:r w:rsidRPr="000C3D9B">
              <w:t>14.2875</w:t>
            </w:r>
          </w:p>
        </w:tc>
        <w:tc>
          <w:tcPr>
            <w:tcW w:w="659" w:type="dxa"/>
          </w:tcPr>
          <w:p w14:paraId="4F1D7EA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990EA3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77725FE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0F9301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2B74370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7BA31267" w14:textId="77777777" w:rsidR="005023B5" w:rsidRPr="000C3D9B" w:rsidRDefault="005023B5">
            <w:r w:rsidRPr="000C3D9B">
              <w:t>62.0675</w:t>
            </w:r>
          </w:p>
        </w:tc>
      </w:tr>
      <w:tr w:rsidR="005023B5" w:rsidRPr="000C3D9B" w14:paraId="688A361E" w14:textId="77777777" w:rsidTr="007D56B9">
        <w:tc>
          <w:tcPr>
            <w:tcW w:w="464" w:type="dxa"/>
          </w:tcPr>
          <w:p w14:paraId="0ECB029A" w14:textId="77777777" w:rsidR="005023B5" w:rsidRPr="000C3D9B" w:rsidRDefault="005023B5">
            <w:r w:rsidRPr="000C3D9B">
              <w:t>159</w:t>
            </w:r>
          </w:p>
        </w:tc>
        <w:tc>
          <w:tcPr>
            <w:tcW w:w="678" w:type="dxa"/>
          </w:tcPr>
          <w:p w14:paraId="4E8B9652" w14:textId="77777777" w:rsidR="005023B5" w:rsidRPr="000C3D9B" w:rsidRDefault="005023B5">
            <w:r w:rsidRPr="000C3D9B">
              <w:t>7608</w:t>
            </w:r>
          </w:p>
        </w:tc>
        <w:tc>
          <w:tcPr>
            <w:tcW w:w="954" w:type="dxa"/>
          </w:tcPr>
          <w:p w14:paraId="5C12A393" w14:textId="77777777" w:rsidR="005023B5" w:rsidRPr="000C3D9B" w:rsidRDefault="005023B5">
            <w:r w:rsidRPr="000C3D9B">
              <w:t>Hamid Arshad Chattha</w:t>
            </w:r>
          </w:p>
        </w:tc>
        <w:tc>
          <w:tcPr>
            <w:tcW w:w="1087" w:type="dxa"/>
          </w:tcPr>
          <w:p w14:paraId="521A2BCC" w14:textId="77777777" w:rsidR="005023B5" w:rsidRPr="000C3D9B" w:rsidRDefault="005023B5">
            <w:r w:rsidRPr="000C3D9B">
              <w:t>Muhammad Arshad</w:t>
            </w:r>
          </w:p>
        </w:tc>
        <w:tc>
          <w:tcPr>
            <w:tcW w:w="897" w:type="dxa"/>
          </w:tcPr>
          <w:p w14:paraId="510F1271" w14:textId="77777777" w:rsidR="005023B5" w:rsidRPr="000C3D9B" w:rsidRDefault="005023B5">
            <w:r w:rsidRPr="000C3D9B">
              <w:t>101077-P</w:t>
            </w:r>
          </w:p>
        </w:tc>
        <w:tc>
          <w:tcPr>
            <w:tcW w:w="776" w:type="dxa"/>
          </w:tcPr>
          <w:p w14:paraId="1387E9B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1E9E9F" w14:textId="77777777" w:rsidR="005023B5" w:rsidRPr="000C3D9B" w:rsidRDefault="005023B5">
            <w:r w:rsidRPr="000C3D9B">
              <w:t>14.158333</w:t>
            </w:r>
          </w:p>
        </w:tc>
        <w:tc>
          <w:tcPr>
            <w:tcW w:w="659" w:type="dxa"/>
          </w:tcPr>
          <w:p w14:paraId="11B824F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06FAE9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78A996C" w14:textId="77777777" w:rsidR="005023B5" w:rsidRPr="000C3D9B" w:rsidRDefault="005023B5">
            <w:r w:rsidRPr="000C3D9B">
              <w:t>19.166667</w:t>
            </w:r>
          </w:p>
        </w:tc>
        <w:tc>
          <w:tcPr>
            <w:tcW w:w="656" w:type="dxa"/>
          </w:tcPr>
          <w:p w14:paraId="5B2C9CA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9827308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7C83D4DE" w14:textId="77777777" w:rsidR="005023B5" w:rsidRPr="000C3D9B" w:rsidRDefault="005023B5">
            <w:r w:rsidRPr="000C3D9B">
              <w:t>62.065</w:t>
            </w:r>
          </w:p>
        </w:tc>
      </w:tr>
      <w:tr w:rsidR="005023B5" w:rsidRPr="000C3D9B" w14:paraId="32F538FF" w14:textId="77777777" w:rsidTr="007D56B9">
        <w:tc>
          <w:tcPr>
            <w:tcW w:w="464" w:type="dxa"/>
          </w:tcPr>
          <w:p w14:paraId="194B0547" w14:textId="77777777" w:rsidR="005023B5" w:rsidRPr="000C3D9B" w:rsidRDefault="005023B5">
            <w:r w:rsidRPr="000C3D9B">
              <w:t>160</w:t>
            </w:r>
          </w:p>
        </w:tc>
        <w:tc>
          <w:tcPr>
            <w:tcW w:w="678" w:type="dxa"/>
          </w:tcPr>
          <w:p w14:paraId="1F037CB5" w14:textId="77777777" w:rsidR="005023B5" w:rsidRPr="000C3D9B" w:rsidRDefault="005023B5">
            <w:r w:rsidRPr="000C3D9B">
              <w:t>2192</w:t>
            </w:r>
          </w:p>
        </w:tc>
        <w:tc>
          <w:tcPr>
            <w:tcW w:w="954" w:type="dxa"/>
          </w:tcPr>
          <w:p w14:paraId="63D3DF74" w14:textId="77777777" w:rsidR="005023B5" w:rsidRPr="000C3D9B" w:rsidRDefault="005023B5">
            <w:r w:rsidRPr="000C3D9B">
              <w:t>Pervez Rashid Birmani</w:t>
            </w:r>
          </w:p>
        </w:tc>
        <w:tc>
          <w:tcPr>
            <w:tcW w:w="1087" w:type="dxa"/>
          </w:tcPr>
          <w:p w14:paraId="52304BB7" w14:textId="77777777" w:rsidR="005023B5" w:rsidRPr="000C3D9B" w:rsidRDefault="005023B5">
            <w:r w:rsidRPr="000C3D9B">
              <w:t>Rashid Ahmad</w:t>
            </w:r>
          </w:p>
        </w:tc>
        <w:tc>
          <w:tcPr>
            <w:tcW w:w="897" w:type="dxa"/>
          </w:tcPr>
          <w:p w14:paraId="21D59EDF" w14:textId="77777777" w:rsidR="005023B5" w:rsidRPr="000C3D9B" w:rsidRDefault="005023B5">
            <w:r w:rsidRPr="000C3D9B">
              <w:t>97354-P</w:t>
            </w:r>
          </w:p>
        </w:tc>
        <w:tc>
          <w:tcPr>
            <w:tcW w:w="776" w:type="dxa"/>
          </w:tcPr>
          <w:p w14:paraId="7FE0D0F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BDBB58" w14:textId="77777777" w:rsidR="005023B5" w:rsidRPr="000C3D9B" w:rsidRDefault="005023B5">
            <w:r w:rsidRPr="000C3D9B">
              <w:t>14.216667</w:t>
            </w:r>
          </w:p>
        </w:tc>
        <w:tc>
          <w:tcPr>
            <w:tcW w:w="659" w:type="dxa"/>
          </w:tcPr>
          <w:p w14:paraId="7FC9058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DE698F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286EBC2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3D0F5BE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1447785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0AA9E650" w14:textId="77777777" w:rsidR="005023B5" w:rsidRPr="000C3D9B" w:rsidRDefault="005023B5">
            <w:r w:rsidRPr="000C3D9B">
              <w:t>62.056667</w:t>
            </w:r>
          </w:p>
        </w:tc>
      </w:tr>
      <w:tr w:rsidR="005023B5" w:rsidRPr="000C3D9B" w14:paraId="4EF2E117" w14:textId="77777777" w:rsidTr="007D56B9">
        <w:tc>
          <w:tcPr>
            <w:tcW w:w="464" w:type="dxa"/>
          </w:tcPr>
          <w:p w14:paraId="04984F61" w14:textId="77777777" w:rsidR="005023B5" w:rsidRPr="000C3D9B" w:rsidRDefault="005023B5">
            <w:r w:rsidRPr="000C3D9B">
              <w:t>161</w:t>
            </w:r>
          </w:p>
        </w:tc>
        <w:tc>
          <w:tcPr>
            <w:tcW w:w="678" w:type="dxa"/>
          </w:tcPr>
          <w:p w14:paraId="0277A20F" w14:textId="77777777" w:rsidR="005023B5" w:rsidRPr="000C3D9B" w:rsidRDefault="005023B5">
            <w:r w:rsidRPr="000C3D9B">
              <w:t>2100</w:t>
            </w:r>
          </w:p>
        </w:tc>
        <w:tc>
          <w:tcPr>
            <w:tcW w:w="954" w:type="dxa"/>
          </w:tcPr>
          <w:p w14:paraId="4290DBC3" w14:textId="77777777" w:rsidR="005023B5" w:rsidRPr="000C3D9B" w:rsidRDefault="005023B5">
            <w:r w:rsidRPr="000C3D9B">
              <w:t>Ghiyyas Aziz</w:t>
            </w:r>
          </w:p>
        </w:tc>
        <w:tc>
          <w:tcPr>
            <w:tcW w:w="1087" w:type="dxa"/>
          </w:tcPr>
          <w:p w14:paraId="4A4B982A" w14:textId="77777777" w:rsidR="005023B5" w:rsidRPr="000C3D9B" w:rsidRDefault="005023B5">
            <w:r w:rsidRPr="000C3D9B">
              <w:t>Aziz Ahmed</w:t>
            </w:r>
          </w:p>
        </w:tc>
        <w:tc>
          <w:tcPr>
            <w:tcW w:w="897" w:type="dxa"/>
          </w:tcPr>
          <w:p w14:paraId="5119694F" w14:textId="77777777" w:rsidR="005023B5" w:rsidRPr="000C3D9B" w:rsidRDefault="005023B5">
            <w:r w:rsidRPr="000C3D9B">
              <w:t>99828-P</w:t>
            </w:r>
          </w:p>
        </w:tc>
        <w:tc>
          <w:tcPr>
            <w:tcW w:w="776" w:type="dxa"/>
          </w:tcPr>
          <w:p w14:paraId="65F686A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D99A624" w14:textId="77777777" w:rsidR="005023B5" w:rsidRPr="000C3D9B" w:rsidRDefault="005023B5">
            <w:r w:rsidRPr="000C3D9B">
              <w:t>14.243243</w:t>
            </w:r>
          </w:p>
        </w:tc>
        <w:tc>
          <w:tcPr>
            <w:tcW w:w="659" w:type="dxa"/>
          </w:tcPr>
          <w:p w14:paraId="4A87804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B501AE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B24C8DD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D3AA1E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62BA32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0F8DD361" w14:textId="77777777" w:rsidR="005023B5" w:rsidRPr="000C3D9B" w:rsidRDefault="005023B5">
            <w:r w:rsidRPr="000C3D9B">
              <w:t>62.023243</w:t>
            </w:r>
          </w:p>
        </w:tc>
      </w:tr>
      <w:tr w:rsidR="005023B5" w:rsidRPr="000C3D9B" w14:paraId="034F4D00" w14:textId="77777777" w:rsidTr="007D56B9">
        <w:tc>
          <w:tcPr>
            <w:tcW w:w="464" w:type="dxa"/>
          </w:tcPr>
          <w:p w14:paraId="56B219AD" w14:textId="77777777" w:rsidR="005023B5" w:rsidRPr="000C3D9B" w:rsidRDefault="005023B5">
            <w:r w:rsidRPr="000C3D9B">
              <w:t>162</w:t>
            </w:r>
          </w:p>
        </w:tc>
        <w:tc>
          <w:tcPr>
            <w:tcW w:w="678" w:type="dxa"/>
          </w:tcPr>
          <w:p w14:paraId="60A1662F" w14:textId="77777777" w:rsidR="005023B5" w:rsidRPr="000C3D9B" w:rsidRDefault="005023B5">
            <w:r w:rsidRPr="000C3D9B">
              <w:t>20209</w:t>
            </w:r>
          </w:p>
        </w:tc>
        <w:tc>
          <w:tcPr>
            <w:tcW w:w="954" w:type="dxa"/>
          </w:tcPr>
          <w:p w14:paraId="2ADA03B3" w14:textId="77777777" w:rsidR="005023B5" w:rsidRPr="000C3D9B" w:rsidRDefault="005023B5">
            <w:r w:rsidRPr="000C3D9B">
              <w:t>Muhammad Imran</w:t>
            </w:r>
          </w:p>
        </w:tc>
        <w:tc>
          <w:tcPr>
            <w:tcW w:w="1087" w:type="dxa"/>
          </w:tcPr>
          <w:p w14:paraId="08CCAFB7" w14:textId="77777777" w:rsidR="005023B5" w:rsidRPr="000C3D9B" w:rsidRDefault="005023B5">
            <w:r w:rsidRPr="000C3D9B">
              <w:t xml:space="preserve">Muhammad Ramzan </w:t>
            </w:r>
          </w:p>
        </w:tc>
        <w:tc>
          <w:tcPr>
            <w:tcW w:w="897" w:type="dxa"/>
          </w:tcPr>
          <w:p w14:paraId="2F7DB01C" w14:textId="77777777" w:rsidR="005023B5" w:rsidRPr="000C3D9B" w:rsidRDefault="005023B5">
            <w:r w:rsidRPr="000C3D9B">
              <w:t>103918-P</w:t>
            </w:r>
          </w:p>
        </w:tc>
        <w:tc>
          <w:tcPr>
            <w:tcW w:w="776" w:type="dxa"/>
          </w:tcPr>
          <w:p w14:paraId="5BFC386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60C3AAD" w14:textId="77777777" w:rsidR="005023B5" w:rsidRPr="000C3D9B" w:rsidRDefault="005023B5">
            <w:r w:rsidRPr="000C3D9B">
              <w:t>13.716667</w:t>
            </w:r>
          </w:p>
        </w:tc>
        <w:tc>
          <w:tcPr>
            <w:tcW w:w="659" w:type="dxa"/>
          </w:tcPr>
          <w:p w14:paraId="4E3403B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7E9F7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0B7EC2C" w14:textId="77777777" w:rsidR="005023B5" w:rsidRPr="000C3D9B" w:rsidRDefault="005023B5">
            <w:r w:rsidRPr="000C3D9B">
              <w:t>18.333333</w:t>
            </w:r>
          </w:p>
        </w:tc>
        <w:tc>
          <w:tcPr>
            <w:tcW w:w="656" w:type="dxa"/>
          </w:tcPr>
          <w:p w14:paraId="0AEC355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2C63C65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A07AB9C" w14:textId="77777777" w:rsidR="005023B5" w:rsidRPr="000C3D9B" w:rsidRDefault="005023B5">
            <w:r w:rsidRPr="000C3D9B">
              <w:t>62.01</w:t>
            </w:r>
          </w:p>
        </w:tc>
      </w:tr>
      <w:tr w:rsidR="005023B5" w:rsidRPr="000C3D9B" w14:paraId="0A7AA0D8" w14:textId="77777777" w:rsidTr="007D56B9">
        <w:tc>
          <w:tcPr>
            <w:tcW w:w="464" w:type="dxa"/>
          </w:tcPr>
          <w:p w14:paraId="1449BDDD" w14:textId="77777777" w:rsidR="005023B5" w:rsidRPr="000C3D9B" w:rsidRDefault="005023B5">
            <w:r w:rsidRPr="000C3D9B">
              <w:t>163</w:t>
            </w:r>
          </w:p>
        </w:tc>
        <w:tc>
          <w:tcPr>
            <w:tcW w:w="678" w:type="dxa"/>
          </w:tcPr>
          <w:p w14:paraId="2B861153" w14:textId="77777777" w:rsidR="005023B5" w:rsidRPr="000C3D9B" w:rsidRDefault="005023B5">
            <w:r w:rsidRPr="000C3D9B">
              <w:t>17632</w:t>
            </w:r>
          </w:p>
        </w:tc>
        <w:tc>
          <w:tcPr>
            <w:tcW w:w="954" w:type="dxa"/>
          </w:tcPr>
          <w:p w14:paraId="51535E57" w14:textId="77777777" w:rsidR="005023B5" w:rsidRPr="000C3D9B" w:rsidRDefault="005023B5">
            <w:r w:rsidRPr="000C3D9B">
              <w:t xml:space="preserve">Zeeshan </w:t>
            </w:r>
            <w:r w:rsidRPr="000C3D9B">
              <w:lastRenderedPageBreak/>
              <w:t>Ajmal</w:t>
            </w:r>
          </w:p>
        </w:tc>
        <w:tc>
          <w:tcPr>
            <w:tcW w:w="1087" w:type="dxa"/>
          </w:tcPr>
          <w:p w14:paraId="06570A7F" w14:textId="77777777" w:rsidR="005023B5" w:rsidRPr="000C3D9B" w:rsidRDefault="005023B5">
            <w:r w:rsidRPr="000C3D9B">
              <w:lastRenderedPageBreak/>
              <w:t xml:space="preserve">Muhammad </w:t>
            </w:r>
            <w:r w:rsidRPr="000C3D9B">
              <w:lastRenderedPageBreak/>
              <w:t xml:space="preserve">Ajmal </w:t>
            </w:r>
          </w:p>
        </w:tc>
        <w:tc>
          <w:tcPr>
            <w:tcW w:w="897" w:type="dxa"/>
          </w:tcPr>
          <w:p w14:paraId="543A6A46" w14:textId="77777777" w:rsidR="005023B5" w:rsidRPr="000C3D9B" w:rsidRDefault="005023B5">
            <w:r w:rsidRPr="000C3D9B">
              <w:lastRenderedPageBreak/>
              <w:t xml:space="preserve">46732-P </w:t>
            </w:r>
          </w:p>
        </w:tc>
        <w:tc>
          <w:tcPr>
            <w:tcW w:w="776" w:type="dxa"/>
          </w:tcPr>
          <w:p w14:paraId="4463DDA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63BA9EF" w14:textId="77777777" w:rsidR="005023B5" w:rsidRPr="000C3D9B" w:rsidRDefault="005023B5">
            <w:r w:rsidRPr="000C3D9B">
              <w:t>11.9422</w:t>
            </w:r>
            <w:r w:rsidRPr="000C3D9B">
              <w:lastRenderedPageBreak/>
              <w:t>22</w:t>
            </w:r>
          </w:p>
        </w:tc>
        <w:tc>
          <w:tcPr>
            <w:tcW w:w="659" w:type="dxa"/>
          </w:tcPr>
          <w:p w14:paraId="79F3143B" w14:textId="77777777" w:rsidR="005023B5" w:rsidRPr="000C3D9B" w:rsidRDefault="005023B5">
            <w:r w:rsidRPr="000C3D9B">
              <w:lastRenderedPageBreak/>
              <w:t>0.0</w:t>
            </w:r>
          </w:p>
        </w:tc>
        <w:tc>
          <w:tcPr>
            <w:tcW w:w="518" w:type="dxa"/>
          </w:tcPr>
          <w:p w14:paraId="7D5C168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0D996C1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679563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7EE19C2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445EF8C6" w14:textId="77777777" w:rsidR="005023B5" w:rsidRPr="000C3D9B" w:rsidRDefault="005023B5">
            <w:r w:rsidRPr="000C3D9B">
              <w:t>61.9622</w:t>
            </w:r>
            <w:r w:rsidRPr="000C3D9B">
              <w:lastRenderedPageBreak/>
              <w:t>22</w:t>
            </w:r>
          </w:p>
        </w:tc>
      </w:tr>
      <w:tr w:rsidR="005023B5" w:rsidRPr="000C3D9B" w14:paraId="6048EC64" w14:textId="77777777" w:rsidTr="007D56B9">
        <w:tc>
          <w:tcPr>
            <w:tcW w:w="464" w:type="dxa"/>
          </w:tcPr>
          <w:p w14:paraId="1D793AF0" w14:textId="77777777" w:rsidR="005023B5" w:rsidRPr="000C3D9B" w:rsidRDefault="005023B5">
            <w:r w:rsidRPr="000C3D9B">
              <w:lastRenderedPageBreak/>
              <w:t>164</w:t>
            </w:r>
          </w:p>
        </w:tc>
        <w:tc>
          <w:tcPr>
            <w:tcW w:w="678" w:type="dxa"/>
          </w:tcPr>
          <w:p w14:paraId="26CBDDA9" w14:textId="77777777" w:rsidR="005023B5" w:rsidRPr="000C3D9B" w:rsidRDefault="005023B5">
            <w:r w:rsidRPr="000C3D9B">
              <w:t>17787</w:t>
            </w:r>
          </w:p>
        </w:tc>
        <w:tc>
          <w:tcPr>
            <w:tcW w:w="954" w:type="dxa"/>
          </w:tcPr>
          <w:p w14:paraId="7603678B" w14:textId="77777777" w:rsidR="005023B5" w:rsidRPr="000C3D9B" w:rsidRDefault="005023B5">
            <w:r w:rsidRPr="000C3D9B">
              <w:t>Nisar Hussain</w:t>
            </w:r>
          </w:p>
        </w:tc>
        <w:tc>
          <w:tcPr>
            <w:tcW w:w="1087" w:type="dxa"/>
          </w:tcPr>
          <w:p w14:paraId="7BA846D0" w14:textId="77777777" w:rsidR="005023B5" w:rsidRPr="000C3D9B" w:rsidRDefault="005023B5">
            <w:r w:rsidRPr="000C3D9B">
              <w:t>Ali Baqdool</w:t>
            </w:r>
          </w:p>
        </w:tc>
        <w:tc>
          <w:tcPr>
            <w:tcW w:w="897" w:type="dxa"/>
          </w:tcPr>
          <w:p w14:paraId="01B19B91" w14:textId="77777777" w:rsidR="005023B5" w:rsidRPr="000C3D9B" w:rsidRDefault="005023B5">
            <w:r w:rsidRPr="000C3D9B">
              <w:t xml:space="preserve">4406-AJK </w:t>
            </w:r>
          </w:p>
        </w:tc>
        <w:tc>
          <w:tcPr>
            <w:tcW w:w="776" w:type="dxa"/>
          </w:tcPr>
          <w:p w14:paraId="2CA4C904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48C06230" w14:textId="77777777" w:rsidR="005023B5" w:rsidRPr="000C3D9B" w:rsidRDefault="005023B5">
            <w:r w:rsidRPr="000C3D9B">
              <w:t>12.291667</w:t>
            </w:r>
          </w:p>
        </w:tc>
        <w:tc>
          <w:tcPr>
            <w:tcW w:w="659" w:type="dxa"/>
          </w:tcPr>
          <w:p w14:paraId="1783AD1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193590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CCAC13F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964831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0054D09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16694A02" w14:textId="77777777" w:rsidR="005023B5" w:rsidRPr="000C3D9B" w:rsidRDefault="005023B5">
            <w:r w:rsidRPr="000C3D9B">
              <w:t>61.931667</w:t>
            </w:r>
          </w:p>
        </w:tc>
      </w:tr>
      <w:tr w:rsidR="005023B5" w:rsidRPr="000C3D9B" w14:paraId="7CFB188C" w14:textId="77777777" w:rsidTr="007D56B9">
        <w:tc>
          <w:tcPr>
            <w:tcW w:w="464" w:type="dxa"/>
          </w:tcPr>
          <w:p w14:paraId="68A1A4F9" w14:textId="77777777" w:rsidR="005023B5" w:rsidRPr="000C3D9B" w:rsidRDefault="005023B5">
            <w:r w:rsidRPr="000C3D9B">
              <w:t>165</w:t>
            </w:r>
          </w:p>
        </w:tc>
        <w:tc>
          <w:tcPr>
            <w:tcW w:w="678" w:type="dxa"/>
          </w:tcPr>
          <w:p w14:paraId="54CA5155" w14:textId="77777777" w:rsidR="005023B5" w:rsidRPr="000C3D9B" w:rsidRDefault="005023B5">
            <w:r w:rsidRPr="000C3D9B">
              <w:t>16594</w:t>
            </w:r>
          </w:p>
        </w:tc>
        <w:tc>
          <w:tcPr>
            <w:tcW w:w="954" w:type="dxa"/>
          </w:tcPr>
          <w:p w14:paraId="709F1A6B" w14:textId="77777777" w:rsidR="005023B5" w:rsidRPr="000C3D9B" w:rsidRDefault="005023B5">
            <w:r w:rsidRPr="000C3D9B">
              <w:t>Taimoor Afzal</w:t>
            </w:r>
          </w:p>
        </w:tc>
        <w:tc>
          <w:tcPr>
            <w:tcW w:w="1087" w:type="dxa"/>
          </w:tcPr>
          <w:p w14:paraId="22C57455" w14:textId="77777777" w:rsidR="005023B5" w:rsidRPr="000C3D9B" w:rsidRDefault="005023B5">
            <w:r w:rsidRPr="000C3D9B">
              <w:t>Muhammad Afzal</w:t>
            </w:r>
          </w:p>
        </w:tc>
        <w:tc>
          <w:tcPr>
            <w:tcW w:w="897" w:type="dxa"/>
          </w:tcPr>
          <w:p w14:paraId="0C0CA54B" w14:textId="77777777" w:rsidR="005023B5" w:rsidRPr="000C3D9B" w:rsidRDefault="005023B5">
            <w:r w:rsidRPr="000C3D9B">
              <w:t>108201-p</w:t>
            </w:r>
          </w:p>
        </w:tc>
        <w:tc>
          <w:tcPr>
            <w:tcW w:w="776" w:type="dxa"/>
          </w:tcPr>
          <w:p w14:paraId="664AB29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AB30734" w14:textId="77777777" w:rsidR="005023B5" w:rsidRPr="000C3D9B" w:rsidRDefault="005023B5">
            <w:r w:rsidRPr="000C3D9B">
              <w:t>15.037037</w:t>
            </w:r>
          </w:p>
        </w:tc>
        <w:tc>
          <w:tcPr>
            <w:tcW w:w="659" w:type="dxa"/>
          </w:tcPr>
          <w:p w14:paraId="21282B6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D15321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130180A" w14:textId="77777777" w:rsidR="005023B5" w:rsidRPr="000C3D9B" w:rsidRDefault="005023B5">
            <w:r w:rsidRPr="000C3D9B">
              <w:t>16.5</w:t>
            </w:r>
          </w:p>
        </w:tc>
        <w:tc>
          <w:tcPr>
            <w:tcW w:w="656" w:type="dxa"/>
          </w:tcPr>
          <w:p w14:paraId="3D17167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9C6B7F7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178C508E" w14:textId="77777777" w:rsidR="005023B5" w:rsidRPr="000C3D9B" w:rsidRDefault="005023B5">
            <w:r w:rsidRPr="000C3D9B">
              <w:t>61.877037</w:t>
            </w:r>
          </w:p>
        </w:tc>
      </w:tr>
      <w:tr w:rsidR="005023B5" w:rsidRPr="000C3D9B" w14:paraId="5E09843F" w14:textId="77777777" w:rsidTr="007D56B9">
        <w:tc>
          <w:tcPr>
            <w:tcW w:w="464" w:type="dxa"/>
          </w:tcPr>
          <w:p w14:paraId="47E99F35" w14:textId="77777777" w:rsidR="005023B5" w:rsidRPr="000C3D9B" w:rsidRDefault="005023B5">
            <w:r w:rsidRPr="000C3D9B">
              <w:t>166</w:t>
            </w:r>
          </w:p>
        </w:tc>
        <w:tc>
          <w:tcPr>
            <w:tcW w:w="678" w:type="dxa"/>
          </w:tcPr>
          <w:p w14:paraId="1A6008F7" w14:textId="77777777" w:rsidR="005023B5" w:rsidRPr="000C3D9B" w:rsidRDefault="005023B5">
            <w:r w:rsidRPr="000C3D9B">
              <w:t>2196</w:t>
            </w:r>
          </w:p>
        </w:tc>
        <w:tc>
          <w:tcPr>
            <w:tcW w:w="954" w:type="dxa"/>
          </w:tcPr>
          <w:p w14:paraId="71449E61" w14:textId="77777777" w:rsidR="005023B5" w:rsidRPr="000C3D9B" w:rsidRDefault="005023B5">
            <w:r w:rsidRPr="000C3D9B">
              <w:t>Hananzulfqar</w:t>
            </w:r>
          </w:p>
        </w:tc>
        <w:tc>
          <w:tcPr>
            <w:tcW w:w="1087" w:type="dxa"/>
          </w:tcPr>
          <w:p w14:paraId="707CE759" w14:textId="77777777" w:rsidR="005023B5" w:rsidRPr="000C3D9B" w:rsidRDefault="005023B5">
            <w:r w:rsidRPr="000C3D9B">
              <w:t>Zulfqar Ali</w:t>
            </w:r>
          </w:p>
        </w:tc>
        <w:tc>
          <w:tcPr>
            <w:tcW w:w="897" w:type="dxa"/>
          </w:tcPr>
          <w:p w14:paraId="02C421C5" w14:textId="77777777" w:rsidR="005023B5" w:rsidRPr="000C3D9B" w:rsidRDefault="005023B5">
            <w:r w:rsidRPr="000C3D9B">
              <w:t>89712-p</w:t>
            </w:r>
          </w:p>
        </w:tc>
        <w:tc>
          <w:tcPr>
            <w:tcW w:w="776" w:type="dxa"/>
          </w:tcPr>
          <w:p w14:paraId="53E8A4A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F023633" w14:textId="77777777" w:rsidR="005023B5" w:rsidRPr="000C3D9B" w:rsidRDefault="005023B5">
            <w:r w:rsidRPr="000C3D9B">
              <w:t>13.8</w:t>
            </w:r>
          </w:p>
        </w:tc>
        <w:tc>
          <w:tcPr>
            <w:tcW w:w="659" w:type="dxa"/>
          </w:tcPr>
          <w:p w14:paraId="32E6029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FE404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0F5EE4B" w14:textId="77777777" w:rsidR="005023B5" w:rsidRPr="000C3D9B" w:rsidRDefault="005023B5">
            <w:r w:rsidRPr="000C3D9B">
              <w:t>19.0</w:t>
            </w:r>
          </w:p>
        </w:tc>
        <w:tc>
          <w:tcPr>
            <w:tcW w:w="656" w:type="dxa"/>
          </w:tcPr>
          <w:p w14:paraId="75C373A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39E281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55B363D3" w14:textId="77777777" w:rsidR="005023B5" w:rsidRPr="000C3D9B" w:rsidRDefault="005023B5">
            <w:r w:rsidRPr="000C3D9B">
              <w:t>61.86</w:t>
            </w:r>
          </w:p>
        </w:tc>
      </w:tr>
      <w:tr w:rsidR="005023B5" w:rsidRPr="000C3D9B" w14:paraId="7FA36B1B" w14:textId="77777777" w:rsidTr="007D56B9">
        <w:tc>
          <w:tcPr>
            <w:tcW w:w="464" w:type="dxa"/>
          </w:tcPr>
          <w:p w14:paraId="2E2342A0" w14:textId="77777777" w:rsidR="005023B5" w:rsidRPr="000C3D9B" w:rsidRDefault="005023B5">
            <w:r w:rsidRPr="000C3D9B">
              <w:t>167</w:t>
            </w:r>
          </w:p>
        </w:tc>
        <w:tc>
          <w:tcPr>
            <w:tcW w:w="678" w:type="dxa"/>
          </w:tcPr>
          <w:p w14:paraId="5CAD0FC6" w14:textId="77777777" w:rsidR="005023B5" w:rsidRPr="000C3D9B" w:rsidRDefault="005023B5">
            <w:r w:rsidRPr="000C3D9B">
              <w:t>7104</w:t>
            </w:r>
          </w:p>
        </w:tc>
        <w:tc>
          <w:tcPr>
            <w:tcW w:w="954" w:type="dxa"/>
          </w:tcPr>
          <w:p w14:paraId="764319BC" w14:textId="77777777" w:rsidR="005023B5" w:rsidRPr="000C3D9B" w:rsidRDefault="005023B5">
            <w:r w:rsidRPr="000C3D9B">
              <w:t>Hashim Saeed Ahmed</w:t>
            </w:r>
          </w:p>
        </w:tc>
        <w:tc>
          <w:tcPr>
            <w:tcW w:w="1087" w:type="dxa"/>
          </w:tcPr>
          <w:p w14:paraId="073F3657" w14:textId="77777777" w:rsidR="005023B5" w:rsidRPr="000C3D9B" w:rsidRDefault="005023B5">
            <w:r w:rsidRPr="000C3D9B">
              <w:t>Ahmed Khan Cheema</w:t>
            </w:r>
          </w:p>
        </w:tc>
        <w:tc>
          <w:tcPr>
            <w:tcW w:w="897" w:type="dxa"/>
          </w:tcPr>
          <w:p w14:paraId="1F145098" w14:textId="77777777" w:rsidR="005023B5" w:rsidRPr="000C3D9B" w:rsidRDefault="005023B5">
            <w:r w:rsidRPr="000C3D9B">
              <w:t>100081-P</w:t>
            </w:r>
          </w:p>
        </w:tc>
        <w:tc>
          <w:tcPr>
            <w:tcW w:w="776" w:type="dxa"/>
          </w:tcPr>
          <w:p w14:paraId="5337A8A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94E8EA0" w14:textId="77777777" w:rsidR="005023B5" w:rsidRPr="000C3D9B" w:rsidRDefault="005023B5">
            <w:r w:rsidRPr="000C3D9B">
              <w:t>16.333333</w:t>
            </w:r>
          </w:p>
        </w:tc>
        <w:tc>
          <w:tcPr>
            <w:tcW w:w="659" w:type="dxa"/>
          </w:tcPr>
          <w:p w14:paraId="75C2562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B711C8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D60E7D2" w14:textId="77777777" w:rsidR="005023B5" w:rsidRPr="000C3D9B" w:rsidRDefault="005023B5">
            <w:r w:rsidRPr="000C3D9B">
              <w:t>15.5</w:t>
            </w:r>
          </w:p>
        </w:tc>
        <w:tc>
          <w:tcPr>
            <w:tcW w:w="656" w:type="dxa"/>
          </w:tcPr>
          <w:p w14:paraId="09AA4FA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5BDECDD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4234D385" w14:textId="77777777" w:rsidR="005023B5" w:rsidRPr="000C3D9B" w:rsidRDefault="005023B5">
            <w:r w:rsidRPr="000C3D9B">
              <w:t>61.853333</w:t>
            </w:r>
          </w:p>
        </w:tc>
      </w:tr>
      <w:tr w:rsidR="005023B5" w:rsidRPr="000C3D9B" w14:paraId="0ABE74D7" w14:textId="77777777" w:rsidTr="007D56B9">
        <w:tc>
          <w:tcPr>
            <w:tcW w:w="464" w:type="dxa"/>
          </w:tcPr>
          <w:p w14:paraId="3B50EA30" w14:textId="77777777" w:rsidR="005023B5" w:rsidRPr="000C3D9B" w:rsidRDefault="005023B5">
            <w:r w:rsidRPr="000C3D9B">
              <w:t>168</w:t>
            </w:r>
          </w:p>
        </w:tc>
        <w:tc>
          <w:tcPr>
            <w:tcW w:w="678" w:type="dxa"/>
          </w:tcPr>
          <w:p w14:paraId="698DB86D" w14:textId="77777777" w:rsidR="005023B5" w:rsidRPr="000C3D9B" w:rsidRDefault="005023B5">
            <w:r w:rsidRPr="000C3D9B">
              <w:t>17973</w:t>
            </w:r>
          </w:p>
        </w:tc>
        <w:tc>
          <w:tcPr>
            <w:tcW w:w="954" w:type="dxa"/>
          </w:tcPr>
          <w:p w14:paraId="7CE92016" w14:textId="77777777" w:rsidR="005023B5" w:rsidRPr="000C3D9B" w:rsidRDefault="005023B5">
            <w:r w:rsidRPr="000C3D9B">
              <w:t>Ali Zohaib Khan</w:t>
            </w:r>
          </w:p>
        </w:tc>
        <w:tc>
          <w:tcPr>
            <w:tcW w:w="1087" w:type="dxa"/>
          </w:tcPr>
          <w:p w14:paraId="1680DAD0" w14:textId="77777777" w:rsidR="005023B5" w:rsidRPr="000C3D9B" w:rsidRDefault="005023B5">
            <w:r w:rsidRPr="000C3D9B">
              <w:t>Rai Ali Aqdas Khan</w:t>
            </w:r>
          </w:p>
        </w:tc>
        <w:tc>
          <w:tcPr>
            <w:tcW w:w="897" w:type="dxa"/>
          </w:tcPr>
          <w:p w14:paraId="685729EA" w14:textId="77777777" w:rsidR="005023B5" w:rsidRPr="000C3D9B" w:rsidRDefault="005023B5">
            <w:r w:rsidRPr="000C3D9B">
              <w:t xml:space="preserve">82032-p </w:t>
            </w:r>
          </w:p>
        </w:tc>
        <w:tc>
          <w:tcPr>
            <w:tcW w:w="776" w:type="dxa"/>
          </w:tcPr>
          <w:p w14:paraId="758CA36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F666431" w14:textId="77777777" w:rsidR="005023B5" w:rsidRPr="000C3D9B" w:rsidRDefault="005023B5">
            <w:r w:rsidRPr="000C3D9B">
              <w:t>14.705</w:t>
            </w:r>
          </w:p>
        </w:tc>
        <w:tc>
          <w:tcPr>
            <w:tcW w:w="659" w:type="dxa"/>
          </w:tcPr>
          <w:p w14:paraId="061E6C5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2E21F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CD9BF98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898134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D280B05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543B8732" w14:textId="77777777" w:rsidR="005023B5" w:rsidRPr="000C3D9B" w:rsidRDefault="005023B5">
            <w:r w:rsidRPr="000C3D9B">
              <w:t>61.845</w:t>
            </w:r>
          </w:p>
        </w:tc>
      </w:tr>
      <w:tr w:rsidR="005023B5" w:rsidRPr="000C3D9B" w14:paraId="73C1D602" w14:textId="77777777" w:rsidTr="007D56B9">
        <w:tc>
          <w:tcPr>
            <w:tcW w:w="464" w:type="dxa"/>
          </w:tcPr>
          <w:p w14:paraId="47951041" w14:textId="77777777" w:rsidR="005023B5" w:rsidRPr="000C3D9B" w:rsidRDefault="005023B5">
            <w:r w:rsidRPr="000C3D9B">
              <w:t>169</w:t>
            </w:r>
          </w:p>
        </w:tc>
        <w:tc>
          <w:tcPr>
            <w:tcW w:w="678" w:type="dxa"/>
          </w:tcPr>
          <w:p w14:paraId="21C0C356" w14:textId="77777777" w:rsidR="005023B5" w:rsidRPr="000C3D9B" w:rsidRDefault="005023B5">
            <w:r w:rsidRPr="000C3D9B">
              <w:t>17898</w:t>
            </w:r>
          </w:p>
        </w:tc>
        <w:tc>
          <w:tcPr>
            <w:tcW w:w="954" w:type="dxa"/>
          </w:tcPr>
          <w:p w14:paraId="7B128CA9" w14:textId="77777777" w:rsidR="005023B5" w:rsidRPr="000C3D9B" w:rsidRDefault="005023B5">
            <w:r w:rsidRPr="000C3D9B">
              <w:t>Abdullah Hafiz Irshad Ul Haq</w:t>
            </w:r>
          </w:p>
        </w:tc>
        <w:tc>
          <w:tcPr>
            <w:tcW w:w="1087" w:type="dxa"/>
          </w:tcPr>
          <w:p w14:paraId="11AB35EE" w14:textId="77777777" w:rsidR="005023B5" w:rsidRPr="000C3D9B" w:rsidRDefault="005023B5">
            <w:r w:rsidRPr="000C3D9B">
              <w:t>Hafiz Irshad Ul Haq</w:t>
            </w:r>
          </w:p>
        </w:tc>
        <w:tc>
          <w:tcPr>
            <w:tcW w:w="897" w:type="dxa"/>
          </w:tcPr>
          <w:p w14:paraId="7040B75C" w14:textId="77777777" w:rsidR="005023B5" w:rsidRPr="000C3D9B" w:rsidRDefault="005023B5">
            <w:r w:rsidRPr="000C3D9B">
              <w:t>92922-P</w:t>
            </w:r>
          </w:p>
        </w:tc>
        <w:tc>
          <w:tcPr>
            <w:tcW w:w="776" w:type="dxa"/>
          </w:tcPr>
          <w:p w14:paraId="60A35FA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699F876" w14:textId="77777777" w:rsidR="005023B5" w:rsidRPr="000C3D9B" w:rsidRDefault="005023B5">
            <w:r w:rsidRPr="000C3D9B">
              <w:t>16.988235</w:t>
            </w:r>
          </w:p>
        </w:tc>
        <w:tc>
          <w:tcPr>
            <w:tcW w:w="659" w:type="dxa"/>
          </w:tcPr>
          <w:p w14:paraId="0BDDC2C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586F6B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5B44FFB" w14:textId="77777777" w:rsidR="005023B5" w:rsidRPr="000C3D9B" w:rsidRDefault="005023B5">
            <w:r w:rsidRPr="000C3D9B">
              <w:t>18.0</w:t>
            </w:r>
          </w:p>
        </w:tc>
        <w:tc>
          <w:tcPr>
            <w:tcW w:w="656" w:type="dxa"/>
          </w:tcPr>
          <w:p w14:paraId="616D272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384BEC4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069741BE" w14:textId="77777777" w:rsidR="005023B5" w:rsidRPr="000C3D9B" w:rsidRDefault="005023B5">
            <w:r w:rsidRPr="000C3D9B">
              <w:t>61.808235</w:t>
            </w:r>
          </w:p>
        </w:tc>
      </w:tr>
      <w:tr w:rsidR="005023B5" w:rsidRPr="000C3D9B" w14:paraId="0A2B4F9B" w14:textId="77777777" w:rsidTr="007D56B9">
        <w:tc>
          <w:tcPr>
            <w:tcW w:w="464" w:type="dxa"/>
          </w:tcPr>
          <w:p w14:paraId="6E3C0F92" w14:textId="77777777" w:rsidR="005023B5" w:rsidRPr="000C3D9B" w:rsidRDefault="005023B5">
            <w:r w:rsidRPr="000C3D9B">
              <w:t>170</w:t>
            </w:r>
          </w:p>
        </w:tc>
        <w:tc>
          <w:tcPr>
            <w:tcW w:w="678" w:type="dxa"/>
          </w:tcPr>
          <w:p w14:paraId="4AD21895" w14:textId="77777777" w:rsidR="005023B5" w:rsidRPr="000C3D9B" w:rsidRDefault="005023B5">
            <w:r w:rsidRPr="000C3D9B">
              <w:t>17540</w:t>
            </w:r>
          </w:p>
        </w:tc>
        <w:tc>
          <w:tcPr>
            <w:tcW w:w="954" w:type="dxa"/>
          </w:tcPr>
          <w:p w14:paraId="7905DFF8" w14:textId="77777777" w:rsidR="005023B5" w:rsidRPr="000C3D9B" w:rsidRDefault="005023B5">
            <w:r w:rsidRPr="000C3D9B">
              <w:t>Ishtiaq Ahmad</w:t>
            </w:r>
          </w:p>
        </w:tc>
        <w:tc>
          <w:tcPr>
            <w:tcW w:w="1087" w:type="dxa"/>
          </w:tcPr>
          <w:p w14:paraId="716E371C" w14:textId="77777777" w:rsidR="005023B5" w:rsidRPr="000C3D9B" w:rsidRDefault="005023B5">
            <w:r w:rsidRPr="000C3D9B">
              <w:t>Shahbaz Ahmad</w:t>
            </w:r>
          </w:p>
        </w:tc>
        <w:tc>
          <w:tcPr>
            <w:tcW w:w="897" w:type="dxa"/>
          </w:tcPr>
          <w:p w14:paraId="2C451D7E" w14:textId="77777777" w:rsidR="005023B5" w:rsidRPr="000C3D9B" w:rsidRDefault="005023B5">
            <w:r w:rsidRPr="000C3D9B">
              <w:t>74683-P</w:t>
            </w:r>
          </w:p>
        </w:tc>
        <w:tc>
          <w:tcPr>
            <w:tcW w:w="776" w:type="dxa"/>
          </w:tcPr>
          <w:p w14:paraId="12F83C4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82E1D87" w14:textId="77777777" w:rsidR="005023B5" w:rsidRPr="000C3D9B" w:rsidRDefault="005023B5">
            <w:r w:rsidRPr="000C3D9B">
              <w:t>12.740426</w:t>
            </w:r>
          </w:p>
        </w:tc>
        <w:tc>
          <w:tcPr>
            <w:tcW w:w="659" w:type="dxa"/>
          </w:tcPr>
          <w:p w14:paraId="7C2FAFC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C77B9D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8223944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3FBA15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7699D4A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19C3DE13" w14:textId="77777777" w:rsidR="005023B5" w:rsidRPr="000C3D9B" w:rsidRDefault="005023B5">
            <w:r w:rsidRPr="000C3D9B">
              <w:t>61.800426</w:t>
            </w:r>
          </w:p>
        </w:tc>
      </w:tr>
      <w:tr w:rsidR="005023B5" w:rsidRPr="000C3D9B" w14:paraId="38242576" w14:textId="77777777" w:rsidTr="007D56B9">
        <w:tc>
          <w:tcPr>
            <w:tcW w:w="464" w:type="dxa"/>
          </w:tcPr>
          <w:p w14:paraId="3A999279" w14:textId="77777777" w:rsidR="005023B5" w:rsidRPr="000C3D9B" w:rsidRDefault="005023B5">
            <w:r w:rsidRPr="000C3D9B">
              <w:t>171</w:t>
            </w:r>
          </w:p>
        </w:tc>
        <w:tc>
          <w:tcPr>
            <w:tcW w:w="678" w:type="dxa"/>
          </w:tcPr>
          <w:p w14:paraId="7C8590CB" w14:textId="77777777" w:rsidR="005023B5" w:rsidRPr="000C3D9B" w:rsidRDefault="005023B5">
            <w:r w:rsidRPr="000C3D9B">
              <w:t>4428</w:t>
            </w:r>
          </w:p>
        </w:tc>
        <w:tc>
          <w:tcPr>
            <w:tcW w:w="954" w:type="dxa"/>
          </w:tcPr>
          <w:p w14:paraId="2B10C252" w14:textId="77777777" w:rsidR="005023B5" w:rsidRPr="000C3D9B" w:rsidRDefault="005023B5">
            <w:r w:rsidRPr="000C3D9B">
              <w:t>Nadia Saleem</w:t>
            </w:r>
          </w:p>
        </w:tc>
        <w:tc>
          <w:tcPr>
            <w:tcW w:w="1087" w:type="dxa"/>
          </w:tcPr>
          <w:p w14:paraId="3CFB7FF5" w14:textId="77777777" w:rsidR="005023B5" w:rsidRPr="000C3D9B" w:rsidRDefault="005023B5">
            <w:r w:rsidRPr="000C3D9B">
              <w:t>M. Saleem Iqbal</w:t>
            </w:r>
          </w:p>
        </w:tc>
        <w:tc>
          <w:tcPr>
            <w:tcW w:w="897" w:type="dxa"/>
          </w:tcPr>
          <w:p w14:paraId="1768AE60" w14:textId="77777777" w:rsidR="005023B5" w:rsidRPr="000C3D9B" w:rsidRDefault="005023B5">
            <w:r w:rsidRPr="000C3D9B">
              <w:t>85990-P</w:t>
            </w:r>
          </w:p>
        </w:tc>
        <w:tc>
          <w:tcPr>
            <w:tcW w:w="776" w:type="dxa"/>
          </w:tcPr>
          <w:p w14:paraId="77E4077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1FEA005" w14:textId="77777777" w:rsidR="005023B5" w:rsidRPr="000C3D9B" w:rsidRDefault="005023B5">
            <w:r w:rsidRPr="000C3D9B">
              <w:t>12.362264</w:t>
            </w:r>
          </w:p>
        </w:tc>
        <w:tc>
          <w:tcPr>
            <w:tcW w:w="659" w:type="dxa"/>
          </w:tcPr>
          <w:p w14:paraId="204DA02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D06DFA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BBFCDF5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84D0F3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F4E6BE7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7E8E6776" w14:textId="77777777" w:rsidR="005023B5" w:rsidRPr="000C3D9B" w:rsidRDefault="005023B5">
            <w:r w:rsidRPr="000C3D9B">
              <w:t>61.742264</w:t>
            </w:r>
          </w:p>
        </w:tc>
      </w:tr>
      <w:tr w:rsidR="005023B5" w:rsidRPr="000C3D9B" w14:paraId="526D73C4" w14:textId="77777777" w:rsidTr="007D56B9">
        <w:tc>
          <w:tcPr>
            <w:tcW w:w="464" w:type="dxa"/>
          </w:tcPr>
          <w:p w14:paraId="5DBDE2A0" w14:textId="77777777" w:rsidR="005023B5" w:rsidRPr="000C3D9B" w:rsidRDefault="005023B5">
            <w:r w:rsidRPr="000C3D9B">
              <w:t>172</w:t>
            </w:r>
          </w:p>
        </w:tc>
        <w:tc>
          <w:tcPr>
            <w:tcW w:w="678" w:type="dxa"/>
          </w:tcPr>
          <w:p w14:paraId="6A5705AE" w14:textId="77777777" w:rsidR="005023B5" w:rsidRPr="000C3D9B" w:rsidRDefault="005023B5">
            <w:r w:rsidRPr="000C3D9B">
              <w:t>18981</w:t>
            </w:r>
          </w:p>
        </w:tc>
        <w:tc>
          <w:tcPr>
            <w:tcW w:w="954" w:type="dxa"/>
          </w:tcPr>
          <w:p w14:paraId="2781E0D2" w14:textId="77777777" w:rsidR="005023B5" w:rsidRPr="000C3D9B" w:rsidRDefault="005023B5">
            <w:r w:rsidRPr="000C3D9B">
              <w:t>Aneela Saleem</w:t>
            </w:r>
          </w:p>
        </w:tc>
        <w:tc>
          <w:tcPr>
            <w:tcW w:w="1087" w:type="dxa"/>
          </w:tcPr>
          <w:p w14:paraId="3C9A8E63" w14:textId="77777777" w:rsidR="005023B5" w:rsidRPr="000C3D9B" w:rsidRDefault="005023B5">
            <w:r w:rsidRPr="000C3D9B">
              <w:t xml:space="preserve">Muhammad Saleem </w:t>
            </w:r>
          </w:p>
        </w:tc>
        <w:tc>
          <w:tcPr>
            <w:tcW w:w="897" w:type="dxa"/>
          </w:tcPr>
          <w:p w14:paraId="10554B5A" w14:textId="77777777" w:rsidR="005023B5" w:rsidRPr="000C3D9B" w:rsidRDefault="005023B5">
            <w:r w:rsidRPr="000C3D9B">
              <w:t>103820</w:t>
            </w:r>
          </w:p>
        </w:tc>
        <w:tc>
          <w:tcPr>
            <w:tcW w:w="776" w:type="dxa"/>
          </w:tcPr>
          <w:p w14:paraId="185E0D8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B39B7A0" w14:textId="77777777" w:rsidR="005023B5" w:rsidRPr="000C3D9B" w:rsidRDefault="005023B5">
            <w:r w:rsidRPr="000C3D9B">
              <w:t>13.445833</w:t>
            </w:r>
          </w:p>
        </w:tc>
        <w:tc>
          <w:tcPr>
            <w:tcW w:w="659" w:type="dxa"/>
          </w:tcPr>
          <w:p w14:paraId="20466F2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92433D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CE6A4AB" w14:textId="77777777" w:rsidR="005023B5" w:rsidRPr="000C3D9B" w:rsidRDefault="005023B5">
            <w:r w:rsidRPr="000C3D9B">
              <w:t>18.333333</w:t>
            </w:r>
          </w:p>
        </w:tc>
        <w:tc>
          <w:tcPr>
            <w:tcW w:w="656" w:type="dxa"/>
          </w:tcPr>
          <w:p w14:paraId="0747DF8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563838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65B7ACCF" w14:textId="77777777" w:rsidR="005023B5" w:rsidRPr="000C3D9B" w:rsidRDefault="005023B5">
            <w:r w:rsidRPr="000C3D9B">
              <w:t>61.739166</w:t>
            </w:r>
          </w:p>
        </w:tc>
      </w:tr>
      <w:tr w:rsidR="005023B5" w:rsidRPr="000C3D9B" w14:paraId="6809D7E3" w14:textId="77777777" w:rsidTr="007D56B9">
        <w:tc>
          <w:tcPr>
            <w:tcW w:w="464" w:type="dxa"/>
          </w:tcPr>
          <w:p w14:paraId="4BFEF5A0" w14:textId="77777777" w:rsidR="005023B5" w:rsidRPr="000C3D9B" w:rsidRDefault="005023B5">
            <w:r w:rsidRPr="000C3D9B">
              <w:t>173</w:t>
            </w:r>
          </w:p>
        </w:tc>
        <w:tc>
          <w:tcPr>
            <w:tcW w:w="678" w:type="dxa"/>
          </w:tcPr>
          <w:p w14:paraId="4CD247A1" w14:textId="77777777" w:rsidR="005023B5" w:rsidRPr="000C3D9B" w:rsidRDefault="005023B5">
            <w:r w:rsidRPr="000C3D9B">
              <w:t>6871</w:t>
            </w:r>
          </w:p>
        </w:tc>
        <w:tc>
          <w:tcPr>
            <w:tcW w:w="954" w:type="dxa"/>
          </w:tcPr>
          <w:p w14:paraId="3A12D463" w14:textId="77777777" w:rsidR="005023B5" w:rsidRPr="000C3D9B" w:rsidRDefault="005023B5">
            <w:r w:rsidRPr="000C3D9B">
              <w:t>Muhammad Muqaddas Mustafai</w:t>
            </w:r>
          </w:p>
        </w:tc>
        <w:tc>
          <w:tcPr>
            <w:tcW w:w="1087" w:type="dxa"/>
          </w:tcPr>
          <w:p w14:paraId="7F6ABF30" w14:textId="77777777" w:rsidR="005023B5" w:rsidRPr="000C3D9B" w:rsidRDefault="005023B5">
            <w:r w:rsidRPr="000C3D9B">
              <w:t>Zahoor Ahmad Abid</w:t>
            </w:r>
          </w:p>
        </w:tc>
        <w:tc>
          <w:tcPr>
            <w:tcW w:w="897" w:type="dxa"/>
          </w:tcPr>
          <w:p w14:paraId="3D35A3DA" w14:textId="77777777" w:rsidR="005023B5" w:rsidRPr="000C3D9B" w:rsidRDefault="005023B5">
            <w:r w:rsidRPr="000C3D9B">
              <w:t>98121-P</w:t>
            </w:r>
          </w:p>
        </w:tc>
        <w:tc>
          <w:tcPr>
            <w:tcW w:w="776" w:type="dxa"/>
          </w:tcPr>
          <w:p w14:paraId="7FDB0D2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195AFC0" w14:textId="77777777" w:rsidR="005023B5" w:rsidRPr="000C3D9B" w:rsidRDefault="005023B5">
            <w:r w:rsidRPr="000C3D9B">
              <w:t>12.995833</w:t>
            </w:r>
          </w:p>
        </w:tc>
        <w:tc>
          <w:tcPr>
            <w:tcW w:w="659" w:type="dxa"/>
          </w:tcPr>
          <w:p w14:paraId="36840CF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2F29D7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08F1B52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7D17EAC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99620BF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2F72F410" w14:textId="77777777" w:rsidR="005023B5" w:rsidRPr="000C3D9B" w:rsidRDefault="005023B5">
            <w:r w:rsidRPr="000C3D9B">
              <w:t>61.735833</w:t>
            </w:r>
          </w:p>
        </w:tc>
      </w:tr>
      <w:tr w:rsidR="005023B5" w:rsidRPr="000C3D9B" w14:paraId="1F5ABB8D" w14:textId="77777777" w:rsidTr="007D56B9">
        <w:tc>
          <w:tcPr>
            <w:tcW w:w="464" w:type="dxa"/>
          </w:tcPr>
          <w:p w14:paraId="5CAC03A4" w14:textId="77777777" w:rsidR="005023B5" w:rsidRPr="000C3D9B" w:rsidRDefault="005023B5">
            <w:r w:rsidRPr="000C3D9B">
              <w:t>174</w:t>
            </w:r>
          </w:p>
        </w:tc>
        <w:tc>
          <w:tcPr>
            <w:tcW w:w="678" w:type="dxa"/>
          </w:tcPr>
          <w:p w14:paraId="6ABB461A" w14:textId="77777777" w:rsidR="005023B5" w:rsidRPr="000C3D9B" w:rsidRDefault="005023B5">
            <w:r w:rsidRPr="000C3D9B">
              <w:t>4984</w:t>
            </w:r>
          </w:p>
        </w:tc>
        <w:tc>
          <w:tcPr>
            <w:tcW w:w="954" w:type="dxa"/>
          </w:tcPr>
          <w:p w14:paraId="2D7D524D" w14:textId="77777777" w:rsidR="005023B5" w:rsidRPr="000C3D9B" w:rsidRDefault="005023B5">
            <w:r w:rsidRPr="000C3D9B">
              <w:t>Ayesha Hashmi</w:t>
            </w:r>
          </w:p>
        </w:tc>
        <w:tc>
          <w:tcPr>
            <w:tcW w:w="1087" w:type="dxa"/>
          </w:tcPr>
          <w:p w14:paraId="3BCB1B4E" w14:textId="77777777" w:rsidR="005023B5" w:rsidRPr="000C3D9B" w:rsidRDefault="005023B5">
            <w:r w:rsidRPr="000C3D9B">
              <w:t>Abdul Khaliq Hashmi</w:t>
            </w:r>
          </w:p>
        </w:tc>
        <w:tc>
          <w:tcPr>
            <w:tcW w:w="897" w:type="dxa"/>
          </w:tcPr>
          <w:p w14:paraId="79E3562D" w14:textId="77777777" w:rsidR="005023B5" w:rsidRPr="000C3D9B" w:rsidRDefault="005023B5">
            <w:r w:rsidRPr="000C3D9B">
              <w:t>108442-p</w:t>
            </w:r>
          </w:p>
        </w:tc>
        <w:tc>
          <w:tcPr>
            <w:tcW w:w="776" w:type="dxa"/>
          </w:tcPr>
          <w:p w14:paraId="10BE3EB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79591B" w14:textId="77777777" w:rsidR="005023B5" w:rsidRPr="000C3D9B" w:rsidRDefault="005023B5">
            <w:r w:rsidRPr="000C3D9B">
              <w:t>13.468</w:t>
            </w:r>
          </w:p>
        </w:tc>
        <w:tc>
          <w:tcPr>
            <w:tcW w:w="659" w:type="dxa"/>
          </w:tcPr>
          <w:p w14:paraId="635C647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A86BBE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DE2D612" w14:textId="77777777" w:rsidR="005023B5" w:rsidRPr="000C3D9B" w:rsidRDefault="005023B5">
            <w:r w:rsidRPr="000C3D9B">
              <w:t>16.666667</w:t>
            </w:r>
          </w:p>
        </w:tc>
        <w:tc>
          <w:tcPr>
            <w:tcW w:w="656" w:type="dxa"/>
          </w:tcPr>
          <w:p w14:paraId="123B4BE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DABA54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6D2AD5D8" w14:textId="77777777" w:rsidR="005023B5" w:rsidRPr="000C3D9B" w:rsidRDefault="005023B5">
            <w:r w:rsidRPr="000C3D9B">
              <w:t>61.694667</w:t>
            </w:r>
          </w:p>
        </w:tc>
      </w:tr>
      <w:tr w:rsidR="005023B5" w:rsidRPr="000C3D9B" w14:paraId="4272E30A" w14:textId="77777777" w:rsidTr="007D56B9">
        <w:tc>
          <w:tcPr>
            <w:tcW w:w="464" w:type="dxa"/>
          </w:tcPr>
          <w:p w14:paraId="76D9E244" w14:textId="77777777" w:rsidR="005023B5" w:rsidRPr="000C3D9B" w:rsidRDefault="005023B5">
            <w:r w:rsidRPr="000C3D9B">
              <w:t>175</w:t>
            </w:r>
          </w:p>
        </w:tc>
        <w:tc>
          <w:tcPr>
            <w:tcW w:w="678" w:type="dxa"/>
          </w:tcPr>
          <w:p w14:paraId="3B807891" w14:textId="77777777" w:rsidR="005023B5" w:rsidRPr="000C3D9B" w:rsidRDefault="005023B5">
            <w:r w:rsidRPr="000C3D9B">
              <w:t>18128</w:t>
            </w:r>
          </w:p>
        </w:tc>
        <w:tc>
          <w:tcPr>
            <w:tcW w:w="954" w:type="dxa"/>
          </w:tcPr>
          <w:p w14:paraId="4A9E2B2A" w14:textId="77777777" w:rsidR="005023B5" w:rsidRPr="000C3D9B" w:rsidRDefault="005023B5">
            <w:r w:rsidRPr="000C3D9B">
              <w:t>Abdul Rehman</w:t>
            </w:r>
          </w:p>
        </w:tc>
        <w:tc>
          <w:tcPr>
            <w:tcW w:w="1087" w:type="dxa"/>
          </w:tcPr>
          <w:p w14:paraId="30EAD7F4" w14:textId="77777777" w:rsidR="005023B5" w:rsidRPr="000C3D9B" w:rsidRDefault="005023B5">
            <w:r w:rsidRPr="000C3D9B">
              <w:t xml:space="preserve">Ghulam Hassan </w:t>
            </w:r>
          </w:p>
        </w:tc>
        <w:tc>
          <w:tcPr>
            <w:tcW w:w="897" w:type="dxa"/>
          </w:tcPr>
          <w:p w14:paraId="3C6B827C" w14:textId="77777777" w:rsidR="005023B5" w:rsidRPr="000C3D9B" w:rsidRDefault="005023B5">
            <w:r w:rsidRPr="000C3D9B">
              <w:t xml:space="preserve">101184-P </w:t>
            </w:r>
          </w:p>
        </w:tc>
        <w:tc>
          <w:tcPr>
            <w:tcW w:w="776" w:type="dxa"/>
          </w:tcPr>
          <w:p w14:paraId="6A909DD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90366E4" w14:textId="77777777" w:rsidR="005023B5" w:rsidRPr="000C3D9B" w:rsidRDefault="005023B5">
            <w:r w:rsidRPr="000C3D9B">
              <w:t>14.5125</w:t>
            </w:r>
          </w:p>
        </w:tc>
        <w:tc>
          <w:tcPr>
            <w:tcW w:w="659" w:type="dxa"/>
          </w:tcPr>
          <w:p w14:paraId="228F1E5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78C679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06FFB15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3300109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48896DE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71096B8" w14:textId="77777777" w:rsidR="005023B5" w:rsidRPr="000C3D9B" w:rsidRDefault="005023B5">
            <w:r w:rsidRPr="000C3D9B">
              <w:t>61.6525</w:t>
            </w:r>
          </w:p>
        </w:tc>
      </w:tr>
      <w:tr w:rsidR="005023B5" w:rsidRPr="000C3D9B" w14:paraId="3411CAE2" w14:textId="77777777" w:rsidTr="007D56B9">
        <w:tc>
          <w:tcPr>
            <w:tcW w:w="464" w:type="dxa"/>
          </w:tcPr>
          <w:p w14:paraId="4C7CDA70" w14:textId="77777777" w:rsidR="005023B5" w:rsidRPr="000C3D9B" w:rsidRDefault="005023B5">
            <w:r w:rsidRPr="000C3D9B">
              <w:t>176</w:t>
            </w:r>
          </w:p>
        </w:tc>
        <w:tc>
          <w:tcPr>
            <w:tcW w:w="678" w:type="dxa"/>
          </w:tcPr>
          <w:p w14:paraId="0DDC8116" w14:textId="77777777" w:rsidR="005023B5" w:rsidRPr="000C3D9B" w:rsidRDefault="005023B5">
            <w:r w:rsidRPr="000C3D9B">
              <w:t>17652</w:t>
            </w:r>
          </w:p>
        </w:tc>
        <w:tc>
          <w:tcPr>
            <w:tcW w:w="954" w:type="dxa"/>
          </w:tcPr>
          <w:p w14:paraId="5F50D44D" w14:textId="77777777" w:rsidR="005023B5" w:rsidRPr="000C3D9B" w:rsidRDefault="005023B5">
            <w:r w:rsidRPr="000C3D9B">
              <w:t>Hassan Raza</w:t>
            </w:r>
          </w:p>
        </w:tc>
        <w:tc>
          <w:tcPr>
            <w:tcW w:w="1087" w:type="dxa"/>
          </w:tcPr>
          <w:p w14:paraId="3AED675D" w14:textId="77777777" w:rsidR="005023B5" w:rsidRPr="000C3D9B" w:rsidRDefault="005023B5">
            <w:r w:rsidRPr="000C3D9B">
              <w:t>Bashir Ahmad</w:t>
            </w:r>
          </w:p>
        </w:tc>
        <w:tc>
          <w:tcPr>
            <w:tcW w:w="897" w:type="dxa"/>
          </w:tcPr>
          <w:p w14:paraId="40A32903" w14:textId="77777777" w:rsidR="005023B5" w:rsidRPr="000C3D9B" w:rsidRDefault="005023B5">
            <w:r w:rsidRPr="000C3D9B">
              <w:t xml:space="preserve">75462-P </w:t>
            </w:r>
          </w:p>
        </w:tc>
        <w:tc>
          <w:tcPr>
            <w:tcW w:w="776" w:type="dxa"/>
          </w:tcPr>
          <w:p w14:paraId="3290E17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B25B34B" w14:textId="77777777" w:rsidR="005023B5" w:rsidRPr="000C3D9B" w:rsidRDefault="005023B5">
            <w:r w:rsidRPr="000C3D9B">
              <w:t>13.858824</w:t>
            </w:r>
          </w:p>
        </w:tc>
        <w:tc>
          <w:tcPr>
            <w:tcW w:w="659" w:type="dxa"/>
          </w:tcPr>
          <w:p w14:paraId="705C3F2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DEEAAA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814D401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2160B5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2BD2447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4D258951" w14:textId="77777777" w:rsidR="005023B5" w:rsidRPr="000C3D9B" w:rsidRDefault="005023B5">
            <w:r w:rsidRPr="000C3D9B">
              <w:t>61.638824</w:t>
            </w:r>
          </w:p>
        </w:tc>
      </w:tr>
      <w:tr w:rsidR="005023B5" w:rsidRPr="000C3D9B" w14:paraId="6652C542" w14:textId="77777777" w:rsidTr="007D56B9">
        <w:tc>
          <w:tcPr>
            <w:tcW w:w="464" w:type="dxa"/>
          </w:tcPr>
          <w:p w14:paraId="29A10D81" w14:textId="77777777" w:rsidR="005023B5" w:rsidRPr="000C3D9B" w:rsidRDefault="005023B5">
            <w:r w:rsidRPr="000C3D9B">
              <w:t>177</w:t>
            </w:r>
          </w:p>
        </w:tc>
        <w:tc>
          <w:tcPr>
            <w:tcW w:w="678" w:type="dxa"/>
          </w:tcPr>
          <w:p w14:paraId="0CBE03A7" w14:textId="77777777" w:rsidR="005023B5" w:rsidRPr="000C3D9B" w:rsidRDefault="005023B5">
            <w:r w:rsidRPr="000C3D9B">
              <w:t>18094</w:t>
            </w:r>
          </w:p>
        </w:tc>
        <w:tc>
          <w:tcPr>
            <w:tcW w:w="954" w:type="dxa"/>
          </w:tcPr>
          <w:p w14:paraId="709ECC32" w14:textId="77777777" w:rsidR="005023B5" w:rsidRPr="000C3D9B" w:rsidRDefault="005023B5">
            <w:r w:rsidRPr="000C3D9B">
              <w:t>Dr Umair Naseem</w:t>
            </w:r>
          </w:p>
        </w:tc>
        <w:tc>
          <w:tcPr>
            <w:tcW w:w="1087" w:type="dxa"/>
          </w:tcPr>
          <w:p w14:paraId="170C92A7" w14:textId="77777777" w:rsidR="005023B5" w:rsidRPr="000C3D9B" w:rsidRDefault="005023B5">
            <w:r w:rsidRPr="000C3D9B">
              <w:t>Rana Muhammad Naseem</w:t>
            </w:r>
          </w:p>
        </w:tc>
        <w:tc>
          <w:tcPr>
            <w:tcW w:w="897" w:type="dxa"/>
          </w:tcPr>
          <w:p w14:paraId="5862C724" w14:textId="77777777" w:rsidR="005023B5" w:rsidRPr="000C3D9B" w:rsidRDefault="005023B5">
            <w:r w:rsidRPr="000C3D9B">
              <w:t>99620-P</w:t>
            </w:r>
          </w:p>
        </w:tc>
        <w:tc>
          <w:tcPr>
            <w:tcW w:w="776" w:type="dxa"/>
          </w:tcPr>
          <w:p w14:paraId="71CB6A8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3C3806F" w14:textId="77777777" w:rsidR="005023B5" w:rsidRPr="000C3D9B" w:rsidRDefault="005023B5">
            <w:r w:rsidRPr="000C3D9B">
              <w:t>15.2</w:t>
            </w:r>
          </w:p>
        </w:tc>
        <w:tc>
          <w:tcPr>
            <w:tcW w:w="659" w:type="dxa"/>
          </w:tcPr>
          <w:p w14:paraId="1E22FAA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EF72B8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B4D460A" w14:textId="77777777" w:rsidR="005023B5" w:rsidRPr="000C3D9B" w:rsidRDefault="005023B5">
            <w:r w:rsidRPr="000C3D9B">
              <w:t>18.0</w:t>
            </w:r>
          </w:p>
        </w:tc>
        <w:tc>
          <w:tcPr>
            <w:tcW w:w="656" w:type="dxa"/>
          </w:tcPr>
          <w:p w14:paraId="4E84B45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4083F9B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5B7D05C2" w14:textId="77777777" w:rsidR="005023B5" w:rsidRPr="000C3D9B" w:rsidRDefault="005023B5">
            <w:r w:rsidRPr="000C3D9B">
              <w:t>61.62</w:t>
            </w:r>
          </w:p>
        </w:tc>
      </w:tr>
      <w:tr w:rsidR="005023B5" w:rsidRPr="000C3D9B" w14:paraId="327393FD" w14:textId="77777777" w:rsidTr="007D56B9">
        <w:tc>
          <w:tcPr>
            <w:tcW w:w="464" w:type="dxa"/>
          </w:tcPr>
          <w:p w14:paraId="10665064" w14:textId="77777777" w:rsidR="005023B5" w:rsidRPr="000C3D9B" w:rsidRDefault="005023B5">
            <w:r w:rsidRPr="000C3D9B">
              <w:t>178</w:t>
            </w:r>
          </w:p>
        </w:tc>
        <w:tc>
          <w:tcPr>
            <w:tcW w:w="678" w:type="dxa"/>
          </w:tcPr>
          <w:p w14:paraId="1D45A1F1" w14:textId="77777777" w:rsidR="005023B5" w:rsidRPr="000C3D9B" w:rsidRDefault="005023B5">
            <w:r w:rsidRPr="000C3D9B">
              <w:t>2993</w:t>
            </w:r>
          </w:p>
        </w:tc>
        <w:tc>
          <w:tcPr>
            <w:tcW w:w="954" w:type="dxa"/>
          </w:tcPr>
          <w:p w14:paraId="13626914" w14:textId="77777777" w:rsidR="005023B5" w:rsidRPr="000C3D9B" w:rsidRDefault="005023B5">
            <w:r w:rsidRPr="000C3D9B">
              <w:t>Iqra Zaheer</w:t>
            </w:r>
          </w:p>
        </w:tc>
        <w:tc>
          <w:tcPr>
            <w:tcW w:w="1087" w:type="dxa"/>
          </w:tcPr>
          <w:p w14:paraId="4165E587" w14:textId="77777777" w:rsidR="005023B5" w:rsidRPr="000C3D9B" w:rsidRDefault="005023B5">
            <w:r w:rsidRPr="000C3D9B">
              <w:t>Zaheer Ahmed</w:t>
            </w:r>
          </w:p>
        </w:tc>
        <w:tc>
          <w:tcPr>
            <w:tcW w:w="897" w:type="dxa"/>
          </w:tcPr>
          <w:p w14:paraId="7D234DE5" w14:textId="77777777" w:rsidR="005023B5" w:rsidRPr="000C3D9B" w:rsidRDefault="005023B5">
            <w:r w:rsidRPr="000C3D9B">
              <w:t>91820-P</w:t>
            </w:r>
          </w:p>
        </w:tc>
        <w:tc>
          <w:tcPr>
            <w:tcW w:w="776" w:type="dxa"/>
          </w:tcPr>
          <w:p w14:paraId="462A87B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8A48E94" w14:textId="77777777" w:rsidR="005023B5" w:rsidRPr="000C3D9B" w:rsidRDefault="005023B5">
            <w:r w:rsidRPr="000C3D9B">
              <w:t>13.6375</w:t>
            </w:r>
          </w:p>
        </w:tc>
        <w:tc>
          <w:tcPr>
            <w:tcW w:w="659" w:type="dxa"/>
          </w:tcPr>
          <w:p w14:paraId="0BFEB89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FBE66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BC3A336" w14:textId="77777777" w:rsidR="005023B5" w:rsidRPr="000C3D9B" w:rsidRDefault="005023B5">
            <w:r w:rsidRPr="000C3D9B">
              <w:t>17.0</w:t>
            </w:r>
          </w:p>
        </w:tc>
        <w:tc>
          <w:tcPr>
            <w:tcW w:w="656" w:type="dxa"/>
          </w:tcPr>
          <w:p w14:paraId="4B59309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7AB3414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3DF9C7D2" w14:textId="77777777" w:rsidR="005023B5" w:rsidRPr="000C3D9B" w:rsidRDefault="005023B5">
            <w:r w:rsidRPr="000C3D9B">
              <w:t>61.6175</w:t>
            </w:r>
          </w:p>
        </w:tc>
      </w:tr>
      <w:tr w:rsidR="005023B5" w:rsidRPr="000C3D9B" w14:paraId="5DD74649" w14:textId="77777777" w:rsidTr="007D56B9">
        <w:tc>
          <w:tcPr>
            <w:tcW w:w="464" w:type="dxa"/>
          </w:tcPr>
          <w:p w14:paraId="17011C71" w14:textId="77777777" w:rsidR="005023B5" w:rsidRPr="000C3D9B" w:rsidRDefault="005023B5">
            <w:r w:rsidRPr="000C3D9B">
              <w:t>179</w:t>
            </w:r>
          </w:p>
        </w:tc>
        <w:tc>
          <w:tcPr>
            <w:tcW w:w="678" w:type="dxa"/>
          </w:tcPr>
          <w:p w14:paraId="78E93A9E" w14:textId="77777777" w:rsidR="005023B5" w:rsidRPr="000C3D9B" w:rsidRDefault="005023B5">
            <w:r w:rsidRPr="000C3D9B">
              <w:t>6987</w:t>
            </w:r>
          </w:p>
        </w:tc>
        <w:tc>
          <w:tcPr>
            <w:tcW w:w="954" w:type="dxa"/>
          </w:tcPr>
          <w:p w14:paraId="267AC5F9" w14:textId="77777777" w:rsidR="005023B5" w:rsidRPr="000C3D9B" w:rsidRDefault="005023B5">
            <w:r w:rsidRPr="000C3D9B">
              <w:t>Muhammad Muhboob Khan</w:t>
            </w:r>
          </w:p>
        </w:tc>
        <w:tc>
          <w:tcPr>
            <w:tcW w:w="1087" w:type="dxa"/>
          </w:tcPr>
          <w:p w14:paraId="4F099DA0" w14:textId="77777777" w:rsidR="005023B5" w:rsidRPr="000C3D9B" w:rsidRDefault="005023B5">
            <w:r w:rsidRPr="000C3D9B">
              <w:t>Muhammad Ayoub Khan</w:t>
            </w:r>
          </w:p>
        </w:tc>
        <w:tc>
          <w:tcPr>
            <w:tcW w:w="897" w:type="dxa"/>
          </w:tcPr>
          <w:p w14:paraId="3EF0D77F" w14:textId="77777777" w:rsidR="005023B5" w:rsidRPr="000C3D9B" w:rsidRDefault="005023B5">
            <w:r w:rsidRPr="000C3D9B">
              <w:t>106545-P</w:t>
            </w:r>
          </w:p>
        </w:tc>
        <w:tc>
          <w:tcPr>
            <w:tcW w:w="776" w:type="dxa"/>
          </w:tcPr>
          <w:p w14:paraId="514933C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054A5A0" w14:textId="77777777" w:rsidR="005023B5" w:rsidRPr="000C3D9B" w:rsidRDefault="005023B5">
            <w:r w:rsidRPr="000C3D9B">
              <w:t>14.716667</w:t>
            </w:r>
          </w:p>
        </w:tc>
        <w:tc>
          <w:tcPr>
            <w:tcW w:w="659" w:type="dxa"/>
          </w:tcPr>
          <w:p w14:paraId="4A62AB6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56D58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C498F7B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7D121E7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270788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6358B9A8" w14:textId="77777777" w:rsidR="005023B5" w:rsidRPr="000C3D9B" w:rsidRDefault="005023B5">
            <w:r w:rsidRPr="000C3D9B">
              <w:t>61.616667</w:t>
            </w:r>
          </w:p>
        </w:tc>
      </w:tr>
      <w:tr w:rsidR="005023B5" w:rsidRPr="000C3D9B" w14:paraId="6471B209" w14:textId="77777777" w:rsidTr="007D56B9">
        <w:tc>
          <w:tcPr>
            <w:tcW w:w="464" w:type="dxa"/>
          </w:tcPr>
          <w:p w14:paraId="26B039B6" w14:textId="77777777" w:rsidR="005023B5" w:rsidRPr="000C3D9B" w:rsidRDefault="005023B5">
            <w:r w:rsidRPr="000C3D9B">
              <w:t>180</w:t>
            </w:r>
          </w:p>
        </w:tc>
        <w:tc>
          <w:tcPr>
            <w:tcW w:w="678" w:type="dxa"/>
          </w:tcPr>
          <w:p w14:paraId="42D7D90C" w14:textId="77777777" w:rsidR="005023B5" w:rsidRPr="000C3D9B" w:rsidRDefault="005023B5">
            <w:r w:rsidRPr="000C3D9B">
              <w:t>5792</w:t>
            </w:r>
          </w:p>
        </w:tc>
        <w:tc>
          <w:tcPr>
            <w:tcW w:w="954" w:type="dxa"/>
          </w:tcPr>
          <w:p w14:paraId="6DAE7A72" w14:textId="77777777" w:rsidR="005023B5" w:rsidRPr="000C3D9B" w:rsidRDefault="005023B5">
            <w:r w:rsidRPr="000C3D9B">
              <w:t>Hafsa Mariam</w:t>
            </w:r>
          </w:p>
        </w:tc>
        <w:tc>
          <w:tcPr>
            <w:tcW w:w="1087" w:type="dxa"/>
          </w:tcPr>
          <w:p w14:paraId="599C667E" w14:textId="77777777" w:rsidR="005023B5" w:rsidRPr="000C3D9B" w:rsidRDefault="005023B5">
            <w:r w:rsidRPr="000C3D9B">
              <w:t>Muqbool Ahmad</w:t>
            </w:r>
          </w:p>
        </w:tc>
        <w:tc>
          <w:tcPr>
            <w:tcW w:w="897" w:type="dxa"/>
          </w:tcPr>
          <w:p w14:paraId="6014CC02" w14:textId="77777777" w:rsidR="005023B5" w:rsidRPr="000C3D9B" w:rsidRDefault="005023B5">
            <w:r w:rsidRPr="000C3D9B">
              <w:t>94536-P</w:t>
            </w:r>
          </w:p>
        </w:tc>
        <w:tc>
          <w:tcPr>
            <w:tcW w:w="776" w:type="dxa"/>
          </w:tcPr>
          <w:p w14:paraId="64EFFEA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608DA27" w14:textId="77777777" w:rsidR="005023B5" w:rsidRPr="000C3D9B" w:rsidRDefault="005023B5">
            <w:r w:rsidRPr="000C3D9B">
              <w:t>13.920833</w:t>
            </w:r>
          </w:p>
        </w:tc>
        <w:tc>
          <w:tcPr>
            <w:tcW w:w="659" w:type="dxa"/>
          </w:tcPr>
          <w:p w14:paraId="7CA5FEA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728445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ED34DAC" w14:textId="77777777" w:rsidR="005023B5" w:rsidRPr="000C3D9B" w:rsidRDefault="005023B5">
            <w:r w:rsidRPr="000C3D9B">
              <w:t>17.666667</w:t>
            </w:r>
          </w:p>
        </w:tc>
        <w:tc>
          <w:tcPr>
            <w:tcW w:w="656" w:type="dxa"/>
          </w:tcPr>
          <w:p w14:paraId="7B57879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7F89579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468B2E08" w14:textId="77777777" w:rsidR="005023B5" w:rsidRPr="000C3D9B" w:rsidRDefault="005023B5">
            <w:r w:rsidRPr="000C3D9B">
              <w:t>61.6075</w:t>
            </w:r>
          </w:p>
        </w:tc>
      </w:tr>
      <w:tr w:rsidR="005023B5" w:rsidRPr="000C3D9B" w14:paraId="36D99EEB" w14:textId="77777777" w:rsidTr="007D56B9">
        <w:tc>
          <w:tcPr>
            <w:tcW w:w="464" w:type="dxa"/>
          </w:tcPr>
          <w:p w14:paraId="78C7E7E5" w14:textId="77777777" w:rsidR="005023B5" w:rsidRPr="000C3D9B" w:rsidRDefault="005023B5">
            <w:r w:rsidRPr="000C3D9B">
              <w:t>181</w:t>
            </w:r>
          </w:p>
        </w:tc>
        <w:tc>
          <w:tcPr>
            <w:tcW w:w="678" w:type="dxa"/>
          </w:tcPr>
          <w:p w14:paraId="3FD94A16" w14:textId="77777777" w:rsidR="005023B5" w:rsidRPr="000C3D9B" w:rsidRDefault="005023B5">
            <w:r w:rsidRPr="000C3D9B">
              <w:t>17456</w:t>
            </w:r>
          </w:p>
        </w:tc>
        <w:tc>
          <w:tcPr>
            <w:tcW w:w="954" w:type="dxa"/>
          </w:tcPr>
          <w:p w14:paraId="0DFC0F7A" w14:textId="77777777" w:rsidR="005023B5" w:rsidRPr="000C3D9B" w:rsidRDefault="005023B5">
            <w:r w:rsidRPr="000C3D9B">
              <w:t>Abdur Rahman</w:t>
            </w:r>
          </w:p>
        </w:tc>
        <w:tc>
          <w:tcPr>
            <w:tcW w:w="1087" w:type="dxa"/>
          </w:tcPr>
          <w:p w14:paraId="19EA7ADD" w14:textId="77777777" w:rsidR="005023B5" w:rsidRPr="000C3D9B" w:rsidRDefault="005023B5">
            <w:r w:rsidRPr="000C3D9B">
              <w:t>Mohammad Gul</w:t>
            </w:r>
          </w:p>
        </w:tc>
        <w:tc>
          <w:tcPr>
            <w:tcW w:w="897" w:type="dxa"/>
          </w:tcPr>
          <w:p w14:paraId="537824F5" w14:textId="77777777" w:rsidR="005023B5" w:rsidRPr="000C3D9B" w:rsidRDefault="005023B5">
            <w:r w:rsidRPr="000C3D9B">
              <w:t>13747-N</w:t>
            </w:r>
          </w:p>
        </w:tc>
        <w:tc>
          <w:tcPr>
            <w:tcW w:w="776" w:type="dxa"/>
          </w:tcPr>
          <w:p w14:paraId="7373363A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25F449A8" w14:textId="77777777" w:rsidR="005023B5" w:rsidRPr="000C3D9B" w:rsidRDefault="005023B5">
            <w:r w:rsidRPr="000C3D9B">
              <w:t>11.847826</w:t>
            </w:r>
          </w:p>
        </w:tc>
        <w:tc>
          <w:tcPr>
            <w:tcW w:w="659" w:type="dxa"/>
          </w:tcPr>
          <w:p w14:paraId="27BA6BC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5C6730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937F8C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34F182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C5F26D3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49615A7F" w14:textId="77777777" w:rsidR="005023B5" w:rsidRPr="000C3D9B" w:rsidRDefault="005023B5">
            <w:r w:rsidRPr="000C3D9B">
              <w:t>61.547826</w:t>
            </w:r>
          </w:p>
        </w:tc>
      </w:tr>
      <w:tr w:rsidR="005023B5" w:rsidRPr="000C3D9B" w14:paraId="531A5EFB" w14:textId="77777777" w:rsidTr="007D56B9">
        <w:tc>
          <w:tcPr>
            <w:tcW w:w="464" w:type="dxa"/>
          </w:tcPr>
          <w:p w14:paraId="55B25C9C" w14:textId="77777777" w:rsidR="005023B5" w:rsidRPr="000C3D9B" w:rsidRDefault="005023B5">
            <w:r w:rsidRPr="000C3D9B">
              <w:t>182</w:t>
            </w:r>
          </w:p>
        </w:tc>
        <w:tc>
          <w:tcPr>
            <w:tcW w:w="678" w:type="dxa"/>
          </w:tcPr>
          <w:p w14:paraId="267A87AD" w14:textId="77777777" w:rsidR="005023B5" w:rsidRPr="000C3D9B" w:rsidRDefault="005023B5">
            <w:r w:rsidRPr="000C3D9B">
              <w:t>6832</w:t>
            </w:r>
          </w:p>
        </w:tc>
        <w:tc>
          <w:tcPr>
            <w:tcW w:w="954" w:type="dxa"/>
          </w:tcPr>
          <w:p w14:paraId="45B3B3DD" w14:textId="77777777" w:rsidR="005023B5" w:rsidRPr="000C3D9B" w:rsidRDefault="005023B5">
            <w:r w:rsidRPr="000C3D9B">
              <w:t>Maha Umar</w:t>
            </w:r>
          </w:p>
        </w:tc>
        <w:tc>
          <w:tcPr>
            <w:tcW w:w="1087" w:type="dxa"/>
          </w:tcPr>
          <w:p w14:paraId="1A081215" w14:textId="77777777" w:rsidR="005023B5" w:rsidRPr="000C3D9B" w:rsidRDefault="005023B5">
            <w:r w:rsidRPr="000C3D9B">
              <w:t>Muhammad Umar Qavi</w:t>
            </w:r>
          </w:p>
        </w:tc>
        <w:tc>
          <w:tcPr>
            <w:tcW w:w="897" w:type="dxa"/>
          </w:tcPr>
          <w:p w14:paraId="42AA7F94" w14:textId="77777777" w:rsidR="005023B5" w:rsidRPr="000C3D9B" w:rsidRDefault="005023B5">
            <w:r w:rsidRPr="000C3D9B">
              <w:t>81932-p</w:t>
            </w:r>
          </w:p>
        </w:tc>
        <w:tc>
          <w:tcPr>
            <w:tcW w:w="776" w:type="dxa"/>
          </w:tcPr>
          <w:p w14:paraId="21717A8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976502E" w14:textId="77777777" w:rsidR="005023B5" w:rsidRPr="000C3D9B" w:rsidRDefault="005023B5">
            <w:r w:rsidRPr="000C3D9B">
              <w:t>13.5125</w:t>
            </w:r>
          </w:p>
        </w:tc>
        <w:tc>
          <w:tcPr>
            <w:tcW w:w="659" w:type="dxa"/>
          </w:tcPr>
          <w:p w14:paraId="6AEEC4F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506D97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2D0E0BA" w14:textId="77777777" w:rsidR="005023B5" w:rsidRPr="000C3D9B" w:rsidRDefault="005023B5">
            <w:r w:rsidRPr="000C3D9B">
              <w:t>18.333333</w:t>
            </w:r>
          </w:p>
        </w:tc>
        <w:tc>
          <w:tcPr>
            <w:tcW w:w="656" w:type="dxa"/>
          </w:tcPr>
          <w:p w14:paraId="324A122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A6CF5C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406DE5EC" w14:textId="77777777" w:rsidR="005023B5" w:rsidRPr="000C3D9B" w:rsidRDefault="005023B5">
            <w:r w:rsidRPr="000C3D9B">
              <w:t>61.545833</w:t>
            </w:r>
          </w:p>
        </w:tc>
      </w:tr>
      <w:tr w:rsidR="005023B5" w:rsidRPr="000C3D9B" w14:paraId="799A8B37" w14:textId="77777777" w:rsidTr="007D56B9">
        <w:tc>
          <w:tcPr>
            <w:tcW w:w="464" w:type="dxa"/>
          </w:tcPr>
          <w:p w14:paraId="35BAB1A1" w14:textId="77777777" w:rsidR="005023B5" w:rsidRPr="000C3D9B" w:rsidRDefault="005023B5">
            <w:r w:rsidRPr="000C3D9B">
              <w:t>183</w:t>
            </w:r>
          </w:p>
        </w:tc>
        <w:tc>
          <w:tcPr>
            <w:tcW w:w="678" w:type="dxa"/>
          </w:tcPr>
          <w:p w14:paraId="6C6B247A" w14:textId="77777777" w:rsidR="005023B5" w:rsidRPr="000C3D9B" w:rsidRDefault="005023B5">
            <w:r w:rsidRPr="000C3D9B">
              <w:t>1563</w:t>
            </w:r>
          </w:p>
        </w:tc>
        <w:tc>
          <w:tcPr>
            <w:tcW w:w="954" w:type="dxa"/>
          </w:tcPr>
          <w:p w14:paraId="65634511" w14:textId="77777777" w:rsidR="005023B5" w:rsidRPr="000C3D9B" w:rsidRDefault="005023B5">
            <w:r w:rsidRPr="000C3D9B">
              <w:t>Kiran Latif</w:t>
            </w:r>
          </w:p>
        </w:tc>
        <w:tc>
          <w:tcPr>
            <w:tcW w:w="1087" w:type="dxa"/>
          </w:tcPr>
          <w:p w14:paraId="2C5D9AFB" w14:textId="77777777" w:rsidR="005023B5" w:rsidRPr="000C3D9B" w:rsidRDefault="005023B5">
            <w:r w:rsidRPr="000C3D9B">
              <w:t>Muhammad Latif</w:t>
            </w:r>
          </w:p>
        </w:tc>
        <w:tc>
          <w:tcPr>
            <w:tcW w:w="897" w:type="dxa"/>
          </w:tcPr>
          <w:p w14:paraId="1E0F680D" w14:textId="77777777" w:rsidR="005023B5" w:rsidRPr="000C3D9B" w:rsidRDefault="005023B5">
            <w:r w:rsidRPr="000C3D9B">
              <w:t>94370-P</w:t>
            </w:r>
          </w:p>
        </w:tc>
        <w:tc>
          <w:tcPr>
            <w:tcW w:w="776" w:type="dxa"/>
          </w:tcPr>
          <w:p w14:paraId="305E100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398E615" w14:textId="77777777" w:rsidR="005023B5" w:rsidRPr="000C3D9B" w:rsidRDefault="005023B5">
            <w:r w:rsidRPr="000C3D9B">
              <w:t>13.108333</w:t>
            </w:r>
          </w:p>
        </w:tc>
        <w:tc>
          <w:tcPr>
            <w:tcW w:w="659" w:type="dxa"/>
          </w:tcPr>
          <w:p w14:paraId="3BBF86C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DA331C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8B967D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BD0DCE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6B735D3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4D98CA6D" w14:textId="77777777" w:rsidR="005023B5" w:rsidRPr="000C3D9B" w:rsidRDefault="005023B5">
            <w:r w:rsidRPr="000C3D9B">
              <w:t>61.528333</w:t>
            </w:r>
          </w:p>
        </w:tc>
      </w:tr>
      <w:tr w:rsidR="005023B5" w:rsidRPr="000C3D9B" w14:paraId="294A635F" w14:textId="77777777" w:rsidTr="007D56B9">
        <w:tc>
          <w:tcPr>
            <w:tcW w:w="464" w:type="dxa"/>
          </w:tcPr>
          <w:p w14:paraId="38DBB218" w14:textId="77777777" w:rsidR="005023B5" w:rsidRPr="000C3D9B" w:rsidRDefault="005023B5">
            <w:r w:rsidRPr="000C3D9B">
              <w:t>184</w:t>
            </w:r>
          </w:p>
        </w:tc>
        <w:tc>
          <w:tcPr>
            <w:tcW w:w="678" w:type="dxa"/>
          </w:tcPr>
          <w:p w14:paraId="4629B166" w14:textId="77777777" w:rsidR="005023B5" w:rsidRPr="000C3D9B" w:rsidRDefault="005023B5">
            <w:r w:rsidRPr="000C3D9B">
              <w:t>18771</w:t>
            </w:r>
          </w:p>
        </w:tc>
        <w:tc>
          <w:tcPr>
            <w:tcW w:w="954" w:type="dxa"/>
          </w:tcPr>
          <w:p w14:paraId="488778A9" w14:textId="77777777" w:rsidR="005023B5" w:rsidRPr="000C3D9B" w:rsidRDefault="005023B5">
            <w:r w:rsidRPr="000C3D9B">
              <w:t>Hafiz Umar Farooq</w:t>
            </w:r>
          </w:p>
        </w:tc>
        <w:tc>
          <w:tcPr>
            <w:tcW w:w="1087" w:type="dxa"/>
          </w:tcPr>
          <w:p w14:paraId="102CC6BC" w14:textId="77777777" w:rsidR="005023B5" w:rsidRPr="000C3D9B" w:rsidRDefault="005023B5">
            <w:r w:rsidRPr="000C3D9B">
              <w:t>Muhammad Ramzan Khan</w:t>
            </w:r>
          </w:p>
        </w:tc>
        <w:tc>
          <w:tcPr>
            <w:tcW w:w="897" w:type="dxa"/>
          </w:tcPr>
          <w:p w14:paraId="20D0DDE2" w14:textId="77777777" w:rsidR="005023B5" w:rsidRPr="000C3D9B" w:rsidRDefault="005023B5">
            <w:r w:rsidRPr="000C3D9B">
              <w:t>99738-P</w:t>
            </w:r>
          </w:p>
        </w:tc>
        <w:tc>
          <w:tcPr>
            <w:tcW w:w="776" w:type="dxa"/>
          </w:tcPr>
          <w:p w14:paraId="438E39D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24D4C10" w14:textId="77777777" w:rsidR="005023B5" w:rsidRPr="000C3D9B" w:rsidRDefault="005023B5">
            <w:r w:rsidRPr="000C3D9B">
              <w:t>15.927778</w:t>
            </w:r>
          </w:p>
        </w:tc>
        <w:tc>
          <w:tcPr>
            <w:tcW w:w="659" w:type="dxa"/>
          </w:tcPr>
          <w:p w14:paraId="2A6BD7A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63E0E3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5B361CB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1DBB631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8D63C7B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0DDB1892" w14:textId="77777777" w:rsidR="005023B5" w:rsidRPr="000C3D9B" w:rsidRDefault="005023B5">
            <w:r w:rsidRPr="000C3D9B">
              <w:t>61.527778</w:t>
            </w:r>
          </w:p>
        </w:tc>
      </w:tr>
      <w:tr w:rsidR="005023B5" w:rsidRPr="000C3D9B" w14:paraId="726F7A53" w14:textId="77777777" w:rsidTr="007D56B9">
        <w:tc>
          <w:tcPr>
            <w:tcW w:w="464" w:type="dxa"/>
          </w:tcPr>
          <w:p w14:paraId="25D2EE2F" w14:textId="77777777" w:rsidR="005023B5" w:rsidRPr="000C3D9B" w:rsidRDefault="005023B5">
            <w:r w:rsidRPr="000C3D9B">
              <w:t>185</w:t>
            </w:r>
          </w:p>
        </w:tc>
        <w:tc>
          <w:tcPr>
            <w:tcW w:w="678" w:type="dxa"/>
          </w:tcPr>
          <w:p w14:paraId="52E67A02" w14:textId="77777777" w:rsidR="005023B5" w:rsidRPr="000C3D9B" w:rsidRDefault="005023B5">
            <w:r w:rsidRPr="000C3D9B">
              <w:t>4486</w:t>
            </w:r>
          </w:p>
        </w:tc>
        <w:tc>
          <w:tcPr>
            <w:tcW w:w="954" w:type="dxa"/>
          </w:tcPr>
          <w:p w14:paraId="6EE371AB" w14:textId="77777777" w:rsidR="005023B5" w:rsidRPr="000C3D9B" w:rsidRDefault="005023B5">
            <w:r w:rsidRPr="000C3D9B">
              <w:t>Waqas Ahmad</w:t>
            </w:r>
          </w:p>
        </w:tc>
        <w:tc>
          <w:tcPr>
            <w:tcW w:w="1087" w:type="dxa"/>
          </w:tcPr>
          <w:p w14:paraId="268CB03F" w14:textId="77777777" w:rsidR="005023B5" w:rsidRPr="000C3D9B" w:rsidRDefault="005023B5">
            <w:r w:rsidRPr="000C3D9B">
              <w:t>Rashid Ahmad</w:t>
            </w:r>
          </w:p>
        </w:tc>
        <w:tc>
          <w:tcPr>
            <w:tcW w:w="897" w:type="dxa"/>
          </w:tcPr>
          <w:p w14:paraId="7E5235ED" w14:textId="77777777" w:rsidR="005023B5" w:rsidRPr="000C3D9B" w:rsidRDefault="005023B5">
            <w:r w:rsidRPr="000C3D9B">
              <w:t>96730-p</w:t>
            </w:r>
          </w:p>
        </w:tc>
        <w:tc>
          <w:tcPr>
            <w:tcW w:w="776" w:type="dxa"/>
          </w:tcPr>
          <w:p w14:paraId="1AEB821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7E963FF" w14:textId="77777777" w:rsidR="005023B5" w:rsidRPr="000C3D9B" w:rsidRDefault="005023B5">
            <w:r w:rsidRPr="000C3D9B">
              <w:t>13.95</w:t>
            </w:r>
          </w:p>
        </w:tc>
        <w:tc>
          <w:tcPr>
            <w:tcW w:w="659" w:type="dxa"/>
          </w:tcPr>
          <w:p w14:paraId="2FAE12B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410D19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4458943" w14:textId="77777777" w:rsidR="005023B5" w:rsidRPr="000C3D9B" w:rsidRDefault="005023B5">
            <w:r w:rsidRPr="000C3D9B">
              <w:t>16.0</w:t>
            </w:r>
          </w:p>
        </w:tc>
        <w:tc>
          <w:tcPr>
            <w:tcW w:w="656" w:type="dxa"/>
          </w:tcPr>
          <w:p w14:paraId="0AAFAF6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0E8B0A7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49CDACEA" w14:textId="77777777" w:rsidR="005023B5" w:rsidRPr="000C3D9B" w:rsidRDefault="005023B5">
            <w:r w:rsidRPr="000C3D9B">
              <w:t>61.51</w:t>
            </w:r>
          </w:p>
        </w:tc>
      </w:tr>
      <w:tr w:rsidR="005023B5" w:rsidRPr="000C3D9B" w14:paraId="04EC76BA" w14:textId="77777777" w:rsidTr="007D56B9">
        <w:tc>
          <w:tcPr>
            <w:tcW w:w="464" w:type="dxa"/>
          </w:tcPr>
          <w:p w14:paraId="39B4C2E1" w14:textId="77777777" w:rsidR="005023B5" w:rsidRPr="000C3D9B" w:rsidRDefault="005023B5">
            <w:r w:rsidRPr="000C3D9B">
              <w:t>186</w:t>
            </w:r>
          </w:p>
        </w:tc>
        <w:tc>
          <w:tcPr>
            <w:tcW w:w="678" w:type="dxa"/>
          </w:tcPr>
          <w:p w14:paraId="17302495" w14:textId="77777777" w:rsidR="005023B5" w:rsidRPr="000C3D9B" w:rsidRDefault="005023B5">
            <w:r w:rsidRPr="000C3D9B">
              <w:t>6576</w:t>
            </w:r>
          </w:p>
        </w:tc>
        <w:tc>
          <w:tcPr>
            <w:tcW w:w="954" w:type="dxa"/>
          </w:tcPr>
          <w:p w14:paraId="2CF81BFB" w14:textId="77777777" w:rsidR="005023B5" w:rsidRPr="000C3D9B" w:rsidRDefault="005023B5">
            <w:r w:rsidRPr="000C3D9B">
              <w:t>Kinza Iqbal</w:t>
            </w:r>
          </w:p>
        </w:tc>
        <w:tc>
          <w:tcPr>
            <w:tcW w:w="1087" w:type="dxa"/>
          </w:tcPr>
          <w:p w14:paraId="45563A55" w14:textId="77777777" w:rsidR="005023B5" w:rsidRPr="000C3D9B" w:rsidRDefault="005023B5">
            <w:r w:rsidRPr="000C3D9B">
              <w:t>Muhammad Iqbal</w:t>
            </w:r>
          </w:p>
        </w:tc>
        <w:tc>
          <w:tcPr>
            <w:tcW w:w="897" w:type="dxa"/>
          </w:tcPr>
          <w:p w14:paraId="1808BA07" w14:textId="77777777" w:rsidR="005023B5" w:rsidRPr="000C3D9B" w:rsidRDefault="005023B5">
            <w:r w:rsidRPr="000C3D9B">
              <w:t>88212-P</w:t>
            </w:r>
          </w:p>
        </w:tc>
        <w:tc>
          <w:tcPr>
            <w:tcW w:w="776" w:type="dxa"/>
          </w:tcPr>
          <w:p w14:paraId="14026A1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BACA609" w14:textId="77777777" w:rsidR="005023B5" w:rsidRPr="000C3D9B" w:rsidRDefault="005023B5">
            <w:r w:rsidRPr="000C3D9B">
              <w:t>14.0375</w:t>
            </w:r>
          </w:p>
        </w:tc>
        <w:tc>
          <w:tcPr>
            <w:tcW w:w="659" w:type="dxa"/>
          </w:tcPr>
          <w:p w14:paraId="696A6B2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29DA6B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51265E4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DDBD5B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5A37B71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BC37857" w14:textId="77777777" w:rsidR="005023B5" w:rsidRPr="000C3D9B" w:rsidRDefault="005023B5">
            <w:r w:rsidRPr="000C3D9B">
              <w:t>61.4975</w:t>
            </w:r>
          </w:p>
        </w:tc>
      </w:tr>
      <w:tr w:rsidR="005023B5" w:rsidRPr="000C3D9B" w14:paraId="75E054A2" w14:textId="77777777" w:rsidTr="007D56B9">
        <w:tc>
          <w:tcPr>
            <w:tcW w:w="464" w:type="dxa"/>
          </w:tcPr>
          <w:p w14:paraId="7E937E3B" w14:textId="77777777" w:rsidR="005023B5" w:rsidRPr="000C3D9B" w:rsidRDefault="005023B5">
            <w:r w:rsidRPr="000C3D9B">
              <w:t>187</w:t>
            </w:r>
          </w:p>
        </w:tc>
        <w:tc>
          <w:tcPr>
            <w:tcW w:w="678" w:type="dxa"/>
          </w:tcPr>
          <w:p w14:paraId="00C0B458" w14:textId="77777777" w:rsidR="005023B5" w:rsidRPr="000C3D9B" w:rsidRDefault="005023B5">
            <w:r w:rsidRPr="000C3D9B">
              <w:t>18812</w:t>
            </w:r>
          </w:p>
        </w:tc>
        <w:tc>
          <w:tcPr>
            <w:tcW w:w="954" w:type="dxa"/>
          </w:tcPr>
          <w:p w14:paraId="7BD33229" w14:textId="77777777" w:rsidR="005023B5" w:rsidRPr="000C3D9B" w:rsidRDefault="005023B5">
            <w:r w:rsidRPr="000C3D9B">
              <w:t>Amjad Nawaz</w:t>
            </w:r>
          </w:p>
        </w:tc>
        <w:tc>
          <w:tcPr>
            <w:tcW w:w="1087" w:type="dxa"/>
          </w:tcPr>
          <w:p w14:paraId="703856D0" w14:textId="77777777" w:rsidR="005023B5" w:rsidRPr="000C3D9B" w:rsidRDefault="005023B5">
            <w:r w:rsidRPr="000C3D9B">
              <w:t>Allah Nawaz</w:t>
            </w:r>
          </w:p>
        </w:tc>
        <w:tc>
          <w:tcPr>
            <w:tcW w:w="897" w:type="dxa"/>
          </w:tcPr>
          <w:p w14:paraId="3C6761F9" w14:textId="77777777" w:rsidR="005023B5" w:rsidRPr="000C3D9B" w:rsidRDefault="005023B5">
            <w:r w:rsidRPr="000C3D9B">
              <w:t>96179-P</w:t>
            </w:r>
          </w:p>
        </w:tc>
        <w:tc>
          <w:tcPr>
            <w:tcW w:w="776" w:type="dxa"/>
          </w:tcPr>
          <w:p w14:paraId="0CC0270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2A5413B" w14:textId="77777777" w:rsidR="005023B5" w:rsidRPr="000C3D9B" w:rsidRDefault="005023B5">
            <w:r w:rsidRPr="000C3D9B">
              <w:t>12.479167</w:t>
            </w:r>
          </w:p>
        </w:tc>
        <w:tc>
          <w:tcPr>
            <w:tcW w:w="659" w:type="dxa"/>
          </w:tcPr>
          <w:p w14:paraId="58C4558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F12788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2A7CF3C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AC5D6C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2CDBA63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9741897" w14:textId="77777777" w:rsidR="005023B5" w:rsidRPr="000C3D9B" w:rsidRDefault="005023B5">
            <w:r w:rsidRPr="000C3D9B">
              <w:t>61.479167</w:t>
            </w:r>
          </w:p>
        </w:tc>
      </w:tr>
      <w:tr w:rsidR="005023B5" w:rsidRPr="000C3D9B" w14:paraId="38C2EFCD" w14:textId="77777777" w:rsidTr="007D56B9">
        <w:tc>
          <w:tcPr>
            <w:tcW w:w="464" w:type="dxa"/>
          </w:tcPr>
          <w:p w14:paraId="3A1BCDC1" w14:textId="77777777" w:rsidR="005023B5" w:rsidRPr="000C3D9B" w:rsidRDefault="005023B5">
            <w:r w:rsidRPr="000C3D9B">
              <w:t>188</w:t>
            </w:r>
          </w:p>
        </w:tc>
        <w:tc>
          <w:tcPr>
            <w:tcW w:w="678" w:type="dxa"/>
          </w:tcPr>
          <w:p w14:paraId="18E6D411" w14:textId="77777777" w:rsidR="005023B5" w:rsidRPr="000C3D9B" w:rsidRDefault="005023B5">
            <w:r w:rsidRPr="000C3D9B">
              <w:t>7324</w:t>
            </w:r>
          </w:p>
        </w:tc>
        <w:tc>
          <w:tcPr>
            <w:tcW w:w="954" w:type="dxa"/>
          </w:tcPr>
          <w:p w14:paraId="6A62509D" w14:textId="77777777" w:rsidR="005023B5" w:rsidRPr="000C3D9B" w:rsidRDefault="005023B5">
            <w:r w:rsidRPr="000C3D9B">
              <w:t>Faiqa Falak</w:t>
            </w:r>
          </w:p>
        </w:tc>
        <w:tc>
          <w:tcPr>
            <w:tcW w:w="1087" w:type="dxa"/>
          </w:tcPr>
          <w:p w14:paraId="58BB78F7" w14:textId="77777777" w:rsidR="005023B5" w:rsidRPr="000C3D9B" w:rsidRDefault="005023B5">
            <w:r w:rsidRPr="000C3D9B">
              <w:t>Falak Sher Wattoo</w:t>
            </w:r>
          </w:p>
        </w:tc>
        <w:tc>
          <w:tcPr>
            <w:tcW w:w="897" w:type="dxa"/>
          </w:tcPr>
          <w:p w14:paraId="2B1C8515" w14:textId="77777777" w:rsidR="005023B5" w:rsidRPr="000C3D9B" w:rsidRDefault="005023B5">
            <w:r w:rsidRPr="000C3D9B">
              <w:t>107105-P</w:t>
            </w:r>
          </w:p>
        </w:tc>
        <w:tc>
          <w:tcPr>
            <w:tcW w:w="776" w:type="dxa"/>
          </w:tcPr>
          <w:p w14:paraId="6ED745D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3A0716D" w14:textId="77777777" w:rsidR="005023B5" w:rsidRPr="000C3D9B" w:rsidRDefault="005023B5">
            <w:r w:rsidRPr="000C3D9B">
              <w:t>15.033333</w:t>
            </w:r>
          </w:p>
        </w:tc>
        <w:tc>
          <w:tcPr>
            <w:tcW w:w="659" w:type="dxa"/>
          </w:tcPr>
          <w:p w14:paraId="4D2C3CB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522E5D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6D85860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04C32A9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E46139C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716B3451" w14:textId="77777777" w:rsidR="005023B5" w:rsidRPr="000C3D9B" w:rsidRDefault="005023B5">
            <w:r w:rsidRPr="000C3D9B">
              <w:t>61.473333</w:t>
            </w:r>
          </w:p>
        </w:tc>
      </w:tr>
      <w:tr w:rsidR="005023B5" w:rsidRPr="000C3D9B" w14:paraId="5CA5F06D" w14:textId="77777777" w:rsidTr="007D56B9">
        <w:tc>
          <w:tcPr>
            <w:tcW w:w="464" w:type="dxa"/>
          </w:tcPr>
          <w:p w14:paraId="2976665D" w14:textId="77777777" w:rsidR="005023B5" w:rsidRPr="000C3D9B" w:rsidRDefault="005023B5">
            <w:r w:rsidRPr="000C3D9B">
              <w:t>189</w:t>
            </w:r>
          </w:p>
        </w:tc>
        <w:tc>
          <w:tcPr>
            <w:tcW w:w="678" w:type="dxa"/>
          </w:tcPr>
          <w:p w14:paraId="13C01901" w14:textId="77777777" w:rsidR="005023B5" w:rsidRPr="000C3D9B" w:rsidRDefault="005023B5">
            <w:r w:rsidRPr="000C3D9B">
              <w:t>2601</w:t>
            </w:r>
          </w:p>
        </w:tc>
        <w:tc>
          <w:tcPr>
            <w:tcW w:w="954" w:type="dxa"/>
          </w:tcPr>
          <w:p w14:paraId="4B8BFC53" w14:textId="77777777" w:rsidR="005023B5" w:rsidRPr="000C3D9B" w:rsidRDefault="005023B5">
            <w:r w:rsidRPr="000C3D9B">
              <w:t>Muhammad Mubasher Rahim</w:t>
            </w:r>
          </w:p>
        </w:tc>
        <w:tc>
          <w:tcPr>
            <w:tcW w:w="1087" w:type="dxa"/>
          </w:tcPr>
          <w:p w14:paraId="545BE87F" w14:textId="77777777" w:rsidR="005023B5" w:rsidRPr="000C3D9B" w:rsidRDefault="005023B5">
            <w:r w:rsidRPr="000C3D9B">
              <w:t>Rahim Bakhsh</w:t>
            </w:r>
          </w:p>
        </w:tc>
        <w:tc>
          <w:tcPr>
            <w:tcW w:w="897" w:type="dxa"/>
          </w:tcPr>
          <w:p w14:paraId="64F34300" w14:textId="77777777" w:rsidR="005023B5" w:rsidRPr="000C3D9B" w:rsidRDefault="005023B5">
            <w:r w:rsidRPr="000C3D9B">
              <w:t>95282-P</w:t>
            </w:r>
          </w:p>
        </w:tc>
        <w:tc>
          <w:tcPr>
            <w:tcW w:w="776" w:type="dxa"/>
          </w:tcPr>
          <w:p w14:paraId="32223BA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6570134" w14:textId="77777777" w:rsidR="005023B5" w:rsidRPr="000C3D9B" w:rsidRDefault="005023B5">
            <w:r w:rsidRPr="000C3D9B">
              <w:t>12.308696</w:t>
            </w:r>
          </w:p>
        </w:tc>
        <w:tc>
          <w:tcPr>
            <w:tcW w:w="659" w:type="dxa"/>
          </w:tcPr>
          <w:p w14:paraId="32D6270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CA4B43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5A1F540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14A613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80EB20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15C90A89" w14:textId="77777777" w:rsidR="005023B5" w:rsidRPr="000C3D9B" w:rsidRDefault="005023B5">
            <w:r w:rsidRPr="000C3D9B">
              <w:t>61.308696</w:t>
            </w:r>
          </w:p>
        </w:tc>
      </w:tr>
      <w:tr w:rsidR="005023B5" w:rsidRPr="000C3D9B" w14:paraId="49B58011" w14:textId="77777777" w:rsidTr="007D56B9">
        <w:tc>
          <w:tcPr>
            <w:tcW w:w="464" w:type="dxa"/>
          </w:tcPr>
          <w:p w14:paraId="65056A73" w14:textId="77777777" w:rsidR="005023B5" w:rsidRPr="000C3D9B" w:rsidRDefault="005023B5">
            <w:r w:rsidRPr="000C3D9B">
              <w:t>190</w:t>
            </w:r>
          </w:p>
        </w:tc>
        <w:tc>
          <w:tcPr>
            <w:tcW w:w="678" w:type="dxa"/>
          </w:tcPr>
          <w:p w14:paraId="4FF9A698" w14:textId="77777777" w:rsidR="005023B5" w:rsidRPr="000C3D9B" w:rsidRDefault="005023B5">
            <w:r w:rsidRPr="000C3D9B">
              <w:t>5186</w:t>
            </w:r>
          </w:p>
        </w:tc>
        <w:tc>
          <w:tcPr>
            <w:tcW w:w="954" w:type="dxa"/>
          </w:tcPr>
          <w:p w14:paraId="3778F461" w14:textId="77777777" w:rsidR="005023B5" w:rsidRPr="000C3D9B" w:rsidRDefault="005023B5">
            <w:r w:rsidRPr="000C3D9B">
              <w:t>Imaan Tahir</w:t>
            </w:r>
          </w:p>
        </w:tc>
        <w:tc>
          <w:tcPr>
            <w:tcW w:w="1087" w:type="dxa"/>
          </w:tcPr>
          <w:p w14:paraId="3643FAF1" w14:textId="77777777" w:rsidR="005023B5" w:rsidRPr="000C3D9B" w:rsidRDefault="005023B5">
            <w:r w:rsidRPr="000C3D9B">
              <w:t>Shahan Saleem</w:t>
            </w:r>
          </w:p>
        </w:tc>
        <w:tc>
          <w:tcPr>
            <w:tcW w:w="897" w:type="dxa"/>
          </w:tcPr>
          <w:p w14:paraId="68FEB0E3" w14:textId="77777777" w:rsidR="005023B5" w:rsidRPr="000C3D9B" w:rsidRDefault="005023B5">
            <w:r w:rsidRPr="000C3D9B">
              <w:t>105574-P</w:t>
            </w:r>
          </w:p>
        </w:tc>
        <w:tc>
          <w:tcPr>
            <w:tcW w:w="776" w:type="dxa"/>
          </w:tcPr>
          <w:p w14:paraId="3A3A3E2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76ED83F" w14:textId="77777777" w:rsidR="005023B5" w:rsidRPr="000C3D9B" w:rsidRDefault="005023B5">
            <w:r w:rsidRPr="000C3D9B">
              <w:t>14.4875</w:t>
            </w:r>
          </w:p>
        </w:tc>
        <w:tc>
          <w:tcPr>
            <w:tcW w:w="659" w:type="dxa"/>
          </w:tcPr>
          <w:p w14:paraId="226ADBA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87A602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9C88082" w14:textId="77777777" w:rsidR="005023B5" w:rsidRPr="000C3D9B" w:rsidRDefault="005023B5">
            <w:r w:rsidRPr="000C3D9B">
              <w:t>13.333333</w:t>
            </w:r>
          </w:p>
        </w:tc>
        <w:tc>
          <w:tcPr>
            <w:tcW w:w="656" w:type="dxa"/>
          </w:tcPr>
          <w:p w14:paraId="6BF6ACE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54042A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3F30AEFA" w14:textId="77777777" w:rsidR="005023B5" w:rsidRPr="000C3D9B" w:rsidRDefault="005023B5">
            <w:r w:rsidRPr="000C3D9B">
              <w:t>61.300833</w:t>
            </w:r>
          </w:p>
        </w:tc>
      </w:tr>
      <w:tr w:rsidR="005023B5" w:rsidRPr="000C3D9B" w14:paraId="56C4DE25" w14:textId="77777777" w:rsidTr="007D56B9">
        <w:tc>
          <w:tcPr>
            <w:tcW w:w="464" w:type="dxa"/>
          </w:tcPr>
          <w:p w14:paraId="52FEDE72" w14:textId="77777777" w:rsidR="005023B5" w:rsidRPr="000C3D9B" w:rsidRDefault="005023B5">
            <w:r w:rsidRPr="000C3D9B">
              <w:t>191</w:t>
            </w:r>
          </w:p>
        </w:tc>
        <w:tc>
          <w:tcPr>
            <w:tcW w:w="678" w:type="dxa"/>
          </w:tcPr>
          <w:p w14:paraId="110B3534" w14:textId="77777777" w:rsidR="005023B5" w:rsidRPr="000C3D9B" w:rsidRDefault="005023B5">
            <w:r w:rsidRPr="000C3D9B">
              <w:t>17686</w:t>
            </w:r>
          </w:p>
        </w:tc>
        <w:tc>
          <w:tcPr>
            <w:tcW w:w="954" w:type="dxa"/>
          </w:tcPr>
          <w:p w14:paraId="7604BBB1" w14:textId="77777777" w:rsidR="005023B5" w:rsidRPr="000C3D9B" w:rsidRDefault="005023B5">
            <w:r w:rsidRPr="000C3D9B">
              <w:t>Zahid Akhtar</w:t>
            </w:r>
          </w:p>
        </w:tc>
        <w:tc>
          <w:tcPr>
            <w:tcW w:w="1087" w:type="dxa"/>
          </w:tcPr>
          <w:p w14:paraId="2EA17129" w14:textId="77777777" w:rsidR="005023B5" w:rsidRPr="000C3D9B" w:rsidRDefault="005023B5">
            <w:r w:rsidRPr="000C3D9B">
              <w:t>muhammad akhtar</w:t>
            </w:r>
          </w:p>
        </w:tc>
        <w:tc>
          <w:tcPr>
            <w:tcW w:w="897" w:type="dxa"/>
          </w:tcPr>
          <w:p w14:paraId="027EEF1D" w14:textId="77777777" w:rsidR="005023B5" w:rsidRPr="000C3D9B" w:rsidRDefault="005023B5">
            <w:r w:rsidRPr="000C3D9B">
              <w:t>100396-P</w:t>
            </w:r>
          </w:p>
        </w:tc>
        <w:tc>
          <w:tcPr>
            <w:tcW w:w="776" w:type="dxa"/>
          </w:tcPr>
          <w:p w14:paraId="77708D4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3E7BFD2" w14:textId="77777777" w:rsidR="005023B5" w:rsidRPr="000C3D9B" w:rsidRDefault="005023B5">
            <w:r w:rsidRPr="000C3D9B">
              <w:t>14.131915</w:t>
            </w:r>
          </w:p>
        </w:tc>
        <w:tc>
          <w:tcPr>
            <w:tcW w:w="659" w:type="dxa"/>
          </w:tcPr>
          <w:p w14:paraId="5CB6A09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53BE81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643CABE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1C5B5B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8D7F28A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5F804430" w14:textId="77777777" w:rsidR="005023B5" w:rsidRPr="000C3D9B" w:rsidRDefault="005023B5">
            <w:r w:rsidRPr="000C3D9B">
              <w:t>61.271915</w:t>
            </w:r>
          </w:p>
        </w:tc>
      </w:tr>
      <w:tr w:rsidR="005023B5" w:rsidRPr="000C3D9B" w14:paraId="592667E7" w14:textId="77777777" w:rsidTr="007D56B9">
        <w:tc>
          <w:tcPr>
            <w:tcW w:w="464" w:type="dxa"/>
          </w:tcPr>
          <w:p w14:paraId="598B232E" w14:textId="77777777" w:rsidR="005023B5" w:rsidRPr="000C3D9B" w:rsidRDefault="005023B5">
            <w:r w:rsidRPr="000C3D9B">
              <w:t>192</w:t>
            </w:r>
          </w:p>
        </w:tc>
        <w:tc>
          <w:tcPr>
            <w:tcW w:w="678" w:type="dxa"/>
          </w:tcPr>
          <w:p w14:paraId="7F24A4AF" w14:textId="77777777" w:rsidR="005023B5" w:rsidRPr="000C3D9B" w:rsidRDefault="005023B5">
            <w:r w:rsidRPr="000C3D9B">
              <w:t>18152</w:t>
            </w:r>
          </w:p>
        </w:tc>
        <w:tc>
          <w:tcPr>
            <w:tcW w:w="954" w:type="dxa"/>
          </w:tcPr>
          <w:p w14:paraId="3BCEDB30" w14:textId="77777777" w:rsidR="005023B5" w:rsidRPr="000C3D9B" w:rsidRDefault="005023B5">
            <w:r w:rsidRPr="000C3D9B">
              <w:t>Jharna Gabrial</w:t>
            </w:r>
          </w:p>
        </w:tc>
        <w:tc>
          <w:tcPr>
            <w:tcW w:w="1087" w:type="dxa"/>
          </w:tcPr>
          <w:p w14:paraId="09BBA5F8" w14:textId="77777777" w:rsidR="005023B5" w:rsidRPr="000C3D9B" w:rsidRDefault="005023B5">
            <w:r w:rsidRPr="000C3D9B">
              <w:t>Gabrial Joseph</w:t>
            </w:r>
          </w:p>
        </w:tc>
        <w:tc>
          <w:tcPr>
            <w:tcW w:w="897" w:type="dxa"/>
          </w:tcPr>
          <w:p w14:paraId="7EDAD349" w14:textId="77777777" w:rsidR="005023B5" w:rsidRPr="000C3D9B" w:rsidRDefault="005023B5">
            <w:r w:rsidRPr="000C3D9B">
              <w:t>81252-P</w:t>
            </w:r>
          </w:p>
        </w:tc>
        <w:tc>
          <w:tcPr>
            <w:tcW w:w="776" w:type="dxa"/>
          </w:tcPr>
          <w:p w14:paraId="166496B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BF5F119" w14:textId="77777777" w:rsidR="005023B5" w:rsidRPr="000C3D9B" w:rsidRDefault="005023B5">
            <w:r w:rsidRPr="000C3D9B">
              <w:t>14.420833</w:t>
            </w:r>
          </w:p>
        </w:tc>
        <w:tc>
          <w:tcPr>
            <w:tcW w:w="659" w:type="dxa"/>
          </w:tcPr>
          <w:p w14:paraId="152F1C0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B53317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19DF59A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3E3FE7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CA52BA9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788E0D6" w14:textId="77777777" w:rsidR="005023B5" w:rsidRPr="000C3D9B" w:rsidRDefault="005023B5">
            <w:r w:rsidRPr="000C3D9B">
              <w:t>61.240833</w:t>
            </w:r>
          </w:p>
        </w:tc>
      </w:tr>
      <w:tr w:rsidR="005023B5" w:rsidRPr="000C3D9B" w14:paraId="2CF5B219" w14:textId="77777777" w:rsidTr="007D56B9">
        <w:tc>
          <w:tcPr>
            <w:tcW w:w="464" w:type="dxa"/>
          </w:tcPr>
          <w:p w14:paraId="316CF3FE" w14:textId="77777777" w:rsidR="005023B5" w:rsidRPr="000C3D9B" w:rsidRDefault="005023B5">
            <w:r w:rsidRPr="000C3D9B">
              <w:t>193</w:t>
            </w:r>
          </w:p>
        </w:tc>
        <w:tc>
          <w:tcPr>
            <w:tcW w:w="678" w:type="dxa"/>
          </w:tcPr>
          <w:p w14:paraId="52EB4806" w14:textId="77777777" w:rsidR="005023B5" w:rsidRPr="000C3D9B" w:rsidRDefault="005023B5">
            <w:r w:rsidRPr="000C3D9B">
              <w:t>18080</w:t>
            </w:r>
          </w:p>
        </w:tc>
        <w:tc>
          <w:tcPr>
            <w:tcW w:w="954" w:type="dxa"/>
          </w:tcPr>
          <w:p w14:paraId="2736FBF4" w14:textId="77777777" w:rsidR="005023B5" w:rsidRPr="000C3D9B" w:rsidRDefault="005023B5">
            <w:r w:rsidRPr="000C3D9B">
              <w:t>Tehreem Hannan</w:t>
            </w:r>
          </w:p>
        </w:tc>
        <w:tc>
          <w:tcPr>
            <w:tcW w:w="1087" w:type="dxa"/>
          </w:tcPr>
          <w:p w14:paraId="036C7717" w14:textId="77777777" w:rsidR="005023B5" w:rsidRPr="000C3D9B" w:rsidRDefault="005023B5">
            <w:r w:rsidRPr="000C3D9B">
              <w:t>Abdul Hannan</w:t>
            </w:r>
          </w:p>
        </w:tc>
        <w:tc>
          <w:tcPr>
            <w:tcW w:w="897" w:type="dxa"/>
          </w:tcPr>
          <w:p w14:paraId="732170B7" w14:textId="77777777" w:rsidR="005023B5" w:rsidRPr="000C3D9B" w:rsidRDefault="005023B5">
            <w:r w:rsidRPr="000C3D9B">
              <w:t>103174-P</w:t>
            </w:r>
          </w:p>
        </w:tc>
        <w:tc>
          <w:tcPr>
            <w:tcW w:w="776" w:type="dxa"/>
          </w:tcPr>
          <w:p w14:paraId="19C1861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041B27D" w14:textId="77777777" w:rsidR="005023B5" w:rsidRPr="000C3D9B" w:rsidRDefault="005023B5">
            <w:r w:rsidRPr="000C3D9B">
              <w:t>14.575</w:t>
            </w:r>
          </w:p>
        </w:tc>
        <w:tc>
          <w:tcPr>
            <w:tcW w:w="659" w:type="dxa"/>
          </w:tcPr>
          <w:p w14:paraId="63693D9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76D0EC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DDC5C88" w14:textId="77777777" w:rsidR="005023B5" w:rsidRPr="000C3D9B" w:rsidRDefault="005023B5">
            <w:r w:rsidRPr="000C3D9B">
              <w:t>15.333333</w:t>
            </w:r>
          </w:p>
        </w:tc>
        <w:tc>
          <w:tcPr>
            <w:tcW w:w="656" w:type="dxa"/>
          </w:tcPr>
          <w:p w14:paraId="59D6936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7E12FD5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34F4C350" w14:textId="77777777" w:rsidR="005023B5" w:rsidRPr="000C3D9B" w:rsidRDefault="005023B5">
            <w:r w:rsidRPr="000C3D9B">
              <w:t>61.208333</w:t>
            </w:r>
          </w:p>
        </w:tc>
      </w:tr>
      <w:tr w:rsidR="005023B5" w:rsidRPr="000C3D9B" w14:paraId="05B79DEC" w14:textId="77777777" w:rsidTr="007D56B9">
        <w:tc>
          <w:tcPr>
            <w:tcW w:w="464" w:type="dxa"/>
          </w:tcPr>
          <w:p w14:paraId="68BE4158" w14:textId="77777777" w:rsidR="005023B5" w:rsidRPr="000C3D9B" w:rsidRDefault="005023B5">
            <w:r w:rsidRPr="000C3D9B">
              <w:t>194</w:t>
            </w:r>
          </w:p>
        </w:tc>
        <w:tc>
          <w:tcPr>
            <w:tcW w:w="678" w:type="dxa"/>
          </w:tcPr>
          <w:p w14:paraId="796E55F3" w14:textId="77777777" w:rsidR="005023B5" w:rsidRPr="000C3D9B" w:rsidRDefault="005023B5">
            <w:r w:rsidRPr="000C3D9B">
              <w:t>18075</w:t>
            </w:r>
          </w:p>
        </w:tc>
        <w:tc>
          <w:tcPr>
            <w:tcW w:w="954" w:type="dxa"/>
          </w:tcPr>
          <w:p w14:paraId="18E43AA0" w14:textId="77777777" w:rsidR="005023B5" w:rsidRPr="000C3D9B" w:rsidRDefault="005023B5">
            <w:r w:rsidRPr="000C3D9B">
              <w:t>Sanam Luqman</w:t>
            </w:r>
          </w:p>
        </w:tc>
        <w:tc>
          <w:tcPr>
            <w:tcW w:w="1087" w:type="dxa"/>
          </w:tcPr>
          <w:p w14:paraId="06A9BC9C" w14:textId="77777777" w:rsidR="005023B5" w:rsidRPr="000C3D9B" w:rsidRDefault="005023B5">
            <w:r w:rsidRPr="000C3D9B">
              <w:t>Muhammad Luqman Ahmad</w:t>
            </w:r>
          </w:p>
        </w:tc>
        <w:tc>
          <w:tcPr>
            <w:tcW w:w="897" w:type="dxa"/>
          </w:tcPr>
          <w:p w14:paraId="38B54DCA" w14:textId="77777777" w:rsidR="005023B5" w:rsidRPr="000C3D9B" w:rsidRDefault="005023B5">
            <w:r w:rsidRPr="000C3D9B">
              <w:t>88906-P</w:t>
            </w:r>
          </w:p>
        </w:tc>
        <w:tc>
          <w:tcPr>
            <w:tcW w:w="776" w:type="dxa"/>
          </w:tcPr>
          <w:p w14:paraId="352FC18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1F0AAB" w14:textId="77777777" w:rsidR="005023B5" w:rsidRPr="000C3D9B" w:rsidRDefault="005023B5">
            <w:r w:rsidRPr="000C3D9B">
              <w:t>13.66383</w:t>
            </w:r>
          </w:p>
        </w:tc>
        <w:tc>
          <w:tcPr>
            <w:tcW w:w="659" w:type="dxa"/>
          </w:tcPr>
          <w:p w14:paraId="35E8FA5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D7D81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48A661E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C7C4C5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78A5FDB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728C26C1" w14:textId="77777777" w:rsidR="005023B5" w:rsidRPr="000C3D9B" w:rsidRDefault="005023B5">
            <w:r w:rsidRPr="000C3D9B">
              <w:t>61.12383</w:t>
            </w:r>
          </w:p>
        </w:tc>
      </w:tr>
      <w:tr w:rsidR="005023B5" w:rsidRPr="000C3D9B" w14:paraId="6636C66F" w14:textId="77777777" w:rsidTr="007D56B9">
        <w:tc>
          <w:tcPr>
            <w:tcW w:w="464" w:type="dxa"/>
          </w:tcPr>
          <w:p w14:paraId="7032181C" w14:textId="77777777" w:rsidR="005023B5" w:rsidRPr="000C3D9B" w:rsidRDefault="005023B5">
            <w:r w:rsidRPr="000C3D9B">
              <w:lastRenderedPageBreak/>
              <w:t>195</w:t>
            </w:r>
          </w:p>
        </w:tc>
        <w:tc>
          <w:tcPr>
            <w:tcW w:w="678" w:type="dxa"/>
          </w:tcPr>
          <w:p w14:paraId="71D0E8B7" w14:textId="77777777" w:rsidR="005023B5" w:rsidRPr="000C3D9B" w:rsidRDefault="005023B5">
            <w:r w:rsidRPr="000C3D9B">
              <w:t>17664</w:t>
            </w:r>
          </w:p>
        </w:tc>
        <w:tc>
          <w:tcPr>
            <w:tcW w:w="954" w:type="dxa"/>
          </w:tcPr>
          <w:p w14:paraId="767CB461" w14:textId="77777777" w:rsidR="005023B5" w:rsidRPr="000C3D9B" w:rsidRDefault="005023B5">
            <w:r w:rsidRPr="000C3D9B">
              <w:t>Nida Bashir</w:t>
            </w:r>
          </w:p>
        </w:tc>
        <w:tc>
          <w:tcPr>
            <w:tcW w:w="1087" w:type="dxa"/>
          </w:tcPr>
          <w:p w14:paraId="2920EFD7" w14:textId="77777777" w:rsidR="005023B5" w:rsidRPr="000C3D9B" w:rsidRDefault="005023B5">
            <w:r w:rsidRPr="000C3D9B">
              <w:t>Bashir Ahmad</w:t>
            </w:r>
          </w:p>
        </w:tc>
        <w:tc>
          <w:tcPr>
            <w:tcW w:w="897" w:type="dxa"/>
          </w:tcPr>
          <w:p w14:paraId="6F9DD5A8" w14:textId="77777777" w:rsidR="005023B5" w:rsidRPr="000C3D9B" w:rsidRDefault="005023B5">
            <w:r w:rsidRPr="000C3D9B">
              <w:t>95261-P</w:t>
            </w:r>
          </w:p>
        </w:tc>
        <w:tc>
          <w:tcPr>
            <w:tcW w:w="776" w:type="dxa"/>
          </w:tcPr>
          <w:p w14:paraId="3545975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9CB9AB4" w14:textId="77777777" w:rsidR="005023B5" w:rsidRPr="000C3D9B" w:rsidRDefault="005023B5">
            <w:r w:rsidRPr="000C3D9B">
              <w:t>13.147826</w:t>
            </w:r>
          </w:p>
        </w:tc>
        <w:tc>
          <w:tcPr>
            <w:tcW w:w="659" w:type="dxa"/>
          </w:tcPr>
          <w:p w14:paraId="22FACAC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A41F08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EB5931C" w14:textId="77777777" w:rsidR="005023B5" w:rsidRPr="000C3D9B" w:rsidRDefault="005023B5">
            <w:r w:rsidRPr="000C3D9B">
              <w:t>18.0</w:t>
            </w:r>
          </w:p>
        </w:tc>
        <w:tc>
          <w:tcPr>
            <w:tcW w:w="656" w:type="dxa"/>
          </w:tcPr>
          <w:p w14:paraId="36D95CC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BC8522C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F0537B3" w14:textId="77777777" w:rsidR="005023B5" w:rsidRPr="000C3D9B" w:rsidRDefault="005023B5">
            <w:r w:rsidRPr="000C3D9B">
              <w:t>61.107826</w:t>
            </w:r>
          </w:p>
        </w:tc>
      </w:tr>
      <w:tr w:rsidR="005023B5" w:rsidRPr="000C3D9B" w14:paraId="56702207" w14:textId="77777777" w:rsidTr="007D56B9">
        <w:tc>
          <w:tcPr>
            <w:tcW w:w="464" w:type="dxa"/>
          </w:tcPr>
          <w:p w14:paraId="5E678C8E" w14:textId="77777777" w:rsidR="005023B5" w:rsidRPr="000C3D9B" w:rsidRDefault="005023B5">
            <w:r w:rsidRPr="000C3D9B">
              <w:t>196</w:t>
            </w:r>
          </w:p>
        </w:tc>
        <w:tc>
          <w:tcPr>
            <w:tcW w:w="678" w:type="dxa"/>
          </w:tcPr>
          <w:p w14:paraId="5B94EB7D" w14:textId="77777777" w:rsidR="005023B5" w:rsidRPr="000C3D9B" w:rsidRDefault="005023B5">
            <w:r w:rsidRPr="000C3D9B">
              <w:t>16065</w:t>
            </w:r>
          </w:p>
        </w:tc>
        <w:tc>
          <w:tcPr>
            <w:tcW w:w="954" w:type="dxa"/>
          </w:tcPr>
          <w:p w14:paraId="7B1B075A" w14:textId="77777777" w:rsidR="005023B5" w:rsidRPr="000C3D9B" w:rsidRDefault="005023B5">
            <w:r w:rsidRPr="000C3D9B">
              <w:t>Dr. Muhammad Adil Shah</w:t>
            </w:r>
          </w:p>
        </w:tc>
        <w:tc>
          <w:tcPr>
            <w:tcW w:w="1087" w:type="dxa"/>
          </w:tcPr>
          <w:p w14:paraId="56F60BF1" w14:textId="77777777" w:rsidR="005023B5" w:rsidRPr="000C3D9B" w:rsidRDefault="005023B5">
            <w:r w:rsidRPr="000C3D9B">
              <w:t>Muhammad Aqil Shah</w:t>
            </w:r>
          </w:p>
        </w:tc>
        <w:tc>
          <w:tcPr>
            <w:tcW w:w="897" w:type="dxa"/>
          </w:tcPr>
          <w:p w14:paraId="38350D52" w14:textId="77777777" w:rsidR="005023B5" w:rsidRPr="000C3D9B" w:rsidRDefault="005023B5">
            <w:r w:rsidRPr="000C3D9B">
              <w:t>24701-P</w:t>
            </w:r>
          </w:p>
        </w:tc>
        <w:tc>
          <w:tcPr>
            <w:tcW w:w="776" w:type="dxa"/>
          </w:tcPr>
          <w:p w14:paraId="2A1867E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558099B" w14:textId="77777777" w:rsidR="005023B5" w:rsidRPr="000C3D9B" w:rsidRDefault="005023B5">
            <w:r w:rsidRPr="000C3D9B">
              <w:t>11.768889</w:t>
            </w:r>
          </w:p>
        </w:tc>
        <w:tc>
          <w:tcPr>
            <w:tcW w:w="659" w:type="dxa"/>
          </w:tcPr>
          <w:p w14:paraId="1D75214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18978F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1F2074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D0DF21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B0CC774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144C83FC" w14:textId="77777777" w:rsidR="005023B5" w:rsidRPr="000C3D9B" w:rsidRDefault="005023B5">
            <w:r w:rsidRPr="000C3D9B">
              <w:t>61.088889</w:t>
            </w:r>
          </w:p>
        </w:tc>
      </w:tr>
      <w:tr w:rsidR="005023B5" w:rsidRPr="000C3D9B" w14:paraId="0114029C" w14:textId="77777777" w:rsidTr="007D56B9">
        <w:tc>
          <w:tcPr>
            <w:tcW w:w="464" w:type="dxa"/>
          </w:tcPr>
          <w:p w14:paraId="26D64B53" w14:textId="77777777" w:rsidR="005023B5" w:rsidRPr="000C3D9B" w:rsidRDefault="005023B5">
            <w:r w:rsidRPr="000C3D9B">
              <w:t>197</w:t>
            </w:r>
          </w:p>
        </w:tc>
        <w:tc>
          <w:tcPr>
            <w:tcW w:w="678" w:type="dxa"/>
          </w:tcPr>
          <w:p w14:paraId="04F4CB1F" w14:textId="77777777" w:rsidR="005023B5" w:rsidRPr="000C3D9B" w:rsidRDefault="005023B5">
            <w:r w:rsidRPr="000C3D9B">
              <w:t>16605</w:t>
            </w:r>
          </w:p>
        </w:tc>
        <w:tc>
          <w:tcPr>
            <w:tcW w:w="954" w:type="dxa"/>
          </w:tcPr>
          <w:p w14:paraId="3E212094" w14:textId="77777777" w:rsidR="005023B5" w:rsidRPr="000C3D9B" w:rsidRDefault="005023B5">
            <w:r w:rsidRPr="000C3D9B">
              <w:t>Muhammad Shams Ur Rehman</w:t>
            </w:r>
          </w:p>
        </w:tc>
        <w:tc>
          <w:tcPr>
            <w:tcW w:w="1087" w:type="dxa"/>
          </w:tcPr>
          <w:p w14:paraId="17EBB013" w14:textId="77777777" w:rsidR="005023B5" w:rsidRPr="000C3D9B" w:rsidRDefault="005023B5">
            <w:r w:rsidRPr="000C3D9B">
              <w:t>Aziz Ur Rehman</w:t>
            </w:r>
          </w:p>
        </w:tc>
        <w:tc>
          <w:tcPr>
            <w:tcW w:w="897" w:type="dxa"/>
          </w:tcPr>
          <w:p w14:paraId="47CE885E" w14:textId="77777777" w:rsidR="005023B5" w:rsidRPr="000C3D9B" w:rsidRDefault="005023B5">
            <w:r w:rsidRPr="000C3D9B">
              <w:t>101346-P</w:t>
            </w:r>
          </w:p>
        </w:tc>
        <w:tc>
          <w:tcPr>
            <w:tcW w:w="776" w:type="dxa"/>
          </w:tcPr>
          <w:p w14:paraId="4629008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E0691F0" w14:textId="77777777" w:rsidR="005023B5" w:rsidRPr="000C3D9B" w:rsidRDefault="005023B5">
            <w:r w:rsidRPr="000C3D9B">
              <w:t>13.808333</w:t>
            </w:r>
          </w:p>
        </w:tc>
        <w:tc>
          <w:tcPr>
            <w:tcW w:w="659" w:type="dxa"/>
          </w:tcPr>
          <w:p w14:paraId="4D197BE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5B427D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B69166E" w14:textId="77777777" w:rsidR="005023B5" w:rsidRPr="000C3D9B" w:rsidRDefault="005023B5">
            <w:r w:rsidRPr="000C3D9B">
              <w:t>16.666667</w:t>
            </w:r>
          </w:p>
        </w:tc>
        <w:tc>
          <w:tcPr>
            <w:tcW w:w="656" w:type="dxa"/>
          </w:tcPr>
          <w:p w14:paraId="198E641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6A17516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7B15741A" w14:textId="77777777" w:rsidR="005023B5" w:rsidRPr="000C3D9B" w:rsidRDefault="005023B5">
            <w:r w:rsidRPr="000C3D9B">
              <w:t>61.075</w:t>
            </w:r>
          </w:p>
        </w:tc>
      </w:tr>
      <w:tr w:rsidR="005023B5" w:rsidRPr="000C3D9B" w14:paraId="7B33883D" w14:textId="77777777" w:rsidTr="007D56B9">
        <w:tc>
          <w:tcPr>
            <w:tcW w:w="464" w:type="dxa"/>
          </w:tcPr>
          <w:p w14:paraId="77B4C334" w14:textId="77777777" w:rsidR="005023B5" w:rsidRPr="000C3D9B" w:rsidRDefault="005023B5">
            <w:r w:rsidRPr="000C3D9B">
              <w:t>198</w:t>
            </w:r>
          </w:p>
        </w:tc>
        <w:tc>
          <w:tcPr>
            <w:tcW w:w="678" w:type="dxa"/>
          </w:tcPr>
          <w:p w14:paraId="3F49E0E6" w14:textId="77777777" w:rsidR="005023B5" w:rsidRPr="000C3D9B" w:rsidRDefault="005023B5">
            <w:r w:rsidRPr="000C3D9B">
              <w:t>17895</w:t>
            </w:r>
          </w:p>
        </w:tc>
        <w:tc>
          <w:tcPr>
            <w:tcW w:w="954" w:type="dxa"/>
          </w:tcPr>
          <w:p w14:paraId="1045A4F5" w14:textId="77777777" w:rsidR="005023B5" w:rsidRPr="000C3D9B" w:rsidRDefault="005023B5">
            <w:r w:rsidRPr="000C3D9B">
              <w:t>Kiran Qamar</w:t>
            </w:r>
          </w:p>
        </w:tc>
        <w:tc>
          <w:tcPr>
            <w:tcW w:w="1087" w:type="dxa"/>
          </w:tcPr>
          <w:p w14:paraId="5AD616D4" w14:textId="77777777" w:rsidR="005023B5" w:rsidRPr="000C3D9B" w:rsidRDefault="005023B5">
            <w:r w:rsidRPr="000C3D9B">
              <w:t xml:space="preserve">Qamar-uz-zaman </w:t>
            </w:r>
          </w:p>
        </w:tc>
        <w:tc>
          <w:tcPr>
            <w:tcW w:w="897" w:type="dxa"/>
          </w:tcPr>
          <w:p w14:paraId="6236BC53" w14:textId="77777777" w:rsidR="005023B5" w:rsidRPr="000C3D9B" w:rsidRDefault="005023B5">
            <w:r w:rsidRPr="000C3D9B">
              <w:t>81830-P</w:t>
            </w:r>
          </w:p>
        </w:tc>
        <w:tc>
          <w:tcPr>
            <w:tcW w:w="776" w:type="dxa"/>
          </w:tcPr>
          <w:p w14:paraId="7E6E1DE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17DF90A" w14:textId="77777777" w:rsidR="005023B5" w:rsidRPr="000C3D9B" w:rsidRDefault="005023B5">
            <w:r w:rsidRPr="000C3D9B">
              <w:t>12.320833</w:t>
            </w:r>
          </w:p>
        </w:tc>
        <w:tc>
          <w:tcPr>
            <w:tcW w:w="659" w:type="dxa"/>
          </w:tcPr>
          <w:p w14:paraId="38C7D17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BBC47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26C8A82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90A541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C48353E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092F6B49" w14:textId="77777777" w:rsidR="005023B5" w:rsidRPr="000C3D9B" w:rsidRDefault="005023B5">
            <w:r w:rsidRPr="000C3D9B">
              <w:t>61.060833</w:t>
            </w:r>
          </w:p>
        </w:tc>
      </w:tr>
      <w:tr w:rsidR="005023B5" w:rsidRPr="000C3D9B" w14:paraId="184964E9" w14:textId="77777777" w:rsidTr="007D56B9">
        <w:tc>
          <w:tcPr>
            <w:tcW w:w="464" w:type="dxa"/>
          </w:tcPr>
          <w:p w14:paraId="02FE7943" w14:textId="77777777" w:rsidR="005023B5" w:rsidRPr="000C3D9B" w:rsidRDefault="005023B5">
            <w:r w:rsidRPr="000C3D9B">
              <w:t>199</w:t>
            </w:r>
          </w:p>
        </w:tc>
        <w:tc>
          <w:tcPr>
            <w:tcW w:w="678" w:type="dxa"/>
          </w:tcPr>
          <w:p w14:paraId="0671D4CB" w14:textId="77777777" w:rsidR="005023B5" w:rsidRPr="000C3D9B" w:rsidRDefault="005023B5">
            <w:r w:rsidRPr="000C3D9B">
              <w:t>2238</w:t>
            </w:r>
          </w:p>
        </w:tc>
        <w:tc>
          <w:tcPr>
            <w:tcW w:w="954" w:type="dxa"/>
          </w:tcPr>
          <w:p w14:paraId="57FD22B2" w14:textId="77777777" w:rsidR="005023B5" w:rsidRPr="000C3D9B" w:rsidRDefault="005023B5">
            <w:r w:rsidRPr="000C3D9B">
              <w:t>Dr Javeria Alam Awan</w:t>
            </w:r>
          </w:p>
        </w:tc>
        <w:tc>
          <w:tcPr>
            <w:tcW w:w="1087" w:type="dxa"/>
          </w:tcPr>
          <w:p w14:paraId="2528F449" w14:textId="77777777" w:rsidR="005023B5" w:rsidRPr="000C3D9B" w:rsidRDefault="005023B5">
            <w:r w:rsidRPr="000C3D9B">
              <w:t>Muhammad Alam Awan</w:t>
            </w:r>
          </w:p>
        </w:tc>
        <w:tc>
          <w:tcPr>
            <w:tcW w:w="897" w:type="dxa"/>
          </w:tcPr>
          <w:p w14:paraId="2F306465" w14:textId="77777777" w:rsidR="005023B5" w:rsidRPr="000C3D9B" w:rsidRDefault="005023B5">
            <w:r w:rsidRPr="000C3D9B">
              <w:t>B-95215-P</w:t>
            </w:r>
          </w:p>
        </w:tc>
        <w:tc>
          <w:tcPr>
            <w:tcW w:w="776" w:type="dxa"/>
          </w:tcPr>
          <w:p w14:paraId="7C641BA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785986E" w14:textId="77777777" w:rsidR="005023B5" w:rsidRPr="000C3D9B" w:rsidRDefault="005023B5">
            <w:r w:rsidRPr="000C3D9B">
              <w:t>14.404167</w:t>
            </w:r>
          </w:p>
        </w:tc>
        <w:tc>
          <w:tcPr>
            <w:tcW w:w="659" w:type="dxa"/>
          </w:tcPr>
          <w:p w14:paraId="4B3587C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A7CD7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3832494" w14:textId="77777777" w:rsidR="005023B5" w:rsidRPr="000C3D9B" w:rsidRDefault="005023B5">
            <w:r w:rsidRPr="000C3D9B">
              <w:t>17.333333</w:t>
            </w:r>
          </w:p>
        </w:tc>
        <w:tc>
          <w:tcPr>
            <w:tcW w:w="656" w:type="dxa"/>
          </w:tcPr>
          <w:p w14:paraId="191F186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8F7408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073DF47" w14:textId="77777777" w:rsidR="005023B5" w:rsidRPr="000C3D9B" w:rsidRDefault="005023B5">
            <w:r w:rsidRPr="000C3D9B">
              <w:t>61.0575</w:t>
            </w:r>
          </w:p>
        </w:tc>
      </w:tr>
      <w:tr w:rsidR="005023B5" w:rsidRPr="000C3D9B" w14:paraId="676E061E" w14:textId="77777777" w:rsidTr="007D56B9">
        <w:tc>
          <w:tcPr>
            <w:tcW w:w="464" w:type="dxa"/>
          </w:tcPr>
          <w:p w14:paraId="52B10860" w14:textId="77777777" w:rsidR="005023B5" w:rsidRPr="000C3D9B" w:rsidRDefault="005023B5">
            <w:r w:rsidRPr="000C3D9B">
              <w:t>200</w:t>
            </w:r>
          </w:p>
        </w:tc>
        <w:tc>
          <w:tcPr>
            <w:tcW w:w="678" w:type="dxa"/>
          </w:tcPr>
          <w:p w14:paraId="07E03A95" w14:textId="77777777" w:rsidR="005023B5" w:rsidRPr="000C3D9B" w:rsidRDefault="005023B5">
            <w:r w:rsidRPr="000C3D9B">
              <w:t>17597</w:t>
            </w:r>
          </w:p>
        </w:tc>
        <w:tc>
          <w:tcPr>
            <w:tcW w:w="954" w:type="dxa"/>
          </w:tcPr>
          <w:p w14:paraId="40340F57" w14:textId="77777777" w:rsidR="005023B5" w:rsidRPr="000C3D9B" w:rsidRDefault="005023B5">
            <w:r w:rsidRPr="000C3D9B">
              <w:t>Hafsa Tasleem</w:t>
            </w:r>
          </w:p>
        </w:tc>
        <w:tc>
          <w:tcPr>
            <w:tcW w:w="1087" w:type="dxa"/>
          </w:tcPr>
          <w:p w14:paraId="283D52B3" w14:textId="77777777" w:rsidR="005023B5" w:rsidRPr="000C3D9B" w:rsidRDefault="005023B5">
            <w:r w:rsidRPr="000C3D9B">
              <w:t>Muhammad Tasleem</w:t>
            </w:r>
          </w:p>
        </w:tc>
        <w:tc>
          <w:tcPr>
            <w:tcW w:w="897" w:type="dxa"/>
          </w:tcPr>
          <w:p w14:paraId="539A6B8D" w14:textId="77777777" w:rsidR="005023B5" w:rsidRPr="000C3D9B" w:rsidRDefault="005023B5">
            <w:r w:rsidRPr="000C3D9B">
              <w:t>98059-P</w:t>
            </w:r>
          </w:p>
        </w:tc>
        <w:tc>
          <w:tcPr>
            <w:tcW w:w="776" w:type="dxa"/>
          </w:tcPr>
          <w:p w14:paraId="7DF751A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405AF52" w14:textId="77777777" w:rsidR="005023B5" w:rsidRPr="000C3D9B" w:rsidRDefault="005023B5">
            <w:r w:rsidRPr="000C3D9B">
              <w:t>13.925</w:t>
            </w:r>
          </w:p>
        </w:tc>
        <w:tc>
          <w:tcPr>
            <w:tcW w:w="659" w:type="dxa"/>
          </w:tcPr>
          <w:p w14:paraId="3923A34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3C718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4DC167E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1A57C06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37E21F0" w14:textId="77777777" w:rsidR="005023B5" w:rsidRPr="000C3D9B" w:rsidRDefault="005023B5">
            <w:r w:rsidRPr="000C3D9B">
              <w:t>30.08</w:t>
            </w:r>
          </w:p>
        </w:tc>
        <w:tc>
          <w:tcPr>
            <w:tcW w:w="628" w:type="dxa"/>
          </w:tcPr>
          <w:p w14:paraId="08E8D633" w14:textId="77777777" w:rsidR="005023B5" w:rsidRPr="000C3D9B" w:rsidRDefault="005023B5">
            <w:r w:rsidRPr="000C3D9B">
              <w:t>61.005</w:t>
            </w:r>
          </w:p>
        </w:tc>
      </w:tr>
      <w:tr w:rsidR="005023B5" w:rsidRPr="000C3D9B" w14:paraId="54E95956" w14:textId="77777777" w:rsidTr="007D56B9">
        <w:tc>
          <w:tcPr>
            <w:tcW w:w="464" w:type="dxa"/>
          </w:tcPr>
          <w:p w14:paraId="02ED9175" w14:textId="77777777" w:rsidR="005023B5" w:rsidRPr="000C3D9B" w:rsidRDefault="005023B5">
            <w:r w:rsidRPr="000C3D9B">
              <w:t>201</w:t>
            </w:r>
          </w:p>
        </w:tc>
        <w:tc>
          <w:tcPr>
            <w:tcW w:w="678" w:type="dxa"/>
          </w:tcPr>
          <w:p w14:paraId="377C695E" w14:textId="77777777" w:rsidR="005023B5" w:rsidRPr="000C3D9B" w:rsidRDefault="005023B5">
            <w:r w:rsidRPr="000C3D9B">
              <w:t>1188</w:t>
            </w:r>
          </w:p>
        </w:tc>
        <w:tc>
          <w:tcPr>
            <w:tcW w:w="954" w:type="dxa"/>
          </w:tcPr>
          <w:p w14:paraId="3AE2FFEF" w14:textId="77777777" w:rsidR="005023B5" w:rsidRPr="000C3D9B" w:rsidRDefault="005023B5">
            <w:r w:rsidRPr="000C3D9B">
              <w:t>Dr.Waqas Ashraf</w:t>
            </w:r>
          </w:p>
        </w:tc>
        <w:tc>
          <w:tcPr>
            <w:tcW w:w="1087" w:type="dxa"/>
          </w:tcPr>
          <w:p w14:paraId="318143EC" w14:textId="77777777" w:rsidR="005023B5" w:rsidRPr="000C3D9B" w:rsidRDefault="005023B5">
            <w:r w:rsidRPr="000C3D9B">
              <w:t>Muhammad Ashraf</w:t>
            </w:r>
          </w:p>
        </w:tc>
        <w:tc>
          <w:tcPr>
            <w:tcW w:w="897" w:type="dxa"/>
          </w:tcPr>
          <w:p w14:paraId="4717953E" w14:textId="77777777" w:rsidR="005023B5" w:rsidRPr="000C3D9B" w:rsidRDefault="005023B5">
            <w:r w:rsidRPr="000C3D9B">
              <w:t>97295-P</w:t>
            </w:r>
          </w:p>
        </w:tc>
        <w:tc>
          <w:tcPr>
            <w:tcW w:w="776" w:type="dxa"/>
          </w:tcPr>
          <w:p w14:paraId="20BDD59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DB6BEAB" w14:textId="77777777" w:rsidR="005023B5" w:rsidRPr="000C3D9B" w:rsidRDefault="005023B5">
            <w:r w:rsidRPr="000C3D9B">
              <w:t>12.870833</w:t>
            </w:r>
          </w:p>
        </w:tc>
        <w:tc>
          <w:tcPr>
            <w:tcW w:w="659" w:type="dxa"/>
          </w:tcPr>
          <w:p w14:paraId="56BD794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DE2FD8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825D2C1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E13095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5AE0B1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86AD13A" w14:textId="77777777" w:rsidR="005023B5" w:rsidRPr="000C3D9B" w:rsidRDefault="005023B5">
            <w:r w:rsidRPr="000C3D9B">
              <w:t>60.970833</w:t>
            </w:r>
          </w:p>
        </w:tc>
      </w:tr>
      <w:tr w:rsidR="005023B5" w:rsidRPr="000C3D9B" w14:paraId="38D386EF" w14:textId="77777777" w:rsidTr="007D56B9">
        <w:tc>
          <w:tcPr>
            <w:tcW w:w="464" w:type="dxa"/>
          </w:tcPr>
          <w:p w14:paraId="17152C16" w14:textId="77777777" w:rsidR="005023B5" w:rsidRPr="000C3D9B" w:rsidRDefault="005023B5">
            <w:r w:rsidRPr="000C3D9B">
              <w:t>202</w:t>
            </w:r>
          </w:p>
        </w:tc>
        <w:tc>
          <w:tcPr>
            <w:tcW w:w="678" w:type="dxa"/>
          </w:tcPr>
          <w:p w14:paraId="1B76B45F" w14:textId="77777777" w:rsidR="005023B5" w:rsidRPr="000C3D9B" w:rsidRDefault="005023B5">
            <w:r w:rsidRPr="000C3D9B">
              <w:t>1399</w:t>
            </w:r>
          </w:p>
        </w:tc>
        <w:tc>
          <w:tcPr>
            <w:tcW w:w="954" w:type="dxa"/>
          </w:tcPr>
          <w:p w14:paraId="33F271E3" w14:textId="77777777" w:rsidR="005023B5" w:rsidRPr="000C3D9B" w:rsidRDefault="005023B5">
            <w:r w:rsidRPr="000C3D9B">
              <w:t>Alisha Anwar</w:t>
            </w:r>
          </w:p>
        </w:tc>
        <w:tc>
          <w:tcPr>
            <w:tcW w:w="1087" w:type="dxa"/>
          </w:tcPr>
          <w:p w14:paraId="7707CEFA" w14:textId="77777777" w:rsidR="005023B5" w:rsidRPr="000C3D9B" w:rsidRDefault="005023B5">
            <w:r w:rsidRPr="000C3D9B">
              <w:t>Anwar Ul Haq</w:t>
            </w:r>
          </w:p>
        </w:tc>
        <w:tc>
          <w:tcPr>
            <w:tcW w:w="897" w:type="dxa"/>
          </w:tcPr>
          <w:p w14:paraId="019C51E6" w14:textId="77777777" w:rsidR="005023B5" w:rsidRPr="000C3D9B" w:rsidRDefault="005023B5">
            <w:r w:rsidRPr="000C3D9B">
              <w:t>95563-P</w:t>
            </w:r>
          </w:p>
        </w:tc>
        <w:tc>
          <w:tcPr>
            <w:tcW w:w="776" w:type="dxa"/>
          </w:tcPr>
          <w:p w14:paraId="13C5577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4B9D55D" w14:textId="77777777" w:rsidR="005023B5" w:rsidRPr="000C3D9B" w:rsidRDefault="005023B5">
            <w:r w:rsidRPr="000C3D9B">
              <w:t>13.240816</w:t>
            </w:r>
          </w:p>
        </w:tc>
        <w:tc>
          <w:tcPr>
            <w:tcW w:w="659" w:type="dxa"/>
          </w:tcPr>
          <w:p w14:paraId="383B15C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DBFF1C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7AA26E5" w14:textId="77777777" w:rsidR="005023B5" w:rsidRPr="000C3D9B" w:rsidRDefault="005023B5">
            <w:r w:rsidRPr="000C3D9B">
              <w:t>17.666667</w:t>
            </w:r>
          </w:p>
        </w:tc>
        <w:tc>
          <w:tcPr>
            <w:tcW w:w="656" w:type="dxa"/>
          </w:tcPr>
          <w:p w14:paraId="35A2F85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1E9ABE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9234323" w14:textId="77777777" w:rsidR="005023B5" w:rsidRPr="000C3D9B" w:rsidRDefault="005023B5">
            <w:r w:rsidRPr="000C3D9B">
              <w:t>60.867483</w:t>
            </w:r>
          </w:p>
        </w:tc>
      </w:tr>
      <w:tr w:rsidR="005023B5" w:rsidRPr="000C3D9B" w14:paraId="5DE6F556" w14:textId="77777777" w:rsidTr="007D56B9">
        <w:tc>
          <w:tcPr>
            <w:tcW w:w="464" w:type="dxa"/>
          </w:tcPr>
          <w:p w14:paraId="25EC43E9" w14:textId="77777777" w:rsidR="005023B5" w:rsidRPr="000C3D9B" w:rsidRDefault="005023B5">
            <w:r w:rsidRPr="000C3D9B">
              <w:t>203</w:t>
            </w:r>
          </w:p>
        </w:tc>
        <w:tc>
          <w:tcPr>
            <w:tcW w:w="678" w:type="dxa"/>
          </w:tcPr>
          <w:p w14:paraId="339AFEC1" w14:textId="77777777" w:rsidR="005023B5" w:rsidRPr="000C3D9B" w:rsidRDefault="005023B5">
            <w:r w:rsidRPr="000C3D9B">
              <w:t>2694</w:t>
            </w:r>
          </w:p>
        </w:tc>
        <w:tc>
          <w:tcPr>
            <w:tcW w:w="954" w:type="dxa"/>
          </w:tcPr>
          <w:p w14:paraId="5C2C0E46" w14:textId="77777777" w:rsidR="005023B5" w:rsidRPr="000C3D9B" w:rsidRDefault="005023B5">
            <w:r w:rsidRPr="000C3D9B">
              <w:t>Aqsa Sadaf</w:t>
            </w:r>
          </w:p>
        </w:tc>
        <w:tc>
          <w:tcPr>
            <w:tcW w:w="1087" w:type="dxa"/>
          </w:tcPr>
          <w:p w14:paraId="212C7D4E" w14:textId="77777777" w:rsidR="005023B5" w:rsidRPr="000C3D9B" w:rsidRDefault="005023B5">
            <w:r w:rsidRPr="000C3D9B">
              <w:t>Shekh Sheeraz Nazir</w:t>
            </w:r>
          </w:p>
        </w:tc>
        <w:tc>
          <w:tcPr>
            <w:tcW w:w="897" w:type="dxa"/>
          </w:tcPr>
          <w:p w14:paraId="42CFE610" w14:textId="77777777" w:rsidR="005023B5" w:rsidRPr="000C3D9B" w:rsidRDefault="005023B5">
            <w:r w:rsidRPr="000C3D9B">
              <w:t>97932-P</w:t>
            </w:r>
          </w:p>
        </w:tc>
        <w:tc>
          <w:tcPr>
            <w:tcW w:w="776" w:type="dxa"/>
          </w:tcPr>
          <w:p w14:paraId="3F13515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3244FFE" w14:textId="77777777" w:rsidR="005023B5" w:rsidRPr="000C3D9B" w:rsidRDefault="005023B5">
            <w:r w:rsidRPr="000C3D9B">
              <w:t>13.933333</w:t>
            </w:r>
          </w:p>
        </w:tc>
        <w:tc>
          <w:tcPr>
            <w:tcW w:w="659" w:type="dxa"/>
          </w:tcPr>
          <w:p w14:paraId="031DB7D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623650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6E7FC9D" w14:textId="77777777" w:rsidR="005023B5" w:rsidRPr="000C3D9B" w:rsidRDefault="005023B5">
            <w:r w:rsidRPr="000C3D9B">
              <w:t>16.0</w:t>
            </w:r>
          </w:p>
        </w:tc>
        <w:tc>
          <w:tcPr>
            <w:tcW w:w="656" w:type="dxa"/>
          </w:tcPr>
          <w:p w14:paraId="7CD2E48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970D67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5AE9FEF5" w14:textId="77777777" w:rsidR="005023B5" w:rsidRPr="000C3D9B" w:rsidRDefault="005023B5">
            <w:r w:rsidRPr="000C3D9B">
              <w:t>60.853333</w:t>
            </w:r>
          </w:p>
        </w:tc>
      </w:tr>
      <w:tr w:rsidR="005023B5" w:rsidRPr="000C3D9B" w14:paraId="391C5164" w14:textId="77777777" w:rsidTr="007D56B9">
        <w:tc>
          <w:tcPr>
            <w:tcW w:w="464" w:type="dxa"/>
          </w:tcPr>
          <w:p w14:paraId="005ED982" w14:textId="77777777" w:rsidR="005023B5" w:rsidRPr="000C3D9B" w:rsidRDefault="005023B5">
            <w:r w:rsidRPr="000C3D9B">
              <w:t>204</w:t>
            </w:r>
          </w:p>
        </w:tc>
        <w:tc>
          <w:tcPr>
            <w:tcW w:w="678" w:type="dxa"/>
          </w:tcPr>
          <w:p w14:paraId="3AF1129C" w14:textId="77777777" w:rsidR="005023B5" w:rsidRPr="000C3D9B" w:rsidRDefault="005023B5">
            <w:r w:rsidRPr="000C3D9B">
              <w:t>18350</w:t>
            </w:r>
          </w:p>
        </w:tc>
        <w:tc>
          <w:tcPr>
            <w:tcW w:w="954" w:type="dxa"/>
          </w:tcPr>
          <w:p w14:paraId="4D63C137" w14:textId="77777777" w:rsidR="005023B5" w:rsidRPr="000C3D9B" w:rsidRDefault="005023B5">
            <w:r w:rsidRPr="000C3D9B">
              <w:t>Saad Ahmad</w:t>
            </w:r>
          </w:p>
        </w:tc>
        <w:tc>
          <w:tcPr>
            <w:tcW w:w="1087" w:type="dxa"/>
          </w:tcPr>
          <w:p w14:paraId="06F82CF5" w14:textId="77777777" w:rsidR="005023B5" w:rsidRPr="000C3D9B" w:rsidRDefault="005023B5">
            <w:r w:rsidRPr="000C3D9B">
              <w:t>Zaheer Ahmad</w:t>
            </w:r>
          </w:p>
        </w:tc>
        <w:tc>
          <w:tcPr>
            <w:tcW w:w="897" w:type="dxa"/>
          </w:tcPr>
          <w:p w14:paraId="79E15B89" w14:textId="77777777" w:rsidR="005023B5" w:rsidRPr="000C3D9B" w:rsidRDefault="005023B5">
            <w:r w:rsidRPr="000C3D9B">
              <w:t>94640-P</w:t>
            </w:r>
          </w:p>
        </w:tc>
        <w:tc>
          <w:tcPr>
            <w:tcW w:w="776" w:type="dxa"/>
          </w:tcPr>
          <w:p w14:paraId="69136E6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97F9666" w14:textId="77777777" w:rsidR="005023B5" w:rsidRPr="000C3D9B" w:rsidRDefault="005023B5">
            <w:r w:rsidRPr="000C3D9B">
              <w:t>13.4</w:t>
            </w:r>
          </w:p>
        </w:tc>
        <w:tc>
          <w:tcPr>
            <w:tcW w:w="659" w:type="dxa"/>
          </w:tcPr>
          <w:p w14:paraId="1EB9A23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292008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62B63B5" w14:textId="77777777" w:rsidR="005023B5" w:rsidRPr="000C3D9B" w:rsidRDefault="005023B5">
            <w:r w:rsidRPr="000C3D9B">
              <w:t>18.0</w:t>
            </w:r>
          </w:p>
        </w:tc>
        <w:tc>
          <w:tcPr>
            <w:tcW w:w="656" w:type="dxa"/>
          </w:tcPr>
          <w:p w14:paraId="099CEBB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40BF14B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3934C953" w14:textId="77777777" w:rsidR="005023B5" w:rsidRPr="000C3D9B" w:rsidRDefault="005023B5">
            <w:r w:rsidRPr="000C3D9B">
              <w:t>60.78</w:t>
            </w:r>
          </w:p>
        </w:tc>
      </w:tr>
      <w:tr w:rsidR="005023B5" w:rsidRPr="000C3D9B" w14:paraId="2F302098" w14:textId="77777777" w:rsidTr="007D56B9">
        <w:tc>
          <w:tcPr>
            <w:tcW w:w="464" w:type="dxa"/>
          </w:tcPr>
          <w:p w14:paraId="0E6B33CF" w14:textId="77777777" w:rsidR="005023B5" w:rsidRPr="000C3D9B" w:rsidRDefault="005023B5">
            <w:r w:rsidRPr="000C3D9B">
              <w:t>205</w:t>
            </w:r>
          </w:p>
        </w:tc>
        <w:tc>
          <w:tcPr>
            <w:tcW w:w="678" w:type="dxa"/>
          </w:tcPr>
          <w:p w14:paraId="2713E9E0" w14:textId="77777777" w:rsidR="005023B5" w:rsidRPr="000C3D9B" w:rsidRDefault="005023B5">
            <w:r w:rsidRPr="000C3D9B">
              <w:t>17948</w:t>
            </w:r>
          </w:p>
        </w:tc>
        <w:tc>
          <w:tcPr>
            <w:tcW w:w="954" w:type="dxa"/>
          </w:tcPr>
          <w:p w14:paraId="41FFFB3C" w14:textId="77777777" w:rsidR="005023B5" w:rsidRPr="000C3D9B" w:rsidRDefault="005023B5">
            <w:r w:rsidRPr="000C3D9B">
              <w:t>Hamna Fatima</w:t>
            </w:r>
          </w:p>
        </w:tc>
        <w:tc>
          <w:tcPr>
            <w:tcW w:w="1087" w:type="dxa"/>
          </w:tcPr>
          <w:p w14:paraId="145603DE" w14:textId="77777777" w:rsidR="005023B5" w:rsidRPr="000C3D9B" w:rsidRDefault="005023B5">
            <w:r w:rsidRPr="000C3D9B">
              <w:t>Mian Abdul Hai</w:t>
            </w:r>
          </w:p>
        </w:tc>
        <w:tc>
          <w:tcPr>
            <w:tcW w:w="897" w:type="dxa"/>
          </w:tcPr>
          <w:p w14:paraId="42DF11AC" w14:textId="77777777" w:rsidR="005023B5" w:rsidRPr="000C3D9B" w:rsidRDefault="005023B5">
            <w:r w:rsidRPr="000C3D9B">
              <w:t>85047-P</w:t>
            </w:r>
          </w:p>
        </w:tc>
        <w:tc>
          <w:tcPr>
            <w:tcW w:w="776" w:type="dxa"/>
          </w:tcPr>
          <w:p w14:paraId="135C1D4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FDC2E1F" w14:textId="77777777" w:rsidR="005023B5" w:rsidRPr="000C3D9B" w:rsidRDefault="005023B5">
            <w:r w:rsidRPr="000C3D9B">
              <w:t>13.220833</w:t>
            </w:r>
          </w:p>
        </w:tc>
        <w:tc>
          <w:tcPr>
            <w:tcW w:w="659" w:type="dxa"/>
          </w:tcPr>
          <w:p w14:paraId="4CE2395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DBFD0B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2B8040E" w14:textId="77777777" w:rsidR="005023B5" w:rsidRPr="000C3D9B" w:rsidRDefault="005023B5">
            <w:r w:rsidRPr="000C3D9B">
              <w:t>15.666667</w:t>
            </w:r>
          </w:p>
        </w:tc>
        <w:tc>
          <w:tcPr>
            <w:tcW w:w="656" w:type="dxa"/>
          </w:tcPr>
          <w:p w14:paraId="488070A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6F12F6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7A371BBD" w14:textId="77777777" w:rsidR="005023B5" w:rsidRPr="000C3D9B" w:rsidRDefault="005023B5">
            <w:r w:rsidRPr="000C3D9B">
              <w:t>60.7675</w:t>
            </w:r>
          </w:p>
        </w:tc>
      </w:tr>
      <w:tr w:rsidR="005023B5" w:rsidRPr="000C3D9B" w14:paraId="43036DB7" w14:textId="77777777" w:rsidTr="007D56B9">
        <w:tc>
          <w:tcPr>
            <w:tcW w:w="464" w:type="dxa"/>
          </w:tcPr>
          <w:p w14:paraId="645F263B" w14:textId="77777777" w:rsidR="005023B5" w:rsidRPr="000C3D9B" w:rsidRDefault="005023B5">
            <w:r w:rsidRPr="000C3D9B">
              <w:t>206</w:t>
            </w:r>
          </w:p>
        </w:tc>
        <w:tc>
          <w:tcPr>
            <w:tcW w:w="678" w:type="dxa"/>
          </w:tcPr>
          <w:p w14:paraId="6D82104D" w14:textId="77777777" w:rsidR="005023B5" w:rsidRPr="000C3D9B" w:rsidRDefault="005023B5">
            <w:r w:rsidRPr="000C3D9B">
              <w:t>16286</w:t>
            </w:r>
          </w:p>
        </w:tc>
        <w:tc>
          <w:tcPr>
            <w:tcW w:w="954" w:type="dxa"/>
          </w:tcPr>
          <w:p w14:paraId="31B846D8" w14:textId="77777777" w:rsidR="005023B5" w:rsidRPr="000C3D9B" w:rsidRDefault="005023B5">
            <w:r w:rsidRPr="000C3D9B">
              <w:t>Shamaila Mushtaq</w:t>
            </w:r>
          </w:p>
        </w:tc>
        <w:tc>
          <w:tcPr>
            <w:tcW w:w="1087" w:type="dxa"/>
          </w:tcPr>
          <w:p w14:paraId="0582A377" w14:textId="77777777" w:rsidR="005023B5" w:rsidRPr="000C3D9B" w:rsidRDefault="005023B5">
            <w:r w:rsidRPr="000C3D9B">
              <w:t>Mushtaq Ahmed</w:t>
            </w:r>
          </w:p>
        </w:tc>
        <w:tc>
          <w:tcPr>
            <w:tcW w:w="897" w:type="dxa"/>
          </w:tcPr>
          <w:p w14:paraId="7FC5BB48" w14:textId="77777777" w:rsidR="005023B5" w:rsidRPr="000C3D9B" w:rsidRDefault="005023B5">
            <w:r w:rsidRPr="000C3D9B">
              <w:t xml:space="preserve">88934-P </w:t>
            </w:r>
          </w:p>
        </w:tc>
        <w:tc>
          <w:tcPr>
            <w:tcW w:w="776" w:type="dxa"/>
          </w:tcPr>
          <w:p w14:paraId="4D714B8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E6AC60C" w14:textId="77777777" w:rsidR="005023B5" w:rsidRPr="000C3D9B" w:rsidRDefault="005023B5">
            <w:r w:rsidRPr="000C3D9B">
              <w:t>13.625</w:t>
            </w:r>
          </w:p>
        </w:tc>
        <w:tc>
          <w:tcPr>
            <w:tcW w:w="659" w:type="dxa"/>
          </w:tcPr>
          <w:p w14:paraId="313C6B9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F8404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FC75F2D" w14:textId="77777777" w:rsidR="005023B5" w:rsidRPr="000C3D9B" w:rsidRDefault="005023B5">
            <w:r w:rsidRPr="000C3D9B">
              <w:t>19.666667</w:t>
            </w:r>
          </w:p>
        </w:tc>
        <w:tc>
          <w:tcPr>
            <w:tcW w:w="656" w:type="dxa"/>
          </w:tcPr>
          <w:p w14:paraId="2E9B2AC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1C4B736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42B55ED2" w14:textId="77777777" w:rsidR="005023B5" w:rsidRPr="000C3D9B" w:rsidRDefault="005023B5">
            <w:r w:rsidRPr="000C3D9B">
              <w:t>60.751667</w:t>
            </w:r>
          </w:p>
        </w:tc>
      </w:tr>
      <w:tr w:rsidR="005023B5" w:rsidRPr="000C3D9B" w14:paraId="514EB4E1" w14:textId="77777777" w:rsidTr="007D56B9">
        <w:tc>
          <w:tcPr>
            <w:tcW w:w="464" w:type="dxa"/>
          </w:tcPr>
          <w:p w14:paraId="7594CDA2" w14:textId="77777777" w:rsidR="005023B5" w:rsidRPr="000C3D9B" w:rsidRDefault="005023B5">
            <w:r w:rsidRPr="000C3D9B">
              <w:t>207</w:t>
            </w:r>
          </w:p>
        </w:tc>
        <w:tc>
          <w:tcPr>
            <w:tcW w:w="678" w:type="dxa"/>
          </w:tcPr>
          <w:p w14:paraId="4ECF7817" w14:textId="77777777" w:rsidR="005023B5" w:rsidRPr="000C3D9B" w:rsidRDefault="005023B5">
            <w:r w:rsidRPr="000C3D9B">
              <w:t>17684</w:t>
            </w:r>
          </w:p>
        </w:tc>
        <w:tc>
          <w:tcPr>
            <w:tcW w:w="954" w:type="dxa"/>
          </w:tcPr>
          <w:p w14:paraId="083EE758" w14:textId="77777777" w:rsidR="005023B5" w:rsidRPr="000C3D9B" w:rsidRDefault="005023B5">
            <w:r w:rsidRPr="000C3D9B">
              <w:t>Qamar Aslam</w:t>
            </w:r>
          </w:p>
        </w:tc>
        <w:tc>
          <w:tcPr>
            <w:tcW w:w="1087" w:type="dxa"/>
          </w:tcPr>
          <w:p w14:paraId="703DDE67" w14:textId="77777777" w:rsidR="005023B5" w:rsidRPr="000C3D9B" w:rsidRDefault="005023B5">
            <w:r w:rsidRPr="000C3D9B">
              <w:t>MuhammadAslam</w:t>
            </w:r>
          </w:p>
        </w:tc>
        <w:tc>
          <w:tcPr>
            <w:tcW w:w="897" w:type="dxa"/>
          </w:tcPr>
          <w:p w14:paraId="108A018B" w14:textId="77777777" w:rsidR="005023B5" w:rsidRPr="000C3D9B" w:rsidRDefault="005023B5">
            <w:r w:rsidRPr="000C3D9B">
              <w:t>84431-P</w:t>
            </w:r>
          </w:p>
        </w:tc>
        <w:tc>
          <w:tcPr>
            <w:tcW w:w="776" w:type="dxa"/>
          </w:tcPr>
          <w:p w14:paraId="0F22EEE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A335341" w14:textId="77777777" w:rsidR="005023B5" w:rsidRPr="000C3D9B" w:rsidRDefault="005023B5">
            <w:r w:rsidRPr="000C3D9B">
              <w:t>12.620833</w:t>
            </w:r>
          </w:p>
        </w:tc>
        <w:tc>
          <w:tcPr>
            <w:tcW w:w="659" w:type="dxa"/>
          </w:tcPr>
          <w:p w14:paraId="2E0DC7D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1B789A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9286E49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F1BBD3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36A086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8B921B3" w14:textId="77777777" w:rsidR="005023B5" w:rsidRPr="000C3D9B" w:rsidRDefault="005023B5">
            <w:r w:rsidRPr="000C3D9B">
              <w:t>60.720833</w:t>
            </w:r>
          </w:p>
        </w:tc>
      </w:tr>
      <w:tr w:rsidR="005023B5" w:rsidRPr="000C3D9B" w14:paraId="7A8E76FB" w14:textId="77777777" w:rsidTr="007D56B9">
        <w:tc>
          <w:tcPr>
            <w:tcW w:w="464" w:type="dxa"/>
          </w:tcPr>
          <w:p w14:paraId="537E084F" w14:textId="77777777" w:rsidR="005023B5" w:rsidRPr="000C3D9B" w:rsidRDefault="005023B5">
            <w:r w:rsidRPr="000C3D9B">
              <w:t>208</w:t>
            </w:r>
          </w:p>
        </w:tc>
        <w:tc>
          <w:tcPr>
            <w:tcW w:w="678" w:type="dxa"/>
          </w:tcPr>
          <w:p w14:paraId="7100FA2E" w14:textId="77777777" w:rsidR="005023B5" w:rsidRPr="000C3D9B" w:rsidRDefault="005023B5">
            <w:r w:rsidRPr="000C3D9B">
              <w:t>18302</w:t>
            </w:r>
          </w:p>
        </w:tc>
        <w:tc>
          <w:tcPr>
            <w:tcW w:w="954" w:type="dxa"/>
          </w:tcPr>
          <w:p w14:paraId="4D8AAAC6" w14:textId="77777777" w:rsidR="005023B5" w:rsidRPr="000C3D9B" w:rsidRDefault="005023B5">
            <w:r w:rsidRPr="000C3D9B">
              <w:t>Dr Sami Ullah</w:t>
            </w:r>
          </w:p>
        </w:tc>
        <w:tc>
          <w:tcPr>
            <w:tcW w:w="1087" w:type="dxa"/>
          </w:tcPr>
          <w:p w14:paraId="5BC655B4" w14:textId="77777777" w:rsidR="005023B5" w:rsidRPr="000C3D9B" w:rsidRDefault="005023B5">
            <w:r w:rsidRPr="000C3D9B">
              <w:t>ATTA MUHAMMAD</w:t>
            </w:r>
          </w:p>
        </w:tc>
        <w:tc>
          <w:tcPr>
            <w:tcW w:w="897" w:type="dxa"/>
          </w:tcPr>
          <w:p w14:paraId="62D2CA2F" w14:textId="77777777" w:rsidR="005023B5" w:rsidRPr="000C3D9B" w:rsidRDefault="005023B5">
            <w:r w:rsidRPr="000C3D9B">
              <w:t>100963-P</w:t>
            </w:r>
          </w:p>
        </w:tc>
        <w:tc>
          <w:tcPr>
            <w:tcW w:w="776" w:type="dxa"/>
          </w:tcPr>
          <w:p w14:paraId="51EFD02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811A429" w14:textId="77777777" w:rsidR="005023B5" w:rsidRPr="000C3D9B" w:rsidRDefault="005023B5">
            <w:r w:rsidRPr="000C3D9B">
              <w:t>14.12093</w:t>
            </w:r>
          </w:p>
        </w:tc>
        <w:tc>
          <w:tcPr>
            <w:tcW w:w="659" w:type="dxa"/>
          </w:tcPr>
          <w:p w14:paraId="57D3AEF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EECB73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A3D7F44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44815D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C7BA80A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EEA38B5" w14:textId="77777777" w:rsidR="005023B5" w:rsidRPr="000C3D9B" w:rsidRDefault="005023B5">
            <w:r w:rsidRPr="000C3D9B">
              <w:t>60.62093</w:t>
            </w:r>
          </w:p>
        </w:tc>
      </w:tr>
      <w:tr w:rsidR="005023B5" w:rsidRPr="000C3D9B" w14:paraId="279317C7" w14:textId="77777777" w:rsidTr="007D56B9">
        <w:tc>
          <w:tcPr>
            <w:tcW w:w="464" w:type="dxa"/>
          </w:tcPr>
          <w:p w14:paraId="46776582" w14:textId="77777777" w:rsidR="005023B5" w:rsidRPr="000C3D9B" w:rsidRDefault="005023B5">
            <w:r w:rsidRPr="000C3D9B">
              <w:t>209</w:t>
            </w:r>
          </w:p>
        </w:tc>
        <w:tc>
          <w:tcPr>
            <w:tcW w:w="678" w:type="dxa"/>
          </w:tcPr>
          <w:p w14:paraId="10BBEB5F" w14:textId="77777777" w:rsidR="005023B5" w:rsidRPr="000C3D9B" w:rsidRDefault="005023B5">
            <w:r w:rsidRPr="000C3D9B">
              <w:t>5089</w:t>
            </w:r>
          </w:p>
        </w:tc>
        <w:tc>
          <w:tcPr>
            <w:tcW w:w="954" w:type="dxa"/>
          </w:tcPr>
          <w:p w14:paraId="144147B9" w14:textId="77777777" w:rsidR="005023B5" w:rsidRPr="000C3D9B" w:rsidRDefault="005023B5">
            <w:r w:rsidRPr="000C3D9B">
              <w:t>Musthazar Zohaib</w:t>
            </w:r>
          </w:p>
        </w:tc>
        <w:tc>
          <w:tcPr>
            <w:tcW w:w="1087" w:type="dxa"/>
          </w:tcPr>
          <w:p w14:paraId="27693E21" w14:textId="77777777" w:rsidR="005023B5" w:rsidRPr="000C3D9B" w:rsidRDefault="005023B5">
            <w:r w:rsidRPr="000C3D9B">
              <w:t>Muhammad Asghar</w:t>
            </w:r>
          </w:p>
        </w:tc>
        <w:tc>
          <w:tcPr>
            <w:tcW w:w="897" w:type="dxa"/>
          </w:tcPr>
          <w:p w14:paraId="0B813B21" w14:textId="77777777" w:rsidR="005023B5" w:rsidRPr="000C3D9B" w:rsidRDefault="005023B5">
            <w:r w:rsidRPr="000C3D9B">
              <w:t>93047</w:t>
            </w:r>
          </w:p>
        </w:tc>
        <w:tc>
          <w:tcPr>
            <w:tcW w:w="776" w:type="dxa"/>
          </w:tcPr>
          <w:p w14:paraId="039BFB7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20A8775" w14:textId="77777777" w:rsidR="005023B5" w:rsidRPr="000C3D9B" w:rsidRDefault="005023B5">
            <w:r w:rsidRPr="000C3D9B">
              <w:t>15.621622</w:t>
            </w:r>
          </w:p>
        </w:tc>
        <w:tc>
          <w:tcPr>
            <w:tcW w:w="659" w:type="dxa"/>
          </w:tcPr>
          <w:p w14:paraId="38FB3FB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9C8096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A1D778E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478052D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0F6A3D3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0F7A574" w14:textId="77777777" w:rsidR="005023B5" w:rsidRPr="000C3D9B" w:rsidRDefault="005023B5">
            <w:r w:rsidRPr="000C3D9B">
              <w:t>60.581622</w:t>
            </w:r>
          </w:p>
        </w:tc>
      </w:tr>
      <w:tr w:rsidR="005023B5" w:rsidRPr="000C3D9B" w14:paraId="42790F40" w14:textId="77777777" w:rsidTr="007D56B9">
        <w:tc>
          <w:tcPr>
            <w:tcW w:w="464" w:type="dxa"/>
          </w:tcPr>
          <w:p w14:paraId="5103EF74" w14:textId="77777777" w:rsidR="005023B5" w:rsidRPr="000C3D9B" w:rsidRDefault="005023B5">
            <w:r w:rsidRPr="000C3D9B">
              <w:t>210</w:t>
            </w:r>
          </w:p>
        </w:tc>
        <w:tc>
          <w:tcPr>
            <w:tcW w:w="678" w:type="dxa"/>
          </w:tcPr>
          <w:p w14:paraId="77A6EF30" w14:textId="77777777" w:rsidR="005023B5" w:rsidRPr="000C3D9B" w:rsidRDefault="005023B5">
            <w:r w:rsidRPr="000C3D9B">
              <w:t>17297</w:t>
            </w:r>
          </w:p>
        </w:tc>
        <w:tc>
          <w:tcPr>
            <w:tcW w:w="954" w:type="dxa"/>
          </w:tcPr>
          <w:p w14:paraId="5A32F6DA" w14:textId="77777777" w:rsidR="005023B5" w:rsidRPr="000C3D9B" w:rsidRDefault="005023B5">
            <w:r w:rsidRPr="000C3D9B">
              <w:t>Hamza Zafar</w:t>
            </w:r>
          </w:p>
        </w:tc>
        <w:tc>
          <w:tcPr>
            <w:tcW w:w="1087" w:type="dxa"/>
          </w:tcPr>
          <w:p w14:paraId="7034F11E" w14:textId="77777777" w:rsidR="005023B5" w:rsidRPr="000C3D9B" w:rsidRDefault="005023B5">
            <w:r w:rsidRPr="000C3D9B">
              <w:t>Muhammad Zafar Mumtaz</w:t>
            </w:r>
          </w:p>
        </w:tc>
        <w:tc>
          <w:tcPr>
            <w:tcW w:w="897" w:type="dxa"/>
          </w:tcPr>
          <w:p w14:paraId="3A1309A1" w14:textId="77777777" w:rsidR="005023B5" w:rsidRPr="000C3D9B" w:rsidRDefault="005023B5">
            <w:r w:rsidRPr="000C3D9B">
              <w:t>86817p</w:t>
            </w:r>
          </w:p>
        </w:tc>
        <w:tc>
          <w:tcPr>
            <w:tcW w:w="776" w:type="dxa"/>
          </w:tcPr>
          <w:p w14:paraId="511058A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B254532" w14:textId="77777777" w:rsidR="005023B5" w:rsidRPr="000C3D9B" w:rsidRDefault="005023B5">
            <w:r w:rsidRPr="000C3D9B">
              <w:t>13.416</w:t>
            </w:r>
          </w:p>
        </w:tc>
        <w:tc>
          <w:tcPr>
            <w:tcW w:w="659" w:type="dxa"/>
          </w:tcPr>
          <w:p w14:paraId="5FDC832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A04FE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6261781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E60676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6B0B4B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C9D1D47" w14:textId="77777777" w:rsidR="005023B5" w:rsidRPr="000C3D9B" w:rsidRDefault="005023B5">
            <w:r w:rsidRPr="000C3D9B">
              <w:t>60.556</w:t>
            </w:r>
          </w:p>
        </w:tc>
      </w:tr>
      <w:tr w:rsidR="005023B5" w:rsidRPr="000C3D9B" w14:paraId="09D036E9" w14:textId="77777777" w:rsidTr="007D56B9">
        <w:tc>
          <w:tcPr>
            <w:tcW w:w="464" w:type="dxa"/>
          </w:tcPr>
          <w:p w14:paraId="394AD7A7" w14:textId="77777777" w:rsidR="005023B5" w:rsidRPr="000C3D9B" w:rsidRDefault="005023B5">
            <w:r w:rsidRPr="000C3D9B">
              <w:t>211</w:t>
            </w:r>
          </w:p>
        </w:tc>
        <w:tc>
          <w:tcPr>
            <w:tcW w:w="678" w:type="dxa"/>
          </w:tcPr>
          <w:p w14:paraId="664EA663" w14:textId="77777777" w:rsidR="005023B5" w:rsidRPr="000C3D9B" w:rsidRDefault="005023B5">
            <w:r w:rsidRPr="000C3D9B">
              <w:t>16438</w:t>
            </w:r>
          </w:p>
        </w:tc>
        <w:tc>
          <w:tcPr>
            <w:tcW w:w="954" w:type="dxa"/>
          </w:tcPr>
          <w:p w14:paraId="72521F38" w14:textId="77777777" w:rsidR="005023B5" w:rsidRPr="000C3D9B" w:rsidRDefault="005023B5">
            <w:r w:rsidRPr="000C3D9B">
              <w:t>Ali Haidar Bhatti</w:t>
            </w:r>
          </w:p>
        </w:tc>
        <w:tc>
          <w:tcPr>
            <w:tcW w:w="1087" w:type="dxa"/>
          </w:tcPr>
          <w:p w14:paraId="53849FD4" w14:textId="77777777" w:rsidR="005023B5" w:rsidRPr="000C3D9B" w:rsidRDefault="005023B5">
            <w:r w:rsidRPr="000C3D9B">
              <w:t>Muhammad Rafiq Bhatti</w:t>
            </w:r>
          </w:p>
        </w:tc>
        <w:tc>
          <w:tcPr>
            <w:tcW w:w="897" w:type="dxa"/>
          </w:tcPr>
          <w:p w14:paraId="21F464DB" w14:textId="77777777" w:rsidR="005023B5" w:rsidRPr="000C3D9B" w:rsidRDefault="005023B5">
            <w:r w:rsidRPr="000C3D9B">
              <w:t>107554-P</w:t>
            </w:r>
          </w:p>
        </w:tc>
        <w:tc>
          <w:tcPr>
            <w:tcW w:w="776" w:type="dxa"/>
          </w:tcPr>
          <w:p w14:paraId="6F599C7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BD3C4FD" w14:textId="77777777" w:rsidR="005023B5" w:rsidRPr="000C3D9B" w:rsidRDefault="005023B5">
            <w:r w:rsidRPr="000C3D9B">
              <w:t>13.704167</w:t>
            </w:r>
          </w:p>
        </w:tc>
        <w:tc>
          <w:tcPr>
            <w:tcW w:w="659" w:type="dxa"/>
          </w:tcPr>
          <w:p w14:paraId="6638F64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24BD50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2378CD0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4821CE4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F3FF11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28D17A0" w14:textId="77777777" w:rsidR="005023B5" w:rsidRPr="000C3D9B" w:rsidRDefault="005023B5">
            <w:r w:rsidRPr="000C3D9B">
              <w:t>60.524167</w:t>
            </w:r>
          </w:p>
        </w:tc>
      </w:tr>
      <w:tr w:rsidR="005023B5" w:rsidRPr="000C3D9B" w14:paraId="22FE1AF5" w14:textId="77777777" w:rsidTr="007D56B9">
        <w:tc>
          <w:tcPr>
            <w:tcW w:w="464" w:type="dxa"/>
          </w:tcPr>
          <w:p w14:paraId="13D73DB2" w14:textId="77777777" w:rsidR="005023B5" w:rsidRPr="000C3D9B" w:rsidRDefault="005023B5">
            <w:r w:rsidRPr="000C3D9B">
              <w:t>212</w:t>
            </w:r>
          </w:p>
        </w:tc>
        <w:tc>
          <w:tcPr>
            <w:tcW w:w="678" w:type="dxa"/>
          </w:tcPr>
          <w:p w14:paraId="27293477" w14:textId="77777777" w:rsidR="005023B5" w:rsidRPr="000C3D9B" w:rsidRDefault="005023B5">
            <w:r w:rsidRPr="000C3D9B">
              <w:t>6470</w:t>
            </w:r>
          </w:p>
        </w:tc>
        <w:tc>
          <w:tcPr>
            <w:tcW w:w="954" w:type="dxa"/>
          </w:tcPr>
          <w:p w14:paraId="72CE87C1" w14:textId="77777777" w:rsidR="005023B5" w:rsidRPr="000C3D9B" w:rsidRDefault="005023B5">
            <w:r w:rsidRPr="000C3D9B">
              <w:t>Sanashabbir</w:t>
            </w:r>
          </w:p>
        </w:tc>
        <w:tc>
          <w:tcPr>
            <w:tcW w:w="1087" w:type="dxa"/>
          </w:tcPr>
          <w:p w14:paraId="783ADEBC" w14:textId="77777777" w:rsidR="005023B5" w:rsidRPr="000C3D9B" w:rsidRDefault="005023B5">
            <w:r w:rsidRPr="000C3D9B">
              <w:t>SHABBIR AHMAD RAHI</w:t>
            </w:r>
          </w:p>
        </w:tc>
        <w:tc>
          <w:tcPr>
            <w:tcW w:w="897" w:type="dxa"/>
          </w:tcPr>
          <w:p w14:paraId="057FDA98" w14:textId="77777777" w:rsidR="005023B5" w:rsidRPr="000C3D9B" w:rsidRDefault="005023B5">
            <w:r w:rsidRPr="000C3D9B">
              <w:t>79374-p</w:t>
            </w:r>
          </w:p>
        </w:tc>
        <w:tc>
          <w:tcPr>
            <w:tcW w:w="776" w:type="dxa"/>
          </w:tcPr>
          <w:p w14:paraId="18D0DF7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01897E4" w14:textId="77777777" w:rsidR="005023B5" w:rsidRPr="000C3D9B" w:rsidRDefault="005023B5">
            <w:r w:rsidRPr="000C3D9B">
              <w:t>12.728421</w:t>
            </w:r>
          </w:p>
        </w:tc>
        <w:tc>
          <w:tcPr>
            <w:tcW w:w="659" w:type="dxa"/>
          </w:tcPr>
          <w:p w14:paraId="6A87D54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80CE6C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1FDEA56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2513A5E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D085C0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43A81A19" w14:textId="77777777" w:rsidR="005023B5" w:rsidRPr="000C3D9B" w:rsidRDefault="005023B5">
            <w:r w:rsidRPr="000C3D9B">
              <w:t>60.508421</w:t>
            </w:r>
          </w:p>
        </w:tc>
      </w:tr>
      <w:tr w:rsidR="005023B5" w:rsidRPr="000C3D9B" w14:paraId="53AD20D2" w14:textId="77777777" w:rsidTr="007D56B9">
        <w:tc>
          <w:tcPr>
            <w:tcW w:w="464" w:type="dxa"/>
          </w:tcPr>
          <w:p w14:paraId="095CF5BC" w14:textId="77777777" w:rsidR="005023B5" w:rsidRPr="000C3D9B" w:rsidRDefault="005023B5">
            <w:r w:rsidRPr="000C3D9B">
              <w:t>213</w:t>
            </w:r>
          </w:p>
        </w:tc>
        <w:tc>
          <w:tcPr>
            <w:tcW w:w="678" w:type="dxa"/>
          </w:tcPr>
          <w:p w14:paraId="66143655" w14:textId="77777777" w:rsidR="005023B5" w:rsidRPr="000C3D9B" w:rsidRDefault="005023B5">
            <w:r w:rsidRPr="000C3D9B">
              <w:t>17807</w:t>
            </w:r>
          </w:p>
        </w:tc>
        <w:tc>
          <w:tcPr>
            <w:tcW w:w="954" w:type="dxa"/>
          </w:tcPr>
          <w:p w14:paraId="30754F78" w14:textId="77777777" w:rsidR="005023B5" w:rsidRPr="000C3D9B" w:rsidRDefault="005023B5">
            <w:r w:rsidRPr="000C3D9B">
              <w:t>Bilal Mahmood</w:t>
            </w:r>
          </w:p>
        </w:tc>
        <w:tc>
          <w:tcPr>
            <w:tcW w:w="1087" w:type="dxa"/>
          </w:tcPr>
          <w:p w14:paraId="1F767A59" w14:textId="77777777" w:rsidR="005023B5" w:rsidRPr="000C3D9B" w:rsidRDefault="005023B5">
            <w:r w:rsidRPr="000C3D9B">
              <w:t>Zafar Mahmood</w:t>
            </w:r>
          </w:p>
        </w:tc>
        <w:tc>
          <w:tcPr>
            <w:tcW w:w="897" w:type="dxa"/>
          </w:tcPr>
          <w:p w14:paraId="1F407450" w14:textId="77777777" w:rsidR="005023B5" w:rsidRPr="000C3D9B" w:rsidRDefault="005023B5">
            <w:r w:rsidRPr="000C3D9B">
              <w:t>104317-P</w:t>
            </w:r>
          </w:p>
        </w:tc>
        <w:tc>
          <w:tcPr>
            <w:tcW w:w="776" w:type="dxa"/>
          </w:tcPr>
          <w:p w14:paraId="4986B7A6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504030F2" w14:textId="77777777" w:rsidR="005023B5" w:rsidRPr="000C3D9B" w:rsidRDefault="005023B5">
            <w:r w:rsidRPr="000C3D9B">
              <w:t>15.541026</w:t>
            </w:r>
          </w:p>
        </w:tc>
        <w:tc>
          <w:tcPr>
            <w:tcW w:w="659" w:type="dxa"/>
          </w:tcPr>
          <w:p w14:paraId="49A2A55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FAE6E0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1C0A1F7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3612783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9BB17F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8F54035" w14:textId="77777777" w:rsidR="005023B5" w:rsidRPr="000C3D9B" w:rsidRDefault="005023B5">
            <w:r w:rsidRPr="000C3D9B">
              <w:t>60.501026</w:t>
            </w:r>
          </w:p>
        </w:tc>
      </w:tr>
      <w:tr w:rsidR="005023B5" w:rsidRPr="000C3D9B" w14:paraId="76F13AFD" w14:textId="77777777" w:rsidTr="007D56B9">
        <w:tc>
          <w:tcPr>
            <w:tcW w:w="464" w:type="dxa"/>
          </w:tcPr>
          <w:p w14:paraId="33D103E3" w14:textId="77777777" w:rsidR="005023B5" w:rsidRPr="000C3D9B" w:rsidRDefault="005023B5">
            <w:r w:rsidRPr="000C3D9B">
              <w:t>214</w:t>
            </w:r>
          </w:p>
        </w:tc>
        <w:tc>
          <w:tcPr>
            <w:tcW w:w="678" w:type="dxa"/>
          </w:tcPr>
          <w:p w14:paraId="4144FE73" w14:textId="77777777" w:rsidR="005023B5" w:rsidRPr="000C3D9B" w:rsidRDefault="005023B5">
            <w:r w:rsidRPr="000C3D9B">
              <w:t>5714</w:t>
            </w:r>
          </w:p>
        </w:tc>
        <w:tc>
          <w:tcPr>
            <w:tcW w:w="954" w:type="dxa"/>
          </w:tcPr>
          <w:p w14:paraId="0EE264D6" w14:textId="77777777" w:rsidR="005023B5" w:rsidRPr="000C3D9B" w:rsidRDefault="005023B5">
            <w:r w:rsidRPr="000C3D9B">
              <w:t>Abdul Ghaffar Khan</w:t>
            </w:r>
          </w:p>
        </w:tc>
        <w:tc>
          <w:tcPr>
            <w:tcW w:w="1087" w:type="dxa"/>
          </w:tcPr>
          <w:p w14:paraId="1E431E2A" w14:textId="77777777" w:rsidR="005023B5" w:rsidRPr="000C3D9B" w:rsidRDefault="005023B5">
            <w:r w:rsidRPr="000C3D9B">
              <w:t>Abdul Sattar Khan</w:t>
            </w:r>
          </w:p>
        </w:tc>
        <w:tc>
          <w:tcPr>
            <w:tcW w:w="897" w:type="dxa"/>
          </w:tcPr>
          <w:p w14:paraId="0FE9027C" w14:textId="77777777" w:rsidR="005023B5" w:rsidRPr="000C3D9B" w:rsidRDefault="005023B5">
            <w:r w:rsidRPr="000C3D9B">
              <w:t>103033-P</w:t>
            </w:r>
          </w:p>
        </w:tc>
        <w:tc>
          <w:tcPr>
            <w:tcW w:w="776" w:type="dxa"/>
          </w:tcPr>
          <w:p w14:paraId="1C05271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CB8F3EC" w14:textId="77777777" w:rsidR="005023B5" w:rsidRPr="000C3D9B" w:rsidRDefault="005023B5">
            <w:r w:rsidRPr="000C3D9B">
              <w:t>13.0</w:t>
            </w:r>
          </w:p>
        </w:tc>
        <w:tc>
          <w:tcPr>
            <w:tcW w:w="659" w:type="dxa"/>
          </w:tcPr>
          <w:p w14:paraId="2E726D6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6DC5CB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EDCBC54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531CE0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2BA224A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09C21D78" w14:textId="77777777" w:rsidR="005023B5" w:rsidRPr="000C3D9B" w:rsidRDefault="005023B5">
            <w:r w:rsidRPr="000C3D9B">
              <w:t>60.46</w:t>
            </w:r>
          </w:p>
        </w:tc>
      </w:tr>
      <w:tr w:rsidR="005023B5" w:rsidRPr="000C3D9B" w14:paraId="397EBD97" w14:textId="77777777" w:rsidTr="007D56B9">
        <w:tc>
          <w:tcPr>
            <w:tcW w:w="464" w:type="dxa"/>
          </w:tcPr>
          <w:p w14:paraId="1F70F72B" w14:textId="77777777" w:rsidR="005023B5" w:rsidRPr="000C3D9B" w:rsidRDefault="005023B5">
            <w:r w:rsidRPr="000C3D9B">
              <w:t>215</w:t>
            </w:r>
          </w:p>
        </w:tc>
        <w:tc>
          <w:tcPr>
            <w:tcW w:w="678" w:type="dxa"/>
          </w:tcPr>
          <w:p w14:paraId="74D98CAC" w14:textId="77777777" w:rsidR="005023B5" w:rsidRPr="000C3D9B" w:rsidRDefault="005023B5">
            <w:r w:rsidRPr="000C3D9B">
              <w:t>5493</w:t>
            </w:r>
          </w:p>
        </w:tc>
        <w:tc>
          <w:tcPr>
            <w:tcW w:w="954" w:type="dxa"/>
          </w:tcPr>
          <w:p w14:paraId="58F69739" w14:textId="77777777" w:rsidR="005023B5" w:rsidRPr="000C3D9B" w:rsidRDefault="005023B5">
            <w:r w:rsidRPr="000C3D9B">
              <w:t>Syed Sarmad Hussain</w:t>
            </w:r>
          </w:p>
        </w:tc>
        <w:tc>
          <w:tcPr>
            <w:tcW w:w="1087" w:type="dxa"/>
          </w:tcPr>
          <w:p w14:paraId="07143F8D" w14:textId="77777777" w:rsidR="005023B5" w:rsidRPr="000C3D9B" w:rsidRDefault="005023B5">
            <w:r w:rsidRPr="000C3D9B">
              <w:t>Syed Jawwad Hussain</w:t>
            </w:r>
          </w:p>
        </w:tc>
        <w:tc>
          <w:tcPr>
            <w:tcW w:w="897" w:type="dxa"/>
          </w:tcPr>
          <w:p w14:paraId="2ED6AF88" w14:textId="77777777" w:rsidR="005023B5" w:rsidRPr="000C3D9B" w:rsidRDefault="005023B5">
            <w:r w:rsidRPr="000C3D9B">
              <w:t>107480-P</w:t>
            </w:r>
          </w:p>
        </w:tc>
        <w:tc>
          <w:tcPr>
            <w:tcW w:w="776" w:type="dxa"/>
          </w:tcPr>
          <w:p w14:paraId="3B9BD95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4ED83FE" w14:textId="77777777" w:rsidR="005023B5" w:rsidRPr="000C3D9B" w:rsidRDefault="005023B5">
            <w:r w:rsidRPr="000C3D9B">
              <w:t>15.033333</w:t>
            </w:r>
          </w:p>
        </w:tc>
        <w:tc>
          <w:tcPr>
            <w:tcW w:w="659" w:type="dxa"/>
          </w:tcPr>
          <w:p w14:paraId="06ED999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2AFCE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03597E3" w14:textId="77777777" w:rsidR="005023B5" w:rsidRPr="000C3D9B" w:rsidRDefault="005023B5">
            <w:r w:rsidRPr="000C3D9B">
              <w:t>14.5</w:t>
            </w:r>
          </w:p>
        </w:tc>
        <w:tc>
          <w:tcPr>
            <w:tcW w:w="656" w:type="dxa"/>
          </w:tcPr>
          <w:p w14:paraId="0310DB7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8C07C09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4B633F43" w14:textId="77777777" w:rsidR="005023B5" w:rsidRPr="000C3D9B" w:rsidRDefault="005023B5">
            <w:r w:rsidRPr="000C3D9B">
              <w:t>60.453333</w:t>
            </w:r>
          </w:p>
        </w:tc>
      </w:tr>
      <w:tr w:rsidR="005023B5" w:rsidRPr="000C3D9B" w14:paraId="24FD57A5" w14:textId="77777777" w:rsidTr="007D56B9">
        <w:tc>
          <w:tcPr>
            <w:tcW w:w="464" w:type="dxa"/>
          </w:tcPr>
          <w:p w14:paraId="4E3C11F0" w14:textId="77777777" w:rsidR="005023B5" w:rsidRPr="000C3D9B" w:rsidRDefault="005023B5">
            <w:r w:rsidRPr="000C3D9B">
              <w:t>216</w:t>
            </w:r>
          </w:p>
        </w:tc>
        <w:tc>
          <w:tcPr>
            <w:tcW w:w="678" w:type="dxa"/>
          </w:tcPr>
          <w:p w14:paraId="0F4CBE06" w14:textId="77777777" w:rsidR="005023B5" w:rsidRPr="000C3D9B" w:rsidRDefault="005023B5">
            <w:r w:rsidRPr="000C3D9B">
              <w:t>18210</w:t>
            </w:r>
          </w:p>
        </w:tc>
        <w:tc>
          <w:tcPr>
            <w:tcW w:w="954" w:type="dxa"/>
          </w:tcPr>
          <w:p w14:paraId="0E22AE92" w14:textId="77777777" w:rsidR="005023B5" w:rsidRPr="000C3D9B" w:rsidRDefault="005023B5">
            <w:r w:rsidRPr="000C3D9B">
              <w:t>Adnan Tareen</w:t>
            </w:r>
          </w:p>
        </w:tc>
        <w:tc>
          <w:tcPr>
            <w:tcW w:w="1087" w:type="dxa"/>
          </w:tcPr>
          <w:p w14:paraId="638FC7F7" w14:textId="77777777" w:rsidR="005023B5" w:rsidRPr="000C3D9B" w:rsidRDefault="005023B5">
            <w:r w:rsidRPr="000C3D9B">
              <w:t>Qasir saeed tareen</w:t>
            </w:r>
          </w:p>
        </w:tc>
        <w:tc>
          <w:tcPr>
            <w:tcW w:w="897" w:type="dxa"/>
          </w:tcPr>
          <w:p w14:paraId="1DF74006" w14:textId="77777777" w:rsidR="005023B5" w:rsidRPr="000C3D9B" w:rsidRDefault="005023B5">
            <w:r w:rsidRPr="000C3D9B">
              <w:t>96005-P</w:t>
            </w:r>
          </w:p>
        </w:tc>
        <w:tc>
          <w:tcPr>
            <w:tcW w:w="776" w:type="dxa"/>
          </w:tcPr>
          <w:p w14:paraId="48DCA94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45725EB" w14:textId="77777777" w:rsidR="005023B5" w:rsidRPr="000C3D9B" w:rsidRDefault="005023B5">
            <w:r w:rsidRPr="000C3D9B">
              <w:t>13.9375</w:t>
            </w:r>
          </w:p>
        </w:tc>
        <w:tc>
          <w:tcPr>
            <w:tcW w:w="659" w:type="dxa"/>
          </w:tcPr>
          <w:p w14:paraId="2E567E6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73B89E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2258ED9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5E5FC5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30D6EF7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1566D4C5" w14:textId="77777777" w:rsidR="005023B5" w:rsidRPr="000C3D9B" w:rsidRDefault="005023B5">
            <w:r w:rsidRPr="000C3D9B">
              <w:t>60.4375</w:t>
            </w:r>
          </w:p>
        </w:tc>
      </w:tr>
      <w:tr w:rsidR="005023B5" w:rsidRPr="000C3D9B" w14:paraId="2E61E490" w14:textId="77777777" w:rsidTr="007D56B9">
        <w:tc>
          <w:tcPr>
            <w:tcW w:w="464" w:type="dxa"/>
          </w:tcPr>
          <w:p w14:paraId="261812C2" w14:textId="77777777" w:rsidR="005023B5" w:rsidRPr="000C3D9B" w:rsidRDefault="005023B5">
            <w:r w:rsidRPr="000C3D9B">
              <w:t>217</w:t>
            </w:r>
          </w:p>
        </w:tc>
        <w:tc>
          <w:tcPr>
            <w:tcW w:w="678" w:type="dxa"/>
          </w:tcPr>
          <w:p w14:paraId="168D39AD" w14:textId="77777777" w:rsidR="005023B5" w:rsidRPr="000C3D9B" w:rsidRDefault="005023B5">
            <w:r w:rsidRPr="000C3D9B">
              <w:t>5852</w:t>
            </w:r>
          </w:p>
        </w:tc>
        <w:tc>
          <w:tcPr>
            <w:tcW w:w="954" w:type="dxa"/>
          </w:tcPr>
          <w:p w14:paraId="42EA53FA" w14:textId="77777777" w:rsidR="005023B5" w:rsidRPr="000C3D9B" w:rsidRDefault="005023B5">
            <w:r w:rsidRPr="000C3D9B">
              <w:t>Abdullah Naeem</w:t>
            </w:r>
          </w:p>
        </w:tc>
        <w:tc>
          <w:tcPr>
            <w:tcW w:w="1087" w:type="dxa"/>
          </w:tcPr>
          <w:p w14:paraId="32A46527" w14:textId="77777777" w:rsidR="005023B5" w:rsidRPr="000C3D9B" w:rsidRDefault="005023B5">
            <w:r w:rsidRPr="000C3D9B">
              <w:t>Muhammad Naeem</w:t>
            </w:r>
          </w:p>
        </w:tc>
        <w:tc>
          <w:tcPr>
            <w:tcW w:w="897" w:type="dxa"/>
          </w:tcPr>
          <w:p w14:paraId="67C96002" w14:textId="77777777" w:rsidR="005023B5" w:rsidRPr="000C3D9B" w:rsidRDefault="005023B5">
            <w:r w:rsidRPr="000C3D9B">
              <w:t>104445-P</w:t>
            </w:r>
          </w:p>
        </w:tc>
        <w:tc>
          <w:tcPr>
            <w:tcW w:w="776" w:type="dxa"/>
          </w:tcPr>
          <w:p w14:paraId="2E8937D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12F3287" w14:textId="77777777" w:rsidR="005023B5" w:rsidRPr="000C3D9B" w:rsidRDefault="005023B5">
            <w:r w:rsidRPr="000C3D9B">
              <w:t>14.125</w:t>
            </w:r>
          </w:p>
        </w:tc>
        <w:tc>
          <w:tcPr>
            <w:tcW w:w="659" w:type="dxa"/>
          </w:tcPr>
          <w:p w14:paraId="6AB24A9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4E3A19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BBB4D43" w14:textId="77777777" w:rsidR="005023B5" w:rsidRPr="000C3D9B" w:rsidRDefault="005023B5">
            <w:r w:rsidRPr="000C3D9B">
              <w:t>14.0</w:t>
            </w:r>
          </w:p>
        </w:tc>
        <w:tc>
          <w:tcPr>
            <w:tcW w:w="656" w:type="dxa"/>
          </w:tcPr>
          <w:p w14:paraId="1B8FE5A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A69D0C4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487AE9A3" w14:textId="77777777" w:rsidR="005023B5" w:rsidRPr="000C3D9B" w:rsidRDefault="005023B5">
            <w:r w:rsidRPr="000C3D9B">
              <w:t>60.325</w:t>
            </w:r>
          </w:p>
        </w:tc>
      </w:tr>
      <w:tr w:rsidR="005023B5" w:rsidRPr="000C3D9B" w14:paraId="0E3EE32F" w14:textId="77777777" w:rsidTr="007D56B9">
        <w:tc>
          <w:tcPr>
            <w:tcW w:w="464" w:type="dxa"/>
          </w:tcPr>
          <w:p w14:paraId="7C8A33B0" w14:textId="77777777" w:rsidR="005023B5" w:rsidRPr="000C3D9B" w:rsidRDefault="005023B5">
            <w:r w:rsidRPr="000C3D9B">
              <w:t>218</w:t>
            </w:r>
          </w:p>
        </w:tc>
        <w:tc>
          <w:tcPr>
            <w:tcW w:w="678" w:type="dxa"/>
          </w:tcPr>
          <w:p w14:paraId="262E671A" w14:textId="77777777" w:rsidR="005023B5" w:rsidRPr="000C3D9B" w:rsidRDefault="005023B5">
            <w:r w:rsidRPr="000C3D9B">
              <w:t>15978</w:t>
            </w:r>
          </w:p>
        </w:tc>
        <w:tc>
          <w:tcPr>
            <w:tcW w:w="954" w:type="dxa"/>
          </w:tcPr>
          <w:p w14:paraId="5D360D36" w14:textId="77777777" w:rsidR="005023B5" w:rsidRPr="000C3D9B" w:rsidRDefault="005023B5">
            <w:r w:rsidRPr="000C3D9B">
              <w:t>Dr Munazza Mateen</w:t>
            </w:r>
          </w:p>
        </w:tc>
        <w:tc>
          <w:tcPr>
            <w:tcW w:w="1087" w:type="dxa"/>
          </w:tcPr>
          <w:p w14:paraId="7DA5B65E" w14:textId="77777777" w:rsidR="005023B5" w:rsidRPr="000C3D9B" w:rsidRDefault="005023B5">
            <w:r w:rsidRPr="000C3D9B">
              <w:t>Muhammad Mateen Khan</w:t>
            </w:r>
          </w:p>
        </w:tc>
        <w:tc>
          <w:tcPr>
            <w:tcW w:w="897" w:type="dxa"/>
          </w:tcPr>
          <w:p w14:paraId="5952279D" w14:textId="77777777" w:rsidR="005023B5" w:rsidRPr="000C3D9B" w:rsidRDefault="005023B5">
            <w:r w:rsidRPr="000C3D9B">
              <w:t>87623-p</w:t>
            </w:r>
          </w:p>
        </w:tc>
        <w:tc>
          <w:tcPr>
            <w:tcW w:w="776" w:type="dxa"/>
          </w:tcPr>
          <w:p w14:paraId="3E6CA7F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975B8C7" w14:textId="77777777" w:rsidR="005023B5" w:rsidRPr="000C3D9B" w:rsidRDefault="005023B5">
            <w:r w:rsidRPr="000C3D9B">
              <w:t>13.170833</w:t>
            </w:r>
          </w:p>
        </w:tc>
        <w:tc>
          <w:tcPr>
            <w:tcW w:w="659" w:type="dxa"/>
          </w:tcPr>
          <w:p w14:paraId="643E8DA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ECCED9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6C3EDAF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5822A0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D92B452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701C7199" w14:textId="77777777" w:rsidR="005023B5" w:rsidRPr="000C3D9B" w:rsidRDefault="005023B5">
            <w:r w:rsidRPr="000C3D9B">
              <w:t>60.310833</w:t>
            </w:r>
          </w:p>
        </w:tc>
      </w:tr>
      <w:tr w:rsidR="005023B5" w:rsidRPr="000C3D9B" w14:paraId="166BE5B5" w14:textId="77777777" w:rsidTr="007D56B9">
        <w:tc>
          <w:tcPr>
            <w:tcW w:w="464" w:type="dxa"/>
          </w:tcPr>
          <w:p w14:paraId="1D9E4B6E" w14:textId="77777777" w:rsidR="005023B5" w:rsidRPr="000C3D9B" w:rsidRDefault="005023B5">
            <w:r w:rsidRPr="000C3D9B">
              <w:t>219</w:t>
            </w:r>
          </w:p>
        </w:tc>
        <w:tc>
          <w:tcPr>
            <w:tcW w:w="678" w:type="dxa"/>
          </w:tcPr>
          <w:p w14:paraId="065CEA91" w14:textId="77777777" w:rsidR="005023B5" w:rsidRPr="000C3D9B" w:rsidRDefault="005023B5">
            <w:r w:rsidRPr="000C3D9B">
              <w:t>4182</w:t>
            </w:r>
          </w:p>
        </w:tc>
        <w:tc>
          <w:tcPr>
            <w:tcW w:w="954" w:type="dxa"/>
          </w:tcPr>
          <w:p w14:paraId="359F698F" w14:textId="77777777" w:rsidR="005023B5" w:rsidRPr="000C3D9B" w:rsidRDefault="005023B5">
            <w:r w:rsidRPr="000C3D9B">
              <w:t>Tauqeer Azhar</w:t>
            </w:r>
          </w:p>
        </w:tc>
        <w:tc>
          <w:tcPr>
            <w:tcW w:w="1087" w:type="dxa"/>
          </w:tcPr>
          <w:p w14:paraId="3FA16539" w14:textId="77777777" w:rsidR="005023B5" w:rsidRPr="000C3D9B" w:rsidRDefault="005023B5">
            <w:r w:rsidRPr="000C3D9B">
              <w:t>Muhammad Azhar Khan</w:t>
            </w:r>
          </w:p>
        </w:tc>
        <w:tc>
          <w:tcPr>
            <w:tcW w:w="897" w:type="dxa"/>
          </w:tcPr>
          <w:p w14:paraId="2DB5001E" w14:textId="77777777" w:rsidR="005023B5" w:rsidRPr="000C3D9B" w:rsidRDefault="005023B5">
            <w:r w:rsidRPr="000C3D9B">
              <w:t>89148-P</w:t>
            </w:r>
          </w:p>
        </w:tc>
        <w:tc>
          <w:tcPr>
            <w:tcW w:w="776" w:type="dxa"/>
          </w:tcPr>
          <w:p w14:paraId="06B4871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AE6D58" w14:textId="77777777" w:rsidR="005023B5" w:rsidRPr="000C3D9B" w:rsidRDefault="005023B5">
            <w:r w:rsidRPr="000C3D9B">
              <w:t>13.158333</w:t>
            </w:r>
          </w:p>
        </w:tc>
        <w:tc>
          <w:tcPr>
            <w:tcW w:w="659" w:type="dxa"/>
          </w:tcPr>
          <w:p w14:paraId="7CA59E7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8BCF85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49136BF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1EDF5F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101972A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510F3F6" w14:textId="77777777" w:rsidR="005023B5" w:rsidRPr="000C3D9B" w:rsidRDefault="005023B5">
            <w:r w:rsidRPr="000C3D9B">
              <w:t>60.298333</w:t>
            </w:r>
          </w:p>
        </w:tc>
      </w:tr>
      <w:tr w:rsidR="005023B5" w:rsidRPr="000C3D9B" w14:paraId="469D1C89" w14:textId="77777777" w:rsidTr="007D56B9">
        <w:tc>
          <w:tcPr>
            <w:tcW w:w="464" w:type="dxa"/>
          </w:tcPr>
          <w:p w14:paraId="44581337" w14:textId="77777777" w:rsidR="005023B5" w:rsidRPr="000C3D9B" w:rsidRDefault="005023B5">
            <w:r w:rsidRPr="000C3D9B">
              <w:t>220</w:t>
            </w:r>
          </w:p>
        </w:tc>
        <w:tc>
          <w:tcPr>
            <w:tcW w:w="678" w:type="dxa"/>
          </w:tcPr>
          <w:p w14:paraId="4373114F" w14:textId="77777777" w:rsidR="005023B5" w:rsidRPr="000C3D9B" w:rsidRDefault="005023B5">
            <w:r w:rsidRPr="000C3D9B">
              <w:t>6188</w:t>
            </w:r>
          </w:p>
        </w:tc>
        <w:tc>
          <w:tcPr>
            <w:tcW w:w="954" w:type="dxa"/>
          </w:tcPr>
          <w:p w14:paraId="306BD8BE" w14:textId="77777777" w:rsidR="005023B5" w:rsidRPr="000C3D9B" w:rsidRDefault="005023B5">
            <w:r w:rsidRPr="000C3D9B">
              <w:t>Abdul Lateef</w:t>
            </w:r>
          </w:p>
        </w:tc>
        <w:tc>
          <w:tcPr>
            <w:tcW w:w="1087" w:type="dxa"/>
          </w:tcPr>
          <w:p w14:paraId="3466D115" w14:textId="77777777" w:rsidR="005023B5" w:rsidRPr="000C3D9B" w:rsidRDefault="005023B5">
            <w:r w:rsidRPr="000C3D9B">
              <w:t>Ahmad bakhsh</w:t>
            </w:r>
          </w:p>
        </w:tc>
        <w:tc>
          <w:tcPr>
            <w:tcW w:w="897" w:type="dxa"/>
          </w:tcPr>
          <w:p w14:paraId="676FE739" w14:textId="77777777" w:rsidR="005023B5" w:rsidRPr="000C3D9B" w:rsidRDefault="005023B5">
            <w:r w:rsidRPr="000C3D9B">
              <w:t>101786-p</w:t>
            </w:r>
          </w:p>
        </w:tc>
        <w:tc>
          <w:tcPr>
            <w:tcW w:w="776" w:type="dxa"/>
          </w:tcPr>
          <w:p w14:paraId="4C90DAB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C24ABBF" w14:textId="77777777" w:rsidR="005023B5" w:rsidRPr="000C3D9B" w:rsidRDefault="005023B5">
            <w:r w:rsidRPr="000C3D9B">
              <w:t>13.854167</w:t>
            </w:r>
          </w:p>
        </w:tc>
        <w:tc>
          <w:tcPr>
            <w:tcW w:w="659" w:type="dxa"/>
          </w:tcPr>
          <w:p w14:paraId="55DDC0D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73BB4B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890F507" w14:textId="77777777" w:rsidR="005023B5" w:rsidRPr="000C3D9B" w:rsidRDefault="005023B5">
            <w:r w:rsidRPr="000C3D9B">
              <w:t>15.833333</w:t>
            </w:r>
          </w:p>
        </w:tc>
        <w:tc>
          <w:tcPr>
            <w:tcW w:w="656" w:type="dxa"/>
          </w:tcPr>
          <w:p w14:paraId="3C14BC8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913640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7DAF95D" w14:textId="77777777" w:rsidR="005023B5" w:rsidRPr="000C3D9B" w:rsidRDefault="005023B5">
            <w:r w:rsidRPr="000C3D9B">
              <w:t>60.2875</w:t>
            </w:r>
          </w:p>
        </w:tc>
      </w:tr>
      <w:tr w:rsidR="005023B5" w:rsidRPr="000C3D9B" w14:paraId="48E4D546" w14:textId="77777777" w:rsidTr="007D56B9">
        <w:tc>
          <w:tcPr>
            <w:tcW w:w="464" w:type="dxa"/>
          </w:tcPr>
          <w:p w14:paraId="145C83A5" w14:textId="77777777" w:rsidR="005023B5" w:rsidRPr="000C3D9B" w:rsidRDefault="005023B5">
            <w:r w:rsidRPr="000C3D9B">
              <w:t>221</w:t>
            </w:r>
          </w:p>
        </w:tc>
        <w:tc>
          <w:tcPr>
            <w:tcW w:w="678" w:type="dxa"/>
          </w:tcPr>
          <w:p w14:paraId="5B8C34AD" w14:textId="77777777" w:rsidR="005023B5" w:rsidRPr="000C3D9B" w:rsidRDefault="005023B5">
            <w:r w:rsidRPr="000C3D9B">
              <w:t>5311</w:t>
            </w:r>
          </w:p>
        </w:tc>
        <w:tc>
          <w:tcPr>
            <w:tcW w:w="954" w:type="dxa"/>
          </w:tcPr>
          <w:p w14:paraId="2CCDCAFB" w14:textId="77777777" w:rsidR="005023B5" w:rsidRPr="000C3D9B" w:rsidRDefault="005023B5">
            <w:r w:rsidRPr="000C3D9B">
              <w:t>Arfah Shahid</w:t>
            </w:r>
          </w:p>
        </w:tc>
        <w:tc>
          <w:tcPr>
            <w:tcW w:w="1087" w:type="dxa"/>
          </w:tcPr>
          <w:p w14:paraId="6DF0DBDE" w14:textId="77777777" w:rsidR="005023B5" w:rsidRPr="000C3D9B" w:rsidRDefault="005023B5">
            <w:r w:rsidRPr="000C3D9B">
              <w:t>Shahid Mahmood</w:t>
            </w:r>
          </w:p>
        </w:tc>
        <w:tc>
          <w:tcPr>
            <w:tcW w:w="897" w:type="dxa"/>
          </w:tcPr>
          <w:p w14:paraId="4C2FC7F0" w14:textId="77777777" w:rsidR="005023B5" w:rsidRPr="000C3D9B" w:rsidRDefault="005023B5">
            <w:r w:rsidRPr="000C3D9B">
              <w:t>104433-P</w:t>
            </w:r>
          </w:p>
        </w:tc>
        <w:tc>
          <w:tcPr>
            <w:tcW w:w="776" w:type="dxa"/>
          </w:tcPr>
          <w:p w14:paraId="4AB4106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8E6DE9D" w14:textId="77777777" w:rsidR="005023B5" w:rsidRPr="000C3D9B" w:rsidRDefault="005023B5">
            <w:r w:rsidRPr="000C3D9B">
              <w:t>13.720833</w:t>
            </w:r>
          </w:p>
        </w:tc>
        <w:tc>
          <w:tcPr>
            <w:tcW w:w="659" w:type="dxa"/>
          </w:tcPr>
          <w:p w14:paraId="4BF7360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5DF9FB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EFE7FFA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14806D8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DF636AC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099C3689" w14:textId="77777777" w:rsidR="005023B5" w:rsidRPr="000C3D9B" w:rsidRDefault="005023B5">
            <w:r w:rsidRPr="000C3D9B">
              <w:t>60.220833</w:t>
            </w:r>
          </w:p>
        </w:tc>
      </w:tr>
      <w:tr w:rsidR="005023B5" w:rsidRPr="000C3D9B" w14:paraId="2E9EC09F" w14:textId="77777777" w:rsidTr="007D56B9">
        <w:tc>
          <w:tcPr>
            <w:tcW w:w="464" w:type="dxa"/>
          </w:tcPr>
          <w:p w14:paraId="0DD6BE6B" w14:textId="77777777" w:rsidR="005023B5" w:rsidRPr="000C3D9B" w:rsidRDefault="005023B5">
            <w:r w:rsidRPr="000C3D9B">
              <w:t>222</w:t>
            </w:r>
          </w:p>
        </w:tc>
        <w:tc>
          <w:tcPr>
            <w:tcW w:w="678" w:type="dxa"/>
          </w:tcPr>
          <w:p w14:paraId="06A56D95" w14:textId="77777777" w:rsidR="005023B5" w:rsidRPr="000C3D9B" w:rsidRDefault="005023B5">
            <w:r w:rsidRPr="000C3D9B">
              <w:t>18275</w:t>
            </w:r>
          </w:p>
        </w:tc>
        <w:tc>
          <w:tcPr>
            <w:tcW w:w="954" w:type="dxa"/>
          </w:tcPr>
          <w:p w14:paraId="1369954B" w14:textId="77777777" w:rsidR="005023B5" w:rsidRPr="000C3D9B" w:rsidRDefault="005023B5">
            <w:r w:rsidRPr="000C3D9B">
              <w:t>Muhammad Naqash Sabir</w:t>
            </w:r>
          </w:p>
        </w:tc>
        <w:tc>
          <w:tcPr>
            <w:tcW w:w="1087" w:type="dxa"/>
          </w:tcPr>
          <w:p w14:paraId="54911F82" w14:textId="77777777" w:rsidR="005023B5" w:rsidRPr="000C3D9B" w:rsidRDefault="005023B5">
            <w:r w:rsidRPr="000C3D9B">
              <w:t>Sabir Ali</w:t>
            </w:r>
          </w:p>
        </w:tc>
        <w:tc>
          <w:tcPr>
            <w:tcW w:w="897" w:type="dxa"/>
          </w:tcPr>
          <w:p w14:paraId="5E72A015" w14:textId="77777777" w:rsidR="005023B5" w:rsidRPr="000C3D9B" w:rsidRDefault="005023B5">
            <w:r w:rsidRPr="000C3D9B">
              <w:t>81581-P</w:t>
            </w:r>
          </w:p>
        </w:tc>
        <w:tc>
          <w:tcPr>
            <w:tcW w:w="776" w:type="dxa"/>
          </w:tcPr>
          <w:p w14:paraId="792FC18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82001A1" w14:textId="77777777" w:rsidR="005023B5" w:rsidRPr="000C3D9B" w:rsidRDefault="005023B5">
            <w:r w:rsidRPr="000C3D9B">
              <w:t>13.3125</w:t>
            </w:r>
          </w:p>
        </w:tc>
        <w:tc>
          <w:tcPr>
            <w:tcW w:w="659" w:type="dxa"/>
          </w:tcPr>
          <w:p w14:paraId="3EEB502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6E0F9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D596C52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A9D7CC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6C8A2DB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A1C66C0" w14:textId="77777777" w:rsidR="005023B5" w:rsidRPr="000C3D9B" w:rsidRDefault="005023B5">
            <w:r w:rsidRPr="000C3D9B">
              <w:t>60.1325</w:t>
            </w:r>
          </w:p>
        </w:tc>
      </w:tr>
      <w:tr w:rsidR="005023B5" w:rsidRPr="000C3D9B" w14:paraId="4643EEE1" w14:textId="77777777" w:rsidTr="007D56B9">
        <w:tc>
          <w:tcPr>
            <w:tcW w:w="464" w:type="dxa"/>
          </w:tcPr>
          <w:p w14:paraId="1B506AC2" w14:textId="77777777" w:rsidR="005023B5" w:rsidRPr="000C3D9B" w:rsidRDefault="005023B5">
            <w:r w:rsidRPr="000C3D9B">
              <w:t>223</w:t>
            </w:r>
          </w:p>
        </w:tc>
        <w:tc>
          <w:tcPr>
            <w:tcW w:w="678" w:type="dxa"/>
          </w:tcPr>
          <w:p w14:paraId="44F9C7FA" w14:textId="77777777" w:rsidR="005023B5" w:rsidRPr="000C3D9B" w:rsidRDefault="005023B5">
            <w:r w:rsidRPr="000C3D9B">
              <w:t>19098</w:t>
            </w:r>
          </w:p>
        </w:tc>
        <w:tc>
          <w:tcPr>
            <w:tcW w:w="954" w:type="dxa"/>
          </w:tcPr>
          <w:p w14:paraId="3D79A746" w14:textId="77777777" w:rsidR="005023B5" w:rsidRPr="000C3D9B" w:rsidRDefault="005023B5">
            <w:r w:rsidRPr="000C3D9B">
              <w:t>Umama Jeelani</w:t>
            </w:r>
          </w:p>
        </w:tc>
        <w:tc>
          <w:tcPr>
            <w:tcW w:w="1087" w:type="dxa"/>
          </w:tcPr>
          <w:p w14:paraId="7F130004" w14:textId="77777777" w:rsidR="005023B5" w:rsidRPr="000C3D9B" w:rsidRDefault="005023B5">
            <w:r w:rsidRPr="000C3D9B">
              <w:t>Ghulam Jeelani</w:t>
            </w:r>
          </w:p>
        </w:tc>
        <w:tc>
          <w:tcPr>
            <w:tcW w:w="897" w:type="dxa"/>
          </w:tcPr>
          <w:p w14:paraId="16F4A69F" w14:textId="77777777" w:rsidR="005023B5" w:rsidRPr="000C3D9B" w:rsidRDefault="005023B5">
            <w:r w:rsidRPr="000C3D9B">
              <w:t>102987-P</w:t>
            </w:r>
          </w:p>
        </w:tc>
        <w:tc>
          <w:tcPr>
            <w:tcW w:w="776" w:type="dxa"/>
          </w:tcPr>
          <w:p w14:paraId="633FC8D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109AEF6" w14:textId="77777777" w:rsidR="005023B5" w:rsidRPr="000C3D9B" w:rsidRDefault="005023B5">
            <w:r w:rsidRPr="000C3D9B">
              <w:t>14.325</w:t>
            </w:r>
          </w:p>
        </w:tc>
        <w:tc>
          <w:tcPr>
            <w:tcW w:w="659" w:type="dxa"/>
          </w:tcPr>
          <w:p w14:paraId="0B89E3B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3F0CC5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7DC6460" w14:textId="77777777" w:rsidR="005023B5" w:rsidRPr="000C3D9B" w:rsidRDefault="005023B5">
            <w:r w:rsidRPr="000C3D9B">
              <w:t>15.833333</w:t>
            </w:r>
          </w:p>
        </w:tc>
        <w:tc>
          <w:tcPr>
            <w:tcW w:w="656" w:type="dxa"/>
          </w:tcPr>
          <w:p w14:paraId="2D037BE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9B4721A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1A8A49F5" w14:textId="77777777" w:rsidR="005023B5" w:rsidRPr="000C3D9B" w:rsidRDefault="005023B5">
            <w:r w:rsidRPr="000C3D9B">
              <w:t>60.118333</w:t>
            </w:r>
          </w:p>
        </w:tc>
      </w:tr>
      <w:tr w:rsidR="005023B5" w:rsidRPr="000C3D9B" w14:paraId="2D757593" w14:textId="77777777" w:rsidTr="007D56B9">
        <w:tc>
          <w:tcPr>
            <w:tcW w:w="464" w:type="dxa"/>
          </w:tcPr>
          <w:p w14:paraId="37301464" w14:textId="77777777" w:rsidR="005023B5" w:rsidRPr="000C3D9B" w:rsidRDefault="005023B5">
            <w:r w:rsidRPr="000C3D9B">
              <w:t>224</w:t>
            </w:r>
          </w:p>
        </w:tc>
        <w:tc>
          <w:tcPr>
            <w:tcW w:w="678" w:type="dxa"/>
          </w:tcPr>
          <w:p w14:paraId="52FE942A" w14:textId="77777777" w:rsidR="005023B5" w:rsidRPr="000C3D9B" w:rsidRDefault="005023B5">
            <w:r w:rsidRPr="000C3D9B">
              <w:t>6876</w:t>
            </w:r>
          </w:p>
        </w:tc>
        <w:tc>
          <w:tcPr>
            <w:tcW w:w="954" w:type="dxa"/>
          </w:tcPr>
          <w:p w14:paraId="0B86E6A1" w14:textId="77777777" w:rsidR="005023B5" w:rsidRPr="000C3D9B" w:rsidRDefault="005023B5">
            <w:r w:rsidRPr="000C3D9B">
              <w:t>Dr. Haseeb Ashraf</w:t>
            </w:r>
          </w:p>
        </w:tc>
        <w:tc>
          <w:tcPr>
            <w:tcW w:w="1087" w:type="dxa"/>
          </w:tcPr>
          <w:p w14:paraId="514A5A05" w14:textId="77777777" w:rsidR="005023B5" w:rsidRPr="000C3D9B" w:rsidRDefault="005023B5">
            <w:r w:rsidRPr="000C3D9B">
              <w:t>MUHAMMAD ASHRAF</w:t>
            </w:r>
          </w:p>
        </w:tc>
        <w:tc>
          <w:tcPr>
            <w:tcW w:w="897" w:type="dxa"/>
          </w:tcPr>
          <w:p w14:paraId="2C6C601D" w14:textId="77777777" w:rsidR="005023B5" w:rsidRPr="000C3D9B" w:rsidRDefault="005023B5">
            <w:r w:rsidRPr="000C3D9B">
              <w:t>98638-P</w:t>
            </w:r>
          </w:p>
        </w:tc>
        <w:tc>
          <w:tcPr>
            <w:tcW w:w="776" w:type="dxa"/>
          </w:tcPr>
          <w:p w14:paraId="7E25E7E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F3F7D3D" w14:textId="77777777" w:rsidR="005023B5" w:rsidRPr="000C3D9B" w:rsidRDefault="005023B5">
            <w:r w:rsidRPr="000C3D9B">
              <w:t>12.9625</w:t>
            </w:r>
          </w:p>
        </w:tc>
        <w:tc>
          <w:tcPr>
            <w:tcW w:w="659" w:type="dxa"/>
          </w:tcPr>
          <w:p w14:paraId="11B456A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E6D98D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D8E3FB5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352EF26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515FF41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17EE5667" w14:textId="77777777" w:rsidR="005023B5" w:rsidRPr="000C3D9B" w:rsidRDefault="005023B5">
            <w:r w:rsidRPr="000C3D9B">
              <w:t>60.1025</w:t>
            </w:r>
          </w:p>
        </w:tc>
      </w:tr>
      <w:tr w:rsidR="005023B5" w:rsidRPr="000C3D9B" w14:paraId="6E82E497" w14:textId="77777777" w:rsidTr="007D56B9">
        <w:tc>
          <w:tcPr>
            <w:tcW w:w="464" w:type="dxa"/>
          </w:tcPr>
          <w:p w14:paraId="0E2C5F2C" w14:textId="77777777" w:rsidR="005023B5" w:rsidRPr="000C3D9B" w:rsidRDefault="005023B5">
            <w:r w:rsidRPr="000C3D9B">
              <w:t>225</w:t>
            </w:r>
          </w:p>
        </w:tc>
        <w:tc>
          <w:tcPr>
            <w:tcW w:w="678" w:type="dxa"/>
          </w:tcPr>
          <w:p w14:paraId="23ACBE80" w14:textId="77777777" w:rsidR="005023B5" w:rsidRPr="000C3D9B" w:rsidRDefault="005023B5">
            <w:r w:rsidRPr="000C3D9B">
              <w:t>17716</w:t>
            </w:r>
          </w:p>
        </w:tc>
        <w:tc>
          <w:tcPr>
            <w:tcW w:w="954" w:type="dxa"/>
          </w:tcPr>
          <w:p w14:paraId="3514F730" w14:textId="77777777" w:rsidR="005023B5" w:rsidRPr="000C3D9B" w:rsidRDefault="005023B5">
            <w:r w:rsidRPr="000C3D9B">
              <w:t>Muhammad Naveed Amjad</w:t>
            </w:r>
          </w:p>
        </w:tc>
        <w:tc>
          <w:tcPr>
            <w:tcW w:w="1087" w:type="dxa"/>
          </w:tcPr>
          <w:p w14:paraId="005BB93E" w14:textId="77777777" w:rsidR="005023B5" w:rsidRPr="000C3D9B" w:rsidRDefault="005023B5">
            <w:r w:rsidRPr="000C3D9B">
              <w:t>Muhammad Hanif</w:t>
            </w:r>
          </w:p>
        </w:tc>
        <w:tc>
          <w:tcPr>
            <w:tcW w:w="897" w:type="dxa"/>
          </w:tcPr>
          <w:p w14:paraId="59DE39F7" w14:textId="77777777" w:rsidR="005023B5" w:rsidRPr="000C3D9B" w:rsidRDefault="005023B5">
            <w:r w:rsidRPr="000C3D9B">
              <w:t>99483-P</w:t>
            </w:r>
          </w:p>
        </w:tc>
        <w:tc>
          <w:tcPr>
            <w:tcW w:w="776" w:type="dxa"/>
          </w:tcPr>
          <w:p w14:paraId="0D861E1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3D44A0" w14:textId="77777777" w:rsidR="005023B5" w:rsidRPr="000C3D9B" w:rsidRDefault="005023B5">
            <w:r w:rsidRPr="000C3D9B">
              <w:t>14.6</w:t>
            </w:r>
          </w:p>
        </w:tc>
        <w:tc>
          <w:tcPr>
            <w:tcW w:w="659" w:type="dxa"/>
          </w:tcPr>
          <w:p w14:paraId="627E9A0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DE7A13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A215875" w14:textId="77777777" w:rsidR="005023B5" w:rsidRPr="000C3D9B" w:rsidRDefault="005023B5">
            <w:r w:rsidRPr="000C3D9B">
              <w:t>18.0</w:t>
            </w:r>
          </w:p>
        </w:tc>
        <w:tc>
          <w:tcPr>
            <w:tcW w:w="656" w:type="dxa"/>
          </w:tcPr>
          <w:p w14:paraId="5C4B5C4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2207047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41803520" w14:textId="77777777" w:rsidR="005023B5" w:rsidRPr="000C3D9B" w:rsidRDefault="005023B5">
            <w:r w:rsidRPr="000C3D9B">
              <w:t>60.06</w:t>
            </w:r>
          </w:p>
        </w:tc>
      </w:tr>
      <w:tr w:rsidR="005023B5" w:rsidRPr="000C3D9B" w14:paraId="5767EF7F" w14:textId="77777777" w:rsidTr="007D56B9">
        <w:tc>
          <w:tcPr>
            <w:tcW w:w="464" w:type="dxa"/>
          </w:tcPr>
          <w:p w14:paraId="2E885823" w14:textId="77777777" w:rsidR="005023B5" w:rsidRPr="000C3D9B" w:rsidRDefault="005023B5">
            <w:r w:rsidRPr="000C3D9B">
              <w:t>226</w:t>
            </w:r>
          </w:p>
        </w:tc>
        <w:tc>
          <w:tcPr>
            <w:tcW w:w="678" w:type="dxa"/>
          </w:tcPr>
          <w:p w14:paraId="7EDDB883" w14:textId="77777777" w:rsidR="005023B5" w:rsidRPr="000C3D9B" w:rsidRDefault="005023B5">
            <w:r w:rsidRPr="000C3D9B">
              <w:t>15866</w:t>
            </w:r>
          </w:p>
        </w:tc>
        <w:tc>
          <w:tcPr>
            <w:tcW w:w="954" w:type="dxa"/>
          </w:tcPr>
          <w:p w14:paraId="1AFC7CCB" w14:textId="77777777" w:rsidR="005023B5" w:rsidRPr="000C3D9B" w:rsidRDefault="005023B5">
            <w:r w:rsidRPr="000C3D9B">
              <w:t>Dr Sajid Hussain</w:t>
            </w:r>
          </w:p>
        </w:tc>
        <w:tc>
          <w:tcPr>
            <w:tcW w:w="1087" w:type="dxa"/>
          </w:tcPr>
          <w:p w14:paraId="634C2D51" w14:textId="77777777" w:rsidR="005023B5" w:rsidRPr="000C3D9B" w:rsidRDefault="005023B5">
            <w:r w:rsidRPr="000C3D9B">
              <w:t>Abdul Ghani</w:t>
            </w:r>
          </w:p>
        </w:tc>
        <w:tc>
          <w:tcPr>
            <w:tcW w:w="897" w:type="dxa"/>
          </w:tcPr>
          <w:p w14:paraId="7C7377C1" w14:textId="77777777" w:rsidR="005023B5" w:rsidRPr="000C3D9B" w:rsidRDefault="005023B5">
            <w:r w:rsidRPr="000C3D9B">
              <w:t>101523-P</w:t>
            </w:r>
          </w:p>
        </w:tc>
        <w:tc>
          <w:tcPr>
            <w:tcW w:w="776" w:type="dxa"/>
          </w:tcPr>
          <w:p w14:paraId="70C2617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C21F582" w14:textId="77777777" w:rsidR="005023B5" w:rsidRPr="000C3D9B" w:rsidRDefault="005023B5">
            <w:r w:rsidRPr="000C3D9B">
              <w:t>13.229167</w:t>
            </w:r>
          </w:p>
        </w:tc>
        <w:tc>
          <w:tcPr>
            <w:tcW w:w="659" w:type="dxa"/>
          </w:tcPr>
          <w:p w14:paraId="6DD46FF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9D92F2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BF3AB56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7E00E1D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E53959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ED5B405" w14:textId="77777777" w:rsidR="005023B5" w:rsidRPr="000C3D9B" w:rsidRDefault="005023B5">
            <w:r w:rsidRPr="000C3D9B">
              <w:t>60.049167</w:t>
            </w:r>
          </w:p>
        </w:tc>
      </w:tr>
      <w:tr w:rsidR="005023B5" w:rsidRPr="000C3D9B" w14:paraId="3C79A127" w14:textId="77777777" w:rsidTr="007D56B9">
        <w:tc>
          <w:tcPr>
            <w:tcW w:w="464" w:type="dxa"/>
          </w:tcPr>
          <w:p w14:paraId="495BB726" w14:textId="77777777" w:rsidR="005023B5" w:rsidRPr="000C3D9B" w:rsidRDefault="005023B5">
            <w:r w:rsidRPr="000C3D9B">
              <w:t>227</w:t>
            </w:r>
          </w:p>
        </w:tc>
        <w:tc>
          <w:tcPr>
            <w:tcW w:w="678" w:type="dxa"/>
          </w:tcPr>
          <w:p w14:paraId="2C0E2A5D" w14:textId="77777777" w:rsidR="005023B5" w:rsidRPr="000C3D9B" w:rsidRDefault="005023B5">
            <w:r w:rsidRPr="000C3D9B">
              <w:t>4327</w:t>
            </w:r>
          </w:p>
        </w:tc>
        <w:tc>
          <w:tcPr>
            <w:tcW w:w="954" w:type="dxa"/>
          </w:tcPr>
          <w:p w14:paraId="367C0A80" w14:textId="77777777" w:rsidR="005023B5" w:rsidRPr="000C3D9B" w:rsidRDefault="005023B5">
            <w:r w:rsidRPr="000C3D9B">
              <w:t xml:space="preserve"> Arfa Tahir</w:t>
            </w:r>
          </w:p>
        </w:tc>
        <w:tc>
          <w:tcPr>
            <w:tcW w:w="1087" w:type="dxa"/>
          </w:tcPr>
          <w:p w14:paraId="4FABACBC" w14:textId="77777777" w:rsidR="005023B5" w:rsidRPr="000C3D9B" w:rsidRDefault="005023B5">
            <w:r w:rsidRPr="000C3D9B">
              <w:t>Tahir Ur Rehman</w:t>
            </w:r>
          </w:p>
        </w:tc>
        <w:tc>
          <w:tcPr>
            <w:tcW w:w="897" w:type="dxa"/>
          </w:tcPr>
          <w:p w14:paraId="080E9925" w14:textId="77777777" w:rsidR="005023B5" w:rsidRPr="000C3D9B" w:rsidRDefault="005023B5">
            <w:r w:rsidRPr="000C3D9B">
              <w:t>105284-P</w:t>
            </w:r>
          </w:p>
        </w:tc>
        <w:tc>
          <w:tcPr>
            <w:tcW w:w="776" w:type="dxa"/>
          </w:tcPr>
          <w:p w14:paraId="64DA8DC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F7E4C89" w14:textId="77777777" w:rsidR="005023B5" w:rsidRPr="000C3D9B" w:rsidRDefault="005023B5">
            <w:r w:rsidRPr="000C3D9B">
              <w:t>15.020833</w:t>
            </w:r>
          </w:p>
        </w:tc>
        <w:tc>
          <w:tcPr>
            <w:tcW w:w="659" w:type="dxa"/>
          </w:tcPr>
          <w:p w14:paraId="1B4AE88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3C85FB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90B9D15" w14:textId="77777777" w:rsidR="005023B5" w:rsidRPr="000C3D9B" w:rsidRDefault="005023B5">
            <w:r w:rsidRPr="000C3D9B">
              <w:t>12.5</w:t>
            </w:r>
          </w:p>
        </w:tc>
        <w:tc>
          <w:tcPr>
            <w:tcW w:w="656" w:type="dxa"/>
          </w:tcPr>
          <w:p w14:paraId="2D9606A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8AB85E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37CFDDB8" w14:textId="77777777" w:rsidR="005023B5" w:rsidRPr="000C3D9B" w:rsidRDefault="005023B5">
            <w:r w:rsidRPr="000C3D9B">
              <w:t>60.040833</w:t>
            </w:r>
          </w:p>
        </w:tc>
      </w:tr>
      <w:tr w:rsidR="005023B5" w:rsidRPr="000C3D9B" w14:paraId="224DD69F" w14:textId="77777777" w:rsidTr="007D56B9">
        <w:tc>
          <w:tcPr>
            <w:tcW w:w="464" w:type="dxa"/>
          </w:tcPr>
          <w:p w14:paraId="21282FAF" w14:textId="77777777" w:rsidR="005023B5" w:rsidRPr="000C3D9B" w:rsidRDefault="005023B5">
            <w:r w:rsidRPr="000C3D9B">
              <w:lastRenderedPageBreak/>
              <w:t>228</w:t>
            </w:r>
          </w:p>
        </w:tc>
        <w:tc>
          <w:tcPr>
            <w:tcW w:w="678" w:type="dxa"/>
          </w:tcPr>
          <w:p w14:paraId="55048877" w14:textId="77777777" w:rsidR="005023B5" w:rsidRPr="000C3D9B" w:rsidRDefault="005023B5">
            <w:r w:rsidRPr="000C3D9B">
              <w:t>18450</w:t>
            </w:r>
          </w:p>
        </w:tc>
        <w:tc>
          <w:tcPr>
            <w:tcW w:w="954" w:type="dxa"/>
          </w:tcPr>
          <w:p w14:paraId="29F40FA7" w14:textId="77777777" w:rsidR="005023B5" w:rsidRPr="000C3D9B" w:rsidRDefault="005023B5">
            <w:r w:rsidRPr="000C3D9B">
              <w:t>Muhammad Shafqat Javaid Fareedi</w:t>
            </w:r>
          </w:p>
        </w:tc>
        <w:tc>
          <w:tcPr>
            <w:tcW w:w="1087" w:type="dxa"/>
          </w:tcPr>
          <w:p w14:paraId="13094C04" w14:textId="77777777" w:rsidR="005023B5" w:rsidRPr="000C3D9B" w:rsidRDefault="005023B5">
            <w:r w:rsidRPr="000C3D9B">
              <w:t>Muhammad Javed Akhtar</w:t>
            </w:r>
          </w:p>
        </w:tc>
        <w:tc>
          <w:tcPr>
            <w:tcW w:w="897" w:type="dxa"/>
          </w:tcPr>
          <w:p w14:paraId="66B600D4" w14:textId="77777777" w:rsidR="005023B5" w:rsidRPr="000C3D9B" w:rsidRDefault="005023B5">
            <w:r w:rsidRPr="000C3D9B">
              <w:t>95807-P</w:t>
            </w:r>
          </w:p>
        </w:tc>
        <w:tc>
          <w:tcPr>
            <w:tcW w:w="776" w:type="dxa"/>
          </w:tcPr>
          <w:p w14:paraId="20F018D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5F6A8EF" w14:textId="77777777" w:rsidR="005023B5" w:rsidRPr="000C3D9B" w:rsidRDefault="005023B5">
            <w:r w:rsidRPr="000C3D9B">
              <w:t>12.854167</w:t>
            </w:r>
          </w:p>
        </w:tc>
        <w:tc>
          <w:tcPr>
            <w:tcW w:w="659" w:type="dxa"/>
          </w:tcPr>
          <w:p w14:paraId="52BB99B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204C08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B5998C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746356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B7B829B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3C4E48DB" w14:textId="77777777" w:rsidR="005023B5" w:rsidRPr="000C3D9B" w:rsidRDefault="005023B5">
            <w:r w:rsidRPr="000C3D9B">
              <w:t>59.994167</w:t>
            </w:r>
          </w:p>
        </w:tc>
      </w:tr>
      <w:tr w:rsidR="005023B5" w:rsidRPr="000C3D9B" w14:paraId="230AD9C3" w14:textId="77777777" w:rsidTr="007D56B9">
        <w:tc>
          <w:tcPr>
            <w:tcW w:w="464" w:type="dxa"/>
          </w:tcPr>
          <w:p w14:paraId="1F2F5C2B" w14:textId="77777777" w:rsidR="005023B5" w:rsidRPr="000C3D9B" w:rsidRDefault="005023B5">
            <w:r w:rsidRPr="000C3D9B">
              <w:t>229</w:t>
            </w:r>
          </w:p>
        </w:tc>
        <w:tc>
          <w:tcPr>
            <w:tcW w:w="678" w:type="dxa"/>
          </w:tcPr>
          <w:p w14:paraId="3EB01BEA" w14:textId="77777777" w:rsidR="005023B5" w:rsidRPr="000C3D9B" w:rsidRDefault="005023B5">
            <w:r w:rsidRPr="000C3D9B">
              <w:t>4513</w:t>
            </w:r>
          </w:p>
        </w:tc>
        <w:tc>
          <w:tcPr>
            <w:tcW w:w="954" w:type="dxa"/>
          </w:tcPr>
          <w:p w14:paraId="052BAF49" w14:textId="77777777" w:rsidR="005023B5" w:rsidRPr="000C3D9B" w:rsidRDefault="005023B5">
            <w:r w:rsidRPr="000C3D9B">
              <w:t>Mudassar Maqbool</w:t>
            </w:r>
          </w:p>
        </w:tc>
        <w:tc>
          <w:tcPr>
            <w:tcW w:w="1087" w:type="dxa"/>
          </w:tcPr>
          <w:p w14:paraId="77F03DBC" w14:textId="77777777" w:rsidR="005023B5" w:rsidRPr="000C3D9B" w:rsidRDefault="005023B5">
            <w:r w:rsidRPr="000C3D9B">
              <w:t>Maqbool Ahmad</w:t>
            </w:r>
          </w:p>
        </w:tc>
        <w:tc>
          <w:tcPr>
            <w:tcW w:w="897" w:type="dxa"/>
          </w:tcPr>
          <w:p w14:paraId="567D5AAB" w14:textId="77777777" w:rsidR="005023B5" w:rsidRPr="000C3D9B" w:rsidRDefault="005023B5">
            <w:r w:rsidRPr="000C3D9B">
              <w:t>95338-p</w:t>
            </w:r>
          </w:p>
        </w:tc>
        <w:tc>
          <w:tcPr>
            <w:tcW w:w="776" w:type="dxa"/>
          </w:tcPr>
          <w:p w14:paraId="49D6B8D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D7D8517" w14:textId="77777777" w:rsidR="005023B5" w:rsidRPr="000C3D9B" w:rsidRDefault="005023B5">
            <w:r w:rsidRPr="000C3D9B">
              <w:t>14.483333</w:t>
            </w:r>
          </w:p>
        </w:tc>
        <w:tc>
          <w:tcPr>
            <w:tcW w:w="659" w:type="dxa"/>
          </w:tcPr>
          <w:p w14:paraId="6367A8A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ABE250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BA02C68" w14:textId="77777777" w:rsidR="005023B5" w:rsidRPr="000C3D9B" w:rsidRDefault="005023B5">
            <w:r w:rsidRPr="000C3D9B">
              <w:t>19.0</w:t>
            </w:r>
          </w:p>
        </w:tc>
        <w:tc>
          <w:tcPr>
            <w:tcW w:w="656" w:type="dxa"/>
          </w:tcPr>
          <w:p w14:paraId="1AD44C9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D8B79F9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4AD330FB" w14:textId="77777777" w:rsidR="005023B5" w:rsidRPr="000C3D9B" w:rsidRDefault="005023B5">
            <w:r w:rsidRPr="000C3D9B">
              <w:t>59.983333</w:t>
            </w:r>
          </w:p>
        </w:tc>
      </w:tr>
      <w:tr w:rsidR="005023B5" w:rsidRPr="000C3D9B" w14:paraId="35BC28A7" w14:textId="77777777" w:rsidTr="007D56B9">
        <w:tc>
          <w:tcPr>
            <w:tcW w:w="464" w:type="dxa"/>
          </w:tcPr>
          <w:p w14:paraId="7250D9BD" w14:textId="77777777" w:rsidR="005023B5" w:rsidRPr="000C3D9B" w:rsidRDefault="005023B5">
            <w:r w:rsidRPr="000C3D9B">
              <w:t>230</w:t>
            </w:r>
          </w:p>
        </w:tc>
        <w:tc>
          <w:tcPr>
            <w:tcW w:w="678" w:type="dxa"/>
          </w:tcPr>
          <w:p w14:paraId="7DB96C48" w14:textId="77777777" w:rsidR="005023B5" w:rsidRPr="000C3D9B" w:rsidRDefault="005023B5">
            <w:r w:rsidRPr="000C3D9B">
              <w:t>18242</w:t>
            </w:r>
          </w:p>
        </w:tc>
        <w:tc>
          <w:tcPr>
            <w:tcW w:w="954" w:type="dxa"/>
          </w:tcPr>
          <w:p w14:paraId="4D7BFB45" w14:textId="77777777" w:rsidR="005023B5" w:rsidRPr="000C3D9B" w:rsidRDefault="005023B5">
            <w:r w:rsidRPr="000C3D9B">
              <w:t>Abdullah Zafar</w:t>
            </w:r>
          </w:p>
        </w:tc>
        <w:tc>
          <w:tcPr>
            <w:tcW w:w="1087" w:type="dxa"/>
          </w:tcPr>
          <w:p w14:paraId="28635C50" w14:textId="77777777" w:rsidR="005023B5" w:rsidRPr="000C3D9B" w:rsidRDefault="005023B5">
            <w:r w:rsidRPr="000C3D9B">
              <w:t>Muhammad Zafar Iqbal</w:t>
            </w:r>
          </w:p>
        </w:tc>
        <w:tc>
          <w:tcPr>
            <w:tcW w:w="897" w:type="dxa"/>
          </w:tcPr>
          <w:p w14:paraId="06D91F2A" w14:textId="77777777" w:rsidR="005023B5" w:rsidRPr="000C3D9B" w:rsidRDefault="005023B5">
            <w:r w:rsidRPr="000C3D9B">
              <w:t>101648-P</w:t>
            </w:r>
          </w:p>
        </w:tc>
        <w:tc>
          <w:tcPr>
            <w:tcW w:w="776" w:type="dxa"/>
          </w:tcPr>
          <w:p w14:paraId="10F4516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7E39165" w14:textId="77777777" w:rsidR="005023B5" w:rsidRPr="000C3D9B" w:rsidRDefault="005023B5">
            <w:r w:rsidRPr="000C3D9B">
              <w:t>14.195833</w:t>
            </w:r>
          </w:p>
        </w:tc>
        <w:tc>
          <w:tcPr>
            <w:tcW w:w="659" w:type="dxa"/>
          </w:tcPr>
          <w:p w14:paraId="404D934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B17DE7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DBF3720" w14:textId="77777777" w:rsidR="005023B5" w:rsidRPr="000C3D9B" w:rsidRDefault="005023B5">
            <w:r w:rsidRPr="000C3D9B">
              <w:t>14.166667</w:t>
            </w:r>
          </w:p>
        </w:tc>
        <w:tc>
          <w:tcPr>
            <w:tcW w:w="656" w:type="dxa"/>
          </w:tcPr>
          <w:p w14:paraId="0BB2BF0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3579223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318E28B3" w14:textId="77777777" w:rsidR="005023B5" w:rsidRPr="000C3D9B" w:rsidRDefault="005023B5">
            <w:r w:rsidRPr="000C3D9B">
              <w:t>59.9825</w:t>
            </w:r>
          </w:p>
        </w:tc>
      </w:tr>
      <w:tr w:rsidR="005023B5" w:rsidRPr="000C3D9B" w14:paraId="30A675C1" w14:textId="77777777" w:rsidTr="007D56B9">
        <w:tc>
          <w:tcPr>
            <w:tcW w:w="464" w:type="dxa"/>
          </w:tcPr>
          <w:p w14:paraId="0E706F67" w14:textId="77777777" w:rsidR="005023B5" w:rsidRPr="000C3D9B" w:rsidRDefault="005023B5">
            <w:r w:rsidRPr="000C3D9B">
              <w:t>231</w:t>
            </w:r>
          </w:p>
        </w:tc>
        <w:tc>
          <w:tcPr>
            <w:tcW w:w="678" w:type="dxa"/>
          </w:tcPr>
          <w:p w14:paraId="5A97A8CB" w14:textId="77777777" w:rsidR="005023B5" w:rsidRPr="000C3D9B" w:rsidRDefault="005023B5">
            <w:r w:rsidRPr="000C3D9B">
              <w:t>19035</w:t>
            </w:r>
          </w:p>
        </w:tc>
        <w:tc>
          <w:tcPr>
            <w:tcW w:w="954" w:type="dxa"/>
          </w:tcPr>
          <w:p w14:paraId="073354C8" w14:textId="77777777" w:rsidR="005023B5" w:rsidRPr="000C3D9B" w:rsidRDefault="005023B5">
            <w:r w:rsidRPr="000C3D9B">
              <w:t>Warda Atiq</w:t>
            </w:r>
          </w:p>
        </w:tc>
        <w:tc>
          <w:tcPr>
            <w:tcW w:w="1087" w:type="dxa"/>
          </w:tcPr>
          <w:p w14:paraId="574838BF" w14:textId="77777777" w:rsidR="005023B5" w:rsidRPr="000C3D9B" w:rsidRDefault="005023B5">
            <w:r w:rsidRPr="000C3D9B">
              <w:t>Muhammad Abdul Rab Atiq</w:t>
            </w:r>
          </w:p>
        </w:tc>
        <w:tc>
          <w:tcPr>
            <w:tcW w:w="897" w:type="dxa"/>
          </w:tcPr>
          <w:p w14:paraId="08B5EB28" w14:textId="77777777" w:rsidR="005023B5" w:rsidRPr="000C3D9B" w:rsidRDefault="005023B5">
            <w:r w:rsidRPr="000C3D9B">
              <w:t>108544-P</w:t>
            </w:r>
          </w:p>
        </w:tc>
        <w:tc>
          <w:tcPr>
            <w:tcW w:w="776" w:type="dxa"/>
          </w:tcPr>
          <w:p w14:paraId="2F7EC39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D2207E4" w14:textId="77777777" w:rsidR="005023B5" w:rsidRPr="000C3D9B" w:rsidRDefault="005023B5">
            <w:r w:rsidRPr="000C3D9B">
              <w:t>14.356</w:t>
            </w:r>
          </w:p>
        </w:tc>
        <w:tc>
          <w:tcPr>
            <w:tcW w:w="659" w:type="dxa"/>
          </w:tcPr>
          <w:p w14:paraId="0D958AB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F7AD5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4C14C5B" w14:textId="77777777" w:rsidR="005023B5" w:rsidRPr="000C3D9B" w:rsidRDefault="005023B5">
            <w:r w:rsidRPr="000C3D9B">
              <w:t>15.333333</w:t>
            </w:r>
          </w:p>
        </w:tc>
        <w:tc>
          <w:tcPr>
            <w:tcW w:w="656" w:type="dxa"/>
          </w:tcPr>
          <w:p w14:paraId="069AF49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1A4DFF4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2D304A7D" w14:textId="77777777" w:rsidR="005023B5" w:rsidRPr="000C3D9B" w:rsidRDefault="005023B5">
            <w:r w:rsidRPr="000C3D9B">
              <w:t>59.969333</w:t>
            </w:r>
          </w:p>
        </w:tc>
      </w:tr>
      <w:tr w:rsidR="005023B5" w:rsidRPr="000C3D9B" w14:paraId="51316CF4" w14:textId="77777777" w:rsidTr="007D56B9">
        <w:tc>
          <w:tcPr>
            <w:tcW w:w="464" w:type="dxa"/>
          </w:tcPr>
          <w:p w14:paraId="7D003202" w14:textId="77777777" w:rsidR="005023B5" w:rsidRPr="000C3D9B" w:rsidRDefault="005023B5">
            <w:r w:rsidRPr="000C3D9B">
              <w:t>232</w:t>
            </w:r>
          </w:p>
        </w:tc>
        <w:tc>
          <w:tcPr>
            <w:tcW w:w="678" w:type="dxa"/>
          </w:tcPr>
          <w:p w14:paraId="0FEBFD80" w14:textId="77777777" w:rsidR="005023B5" w:rsidRPr="000C3D9B" w:rsidRDefault="005023B5">
            <w:r w:rsidRPr="000C3D9B">
              <w:t>6728</w:t>
            </w:r>
          </w:p>
        </w:tc>
        <w:tc>
          <w:tcPr>
            <w:tcW w:w="954" w:type="dxa"/>
          </w:tcPr>
          <w:p w14:paraId="6B68E340" w14:textId="77777777" w:rsidR="005023B5" w:rsidRPr="000C3D9B" w:rsidRDefault="005023B5">
            <w:r w:rsidRPr="000C3D9B">
              <w:t>Muhammad Shair Ismail</w:t>
            </w:r>
          </w:p>
        </w:tc>
        <w:tc>
          <w:tcPr>
            <w:tcW w:w="1087" w:type="dxa"/>
          </w:tcPr>
          <w:p w14:paraId="31E30097" w14:textId="77777777" w:rsidR="005023B5" w:rsidRPr="000C3D9B" w:rsidRDefault="005023B5">
            <w:r w:rsidRPr="000C3D9B">
              <w:t>Muhammad Fiaz</w:t>
            </w:r>
          </w:p>
        </w:tc>
        <w:tc>
          <w:tcPr>
            <w:tcW w:w="897" w:type="dxa"/>
          </w:tcPr>
          <w:p w14:paraId="6C9A81E3" w14:textId="77777777" w:rsidR="005023B5" w:rsidRPr="000C3D9B" w:rsidRDefault="005023B5">
            <w:r w:rsidRPr="000C3D9B">
              <w:t>107489-P</w:t>
            </w:r>
          </w:p>
        </w:tc>
        <w:tc>
          <w:tcPr>
            <w:tcW w:w="776" w:type="dxa"/>
          </w:tcPr>
          <w:p w14:paraId="06EA024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A66845B" w14:textId="77777777" w:rsidR="005023B5" w:rsidRPr="000C3D9B" w:rsidRDefault="005023B5">
            <w:r w:rsidRPr="000C3D9B">
              <w:t>14.958333</w:t>
            </w:r>
          </w:p>
        </w:tc>
        <w:tc>
          <w:tcPr>
            <w:tcW w:w="659" w:type="dxa"/>
          </w:tcPr>
          <w:p w14:paraId="29F08F1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CAE651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969B166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6C761D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A000E2E" w14:textId="77777777" w:rsidR="005023B5" w:rsidRPr="000C3D9B" w:rsidRDefault="005023B5">
            <w:r w:rsidRPr="000C3D9B">
              <w:t>20.0</w:t>
            </w:r>
          </w:p>
        </w:tc>
        <w:tc>
          <w:tcPr>
            <w:tcW w:w="628" w:type="dxa"/>
          </w:tcPr>
          <w:p w14:paraId="5F2CB53A" w14:textId="77777777" w:rsidR="005023B5" w:rsidRPr="000C3D9B" w:rsidRDefault="005023B5">
            <w:r w:rsidRPr="000C3D9B">
              <w:t>59.958333</w:t>
            </w:r>
          </w:p>
        </w:tc>
      </w:tr>
      <w:tr w:rsidR="005023B5" w:rsidRPr="000C3D9B" w14:paraId="7800538A" w14:textId="77777777" w:rsidTr="007D56B9">
        <w:tc>
          <w:tcPr>
            <w:tcW w:w="464" w:type="dxa"/>
          </w:tcPr>
          <w:p w14:paraId="702DA248" w14:textId="77777777" w:rsidR="005023B5" w:rsidRPr="000C3D9B" w:rsidRDefault="005023B5">
            <w:r w:rsidRPr="000C3D9B">
              <w:t>233</w:t>
            </w:r>
          </w:p>
        </w:tc>
        <w:tc>
          <w:tcPr>
            <w:tcW w:w="678" w:type="dxa"/>
          </w:tcPr>
          <w:p w14:paraId="73D6C863" w14:textId="77777777" w:rsidR="005023B5" w:rsidRPr="000C3D9B" w:rsidRDefault="005023B5">
            <w:r w:rsidRPr="000C3D9B">
              <w:t>7456</w:t>
            </w:r>
          </w:p>
        </w:tc>
        <w:tc>
          <w:tcPr>
            <w:tcW w:w="954" w:type="dxa"/>
          </w:tcPr>
          <w:p w14:paraId="11D26D3D" w14:textId="77777777" w:rsidR="005023B5" w:rsidRPr="000C3D9B" w:rsidRDefault="005023B5">
            <w:r w:rsidRPr="000C3D9B">
              <w:t>Zaid Aslam</w:t>
            </w:r>
          </w:p>
        </w:tc>
        <w:tc>
          <w:tcPr>
            <w:tcW w:w="1087" w:type="dxa"/>
          </w:tcPr>
          <w:p w14:paraId="50B56698" w14:textId="77777777" w:rsidR="005023B5" w:rsidRPr="000C3D9B" w:rsidRDefault="005023B5">
            <w:r w:rsidRPr="000C3D9B">
              <w:t>Muhammad Aslam</w:t>
            </w:r>
          </w:p>
        </w:tc>
        <w:tc>
          <w:tcPr>
            <w:tcW w:w="897" w:type="dxa"/>
          </w:tcPr>
          <w:p w14:paraId="5A2DC037" w14:textId="77777777" w:rsidR="005023B5" w:rsidRPr="000C3D9B" w:rsidRDefault="005023B5">
            <w:r w:rsidRPr="000C3D9B">
              <w:t>93937-p</w:t>
            </w:r>
          </w:p>
        </w:tc>
        <w:tc>
          <w:tcPr>
            <w:tcW w:w="776" w:type="dxa"/>
          </w:tcPr>
          <w:p w14:paraId="6A1ECB9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A761D54" w14:textId="77777777" w:rsidR="005023B5" w:rsidRPr="000C3D9B" w:rsidRDefault="005023B5">
            <w:r w:rsidRPr="000C3D9B">
              <w:t>13.370833</w:t>
            </w:r>
          </w:p>
        </w:tc>
        <w:tc>
          <w:tcPr>
            <w:tcW w:w="659" w:type="dxa"/>
          </w:tcPr>
          <w:p w14:paraId="604FEA7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4E1E37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8E03415" w14:textId="77777777" w:rsidR="005023B5" w:rsidRPr="000C3D9B" w:rsidRDefault="005023B5">
            <w:r w:rsidRPr="000C3D9B">
              <w:t>18.166667</w:t>
            </w:r>
          </w:p>
        </w:tc>
        <w:tc>
          <w:tcPr>
            <w:tcW w:w="656" w:type="dxa"/>
          </w:tcPr>
          <w:p w14:paraId="6C3ADA2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8D0D44E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6E6D73CC" w14:textId="77777777" w:rsidR="005023B5" w:rsidRPr="000C3D9B" w:rsidRDefault="005023B5">
            <w:r w:rsidRPr="000C3D9B">
              <w:t>59.9575</w:t>
            </w:r>
          </w:p>
        </w:tc>
      </w:tr>
      <w:tr w:rsidR="005023B5" w:rsidRPr="000C3D9B" w14:paraId="2122F73D" w14:textId="77777777" w:rsidTr="007D56B9">
        <w:tc>
          <w:tcPr>
            <w:tcW w:w="464" w:type="dxa"/>
          </w:tcPr>
          <w:p w14:paraId="3F91CDD8" w14:textId="77777777" w:rsidR="005023B5" w:rsidRPr="000C3D9B" w:rsidRDefault="005023B5">
            <w:r w:rsidRPr="000C3D9B">
              <w:t>234</w:t>
            </w:r>
          </w:p>
        </w:tc>
        <w:tc>
          <w:tcPr>
            <w:tcW w:w="678" w:type="dxa"/>
          </w:tcPr>
          <w:p w14:paraId="050AABE6" w14:textId="77777777" w:rsidR="005023B5" w:rsidRPr="000C3D9B" w:rsidRDefault="005023B5">
            <w:r w:rsidRPr="000C3D9B">
              <w:t>17799</w:t>
            </w:r>
          </w:p>
        </w:tc>
        <w:tc>
          <w:tcPr>
            <w:tcW w:w="954" w:type="dxa"/>
          </w:tcPr>
          <w:p w14:paraId="05714337" w14:textId="77777777" w:rsidR="005023B5" w:rsidRPr="000C3D9B" w:rsidRDefault="005023B5">
            <w:r w:rsidRPr="000C3D9B">
              <w:t>Faran Khursheed</w:t>
            </w:r>
          </w:p>
        </w:tc>
        <w:tc>
          <w:tcPr>
            <w:tcW w:w="1087" w:type="dxa"/>
          </w:tcPr>
          <w:p w14:paraId="652C5258" w14:textId="77777777" w:rsidR="005023B5" w:rsidRPr="000C3D9B" w:rsidRDefault="005023B5">
            <w:r w:rsidRPr="000C3D9B">
              <w:t>Khursheed Ahmed Butt</w:t>
            </w:r>
          </w:p>
        </w:tc>
        <w:tc>
          <w:tcPr>
            <w:tcW w:w="897" w:type="dxa"/>
          </w:tcPr>
          <w:p w14:paraId="705FF11A" w14:textId="77777777" w:rsidR="005023B5" w:rsidRPr="000C3D9B" w:rsidRDefault="005023B5">
            <w:r w:rsidRPr="000C3D9B">
              <w:t>97216-P</w:t>
            </w:r>
          </w:p>
        </w:tc>
        <w:tc>
          <w:tcPr>
            <w:tcW w:w="776" w:type="dxa"/>
          </w:tcPr>
          <w:p w14:paraId="506E68B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6B475CC" w14:textId="77777777" w:rsidR="005023B5" w:rsidRPr="000C3D9B" w:rsidRDefault="005023B5">
            <w:r w:rsidRPr="000C3D9B">
              <w:t>12.945833</w:t>
            </w:r>
          </w:p>
        </w:tc>
        <w:tc>
          <w:tcPr>
            <w:tcW w:w="659" w:type="dxa"/>
          </w:tcPr>
          <w:p w14:paraId="4417DED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2CD904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3243B3A" w14:textId="77777777" w:rsidR="005023B5" w:rsidRPr="000C3D9B" w:rsidRDefault="005023B5">
            <w:r w:rsidRPr="000C3D9B">
              <w:t>18.0</w:t>
            </w:r>
          </w:p>
        </w:tc>
        <w:tc>
          <w:tcPr>
            <w:tcW w:w="656" w:type="dxa"/>
          </w:tcPr>
          <w:p w14:paraId="2000CE3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9F45CB7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0E95BA91" w14:textId="77777777" w:rsidR="005023B5" w:rsidRPr="000C3D9B" w:rsidRDefault="005023B5">
            <w:r w:rsidRPr="000C3D9B">
              <w:t>59.945833</w:t>
            </w:r>
          </w:p>
        </w:tc>
      </w:tr>
      <w:tr w:rsidR="005023B5" w:rsidRPr="000C3D9B" w14:paraId="33967553" w14:textId="77777777" w:rsidTr="007D56B9">
        <w:tc>
          <w:tcPr>
            <w:tcW w:w="464" w:type="dxa"/>
          </w:tcPr>
          <w:p w14:paraId="5573993B" w14:textId="77777777" w:rsidR="005023B5" w:rsidRPr="000C3D9B" w:rsidRDefault="005023B5">
            <w:r w:rsidRPr="000C3D9B">
              <w:t>235</w:t>
            </w:r>
          </w:p>
        </w:tc>
        <w:tc>
          <w:tcPr>
            <w:tcW w:w="678" w:type="dxa"/>
          </w:tcPr>
          <w:p w14:paraId="6E9302A0" w14:textId="77777777" w:rsidR="005023B5" w:rsidRPr="000C3D9B" w:rsidRDefault="005023B5">
            <w:r w:rsidRPr="000C3D9B">
              <w:t>7030</w:t>
            </w:r>
          </w:p>
        </w:tc>
        <w:tc>
          <w:tcPr>
            <w:tcW w:w="954" w:type="dxa"/>
          </w:tcPr>
          <w:p w14:paraId="18D8A33F" w14:textId="77777777" w:rsidR="005023B5" w:rsidRPr="000C3D9B" w:rsidRDefault="005023B5">
            <w:r w:rsidRPr="000C3D9B">
              <w:t>Arbab Qureshi</w:t>
            </w:r>
          </w:p>
        </w:tc>
        <w:tc>
          <w:tcPr>
            <w:tcW w:w="1087" w:type="dxa"/>
          </w:tcPr>
          <w:p w14:paraId="49FB69C0" w14:textId="77777777" w:rsidR="005023B5" w:rsidRPr="000C3D9B" w:rsidRDefault="005023B5">
            <w:r w:rsidRPr="000C3D9B">
              <w:t>Akhtar Saleem qureshi</w:t>
            </w:r>
          </w:p>
        </w:tc>
        <w:tc>
          <w:tcPr>
            <w:tcW w:w="897" w:type="dxa"/>
          </w:tcPr>
          <w:p w14:paraId="4D14B7A0" w14:textId="77777777" w:rsidR="005023B5" w:rsidRPr="000C3D9B" w:rsidRDefault="005023B5">
            <w:r w:rsidRPr="000C3D9B">
              <w:t>94548-P</w:t>
            </w:r>
          </w:p>
        </w:tc>
        <w:tc>
          <w:tcPr>
            <w:tcW w:w="776" w:type="dxa"/>
          </w:tcPr>
          <w:p w14:paraId="4A59D35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30DD778" w14:textId="77777777" w:rsidR="005023B5" w:rsidRPr="000C3D9B" w:rsidRDefault="005023B5">
            <w:r w:rsidRPr="000C3D9B">
              <w:t>13.225</w:t>
            </w:r>
          </w:p>
        </w:tc>
        <w:tc>
          <w:tcPr>
            <w:tcW w:w="659" w:type="dxa"/>
          </w:tcPr>
          <w:p w14:paraId="7510042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27BA22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C07D016" w14:textId="77777777" w:rsidR="005023B5" w:rsidRPr="000C3D9B" w:rsidRDefault="005023B5">
            <w:r w:rsidRPr="000C3D9B">
              <w:t>17.0</w:t>
            </w:r>
          </w:p>
        </w:tc>
        <w:tc>
          <w:tcPr>
            <w:tcW w:w="656" w:type="dxa"/>
          </w:tcPr>
          <w:p w14:paraId="32C6BEC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D90A5AB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01304367" w14:textId="77777777" w:rsidR="005023B5" w:rsidRPr="000C3D9B" w:rsidRDefault="005023B5">
            <w:r w:rsidRPr="000C3D9B">
              <w:t>59.925</w:t>
            </w:r>
          </w:p>
        </w:tc>
      </w:tr>
      <w:tr w:rsidR="005023B5" w:rsidRPr="000C3D9B" w14:paraId="09E17AAD" w14:textId="77777777" w:rsidTr="007D56B9">
        <w:tc>
          <w:tcPr>
            <w:tcW w:w="464" w:type="dxa"/>
          </w:tcPr>
          <w:p w14:paraId="2E1FBFC1" w14:textId="77777777" w:rsidR="005023B5" w:rsidRPr="000C3D9B" w:rsidRDefault="005023B5">
            <w:r w:rsidRPr="000C3D9B">
              <w:t>236</w:t>
            </w:r>
          </w:p>
        </w:tc>
        <w:tc>
          <w:tcPr>
            <w:tcW w:w="678" w:type="dxa"/>
          </w:tcPr>
          <w:p w14:paraId="7B3E225C" w14:textId="77777777" w:rsidR="005023B5" w:rsidRPr="000C3D9B" w:rsidRDefault="005023B5">
            <w:r w:rsidRPr="000C3D9B">
              <w:t>5803</w:t>
            </w:r>
          </w:p>
        </w:tc>
        <w:tc>
          <w:tcPr>
            <w:tcW w:w="954" w:type="dxa"/>
          </w:tcPr>
          <w:p w14:paraId="19B91FCE" w14:textId="77777777" w:rsidR="005023B5" w:rsidRPr="000C3D9B" w:rsidRDefault="005023B5">
            <w:r w:rsidRPr="000C3D9B">
              <w:t>Awais Ghulam Nabi</w:t>
            </w:r>
          </w:p>
        </w:tc>
        <w:tc>
          <w:tcPr>
            <w:tcW w:w="1087" w:type="dxa"/>
          </w:tcPr>
          <w:p w14:paraId="6E05E964" w14:textId="77777777" w:rsidR="005023B5" w:rsidRPr="000C3D9B" w:rsidRDefault="005023B5">
            <w:r w:rsidRPr="000C3D9B">
              <w:t>Muhammad Ghulam Nabi</w:t>
            </w:r>
          </w:p>
        </w:tc>
        <w:tc>
          <w:tcPr>
            <w:tcW w:w="897" w:type="dxa"/>
          </w:tcPr>
          <w:p w14:paraId="73D78D12" w14:textId="77777777" w:rsidR="005023B5" w:rsidRPr="000C3D9B" w:rsidRDefault="005023B5">
            <w:r w:rsidRPr="000C3D9B">
              <w:t>104068-P</w:t>
            </w:r>
          </w:p>
        </w:tc>
        <w:tc>
          <w:tcPr>
            <w:tcW w:w="776" w:type="dxa"/>
          </w:tcPr>
          <w:p w14:paraId="0FCA9C5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ADBCF8D" w14:textId="77777777" w:rsidR="005023B5" w:rsidRPr="000C3D9B" w:rsidRDefault="005023B5">
            <w:r w:rsidRPr="000C3D9B">
              <w:t>15.404167</w:t>
            </w:r>
          </w:p>
        </w:tc>
        <w:tc>
          <w:tcPr>
            <w:tcW w:w="659" w:type="dxa"/>
          </w:tcPr>
          <w:p w14:paraId="0DB6454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48D057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117A169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12982AA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2A97659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6A2E362E" w14:textId="77777777" w:rsidR="005023B5" w:rsidRPr="000C3D9B" w:rsidRDefault="005023B5">
            <w:r w:rsidRPr="000C3D9B">
              <w:t>59.884167</w:t>
            </w:r>
          </w:p>
        </w:tc>
      </w:tr>
      <w:tr w:rsidR="005023B5" w:rsidRPr="000C3D9B" w14:paraId="714ABCC7" w14:textId="77777777" w:rsidTr="007D56B9">
        <w:tc>
          <w:tcPr>
            <w:tcW w:w="464" w:type="dxa"/>
          </w:tcPr>
          <w:p w14:paraId="2A2BEAE8" w14:textId="77777777" w:rsidR="005023B5" w:rsidRPr="000C3D9B" w:rsidRDefault="005023B5">
            <w:r w:rsidRPr="000C3D9B">
              <w:t>237</w:t>
            </w:r>
          </w:p>
        </w:tc>
        <w:tc>
          <w:tcPr>
            <w:tcW w:w="678" w:type="dxa"/>
          </w:tcPr>
          <w:p w14:paraId="563FCB4C" w14:textId="77777777" w:rsidR="005023B5" w:rsidRPr="000C3D9B" w:rsidRDefault="005023B5">
            <w:r w:rsidRPr="000C3D9B">
              <w:t>17630</w:t>
            </w:r>
          </w:p>
        </w:tc>
        <w:tc>
          <w:tcPr>
            <w:tcW w:w="954" w:type="dxa"/>
          </w:tcPr>
          <w:p w14:paraId="6866FFAB" w14:textId="77777777" w:rsidR="005023B5" w:rsidRPr="000C3D9B" w:rsidRDefault="005023B5">
            <w:r w:rsidRPr="000C3D9B">
              <w:t>Bilal Ahmad</w:t>
            </w:r>
          </w:p>
        </w:tc>
        <w:tc>
          <w:tcPr>
            <w:tcW w:w="1087" w:type="dxa"/>
          </w:tcPr>
          <w:p w14:paraId="526B33E3" w14:textId="77777777" w:rsidR="005023B5" w:rsidRPr="000C3D9B" w:rsidRDefault="005023B5">
            <w:r w:rsidRPr="000C3D9B">
              <w:t>Changaiz khan</w:t>
            </w:r>
          </w:p>
        </w:tc>
        <w:tc>
          <w:tcPr>
            <w:tcW w:w="897" w:type="dxa"/>
          </w:tcPr>
          <w:p w14:paraId="75B27376" w14:textId="77777777" w:rsidR="005023B5" w:rsidRPr="000C3D9B" w:rsidRDefault="005023B5">
            <w:r w:rsidRPr="000C3D9B">
              <w:t>93858-p</w:t>
            </w:r>
          </w:p>
        </w:tc>
        <w:tc>
          <w:tcPr>
            <w:tcW w:w="776" w:type="dxa"/>
          </w:tcPr>
          <w:p w14:paraId="78DEDA8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8723C52" w14:textId="77777777" w:rsidR="005023B5" w:rsidRPr="000C3D9B" w:rsidRDefault="005023B5">
            <w:r w:rsidRPr="000C3D9B">
              <w:t>11.75</w:t>
            </w:r>
          </w:p>
        </w:tc>
        <w:tc>
          <w:tcPr>
            <w:tcW w:w="659" w:type="dxa"/>
          </w:tcPr>
          <w:p w14:paraId="7180D02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BE7B7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793D55B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D6CDC6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45014D1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0F3B4ECD" w14:textId="77777777" w:rsidR="005023B5" w:rsidRPr="000C3D9B" w:rsidRDefault="005023B5">
            <w:r w:rsidRPr="000C3D9B">
              <w:t>59.85</w:t>
            </w:r>
          </w:p>
        </w:tc>
      </w:tr>
      <w:tr w:rsidR="005023B5" w:rsidRPr="000C3D9B" w14:paraId="2E20C071" w14:textId="77777777" w:rsidTr="007D56B9">
        <w:tc>
          <w:tcPr>
            <w:tcW w:w="464" w:type="dxa"/>
          </w:tcPr>
          <w:p w14:paraId="5B3901DF" w14:textId="77777777" w:rsidR="005023B5" w:rsidRPr="000C3D9B" w:rsidRDefault="005023B5">
            <w:r w:rsidRPr="000C3D9B">
              <w:t>238</w:t>
            </w:r>
          </w:p>
        </w:tc>
        <w:tc>
          <w:tcPr>
            <w:tcW w:w="678" w:type="dxa"/>
          </w:tcPr>
          <w:p w14:paraId="5731C883" w14:textId="77777777" w:rsidR="005023B5" w:rsidRPr="000C3D9B" w:rsidRDefault="005023B5">
            <w:r w:rsidRPr="000C3D9B">
              <w:t>19001</w:t>
            </w:r>
          </w:p>
        </w:tc>
        <w:tc>
          <w:tcPr>
            <w:tcW w:w="954" w:type="dxa"/>
          </w:tcPr>
          <w:p w14:paraId="2BE63EA1" w14:textId="77777777" w:rsidR="005023B5" w:rsidRPr="000C3D9B" w:rsidRDefault="005023B5">
            <w:r w:rsidRPr="000C3D9B">
              <w:t>Sadiazia</w:t>
            </w:r>
          </w:p>
        </w:tc>
        <w:tc>
          <w:tcPr>
            <w:tcW w:w="1087" w:type="dxa"/>
          </w:tcPr>
          <w:p w14:paraId="3AFD75B0" w14:textId="77777777" w:rsidR="005023B5" w:rsidRPr="000C3D9B" w:rsidRDefault="005023B5">
            <w:r w:rsidRPr="000C3D9B">
              <w:t>Muhammad Zia ul Haq Gill</w:t>
            </w:r>
          </w:p>
        </w:tc>
        <w:tc>
          <w:tcPr>
            <w:tcW w:w="897" w:type="dxa"/>
          </w:tcPr>
          <w:p w14:paraId="2898BA8E" w14:textId="77777777" w:rsidR="005023B5" w:rsidRPr="000C3D9B" w:rsidRDefault="005023B5">
            <w:r w:rsidRPr="000C3D9B">
              <w:t>96505-P</w:t>
            </w:r>
          </w:p>
        </w:tc>
        <w:tc>
          <w:tcPr>
            <w:tcW w:w="776" w:type="dxa"/>
          </w:tcPr>
          <w:p w14:paraId="6A49E07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F3468E1" w14:textId="77777777" w:rsidR="005023B5" w:rsidRPr="000C3D9B" w:rsidRDefault="005023B5">
            <w:r w:rsidRPr="000C3D9B">
              <w:t>12.704167</w:t>
            </w:r>
          </w:p>
        </w:tc>
        <w:tc>
          <w:tcPr>
            <w:tcW w:w="659" w:type="dxa"/>
          </w:tcPr>
          <w:p w14:paraId="08A8560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FA3A8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6A3B537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316BE1F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2C87230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ED14A6B" w14:textId="77777777" w:rsidR="005023B5" w:rsidRPr="000C3D9B" w:rsidRDefault="005023B5">
            <w:r w:rsidRPr="000C3D9B">
              <w:t>59.844167</w:t>
            </w:r>
          </w:p>
        </w:tc>
      </w:tr>
      <w:tr w:rsidR="005023B5" w:rsidRPr="000C3D9B" w14:paraId="25CE0F6F" w14:textId="77777777" w:rsidTr="007D56B9">
        <w:tc>
          <w:tcPr>
            <w:tcW w:w="464" w:type="dxa"/>
          </w:tcPr>
          <w:p w14:paraId="39837329" w14:textId="77777777" w:rsidR="005023B5" w:rsidRPr="000C3D9B" w:rsidRDefault="005023B5">
            <w:r w:rsidRPr="000C3D9B">
              <w:t>239</w:t>
            </w:r>
          </w:p>
        </w:tc>
        <w:tc>
          <w:tcPr>
            <w:tcW w:w="678" w:type="dxa"/>
          </w:tcPr>
          <w:p w14:paraId="002A2D42" w14:textId="77777777" w:rsidR="005023B5" w:rsidRPr="000C3D9B" w:rsidRDefault="005023B5">
            <w:r w:rsidRPr="000C3D9B">
              <w:t>7439</w:t>
            </w:r>
          </w:p>
        </w:tc>
        <w:tc>
          <w:tcPr>
            <w:tcW w:w="954" w:type="dxa"/>
          </w:tcPr>
          <w:p w14:paraId="6D16EAD5" w14:textId="77777777" w:rsidR="005023B5" w:rsidRPr="000C3D9B" w:rsidRDefault="005023B5">
            <w:r w:rsidRPr="000C3D9B">
              <w:t>Rameesha Muzaffar</w:t>
            </w:r>
          </w:p>
        </w:tc>
        <w:tc>
          <w:tcPr>
            <w:tcW w:w="1087" w:type="dxa"/>
          </w:tcPr>
          <w:p w14:paraId="233BCD84" w14:textId="77777777" w:rsidR="005023B5" w:rsidRPr="000C3D9B" w:rsidRDefault="005023B5">
            <w:r w:rsidRPr="000C3D9B">
              <w:t>Qaisar Ali</w:t>
            </w:r>
          </w:p>
        </w:tc>
        <w:tc>
          <w:tcPr>
            <w:tcW w:w="897" w:type="dxa"/>
          </w:tcPr>
          <w:p w14:paraId="4848049D" w14:textId="77777777" w:rsidR="005023B5" w:rsidRPr="000C3D9B" w:rsidRDefault="005023B5">
            <w:r w:rsidRPr="000C3D9B">
              <w:t>94994-P</w:t>
            </w:r>
          </w:p>
        </w:tc>
        <w:tc>
          <w:tcPr>
            <w:tcW w:w="776" w:type="dxa"/>
          </w:tcPr>
          <w:p w14:paraId="454405A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D989D8B" w14:textId="77777777" w:rsidR="005023B5" w:rsidRPr="000C3D9B" w:rsidRDefault="005023B5">
            <w:r w:rsidRPr="000C3D9B">
              <w:t>13.9625</w:t>
            </w:r>
          </w:p>
        </w:tc>
        <w:tc>
          <w:tcPr>
            <w:tcW w:w="659" w:type="dxa"/>
          </w:tcPr>
          <w:p w14:paraId="42E0D63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867AA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01B685A" w14:textId="77777777" w:rsidR="005023B5" w:rsidRPr="000C3D9B" w:rsidRDefault="005023B5">
            <w:r w:rsidRPr="000C3D9B">
              <w:t>16.5</w:t>
            </w:r>
          </w:p>
        </w:tc>
        <w:tc>
          <w:tcPr>
            <w:tcW w:w="656" w:type="dxa"/>
          </w:tcPr>
          <w:p w14:paraId="267F13D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42831EF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45108513" w14:textId="77777777" w:rsidR="005023B5" w:rsidRPr="000C3D9B" w:rsidRDefault="005023B5">
            <w:r w:rsidRPr="000C3D9B">
              <w:t>59.8425</w:t>
            </w:r>
          </w:p>
        </w:tc>
      </w:tr>
      <w:tr w:rsidR="005023B5" w:rsidRPr="000C3D9B" w14:paraId="25A4B341" w14:textId="77777777" w:rsidTr="007D56B9">
        <w:tc>
          <w:tcPr>
            <w:tcW w:w="464" w:type="dxa"/>
          </w:tcPr>
          <w:p w14:paraId="6D32CD85" w14:textId="77777777" w:rsidR="005023B5" w:rsidRPr="000C3D9B" w:rsidRDefault="005023B5">
            <w:r w:rsidRPr="000C3D9B">
              <w:t>240</w:t>
            </w:r>
          </w:p>
        </w:tc>
        <w:tc>
          <w:tcPr>
            <w:tcW w:w="678" w:type="dxa"/>
          </w:tcPr>
          <w:p w14:paraId="11CCEC41" w14:textId="77777777" w:rsidR="005023B5" w:rsidRPr="000C3D9B" w:rsidRDefault="005023B5">
            <w:r w:rsidRPr="000C3D9B">
              <w:t>7498</w:t>
            </w:r>
          </w:p>
        </w:tc>
        <w:tc>
          <w:tcPr>
            <w:tcW w:w="954" w:type="dxa"/>
          </w:tcPr>
          <w:p w14:paraId="7D902332" w14:textId="77777777" w:rsidR="005023B5" w:rsidRPr="000C3D9B" w:rsidRDefault="005023B5">
            <w:r w:rsidRPr="000C3D9B">
              <w:t>Atifshahzad</w:t>
            </w:r>
          </w:p>
        </w:tc>
        <w:tc>
          <w:tcPr>
            <w:tcW w:w="1087" w:type="dxa"/>
          </w:tcPr>
          <w:p w14:paraId="1DA32E1A" w14:textId="77777777" w:rsidR="005023B5" w:rsidRPr="000C3D9B" w:rsidRDefault="005023B5">
            <w:r w:rsidRPr="000C3D9B">
              <w:t>Muhammad Mansha</w:t>
            </w:r>
          </w:p>
        </w:tc>
        <w:tc>
          <w:tcPr>
            <w:tcW w:w="897" w:type="dxa"/>
          </w:tcPr>
          <w:p w14:paraId="182C5584" w14:textId="77777777" w:rsidR="005023B5" w:rsidRPr="000C3D9B" w:rsidRDefault="005023B5">
            <w:r w:rsidRPr="000C3D9B">
              <w:t>93936-p</w:t>
            </w:r>
          </w:p>
        </w:tc>
        <w:tc>
          <w:tcPr>
            <w:tcW w:w="776" w:type="dxa"/>
          </w:tcPr>
          <w:p w14:paraId="6D2B268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B72B821" w14:textId="77777777" w:rsidR="005023B5" w:rsidRPr="000C3D9B" w:rsidRDefault="005023B5">
            <w:r w:rsidRPr="000C3D9B">
              <w:t>13.779167</w:t>
            </w:r>
          </w:p>
        </w:tc>
        <w:tc>
          <w:tcPr>
            <w:tcW w:w="659" w:type="dxa"/>
          </w:tcPr>
          <w:p w14:paraId="6B0E99C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A2E9F0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99744FA" w14:textId="77777777" w:rsidR="005023B5" w:rsidRPr="000C3D9B" w:rsidRDefault="005023B5">
            <w:r w:rsidRPr="000C3D9B">
              <w:t>17.0</w:t>
            </w:r>
          </w:p>
        </w:tc>
        <w:tc>
          <w:tcPr>
            <w:tcW w:w="656" w:type="dxa"/>
          </w:tcPr>
          <w:p w14:paraId="1B3E139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7819F55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02CA4AD0" w14:textId="77777777" w:rsidR="005023B5" w:rsidRPr="000C3D9B" w:rsidRDefault="005023B5">
            <w:r w:rsidRPr="000C3D9B">
              <w:t>59.839167</w:t>
            </w:r>
          </w:p>
        </w:tc>
      </w:tr>
      <w:tr w:rsidR="005023B5" w:rsidRPr="000C3D9B" w14:paraId="2A2733A5" w14:textId="77777777" w:rsidTr="007D56B9">
        <w:tc>
          <w:tcPr>
            <w:tcW w:w="464" w:type="dxa"/>
          </w:tcPr>
          <w:p w14:paraId="3A7D861B" w14:textId="77777777" w:rsidR="005023B5" w:rsidRPr="000C3D9B" w:rsidRDefault="005023B5">
            <w:r w:rsidRPr="000C3D9B">
              <w:t>241</w:t>
            </w:r>
          </w:p>
        </w:tc>
        <w:tc>
          <w:tcPr>
            <w:tcW w:w="678" w:type="dxa"/>
          </w:tcPr>
          <w:p w14:paraId="36971E7A" w14:textId="77777777" w:rsidR="005023B5" w:rsidRPr="000C3D9B" w:rsidRDefault="005023B5">
            <w:r w:rsidRPr="000C3D9B">
              <w:t>5447</w:t>
            </w:r>
          </w:p>
        </w:tc>
        <w:tc>
          <w:tcPr>
            <w:tcW w:w="954" w:type="dxa"/>
          </w:tcPr>
          <w:p w14:paraId="5E78FA99" w14:textId="77777777" w:rsidR="005023B5" w:rsidRPr="000C3D9B" w:rsidRDefault="005023B5">
            <w:r w:rsidRPr="000C3D9B">
              <w:t>Muhammad Ishfaq</w:t>
            </w:r>
          </w:p>
        </w:tc>
        <w:tc>
          <w:tcPr>
            <w:tcW w:w="1087" w:type="dxa"/>
          </w:tcPr>
          <w:p w14:paraId="6232A170" w14:textId="77777777" w:rsidR="005023B5" w:rsidRPr="000C3D9B" w:rsidRDefault="005023B5">
            <w:r w:rsidRPr="000C3D9B">
              <w:t>Muhammad Ishaq</w:t>
            </w:r>
          </w:p>
        </w:tc>
        <w:tc>
          <w:tcPr>
            <w:tcW w:w="897" w:type="dxa"/>
          </w:tcPr>
          <w:p w14:paraId="4B682811" w14:textId="77777777" w:rsidR="005023B5" w:rsidRPr="000C3D9B" w:rsidRDefault="005023B5">
            <w:r w:rsidRPr="000C3D9B">
              <w:t>87412-P</w:t>
            </w:r>
          </w:p>
        </w:tc>
        <w:tc>
          <w:tcPr>
            <w:tcW w:w="776" w:type="dxa"/>
          </w:tcPr>
          <w:p w14:paraId="2DF0206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018086D" w14:textId="77777777" w:rsidR="005023B5" w:rsidRPr="000C3D9B" w:rsidRDefault="005023B5">
            <w:r w:rsidRPr="000C3D9B">
              <w:t>13.333333</w:t>
            </w:r>
          </w:p>
        </w:tc>
        <w:tc>
          <w:tcPr>
            <w:tcW w:w="659" w:type="dxa"/>
          </w:tcPr>
          <w:p w14:paraId="650824D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47A7E5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A4E6DFB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DDE18D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C6CB898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61F25EAE" w14:textId="77777777" w:rsidR="005023B5" w:rsidRPr="000C3D9B" w:rsidRDefault="005023B5">
            <w:r w:rsidRPr="000C3D9B">
              <w:t>59.833333</w:t>
            </w:r>
          </w:p>
        </w:tc>
      </w:tr>
      <w:tr w:rsidR="005023B5" w:rsidRPr="000C3D9B" w14:paraId="396E6EC8" w14:textId="77777777" w:rsidTr="007D56B9">
        <w:tc>
          <w:tcPr>
            <w:tcW w:w="464" w:type="dxa"/>
          </w:tcPr>
          <w:p w14:paraId="3CF51323" w14:textId="77777777" w:rsidR="005023B5" w:rsidRPr="000C3D9B" w:rsidRDefault="005023B5">
            <w:r w:rsidRPr="000C3D9B">
              <w:t>242</w:t>
            </w:r>
          </w:p>
        </w:tc>
        <w:tc>
          <w:tcPr>
            <w:tcW w:w="678" w:type="dxa"/>
          </w:tcPr>
          <w:p w14:paraId="26530CD3" w14:textId="77777777" w:rsidR="005023B5" w:rsidRPr="000C3D9B" w:rsidRDefault="005023B5">
            <w:r w:rsidRPr="000C3D9B">
              <w:t>1712</w:t>
            </w:r>
          </w:p>
        </w:tc>
        <w:tc>
          <w:tcPr>
            <w:tcW w:w="954" w:type="dxa"/>
          </w:tcPr>
          <w:p w14:paraId="5B1FD457" w14:textId="77777777" w:rsidR="005023B5" w:rsidRPr="000C3D9B" w:rsidRDefault="005023B5">
            <w:r w:rsidRPr="000C3D9B">
              <w:t>Anum Munir</w:t>
            </w:r>
          </w:p>
        </w:tc>
        <w:tc>
          <w:tcPr>
            <w:tcW w:w="1087" w:type="dxa"/>
          </w:tcPr>
          <w:p w14:paraId="6F21F7B4" w14:textId="77777777" w:rsidR="005023B5" w:rsidRPr="000C3D9B" w:rsidRDefault="005023B5">
            <w:r w:rsidRPr="000C3D9B">
              <w:t>Muhammad Munir Rana</w:t>
            </w:r>
          </w:p>
        </w:tc>
        <w:tc>
          <w:tcPr>
            <w:tcW w:w="897" w:type="dxa"/>
          </w:tcPr>
          <w:p w14:paraId="05289607" w14:textId="77777777" w:rsidR="005023B5" w:rsidRPr="000C3D9B" w:rsidRDefault="005023B5">
            <w:r w:rsidRPr="000C3D9B">
              <w:t>79403-P</w:t>
            </w:r>
          </w:p>
        </w:tc>
        <w:tc>
          <w:tcPr>
            <w:tcW w:w="776" w:type="dxa"/>
          </w:tcPr>
          <w:p w14:paraId="6550ACB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2FE19BB" w14:textId="77777777" w:rsidR="005023B5" w:rsidRPr="000C3D9B" w:rsidRDefault="005023B5">
            <w:r w:rsidRPr="000C3D9B">
              <w:t>12.976842</w:t>
            </w:r>
          </w:p>
        </w:tc>
        <w:tc>
          <w:tcPr>
            <w:tcW w:w="659" w:type="dxa"/>
          </w:tcPr>
          <w:p w14:paraId="492E03E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558C77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9E97840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4CB6FC6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2FEBEE3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1EDC36A" w14:textId="77777777" w:rsidR="005023B5" w:rsidRPr="000C3D9B" w:rsidRDefault="005023B5">
            <w:r w:rsidRPr="000C3D9B">
              <w:t>59.796842</w:t>
            </w:r>
          </w:p>
        </w:tc>
      </w:tr>
      <w:tr w:rsidR="005023B5" w:rsidRPr="000C3D9B" w14:paraId="17EE5BD5" w14:textId="77777777" w:rsidTr="007D56B9">
        <w:tc>
          <w:tcPr>
            <w:tcW w:w="464" w:type="dxa"/>
          </w:tcPr>
          <w:p w14:paraId="5C9CCE1D" w14:textId="77777777" w:rsidR="005023B5" w:rsidRPr="000C3D9B" w:rsidRDefault="005023B5">
            <w:r w:rsidRPr="000C3D9B">
              <w:t>243</w:t>
            </w:r>
          </w:p>
        </w:tc>
        <w:tc>
          <w:tcPr>
            <w:tcW w:w="678" w:type="dxa"/>
          </w:tcPr>
          <w:p w14:paraId="4DE8DD4A" w14:textId="77777777" w:rsidR="005023B5" w:rsidRPr="000C3D9B" w:rsidRDefault="005023B5">
            <w:r w:rsidRPr="000C3D9B">
              <w:t>18815</w:t>
            </w:r>
          </w:p>
        </w:tc>
        <w:tc>
          <w:tcPr>
            <w:tcW w:w="954" w:type="dxa"/>
          </w:tcPr>
          <w:p w14:paraId="797E300E" w14:textId="77777777" w:rsidR="005023B5" w:rsidRPr="000C3D9B" w:rsidRDefault="005023B5">
            <w:r w:rsidRPr="000C3D9B">
              <w:t>Muhammad Aqeel Ahmed</w:t>
            </w:r>
          </w:p>
        </w:tc>
        <w:tc>
          <w:tcPr>
            <w:tcW w:w="1087" w:type="dxa"/>
          </w:tcPr>
          <w:p w14:paraId="7906708F" w14:textId="77777777" w:rsidR="005023B5" w:rsidRPr="000C3D9B" w:rsidRDefault="005023B5">
            <w:r w:rsidRPr="000C3D9B">
              <w:t>Faqir Muhammad</w:t>
            </w:r>
          </w:p>
        </w:tc>
        <w:tc>
          <w:tcPr>
            <w:tcW w:w="897" w:type="dxa"/>
          </w:tcPr>
          <w:p w14:paraId="07191850" w14:textId="77777777" w:rsidR="005023B5" w:rsidRPr="000C3D9B" w:rsidRDefault="005023B5">
            <w:r w:rsidRPr="000C3D9B">
              <w:t>84866--P</w:t>
            </w:r>
          </w:p>
        </w:tc>
        <w:tc>
          <w:tcPr>
            <w:tcW w:w="776" w:type="dxa"/>
          </w:tcPr>
          <w:p w14:paraId="1C77A0E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4644470" w14:textId="77777777" w:rsidR="005023B5" w:rsidRPr="000C3D9B" w:rsidRDefault="005023B5">
            <w:r w:rsidRPr="000C3D9B">
              <w:t>12.616667</w:t>
            </w:r>
          </w:p>
        </w:tc>
        <w:tc>
          <w:tcPr>
            <w:tcW w:w="659" w:type="dxa"/>
          </w:tcPr>
          <w:p w14:paraId="05A24EF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EBBF7C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C1D60EA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E1BBFC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9984BA5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529ACE6F" w14:textId="77777777" w:rsidR="005023B5" w:rsidRPr="000C3D9B" w:rsidRDefault="005023B5">
            <w:r w:rsidRPr="000C3D9B">
              <w:t>59.756667</w:t>
            </w:r>
          </w:p>
        </w:tc>
      </w:tr>
      <w:tr w:rsidR="005023B5" w:rsidRPr="000C3D9B" w14:paraId="3ACBAC07" w14:textId="77777777" w:rsidTr="007D56B9">
        <w:tc>
          <w:tcPr>
            <w:tcW w:w="464" w:type="dxa"/>
          </w:tcPr>
          <w:p w14:paraId="2E45B63F" w14:textId="77777777" w:rsidR="005023B5" w:rsidRPr="000C3D9B" w:rsidRDefault="005023B5">
            <w:r w:rsidRPr="000C3D9B">
              <w:t>244</w:t>
            </w:r>
          </w:p>
        </w:tc>
        <w:tc>
          <w:tcPr>
            <w:tcW w:w="678" w:type="dxa"/>
          </w:tcPr>
          <w:p w14:paraId="2E40CF97" w14:textId="77777777" w:rsidR="005023B5" w:rsidRPr="000C3D9B" w:rsidRDefault="005023B5">
            <w:r w:rsidRPr="000C3D9B">
              <w:t>17549</w:t>
            </w:r>
          </w:p>
        </w:tc>
        <w:tc>
          <w:tcPr>
            <w:tcW w:w="954" w:type="dxa"/>
          </w:tcPr>
          <w:p w14:paraId="076894D2" w14:textId="77777777" w:rsidR="005023B5" w:rsidRPr="000C3D9B" w:rsidRDefault="005023B5">
            <w:r w:rsidRPr="000C3D9B">
              <w:t>Farhan Afzal</w:t>
            </w:r>
          </w:p>
        </w:tc>
        <w:tc>
          <w:tcPr>
            <w:tcW w:w="1087" w:type="dxa"/>
          </w:tcPr>
          <w:p w14:paraId="52220245" w14:textId="77777777" w:rsidR="005023B5" w:rsidRPr="000C3D9B" w:rsidRDefault="005023B5">
            <w:r w:rsidRPr="000C3D9B">
              <w:t>Muhammad Afzal</w:t>
            </w:r>
          </w:p>
        </w:tc>
        <w:tc>
          <w:tcPr>
            <w:tcW w:w="897" w:type="dxa"/>
          </w:tcPr>
          <w:p w14:paraId="7DBE03EE" w14:textId="77777777" w:rsidR="005023B5" w:rsidRPr="000C3D9B" w:rsidRDefault="005023B5">
            <w:r w:rsidRPr="000C3D9B">
              <w:t>96360-P</w:t>
            </w:r>
          </w:p>
        </w:tc>
        <w:tc>
          <w:tcPr>
            <w:tcW w:w="776" w:type="dxa"/>
          </w:tcPr>
          <w:p w14:paraId="71556C8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530B5ED" w14:textId="77777777" w:rsidR="005023B5" w:rsidRPr="000C3D9B" w:rsidRDefault="005023B5">
            <w:r w:rsidRPr="000C3D9B">
              <w:t>13.095833</w:t>
            </w:r>
          </w:p>
        </w:tc>
        <w:tc>
          <w:tcPr>
            <w:tcW w:w="659" w:type="dxa"/>
          </w:tcPr>
          <w:p w14:paraId="68C04B4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415626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36BC675" w14:textId="77777777" w:rsidR="005023B5" w:rsidRPr="000C3D9B" w:rsidRDefault="005023B5">
            <w:r w:rsidRPr="000C3D9B">
              <w:t>16.0</w:t>
            </w:r>
          </w:p>
        </w:tc>
        <w:tc>
          <w:tcPr>
            <w:tcW w:w="656" w:type="dxa"/>
          </w:tcPr>
          <w:p w14:paraId="48A9383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EDE7B49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82C692C" w14:textId="77777777" w:rsidR="005023B5" w:rsidRPr="000C3D9B" w:rsidRDefault="005023B5">
            <w:r w:rsidRPr="000C3D9B">
              <w:t>59.695833</w:t>
            </w:r>
          </w:p>
        </w:tc>
      </w:tr>
      <w:tr w:rsidR="005023B5" w:rsidRPr="000C3D9B" w14:paraId="0826DE03" w14:textId="77777777" w:rsidTr="007D56B9">
        <w:tc>
          <w:tcPr>
            <w:tcW w:w="464" w:type="dxa"/>
          </w:tcPr>
          <w:p w14:paraId="329369BA" w14:textId="77777777" w:rsidR="005023B5" w:rsidRPr="000C3D9B" w:rsidRDefault="005023B5">
            <w:r w:rsidRPr="000C3D9B">
              <w:t>245</w:t>
            </w:r>
          </w:p>
        </w:tc>
        <w:tc>
          <w:tcPr>
            <w:tcW w:w="678" w:type="dxa"/>
          </w:tcPr>
          <w:p w14:paraId="69E76B62" w14:textId="77777777" w:rsidR="005023B5" w:rsidRPr="000C3D9B" w:rsidRDefault="005023B5">
            <w:r w:rsidRPr="000C3D9B">
              <w:t>5477</w:t>
            </w:r>
          </w:p>
        </w:tc>
        <w:tc>
          <w:tcPr>
            <w:tcW w:w="954" w:type="dxa"/>
          </w:tcPr>
          <w:p w14:paraId="6E0F80DD" w14:textId="77777777" w:rsidR="005023B5" w:rsidRPr="000C3D9B" w:rsidRDefault="005023B5">
            <w:r w:rsidRPr="000C3D9B">
              <w:t>Qasir Mohay U Din</w:t>
            </w:r>
          </w:p>
        </w:tc>
        <w:tc>
          <w:tcPr>
            <w:tcW w:w="1087" w:type="dxa"/>
          </w:tcPr>
          <w:p w14:paraId="63CF9E8F" w14:textId="77777777" w:rsidR="005023B5" w:rsidRPr="000C3D9B" w:rsidRDefault="005023B5">
            <w:r w:rsidRPr="000C3D9B">
              <w:t>Ghulam Mohay U Din</w:t>
            </w:r>
          </w:p>
        </w:tc>
        <w:tc>
          <w:tcPr>
            <w:tcW w:w="897" w:type="dxa"/>
          </w:tcPr>
          <w:p w14:paraId="2F02D2F4" w14:textId="77777777" w:rsidR="005023B5" w:rsidRPr="000C3D9B" w:rsidRDefault="005023B5">
            <w:r w:rsidRPr="000C3D9B">
              <w:t>108301-P</w:t>
            </w:r>
          </w:p>
        </w:tc>
        <w:tc>
          <w:tcPr>
            <w:tcW w:w="776" w:type="dxa"/>
          </w:tcPr>
          <w:p w14:paraId="7D604C3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59D51D" w14:textId="77777777" w:rsidR="005023B5" w:rsidRPr="000C3D9B" w:rsidRDefault="005023B5">
            <w:r w:rsidRPr="000C3D9B">
              <w:t>15.508333</w:t>
            </w:r>
          </w:p>
        </w:tc>
        <w:tc>
          <w:tcPr>
            <w:tcW w:w="659" w:type="dxa"/>
          </w:tcPr>
          <w:p w14:paraId="7B51BDA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9E4D2B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A734D88" w14:textId="77777777" w:rsidR="005023B5" w:rsidRPr="000C3D9B" w:rsidRDefault="005023B5">
            <w:r w:rsidRPr="000C3D9B">
              <w:t>7.5</w:t>
            </w:r>
          </w:p>
        </w:tc>
        <w:tc>
          <w:tcPr>
            <w:tcW w:w="656" w:type="dxa"/>
          </w:tcPr>
          <w:p w14:paraId="2472189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267648" w14:textId="77777777" w:rsidR="005023B5" w:rsidRPr="000C3D9B" w:rsidRDefault="005023B5">
            <w:r w:rsidRPr="000C3D9B">
              <w:t>31.68</w:t>
            </w:r>
          </w:p>
        </w:tc>
        <w:tc>
          <w:tcPr>
            <w:tcW w:w="628" w:type="dxa"/>
          </w:tcPr>
          <w:p w14:paraId="069473B0" w14:textId="77777777" w:rsidR="005023B5" w:rsidRPr="000C3D9B" w:rsidRDefault="005023B5">
            <w:r w:rsidRPr="000C3D9B">
              <w:t>59.688333</w:t>
            </w:r>
          </w:p>
        </w:tc>
      </w:tr>
      <w:tr w:rsidR="005023B5" w:rsidRPr="000C3D9B" w14:paraId="211E4FAF" w14:textId="77777777" w:rsidTr="007D56B9">
        <w:tc>
          <w:tcPr>
            <w:tcW w:w="464" w:type="dxa"/>
          </w:tcPr>
          <w:p w14:paraId="561FDFF9" w14:textId="77777777" w:rsidR="005023B5" w:rsidRPr="000C3D9B" w:rsidRDefault="005023B5">
            <w:r w:rsidRPr="000C3D9B">
              <w:t>246</w:t>
            </w:r>
          </w:p>
        </w:tc>
        <w:tc>
          <w:tcPr>
            <w:tcW w:w="678" w:type="dxa"/>
          </w:tcPr>
          <w:p w14:paraId="1A55A6F4" w14:textId="77777777" w:rsidR="005023B5" w:rsidRPr="000C3D9B" w:rsidRDefault="005023B5">
            <w:r w:rsidRPr="000C3D9B">
              <w:t>3006</w:t>
            </w:r>
          </w:p>
        </w:tc>
        <w:tc>
          <w:tcPr>
            <w:tcW w:w="954" w:type="dxa"/>
          </w:tcPr>
          <w:p w14:paraId="62F28CB8" w14:textId="77777777" w:rsidR="005023B5" w:rsidRPr="000C3D9B" w:rsidRDefault="005023B5">
            <w:r w:rsidRPr="000C3D9B">
              <w:t>Maryam Mehmood</w:t>
            </w:r>
          </w:p>
        </w:tc>
        <w:tc>
          <w:tcPr>
            <w:tcW w:w="1087" w:type="dxa"/>
          </w:tcPr>
          <w:p w14:paraId="0E0D63E3" w14:textId="77777777" w:rsidR="005023B5" w:rsidRPr="000C3D9B" w:rsidRDefault="005023B5">
            <w:r w:rsidRPr="000C3D9B">
              <w:t>Mehmood Ali</w:t>
            </w:r>
          </w:p>
        </w:tc>
        <w:tc>
          <w:tcPr>
            <w:tcW w:w="897" w:type="dxa"/>
          </w:tcPr>
          <w:p w14:paraId="32BDA44D" w14:textId="77777777" w:rsidR="005023B5" w:rsidRPr="000C3D9B" w:rsidRDefault="005023B5">
            <w:r w:rsidRPr="000C3D9B">
              <w:t>73048-P</w:t>
            </w:r>
          </w:p>
        </w:tc>
        <w:tc>
          <w:tcPr>
            <w:tcW w:w="776" w:type="dxa"/>
          </w:tcPr>
          <w:p w14:paraId="46AB189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CDC7184" w14:textId="77777777" w:rsidR="005023B5" w:rsidRPr="000C3D9B" w:rsidRDefault="005023B5">
            <w:r w:rsidRPr="000C3D9B">
              <w:t>14.157447</w:t>
            </w:r>
          </w:p>
        </w:tc>
        <w:tc>
          <w:tcPr>
            <w:tcW w:w="659" w:type="dxa"/>
          </w:tcPr>
          <w:p w14:paraId="1FFBA20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384C96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82F57D8" w14:textId="77777777" w:rsidR="005023B5" w:rsidRPr="000C3D9B" w:rsidRDefault="005023B5">
            <w:r w:rsidRPr="000C3D9B">
              <w:t>18.666667</w:t>
            </w:r>
          </w:p>
        </w:tc>
        <w:tc>
          <w:tcPr>
            <w:tcW w:w="656" w:type="dxa"/>
          </w:tcPr>
          <w:p w14:paraId="7B49FB1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032AAB3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12CB6CEC" w14:textId="77777777" w:rsidR="005023B5" w:rsidRPr="000C3D9B" w:rsidRDefault="005023B5">
            <w:r w:rsidRPr="000C3D9B">
              <w:t>59.644114</w:t>
            </w:r>
          </w:p>
        </w:tc>
      </w:tr>
      <w:tr w:rsidR="005023B5" w:rsidRPr="000C3D9B" w14:paraId="6541ADE3" w14:textId="77777777" w:rsidTr="007D56B9">
        <w:tc>
          <w:tcPr>
            <w:tcW w:w="464" w:type="dxa"/>
          </w:tcPr>
          <w:p w14:paraId="22E3BE06" w14:textId="77777777" w:rsidR="005023B5" w:rsidRPr="000C3D9B" w:rsidRDefault="005023B5">
            <w:r w:rsidRPr="000C3D9B">
              <w:t>247</w:t>
            </w:r>
          </w:p>
        </w:tc>
        <w:tc>
          <w:tcPr>
            <w:tcW w:w="678" w:type="dxa"/>
          </w:tcPr>
          <w:p w14:paraId="079DD4F7" w14:textId="77777777" w:rsidR="005023B5" w:rsidRPr="000C3D9B" w:rsidRDefault="005023B5">
            <w:r w:rsidRPr="000C3D9B">
              <w:t>7726</w:t>
            </w:r>
          </w:p>
        </w:tc>
        <w:tc>
          <w:tcPr>
            <w:tcW w:w="954" w:type="dxa"/>
          </w:tcPr>
          <w:p w14:paraId="4CFFB7E9" w14:textId="77777777" w:rsidR="005023B5" w:rsidRPr="000C3D9B" w:rsidRDefault="005023B5">
            <w:r w:rsidRPr="000C3D9B">
              <w:t>Faisal Haneef</w:t>
            </w:r>
          </w:p>
        </w:tc>
        <w:tc>
          <w:tcPr>
            <w:tcW w:w="1087" w:type="dxa"/>
          </w:tcPr>
          <w:p w14:paraId="093F379F" w14:textId="77777777" w:rsidR="005023B5" w:rsidRPr="000C3D9B" w:rsidRDefault="005023B5">
            <w:r w:rsidRPr="000C3D9B">
              <w:t>Muhammad Haneef</w:t>
            </w:r>
          </w:p>
        </w:tc>
        <w:tc>
          <w:tcPr>
            <w:tcW w:w="897" w:type="dxa"/>
          </w:tcPr>
          <w:p w14:paraId="5945774C" w14:textId="77777777" w:rsidR="005023B5" w:rsidRPr="000C3D9B" w:rsidRDefault="005023B5">
            <w:r w:rsidRPr="000C3D9B">
              <w:t>106308-P</w:t>
            </w:r>
          </w:p>
        </w:tc>
        <w:tc>
          <w:tcPr>
            <w:tcW w:w="776" w:type="dxa"/>
          </w:tcPr>
          <w:p w14:paraId="36E973B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509B130" w14:textId="77777777" w:rsidR="005023B5" w:rsidRPr="000C3D9B" w:rsidRDefault="005023B5">
            <w:r w:rsidRPr="000C3D9B">
              <w:t>13.079167</w:t>
            </w:r>
          </w:p>
        </w:tc>
        <w:tc>
          <w:tcPr>
            <w:tcW w:w="659" w:type="dxa"/>
          </w:tcPr>
          <w:p w14:paraId="4FDF59A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7E2B2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149B9A6" w14:textId="77777777" w:rsidR="005023B5" w:rsidRPr="000C3D9B" w:rsidRDefault="005023B5">
            <w:r w:rsidRPr="000C3D9B">
              <w:t>13.333333</w:t>
            </w:r>
          </w:p>
        </w:tc>
        <w:tc>
          <w:tcPr>
            <w:tcW w:w="656" w:type="dxa"/>
          </w:tcPr>
          <w:p w14:paraId="346410A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DF1673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726D46CA" w14:textId="77777777" w:rsidR="005023B5" w:rsidRPr="000C3D9B" w:rsidRDefault="005023B5">
            <w:r w:rsidRPr="000C3D9B">
              <w:t>59.5725</w:t>
            </w:r>
          </w:p>
        </w:tc>
      </w:tr>
      <w:tr w:rsidR="005023B5" w:rsidRPr="000C3D9B" w14:paraId="7A255D8D" w14:textId="77777777" w:rsidTr="007D56B9">
        <w:tc>
          <w:tcPr>
            <w:tcW w:w="464" w:type="dxa"/>
          </w:tcPr>
          <w:p w14:paraId="23B8DD12" w14:textId="77777777" w:rsidR="005023B5" w:rsidRPr="000C3D9B" w:rsidRDefault="005023B5">
            <w:r w:rsidRPr="000C3D9B">
              <w:t>248</w:t>
            </w:r>
          </w:p>
        </w:tc>
        <w:tc>
          <w:tcPr>
            <w:tcW w:w="678" w:type="dxa"/>
          </w:tcPr>
          <w:p w14:paraId="1385A652" w14:textId="77777777" w:rsidR="005023B5" w:rsidRPr="000C3D9B" w:rsidRDefault="005023B5">
            <w:r w:rsidRPr="000C3D9B">
              <w:t>6331</w:t>
            </w:r>
          </w:p>
        </w:tc>
        <w:tc>
          <w:tcPr>
            <w:tcW w:w="954" w:type="dxa"/>
          </w:tcPr>
          <w:p w14:paraId="094A595B" w14:textId="77777777" w:rsidR="005023B5" w:rsidRPr="000C3D9B" w:rsidRDefault="005023B5">
            <w:r w:rsidRPr="000C3D9B">
              <w:t>Ali Umair</w:t>
            </w:r>
          </w:p>
        </w:tc>
        <w:tc>
          <w:tcPr>
            <w:tcW w:w="1087" w:type="dxa"/>
          </w:tcPr>
          <w:p w14:paraId="0452A911" w14:textId="77777777" w:rsidR="005023B5" w:rsidRPr="000C3D9B" w:rsidRDefault="005023B5">
            <w:r w:rsidRPr="000C3D9B">
              <w:t>Muhammad Saeed</w:t>
            </w:r>
          </w:p>
        </w:tc>
        <w:tc>
          <w:tcPr>
            <w:tcW w:w="897" w:type="dxa"/>
          </w:tcPr>
          <w:p w14:paraId="722C9CB5" w14:textId="77777777" w:rsidR="005023B5" w:rsidRPr="000C3D9B" w:rsidRDefault="005023B5">
            <w:r w:rsidRPr="000C3D9B">
              <w:t>93967-P</w:t>
            </w:r>
          </w:p>
        </w:tc>
        <w:tc>
          <w:tcPr>
            <w:tcW w:w="776" w:type="dxa"/>
          </w:tcPr>
          <w:p w14:paraId="62E2469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DBAB55F" w14:textId="77777777" w:rsidR="005023B5" w:rsidRPr="000C3D9B" w:rsidRDefault="005023B5">
            <w:r w:rsidRPr="000C3D9B">
              <w:t>13.058333</w:t>
            </w:r>
          </w:p>
        </w:tc>
        <w:tc>
          <w:tcPr>
            <w:tcW w:w="659" w:type="dxa"/>
          </w:tcPr>
          <w:p w14:paraId="1ECCBEE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FC5538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0223C2F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C6B9E4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7A312E2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561837E6" w14:textId="77777777" w:rsidR="005023B5" w:rsidRPr="000C3D9B" w:rsidRDefault="005023B5">
            <w:r w:rsidRPr="000C3D9B">
              <w:t>59.558333</w:t>
            </w:r>
          </w:p>
        </w:tc>
      </w:tr>
      <w:tr w:rsidR="005023B5" w:rsidRPr="000C3D9B" w14:paraId="146C61EE" w14:textId="77777777" w:rsidTr="007D56B9">
        <w:tc>
          <w:tcPr>
            <w:tcW w:w="464" w:type="dxa"/>
          </w:tcPr>
          <w:p w14:paraId="0682D2C0" w14:textId="77777777" w:rsidR="005023B5" w:rsidRPr="000C3D9B" w:rsidRDefault="005023B5">
            <w:r w:rsidRPr="000C3D9B">
              <w:t>249</w:t>
            </w:r>
          </w:p>
        </w:tc>
        <w:tc>
          <w:tcPr>
            <w:tcW w:w="678" w:type="dxa"/>
          </w:tcPr>
          <w:p w14:paraId="6DCB618B" w14:textId="77777777" w:rsidR="005023B5" w:rsidRPr="000C3D9B" w:rsidRDefault="005023B5">
            <w:r w:rsidRPr="000C3D9B">
              <w:t>2983</w:t>
            </w:r>
          </w:p>
        </w:tc>
        <w:tc>
          <w:tcPr>
            <w:tcW w:w="954" w:type="dxa"/>
          </w:tcPr>
          <w:p w14:paraId="2E6A044A" w14:textId="77777777" w:rsidR="005023B5" w:rsidRPr="000C3D9B" w:rsidRDefault="005023B5">
            <w:r w:rsidRPr="000C3D9B">
              <w:t>Ehsan Ul  Haq</w:t>
            </w:r>
          </w:p>
        </w:tc>
        <w:tc>
          <w:tcPr>
            <w:tcW w:w="1087" w:type="dxa"/>
          </w:tcPr>
          <w:p w14:paraId="34335FED" w14:textId="77777777" w:rsidR="005023B5" w:rsidRPr="000C3D9B" w:rsidRDefault="005023B5">
            <w:r w:rsidRPr="000C3D9B">
              <w:t>Nazeer Ahmed</w:t>
            </w:r>
          </w:p>
        </w:tc>
        <w:tc>
          <w:tcPr>
            <w:tcW w:w="897" w:type="dxa"/>
          </w:tcPr>
          <w:p w14:paraId="31F3E728" w14:textId="77777777" w:rsidR="005023B5" w:rsidRPr="000C3D9B" w:rsidRDefault="005023B5">
            <w:r w:rsidRPr="000C3D9B">
              <w:t>98548-P</w:t>
            </w:r>
          </w:p>
        </w:tc>
        <w:tc>
          <w:tcPr>
            <w:tcW w:w="776" w:type="dxa"/>
          </w:tcPr>
          <w:p w14:paraId="5F45AE3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F3A211F" w14:textId="77777777" w:rsidR="005023B5" w:rsidRPr="000C3D9B" w:rsidRDefault="005023B5">
            <w:r w:rsidRPr="000C3D9B">
              <w:t>13.534783</w:t>
            </w:r>
          </w:p>
        </w:tc>
        <w:tc>
          <w:tcPr>
            <w:tcW w:w="659" w:type="dxa"/>
          </w:tcPr>
          <w:p w14:paraId="4415564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19B246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7D14C81" w14:textId="77777777" w:rsidR="005023B5" w:rsidRPr="000C3D9B" w:rsidRDefault="005023B5">
            <w:r w:rsidRPr="000C3D9B">
              <w:t>16.0</w:t>
            </w:r>
          </w:p>
        </w:tc>
        <w:tc>
          <w:tcPr>
            <w:tcW w:w="656" w:type="dxa"/>
          </w:tcPr>
          <w:p w14:paraId="7370C1B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7C4480C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500CC19C" w14:textId="77777777" w:rsidR="005023B5" w:rsidRPr="000C3D9B" w:rsidRDefault="005023B5">
            <w:r w:rsidRPr="000C3D9B">
              <w:t>59.554783</w:t>
            </w:r>
          </w:p>
        </w:tc>
      </w:tr>
      <w:tr w:rsidR="005023B5" w:rsidRPr="000C3D9B" w14:paraId="41AA4959" w14:textId="77777777" w:rsidTr="007D56B9">
        <w:tc>
          <w:tcPr>
            <w:tcW w:w="464" w:type="dxa"/>
          </w:tcPr>
          <w:p w14:paraId="1CF59C4A" w14:textId="77777777" w:rsidR="005023B5" w:rsidRPr="000C3D9B" w:rsidRDefault="005023B5">
            <w:r w:rsidRPr="000C3D9B">
              <w:t>250</w:t>
            </w:r>
          </w:p>
        </w:tc>
        <w:tc>
          <w:tcPr>
            <w:tcW w:w="678" w:type="dxa"/>
          </w:tcPr>
          <w:p w14:paraId="773265EF" w14:textId="77777777" w:rsidR="005023B5" w:rsidRPr="000C3D9B" w:rsidRDefault="005023B5">
            <w:r w:rsidRPr="000C3D9B">
              <w:t>17871</w:t>
            </w:r>
          </w:p>
        </w:tc>
        <w:tc>
          <w:tcPr>
            <w:tcW w:w="954" w:type="dxa"/>
          </w:tcPr>
          <w:p w14:paraId="637D816D" w14:textId="77777777" w:rsidR="005023B5" w:rsidRPr="000C3D9B" w:rsidRDefault="005023B5">
            <w:r w:rsidRPr="000C3D9B">
              <w:t>Umer Anwer</w:t>
            </w:r>
          </w:p>
        </w:tc>
        <w:tc>
          <w:tcPr>
            <w:tcW w:w="1087" w:type="dxa"/>
          </w:tcPr>
          <w:p w14:paraId="60DB1953" w14:textId="77777777" w:rsidR="005023B5" w:rsidRPr="000C3D9B" w:rsidRDefault="005023B5">
            <w:r w:rsidRPr="000C3D9B">
              <w:t>MIAN MUHAMMAD ANWER SAEED</w:t>
            </w:r>
          </w:p>
        </w:tc>
        <w:tc>
          <w:tcPr>
            <w:tcW w:w="897" w:type="dxa"/>
          </w:tcPr>
          <w:p w14:paraId="5067601D" w14:textId="77777777" w:rsidR="005023B5" w:rsidRPr="000C3D9B" w:rsidRDefault="005023B5">
            <w:r w:rsidRPr="000C3D9B">
              <w:t>91531-P</w:t>
            </w:r>
          </w:p>
        </w:tc>
        <w:tc>
          <w:tcPr>
            <w:tcW w:w="776" w:type="dxa"/>
          </w:tcPr>
          <w:p w14:paraId="13C1DCA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F3B399B" w14:textId="77777777" w:rsidR="005023B5" w:rsidRPr="000C3D9B" w:rsidRDefault="005023B5">
            <w:r w:rsidRPr="000C3D9B">
              <w:t>12.4</w:t>
            </w:r>
          </w:p>
        </w:tc>
        <w:tc>
          <w:tcPr>
            <w:tcW w:w="659" w:type="dxa"/>
          </w:tcPr>
          <w:p w14:paraId="6E1DAC9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37359C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B46F170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BA95BF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B39B306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F95D21C" w14:textId="77777777" w:rsidR="005023B5" w:rsidRPr="000C3D9B" w:rsidRDefault="005023B5">
            <w:r w:rsidRPr="000C3D9B">
              <w:t>59.54</w:t>
            </w:r>
          </w:p>
        </w:tc>
      </w:tr>
      <w:tr w:rsidR="005023B5" w:rsidRPr="000C3D9B" w14:paraId="7CB69019" w14:textId="77777777" w:rsidTr="007D56B9">
        <w:tc>
          <w:tcPr>
            <w:tcW w:w="464" w:type="dxa"/>
          </w:tcPr>
          <w:p w14:paraId="3CCCB89E" w14:textId="77777777" w:rsidR="005023B5" w:rsidRPr="000C3D9B" w:rsidRDefault="005023B5">
            <w:r w:rsidRPr="000C3D9B">
              <w:t>251</w:t>
            </w:r>
          </w:p>
        </w:tc>
        <w:tc>
          <w:tcPr>
            <w:tcW w:w="678" w:type="dxa"/>
          </w:tcPr>
          <w:p w14:paraId="6EB18EC9" w14:textId="77777777" w:rsidR="005023B5" w:rsidRPr="000C3D9B" w:rsidRDefault="005023B5">
            <w:r w:rsidRPr="000C3D9B">
              <w:t>17525</w:t>
            </w:r>
          </w:p>
        </w:tc>
        <w:tc>
          <w:tcPr>
            <w:tcW w:w="954" w:type="dxa"/>
          </w:tcPr>
          <w:p w14:paraId="2CBF9E98" w14:textId="77777777" w:rsidR="005023B5" w:rsidRPr="000C3D9B" w:rsidRDefault="005023B5">
            <w:r w:rsidRPr="000C3D9B">
              <w:t>Noman Khalid</w:t>
            </w:r>
          </w:p>
        </w:tc>
        <w:tc>
          <w:tcPr>
            <w:tcW w:w="1087" w:type="dxa"/>
          </w:tcPr>
          <w:p w14:paraId="4E340482" w14:textId="77777777" w:rsidR="005023B5" w:rsidRPr="000C3D9B" w:rsidRDefault="005023B5">
            <w:r w:rsidRPr="000C3D9B">
              <w:t>Muhammad Khalid</w:t>
            </w:r>
          </w:p>
        </w:tc>
        <w:tc>
          <w:tcPr>
            <w:tcW w:w="897" w:type="dxa"/>
          </w:tcPr>
          <w:p w14:paraId="3C9DE085" w14:textId="77777777" w:rsidR="005023B5" w:rsidRPr="000C3D9B" w:rsidRDefault="005023B5">
            <w:r w:rsidRPr="000C3D9B">
              <w:t xml:space="preserve">80613-p </w:t>
            </w:r>
          </w:p>
        </w:tc>
        <w:tc>
          <w:tcPr>
            <w:tcW w:w="776" w:type="dxa"/>
          </w:tcPr>
          <w:p w14:paraId="17EF700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7A88066" w14:textId="77777777" w:rsidR="005023B5" w:rsidRPr="000C3D9B" w:rsidRDefault="005023B5">
            <w:r w:rsidRPr="000C3D9B">
              <w:t>12.6</w:t>
            </w:r>
          </w:p>
        </w:tc>
        <w:tc>
          <w:tcPr>
            <w:tcW w:w="659" w:type="dxa"/>
          </w:tcPr>
          <w:p w14:paraId="76529F1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AAD637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8CD6B5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B9B379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CB0F0B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0B0FEAFD" w14:textId="77777777" w:rsidR="005023B5" w:rsidRPr="000C3D9B" w:rsidRDefault="005023B5">
            <w:r w:rsidRPr="000C3D9B">
              <w:t>59.42</w:t>
            </w:r>
          </w:p>
        </w:tc>
      </w:tr>
      <w:tr w:rsidR="005023B5" w:rsidRPr="000C3D9B" w14:paraId="6A325294" w14:textId="77777777" w:rsidTr="007D56B9">
        <w:tc>
          <w:tcPr>
            <w:tcW w:w="464" w:type="dxa"/>
          </w:tcPr>
          <w:p w14:paraId="02C30506" w14:textId="77777777" w:rsidR="005023B5" w:rsidRPr="000C3D9B" w:rsidRDefault="005023B5">
            <w:r w:rsidRPr="000C3D9B">
              <w:t>252</w:t>
            </w:r>
          </w:p>
        </w:tc>
        <w:tc>
          <w:tcPr>
            <w:tcW w:w="678" w:type="dxa"/>
          </w:tcPr>
          <w:p w14:paraId="65CE8F07" w14:textId="77777777" w:rsidR="005023B5" w:rsidRPr="000C3D9B" w:rsidRDefault="005023B5">
            <w:r w:rsidRPr="000C3D9B">
              <w:t>18615</w:t>
            </w:r>
          </w:p>
        </w:tc>
        <w:tc>
          <w:tcPr>
            <w:tcW w:w="954" w:type="dxa"/>
          </w:tcPr>
          <w:p w14:paraId="4051FF72" w14:textId="77777777" w:rsidR="005023B5" w:rsidRPr="000C3D9B" w:rsidRDefault="005023B5">
            <w:r w:rsidRPr="000C3D9B">
              <w:t>Osama Waheed</w:t>
            </w:r>
          </w:p>
        </w:tc>
        <w:tc>
          <w:tcPr>
            <w:tcW w:w="1087" w:type="dxa"/>
          </w:tcPr>
          <w:p w14:paraId="24C19494" w14:textId="77777777" w:rsidR="005023B5" w:rsidRPr="000C3D9B" w:rsidRDefault="005023B5">
            <w:r w:rsidRPr="000C3D9B">
              <w:t>Abdul Waheed</w:t>
            </w:r>
          </w:p>
        </w:tc>
        <w:tc>
          <w:tcPr>
            <w:tcW w:w="897" w:type="dxa"/>
          </w:tcPr>
          <w:p w14:paraId="316DB547" w14:textId="77777777" w:rsidR="005023B5" w:rsidRPr="000C3D9B" w:rsidRDefault="005023B5">
            <w:r w:rsidRPr="000C3D9B">
              <w:t>4635-AJK</w:t>
            </w:r>
          </w:p>
        </w:tc>
        <w:tc>
          <w:tcPr>
            <w:tcW w:w="776" w:type="dxa"/>
          </w:tcPr>
          <w:p w14:paraId="46089528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524EF134" w14:textId="77777777" w:rsidR="005023B5" w:rsidRPr="000C3D9B" w:rsidRDefault="005023B5">
            <w:r w:rsidRPr="000C3D9B">
              <w:t>12.583333</w:t>
            </w:r>
          </w:p>
        </w:tc>
        <w:tc>
          <w:tcPr>
            <w:tcW w:w="659" w:type="dxa"/>
          </w:tcPr>
          <w:p w14:paraId="3988314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8D7656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A592C5B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A076B0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9A21927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3AABC1B0" w14:textId="77777777" w:rsidR="005023B5" w:rsidRPr="000C3D9B" w:rsidRDefault="005023B5">
            <w:r w:rsidRPr="000C3D9B">
              <w:t>59.403333</w:t>
            </w:r>
          </w:p>
        </w:tc>
      </w:tr>
      <w:tr w:rsidR="005023B5" w:rsidRPr="000C3D9B" w14:paraId="4C831C9B" w14:textId="77777777" w:rsidTr="007D56B9">
        <w:tc>
          <w:tcPr>
            <w:tcW w:w="464" w:type="dxa"/>
          </w:tcPr>
          <w:p w14:paraId="2796E935" w14:textId="77777777" w:rsidR="005023B5" w:rsidRPr="000C3D9B" w:rsidRDefault="005023B5">
            <w:r w:rsidRPr="000C3D9B">
              <w:t>253</w:t>
            </w:r>
          </w:p>
        </w:tc>
        <w:tc>
          <w:tcPr>
            <w:tcW w:w="678" w:type="dxa"/>
          </w:tcPr>
          <w:p w14:paraId="05881B81" w14:textId="77777777" w:rsidR="005023B5" w:rsidRPr="000C3D9B" w:rsidRDefault="005023B5">
            <w:r w:rsidRPr="000C3D9B">
              <w:t>18500</w:t>
            </w:r>
          </w:p>
        </w:tc>
        <w:tc>
          <w:tcPr>
            <w:tcW w:w="954" w:type="dxa"/>
          </w:tcPr>
          <w:p w14:paraId="5193CC79" w14:textId="77777777" w:rsidR="005023B5" w:rsidRPr="000C3D9B" w:rsidRDefault="005023B5">
            <w:r w:rsidRPr="000C3D9B">
              <w:t>Mehaksaif</w:t>
            </w:r>
          </w:p>
        </w:tc>
        <w:tc>
          <w:tcPr>
            <w:tcW w:w="1087" w:type="dxa"/>
          </w:tcPr>
          <w:p w14:paraId="2E182908" w14:textId="77777777" w:rsidR="005023B5" w:rsidRPr="000C3D9B" w:rsidRDefault="005023B5">
            <w:r w:rsidRPr="000C3D9B">
              <w:t>Saif ullah Khan</w:t>
            </w:r>
          </w:p>
        </w:tc>
        <w:tc>
          <w:tcPr>
            <w:tcW w:w="897" w:type="dxa"/>
          </w:tcPr>
          <w:p w14:paraId="6FEAE109" w14:textId="77777777" w:rsidR="005023B5" w:rsidRPr="000C3D9B" w:rsidRDefault="005023B5">
            <w:r w:rsidRPr="000C3D9B">
              <w:t>83711-p</w:t>
            </w:r>
          </w:p>
        </w:tc>
        <w:tc>
          <w:tcPr>
            <w:tcW w:w="776" w:type="dxa"/>
          </w:tcPr>
          <w:p w14:paraId="32F1214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7972EFB" w14:textId="77777777" w:rsidR="005023B5" w:rsidRPr="000C3D9B" w:rsidRDefault="005023B5">
            <w:r w:rsidRPr="000C3D9B">
              <w:t>12.725</w:t>
            </w:r>
          </w:p>
        </w:tc>
        <w:tc>
          <w:tcPr>
            <w:tcW w:w="659" w:type="dxa"/>
          </w:tcPr>
          <w:p w14:paraId="2DF2533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4700EE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9F848D3" w14:textId="77777777" w:rsidR="005023B5" w:rsidRPr="000C3D9B" w:rsidRDefault="005023B5">
            <w:r w:rsidRPr="000C3D9B">
              <w:t>16.333333</w:t>
            </w:r>
          </w:p>
        </w:tc>
        <w:tc>
          <w:tcPr>
            <w:tcW w:w="656" w:type="dxa"/>
          </w:tcPr>
          <w:p w14:paraId="650E942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B5588C8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1B6D55D9" w14:textId="77777777" w:rsidR="005023B5" w:rsidRPr="000C3D9B" w:rsidRDefault="005023B5">
            <w:r w:rsidRPr="000C3D9B">
              <w:t>59.338333</w:t>
            </w:r>
          </w:p>
        </w:tc>
      </w:tr>
      <w:tr w:rsidR="005023B5" w:rsidRPr="000C3D9B" w14:paraId="5C8C244E" w14:textId="77777777" w:rsidTr="007D56B9">
        <w:tc>
          <w:tcPr>
            <w:tcW w:w="464" w:type="dxa"/>
          </w:tcPr>
          <w:p w14:paraId="5CED37AE" w14:textId="77777777" w:rsidR="005023B5" w:rsidRPr="000C3D9B" w:rsidRDefault="005023B5">
            <w:r w:rsidRPr="000C3D9B">
              <w:t>254</w:t>
            </w:r>
          </w:p>
        </w:tc>
        <w:tc>
          <w:tcPr>
            <w:tcW w:w="678" w:type="dxa"/>
          </w:tcPr>
          <w:p w14:paraId="338FC56E" w14:textId="77777777" w:rsidR="005023B5" w:rsidRPr="000C3D9B" w:rsidRDefault="005023B5">
            <w:r w:rsidRPr="000C3D9B">
              <w:t>17818</w:t>
            </w:r>
          </w:p>
        </w:tc>
        <w:tc>
          <w:tcPr>
            <w:tcW w:w="954" w:type="dxa"/>
          </w:tcPr>
          <w:p w14:paraId="2D95E707" w14:textId="77777777" w:rsidR="005023B5" w:rsidRPr="000C3D9B" w:rsidRDefault="005023B5">
            <w:r w:rsidRPr="000C3D9B">
              <w:t>Hafiz Muhammad Ahmed Latif Shaikh</w:t>
            </w:r>
          </w:p>
        </w:tc>
        <w:tc>
          <w:tcPr>
            <w:tcW w:w="1087" w:type="dxa"/>
          </w:tcPr>
          <w:p w14:paraId="6ACCB7C1" w14:textId="77777777" w:rsidR="005023B5" w:rsidRPr="000C3D9B" w:rsidRDefault="005023B5">
            <w:r w:rsidRPr="000C3D9B">
              <w:t>Rashid Latif Shaikh</w:t>
            </w:r>
          </w:p>
        </w:tc>
        <w:tc>
          <w:tcPr>
            <w:tcW w:w="897" w:type="dxa"/>
          </w:tcPr>
          <w:p w14:paraId="4AB25A81" w14:textId="77777777" w:rsidR="005023B5" w:rsidRPr="000C3D9B" w:rsidRDefault="005023B5">
            <w:r w:rsidRPr="000C3D9B">
              <w:t>55328-P</w:t>
            </w:r>
          </w:p>
        </w:tc>
        <w:tc>
          <w:tcPr>
            <w:tcW w:w="776" w:type="dxa"/>
          </w:tcPr>
          <w:p w14:paraId="3394BD2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C29F582" w14:textId="77777777" w:rsidR="005023B5" w:rsidRPr="000C3D9B" w:rsidRDefault="005023B5">
            <w:r w:rsidRPr="000C3D9B">
              <w:t>12.835556</w:t>
            </w:r>
          </w:p>
        </w:tc>
        <w:tc>
          <w:tcPr>
            <w:tcW w:w="659" w:type="dxa"/>
          </w:tcPr>
          <w:p w14:paraId="20BC62B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62465F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D6994BE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67C245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38B56C0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38BFD95" w14:textId="77777777" w:rsidR="005023B5" w:rsidRPr="000C3D9B" w:rsidRDefault="005023B5">
            <w:r w:rsidRPr="000C3D9B">
              <w:t>59.335556</w:t>
            </w:r>
          </w:p>
        </w:tc>
      </w:tr>
      <w:tr w:rsidR="005023B5" w:rsidRPr="000C3D9B" w14:paraId="79114CFF" w14:textId="77777777" w:rsidTr="007D56B9">
        <w:tc>
          <w:tcPr>
            <w:tcW w:w="464" w:type="dxa"/>
          </w:tcPr>
          <w:p w14:paraId="0759A2D3" w14:textId="77777777" w:rsidR="005023B5" w:rsidRPr="000C3D9B" w:rsidRDefault="005023B5">
            <w:r w:rsidRPr="000C3D9B">
              <w:t>255</w:t>
            </w:r>
          </w:p>
        </w:tc>
        <w:tc>
          <w:tcPr>
            <w:tcW w:w="678" w:type="dxa"/>
          </w:tcPr>
          <w:p w14:paraId="4612E70D" w14:textId="77777777" w:rsidR="005023B5" w:rsidRPr="000C3D9B" w:rsidRDefault="005023B5">
            <w:r w:rsidRPr="000C3D9B">
              <w:t>16194</w:t>
            </w:r>
          </w:p>
        </w:tc>
        <w:tc>
          <w:tcPr>
            <w:tcW w:w="954" w:type="dxa"/>
          </w:tcPr>
          <w:p w14:paraId="5E36B550" w14:textId="77777777" w:rsidR="005023B5" w:rsidRPr="000C3D9B" w:rsidRDefault="005023B5">
            <w:r w:rsidRPr="000C3D9B">
              <w:t>Salman Shahbaz</w:t>
            </w:r>
          </w:p>
        </w:tc>
        <w:tc>
          <w:tcPr>
            <w:tcW w:w="1087" w:type="dxa"/>
          </w:tcPr>
          <w:p w14:paraId="73D6A4DC" w14:textId="77777777" w:rsidR="005023B5" w:rsidRPr="000C3D9B" w:rsidRDefault="005023B5">
            <w:r w:rsidRPr="000C3D9B">
              <w:t>Muhammad Shahbaz</w:t>
            </w:r>
          </w:p>
        </w:tc>
        <w:tc>
          <w:tcPr>
            <w:tcW w:w="897" w:type="dxa"/>
          </w:tcPr>
          <w:p w14:paraId="0C7F9438" w14:textId="77777777" w:rsidR="005023B5" w:rsidRPr="000C3D9B" w:rsidRDefault="005023B5">
            <w:r w:rsidRPr="000C3D9B">
              <w:t>97553-P</w:t>
            </w:r>
          </w:p>
        </w:tc>
        <w:tc>
          <w:tcPr>
            <w:tcW w:w="776" w:type="dxa"/>
          </w:tcPr>
          <w:p w14:paraId="0204BE1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AFC3805" w14:textId="77777777" w:rsidR="005023B5" w:rsidRPr="000C3D9B" w:rsidRDefault="005023B5">
            <w:r w:rsidRPr="000C3D9B">
              <w:t>12.629167</w:t>
            </w:r>
          </w:p>
        </w:tc>
        <w:tc>
          <w:tcPr>
            <w:tcW w:w="659" w:type="dxa"/>
          </w:tcPr>
          <w:p w14:paraId="08FDC0E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9DD56E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B5B2746" w14:textId="77777777" w:rsidR="005023B5" w:rsidRPr="000C3D9B" w:rsidRDefault="005023B5">
            <w:r w:rsidRPr="000C3D9B">
              <w:t>17.0</w:t>
            </w:r>
          </w:p>
        </w:tc>
        <w:tc>
          <w:tcPr>
            <w:tcW w:w="656" w:type="dxa"/>
          </w:tcPr>
          <w:p w14:paraId="42FE6F1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5F827DD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0C1E14D1" w14:textId="77777777" w:rsidR="005023B5" w:rsidRPr="000C3D9B" w:rsidRDefault="005023B5">
            <w:r w:rsidRPr="000C3D9B">
              <w:t>59.329167</w:t>
            </w:r>
          </w:p>
        </w:tc>
      </w:tr>
      <w:tr w:rsidR="005023B5" w:rsidRPr="000C3D9B" w14:paraId="5A71B1FA" w14:textId="77777777" w:rsidTr="007D56B9">
        <w:tc>
          <w:tcPr>
            <w:tcW w:w="464" w:type="dxa"/>
          </w:tcPr>
          <w:p w14:paraId="27C3BFE2" w14:textId="77777777" w:rsidR="005023B5" w:rsidRPr="000C3D9B" w:rsidRDefault="005023B5">
            <w:r w:rsidRPr="000C3D9B">
              <w:t>256</w:t>
            </w:r>
          </w:p>
        </w:tc>
        <w:tc>
          <w:tcPr>
            <w:tcW w:w="678" w:type="dxa"/>
          </w:tcPr>
          <w:p w14:paraId="0F0EE249" w14:textId="77777777" w:rsidR="005023B5" w:rsidRPr="000C3D9B" w:rsidRDefault="005023B5">
            <w:r w:rsidRPr="000C3D9B">
              <w:t>17873</w:t>
            </w:r>
          </w:p>
        </w:tc>
        <w:tc>
          <w:tcPr>
            <w:tcW w:w="954" w:type="dxa"/>
          </w:tcPr>
          <w:p w14:paraId="490BB946" w14:textId="77777777" w:rsidR="005023B5" w:rsidRPr="000C3D9B" w:rsidRDefault="005023B5">
            <w:r w:rsidRPr="000C3D9B">
              <w:t>Hafiz Mudassar Ali</w:t>
            </w:r>
          </w:p>
        </w:tc>
        <w:tc>
          <w:tcPr>
            <w:tcW w:w="1087" w:type="dxa"/>
          </w:tcPr>
          <w:p w14:paraId="61CF9974" w14:textId="77777777" w:rsidR="005023B5" w:rsidRPr="000C3D9B" w:rsidRDefault="005023B5">
            <w:r w:rsidRPr="000C3D9B">
              <w:t>Muhammad Arif</w:t>
            </w:r>
          </w:p>
        </w:tc>
        <w:tc>
          <w:tcPr>
            <w:tcW w:w="897" w:type="dxa"/>
          </w:tcPr>
          <w:p w14:paraId="743EEDF9" w14:textId="77777777" w:rsidR="005023B5" w:rsidRPr="000C3D9B" w:rsidRDefault="005023B5">
            <w:r w:rsidRPr="000C3D9B">
              <w:t>93006-P</w:t>
            </w:r>
          </w:p>
        </w:tc>
        <w:tc>
          <w:tcPr>
            <w:tcW w:w="776" w:type="dxa"/>
          </w:tcPr>
          <w:p w14:paraId="022704B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DEC86D8" w14:textId="77777777" w:rsidR="005023B5" w:rsidRPr="000C3D9B" w:rsidRDefault="005023B5">
            <w:r w:rsidRPr="000C3D9B">
              <w:t>11.54375</w:t>
            </w:r>
          </w:p>
        </w:tc>
        <w:tc>
          <w:tcPr>
            <w:tcW w:w="659" w:type="dxa"/>
          </w:tcPr>
          <w:p w14:paraId="65FDE64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794D5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09A2C3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59E6F9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A2B4C71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4A207693" w14:textId="77777777" w:rsidR="005023B5" w:rsidRPr="000C3D9B" w:rsidRDefault="005023B5">
            <w:r w:rsidRPr="000C3D9B">
              <w:t>59.32375</w:t>
            </w:r>
          </w:p>
        </w:tc>
      </w:tr>
      <w:tr w:rsidR="005023B5" w:rsidRPr="000C3D9B" w14:paraId="5F235367" w14:textId="77777777" w:rsidTr="007D56B9">
        <w:tc>
          <w:tcPr>
            <w:tcW w:w="464" w:type="dxa"/>
          </w:tcPr>
          <w:p w14:paraId="56C5B616" w14:textId="77777777" w:rsidR="005023B5" w:rsidRPr="000C3D9B" w:rsidRDefault="005023B5">
            <w:r w:rsidRPr="000C3D9B">
              <w:t>257</w:t>
            </w:r>
          </w:p>
        </w:tc>
        <w:tc>
          <w:tcPr>
            <w:tcW w:w="678" w:type="dxa"/>
          </w:tcPr>
          <w:p w14:paraId="7CAE7A13" w14:textId="77777777" w:rsidR="005023B5" w:rsidRPr="000C3D9B" w:rsidRDefault="005023B5">
            <w:r w:rsidRPr="000C3D9B">
              <w:t>7878</w:t>
            </w:r>
          </w:p>
        </w:tc>
        <w:tc>
          <w:tcPr>
            <w:tcW w:w="954" w:type="dxa"/>
          </w:tcPr>
          <w:p w14:paraId="4C8E26D5" w14:textId="77777777" w:rsidR="005023B5" w:rsidRPr="000C3D9B" w:rsidRDefault="005023B5">
            <w:r w:rsidRPr="000C3D9B">
              <w:t>Fatima Zahid Butt</w:t>
            </w:r>
          </w:p>
        </w:tc>
        <w:tc>
          <w:tcPr>
            <w:tcW w:w="1087" w:type="dxa"/>
          </w:tcPr>
          <w:p w14:paraId="0474A401" w14:textId="77777777" w:rsidR="005023B5" w:rsidRPr="000C3D9B" w:rsidRDefault="005023B5">
            <w:r w:rsidRPr="000C3D9B">
              <w:t>Zahid Pervaiz Butt</w:t>
            </w:r>
          </w:p>
        </w:tc>
        <w:tc>
          <w:tcPr>
            <w:tcW w:w="897" w:type="dxa"/>
          </w:tcPr>
          <w:p w14:paraId="09C4800D" w14:textId="77777777" w:rsidR="005023B5" w:rsidRPr="000C3D9B" w:rsidRDefault="005023B5">
            <w:r w:rsidRPr="000C3D9B">
              <w:t>99223-P</w:t>
            </w:r>
          </w:p>
        </w:tc>
        <w:tc>
          <w:tcPr>
            <w:tcW w:w="776" w:type="dxa"/>
          </w:tcPr>
          <w:p w14:paraId="5966091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A787A12" w14:textId="77777777" w:rsidR="005023B5" w:rsidRPr="000C3D9B" w:rsidRDefault="005023B5">
            <w:r w:rsidRPr="000C3D9B">
              <w:t>15.966667</w:t>
            </w:r>
          </w:p>
        </w:tc>
        <w:tc>
          <w:tcPr>
            <w:tcW w:w="659" w:type="dxa"/>
          </w:tcPr>
          <w:p w14:paraId="3AEFEAE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1130B5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2A5D7C6" w14:textId="77777777" w:rsidR="005023B5" w:rsidRPr="000C3D9B" w:rsidRDefault="005023B5">
            <w:r w:rsidRPr="000C3D9B">
              <w:t>8.5</w:t>
            </w:r>
          </w:p>
        </w:tc>
        <w:tc>
          <w:tcPr>
            <w:tcW w:w="656" w:type="dxa"/>
          </w:tcPr>
          <w:p w14:paraId="5F53AD5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82E6197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1662960E" w14:textId="77777777" w:rsidR="005023B5" w:rsidRPr="000C3D9B" w:rsidRDefault="005023B5">
            <w:r w:rsidRPr="000C3D9B">
              <w:t>59.226667</w:t>
            </w:r>
          </w:p>
        </w:tc>
      </w:tr>
      <w:tr w:rsidR="005023B5" w:rsidRPr="000C3D9B" w14:paraId="5543C746" w14:textId="77777777" w:rsidTr="007D56B9">
        <w:tc>
          <w:tcPr>
            <w:tcW w:w="464" w:type="dxa"/>
          </w:tcPr>
          <w:p w14:paraId="694378B9" w14:textId="77777777" w:rsidR="005023B5" w:rsidRPr="000C3D9B" w:rsidRDefault="005023B5">
            <w:r w:rsidRPr="000C3D9B">
              <w:t>258</w:t>
            </w:r>
          </w:p>
        </w:tc>
        <w:tc>
          <w:tcPr>
            <w:tcW w:w="678" w:type="dxa"/>
          </w:tcPr>
          <w:p w14:paraId="274763CE" w14:textId="77777777" w:rsidR="005023B5" w:rsidRPr="000C3D9B" w:rsidRDefault="005023B5">
            <w:r w:rsidRPr="000C3D9B">
              <w:t>7418</w:t>
            </w:r>
          </w:p>
        </w:tc>
        <w:tc>
          <w:tcPr>
            <w:tcW w:w="954" w:type="dxa"/>
          </w:tcPr>
          <w:p w14:paraId="78CC9359" w14:textId="77777777" w:rsidR="005023B5" w:rsidRPr="000C3D9B" w:rsidRDefault="005023B5">
            <w:r w:rsidRPr="000C3D9B">
              <w:t xml:space="preserve">Muhammad </w:t>
            </w:r>
            <w:r w:rsidRPr="000C3D9B">
              <w:lastRenderedPageBreak/>
              <w:t>Idrees</w:t>
            </w:r>
          </w:p>
        </w:tc>
        <w:tc>
          <w:tcPr>
            <w:tcW w:w="1087" w:type="dxa"/>
          </w:tcPr>
          <w:p w14:paraId="5B3DC267" w14:textId="77777777" w:rsidR="005023B5" w:rsidRPr="000C3D9B" w:rsidRDefault="005023B5">
            <w:r w:rsidRPr="000C3D9B">
              <w:lastRenderedPageBreak/>
              <w:t xml:space="preserve">Mulazim </w:t>
            </w:r>
            <w:r w:rsidRPr="000C3D9B">
              <w:lastRenderedPageBreak/>
              <w:t>Hussain</w:t>
            </w:r>
          </w:p>
        </w:tc>
        <w:tc>
          <w:tcPr>
            <w:tcW w:w="897" w:type="dxa"/>
          </w:tcPr>
          <w:p w14:paraId="6B57DA08" w14:textId="77777777" w:rsidR="005023B5" w:rsidRPr="000C3D9B" w:rsidRDefault="005023B5">
            <w:r w:rsidRPr="000C3D9B">
              <w:lastRenderedPageBreak/>
              <w:t>94800-P</w:t>
            </w:r>
          </w:p>
        </w:tc>
        <w:tc>
          <w:tcPr>
            <w:tcW w:w="776" w:type="dxa"/>
          </w:tcPr>
          <w:p w14:paraId="54C0549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17A9945" w14:textId="77777777" w:rsidR="005023B5" w:rsidRPr="000C3D9B" w:rsidRDefault="005023B5">
            <w:r w:rsidRPr="000C3D9B">
              <w:t>12.725</w:t>
            </w:r>
          </w:p>
        </w:tc>
        <w:tc>
          <w:tcPr>
            <w:tcW w:w="659" w:type="dxa"/>
          </w:tcPr>
          <w:p w14:paraId="0756D98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E4452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53D7741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214D82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4B4F3FC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6D00DDA4" w14:textId="77777777" w:rsidR="005023B5" w:rsidRPr="000C3D9B" w:rsidRDefault="005023B5">
            <w:r w:rsidRPr="000C3D9B">
              <w:t>59.225</w:t>
            </w:r>
          </w:p>
        </w:tc>
      </w:tr>
      <w:tr w:rsidR="005023B5" w:rsidRPr="000C3D9B" w14:paraId="119DBF8E" w14:textId="77777777" w:rsidTr="007D56B9">
        <w:tc>
          <w:tcPr>
            <w:tcW w:w="464" w:type="dxa"/>
          </w:tcPr>
          <w:p w14:paraId="2440BB72" w14:textId="77777777" w:rsidR="005023B5" w:rsidRPr="000C3D9B" w:rsidRDefault="005023B5">
            <w:r w:rsidRPr="000C3D9B">
              <w:t>259</w:t>
            </w:r>
          </w:p>
        </w:tc>
        <w:tc>
          <w:tcPr>
            <w:tcW w:w="678" w:type="dxa"/>
          </w:tcPr>
          <w:p w14:paraId="593E9313" w14:textId="77777777" w:rsidR="005023B5" w:rsidRPr="000C3D9B" w:rsidRDefault="005023B5">
            <w:r w:rsidRPr="000C3D9B">
              <w:t>16196</w:t>
            </w:r>
          </w:p>
        </w:tc>
        <w:tc>
          <w:tcPr>
            <w:tcW w:w="954" w:type="dxa"/>
          </w:tcPr>
          <w:p w14:paraId="509D3803" w14:textId="77777777" w:rsidR="005023B5" w:rsidRPr="000C3D9B" w:rsidRDefault="005023B5">
            <w:r w:rsidRPr="000C3D9B">
              <w:t>Laraib Hameed</w:t>
            </w:r>
          </w:p>
        </w:tc>
        <w:tc>
          <w:tcPr>
            <w:tcW w:w="1087" w:type="dxa"/>
          </w:tcPr>
          <w:p w14:paraId="3A7AAB73" w14:textId="77777777" w:rsidR="005023B5" w:rsidRPr="000C3D9B" w:rsidRDefault="005023B5">
            <w:r w:rsidRPr="000C3D9B">
              <w:t>Ali Raza</w:t>
            </w:r>
          </w:p>
        </w:tc>
        <w:tc>
          <w:tcPr>
            <w:tcW w:w="897" w:type="dxa"/>
          </w:tcPr>
          <w:p w14:paraId="0F1024E2" w14:textId="77777777" w:rsidR="005023B5" w:rsidRPr="000C3D9B" w:rsidRDefault="005023B5">
            <w:r w:rsidRPr="000C3D9B">
              <w:t>105477-P</w:t>
            </w:r>
          </w:p>
        </w:tc>
        <w:tc>
          <w:tcPr>
            <w:tcW w:w="776" w:type="dxa"/>
          </w:tcPr>
          <w:p w14:paraId="0285A5E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C39E82E" w14:textId="77777777" w:rsidR="005023B5" w:rsidRPr="000C3D9B" w:rsidRDefault="005023B5">
            <w:r w:rsidRPr="000C3D9B">
              <w:t>14.904167</w:t>
            </w:r>
          </w:p>
        </w:tc>
        <w:tc>
          <w:tcPr>
            <w:tcW w:w="659" w:type="dxa"/>
          </w:tcPr>
          <w:p w14:paraId="348D0A1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1C851D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CF7B3BE" w14:textId="77777777" w:rsidR="005023B5" w:rsidRPr="000C3D9B" w:rsidRDefault="005023B5">
            <w:r w:rsidRPr="000C3D9B">
              <w:t>10.833333</w:t>
            </w:r>
          </w:p>
        </w:tc>
        <w:tc>
          <w:tcPr>
            <w:tcW w:w="656" w:type="dxa"/>
          </w:tcPr>
          <w:p w14:paraId="65B73A5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451B67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1339206D" w14:textId="77777777" w:rsidR="005023B5" w:rsidRPr="000C3D9B" w:rsidRDefault="005023B5">
            <w:r w:rsidRPr="000C3D9B">
              <w:t>59.2175</w:t>
            </w:r>
          </w:p>
        </w:tc>
      </w:tr>
      <w:tr w:rsidR="005023B5" w:rsidRPr="000C3D9B" w14:paraId="68307279" w14:textId="77777777" w:rsidTr="007D56B9">
        <w:tc>
          <w:tcPr>
            <w:tcW w:w="464" w:type="dxa"/>
          </w:tcPr>
          <w:p w14:paraId="6BCA68C6" w14:textId="77777777" w:rsidR="005023B5" w:rsidRPr="000C3D9B" w:rsidRDefault="005023B5">
            <w:r w:rsidRPr="000C3D9B">
              <w:t>260</w:t>
            </w:r>
          </w:p>
        </w:tc>
        <w:tc>
          <w:tcPr>
            <w:tcW w:w="678" w:type="dxa"/>
          </w:tcPr>
          <w:p w14:paraId="29713EC8" w14:textId="77777777" w:rsidR="005023B5" w:rsidRPr="000C3D9B" w:rsidRDefault="005023B5">
            <w:r w:rsidRPr="000C3D9B">
              <w:t>5542</w:t>
            </w:r>
          </w:p>
        </w:tc>
        <w:tc>
          <w:tcPr>
            <w:tcW w:w="954" w:type="dxa"/>
          </w:tcPr>
          <w:p w14:paraId="7882416A" w14:textId="77777777" w:rsidR="005023B5" w:rsidRPr="000C3D9B" w:rsidRDefault="005023B5">
            <w:r w:rsidRPr="000C3D9B">
              <w:t>Afshan Jabeen</w:t>
            </w:r>
          </w:p>
        </w:tc>
        <w:tc>
          <w:tcPr>
            <w:tcW w:w="1087" w:type="dxa"/>
          </w:tcPr>
          <w:p w14:paraId="381479A4" w14:textId="77777777" w:rsidR="005023B5" w:rsidRPr="000C3D9B" w:rsidRDefault="005023B5">
            <w:r w:rsidRPr="000C3D9B">
              <w:t>Allah Bux</w:t>
            </w:r>
          </w:p>
        </w:tc>
        <w:tc>
          <w:tcPr>
            <w:tcW w:w="897" w:type="dxa"/>
          </w:tcPr>
          <w:p w14:paraId="048B656B" w14:textId="77777777" w:rsidR="005023B5" w:rsidRPr="000C3D9B" w:rsidRDefault="005023B5">
            <w:r w:rsidRPr="000C3D9B">
              <w:t>101304-p</w:t>
            </w:r>
          </w:p>
        </w:tc>
        <w:tc>
          <w:tcPr>
            <w:tcW w:w="776" w:type="dxa"/>
          </w:tcPr>
          <w:p w14:paraId="0EC35D8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7E747DF" w14:textId="77777777" w:rsidR="005023B5" w:rsidRPr="000C3D9B" w:rsidRDefault="005023B5">
            <w:r w:rsidRPr="000C3D9B">
              <w:t>13.4125</w:t>
            </w:r>
          </w:p>
        </w:tc>
        <w:tc>
          <w:tcPr>
            <w:tcW w:w="659" w:type="dxa"/>
          </w:tcPr>
          <w:p w14:paraId="7EBD3BA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A7843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187EB28" w14:textId="77777777" w:rsidR="005023B5" w:rsidRPr="000C3D9B" w:rsidRDefault="005023B5">
            <w:r w:rsidRPr="000C3D9B">
              <w:t>15.833333</w:t>
            </w:r>
          </w:p>
        </w:tc>
        <w:tc>
          <w:tcPr>
            <w:tcW w:w="656" w:type="dxa"/>
          </w:tcPr>
          <w:p w14:paraId="5655015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621866E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1F2EF9C3" w14:textId="77777777" w:rsidR="005023B5" w:rsidRPr="000C3D9B" w:rsidRDefault="005023B5">
            <w:r w:rsidRPr="000C3D9B">
              <w:t>59.205833</w:t>
            </w:r>
          </w:p>
        </w:tc>
      </w:tr>
      <w:tr w:rsidR="005023B5" w:rsidRPr="000C3D9B" w14:paraId="7FABCC81" w14:textId="77777777" w:rsidTr="007D56B9">
        <w:tc>
          <w:tcPr>
            <w:tcW w:w="464" w:type="dxa"/>
          </w:tcPr>
          <w:p w14:paraId="25A4747C" w14:textId="77777777" w:rsidR="005023B5" w:rsidRPr="000C3D9B" w:rsidRDefault="005023B5">
            <w:r w:rsidRPr="000C3D9B">
              <w:t>261</w:t>
            </w:r>
          </w:p>
        </w:tc>
        <w:tc>
          <w:tcPr>
            <w:tcW w:w="678" w:type="dxa"/>
          </w:tcPr>
          <w:p w14:paraId="7F7C0053" w14:textId="77777777" w:rsidR="005023B5" w:rsidRPr="000C3D9B" w:rsidRDefault="005023B5">
            <w:r w:rsidRPr="000C3D9B">
              <w:t>17357</w:t>
            </w:r>
          </w:p>
        </w:tc>
        <w:tc>
          <w:tcPr>
            <w:tcW w:w="954" w:type="dxa"/>
          </w:tcPr>
          <w:p w14:paraId="53256291" w14:textId="77777777" w:rsidR="005023B5" w:rsidRPr="000C3D9B" w:rsidRDefault="005023B5">
            <w:r w:rsidRPr="000C3D9B">
              <w:t>Muhammad Asad Ullah Khan</w:t>
            </w:r>
          </w:p>
        </w:tc>
        <w:tc>
          <w:tcPr>
            <w:tcW w:w="1087" w:type="dxa"/>
          </w:tcPr>
          <w:p w14:paraId="5C433C9A" w14:textId="77777777" w:rsidR="005023B5" w:rsidRPr="000C3D9B" w:rsidRDefault="005023B5">
            <w:r w:rsidRPr="000C3D9B">
              <w:t>Imtiaz Ahmad Khan</w:t>
            </w:r>
          </w:p>
        </w:tc>
        <w:tc>
          <w:tcPr>
            <w:tcW w:w="897" w:type="dxa"/>
          </w:tcPr>
          <w:p w14:paraId="1A78B750" w14:textId="77777777" w:rsidR="005023B5" w:rsidRPr="000C3D9B" w:rsidRDefault="005023B5">
            <w:r w:rsidRPr="000C3D9B">
              <w:t>114256-P</w:t>
            </w:r>
          </w:p>
        </w:tc>
        <w:tc>
          <w:tcPr>
            <w:tcW w:w="776" w:type="dxa"/>
          </w:tcPr>
          <w:p w14:paraId="12AB2A4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B828DD6" w14:textId="77777777" w:rsidR="005023B5" w:rsidRPr="000C3D9B" w:rsidRDefault="005023B5">
            <w:r w:rsidRPr="000C3D9B">
              <w:t>16.391667</w:t>
            </w:r>
          </w:p>
        </w:tc>
        <w:tc>
          <w:tcPr>
            <w:tcW w:w="659" w:type="dxa"/>
          </w:tcPr>
          <w:p w14:paraId="6A88179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1FEF02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C50B7C7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2FA7276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AA0AB82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40E0806E" w14:textId="77777777" w:rsidR="005023B5" w:rsidRPr="000C3D9B" w:rsidRDefault="005023B5">
            <w:r w:rsidRPr="000C3D9B">
              <w:t>59.191667</w:t>
            </w:r>
          </w:p>
        </w:tc>
      </w:tr>
      <w:tr w:rsidR="005023B5" w:rsidRPr="000C3D9B" w14:paraId="67E86AD2" w14:textId="77777777" w:rsidTr="007D56B9">
        <w:tc>
          <w:tcPr>
            <w:tcW w:w="464" w:type="dxa"/>
          </w:tcPr>
          <w:p w14:paraId="7CD17B2D" w14:textId="77777777" w:rsidR="005023B5" w:rsidRPr="000C3D9B" w:rsidRDefault="005023B5">
            <w:r w:rsidRPr="000C3D9B">
              <w:t>262</w:t>
            </w:r>
          </w:p>
        </w:tc>
        <w:tc>
          <w:tcPr>
            <w:tcW w:w="678" w:type="dxa"/>
          </w:tcPr>
          <w:p w14:paraId="7D6AB7F4" w14:textId="77777777" w:rsidR="005023B5" w:rsidRPr="000C3D9B" w:rsidRDefault="005023B5">
            <w:r w:rsidRPr="000C3D9B">
              <w:t>4068</w:t>
            </w:r>
          </w:p>
        </w:tc>
        <w:tc>
          <w:tcPr>
            <w:tcW w:w="954" w:type="dxa"/>
          </w:tcPr>
          <w:p w14:paraId="022011B1" w14:textId="77777777" w:rsidR="005023B5" w:rsidRPr="000C3D9B" w:rsidRDefault="005023B5">
            <w:r w:rsidRPr="000C3D9B">
              <w:t>Muhammad Jawad</w:t>
            </w:r>
          </w:p>
        </w:tc>
        <w:tc>
          <w:tcPr>
            <w:tcW w:w="1087" w:type="dxa"/>
          </w:tcPr>
          <w:p w14:paraId="23536521" w14:textId="77777777" w:rsidR="005023B5" w:rsidRPr="000C3D9B" w:rsidRDefault="005023B5">
            <w:r w:rsidRPr="000C3D9B">
              <w:t>MUHAMMAD AMEEN</w:t>
            </w:r>
          </w:p>
        </w:tc>
        <w:tc>
          <w:tcPr>
            <w:tcW w:w="897" w:type="dxa"/>
          </w:tcPr>
          <w:p w14:paraId="515B74D0" w14:textId="77777777" w:rsidR="005023B5" w:rsidRPr="000C3D9B" w:rsidRDefault="005023B5">
            <w:r w:rsidRPr="000C3D9B">
              <w:t>106062-p</w:t>
            </w:r>
          </w:p>
        </w:tc>
        <w:tc>
          <w:tcPr>
            <w:tcW w:w="776" w:type="dxa"/>
          </w:tcPr>
          <w:p w14:paraId="7402495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6C3C27B" w14:textId="77777777" w:rsidR="005023B5" w:rsidRPr="000C3D9B" w:rsidRDefault="005023B5">
            <w:r w:rsidRPr="000C3D9B">
              <w:t>13.716667</w:t>
            </w:r>
          </w:p>
        </w:tc>
        <w:tc>
          <w:tcPr>
            <w:tcW w:w="659" w:type="dxa"/>
          </w:tcPr>
          <w:p w14:paraId="6F08AD8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AF6849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E4864DA" w14:textId="77777777" w:rsidR="005023B5" w:rsidRPr="000C3D9B" w:rsidRDefault="005023B5">
            <w:r w:rsidRPr="000C3D9B">
              <w:t>15.833333</w:t>
            </w:r>
          </w:p>
        </w:tc>
        <w:tc>
          <w:tcPr>
            <w:tcW w:w="656" w:type="dxa"/>
          </w:tcPr>
          <w:p w14:paraId="5A51BF2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D204C90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B25E5AA" w14:textId="77777777" w:rsidR="005023B5" w:rsidRPr="000C3D9B" w:rsidRDefault="005023B5">
            <w:r w:rsidRPr="000C3D9B">
              <w:t>59.19</w:t>
            </w:r>
          </w:p>
        </w:tc>
      </w:tr>
      <w:tr w:rsidR="005023B5" w:rsidRPr="000C3D9B" w14:paraId="5A806C0E" w14:textId="77777777" w:rsidTr="007D56B9">
        <w:tc>
          <w:tcPr>
            <w:tcW w:w="464" w:type="dxa"/>
          </w:tcPr>
          <w:p w14:paraId="5A56DFBE" w14:textId="77777777" w:rsidR="005023B5" w:rsidRPr="000C3D9B" w:rsidRDefault="005023B5">
            <w:r w:rsidRPr="000C3D9B">
              <w:t>263</w:t>
            </w:r>
          </w:p>
        </w:tc>
        <w:tc>
          <w:tcPr>
            <w:tcW w:w="678" w:type="dxa"/>
          </w:tcPr>
          <w:p w14:paraId="5200B7AC" w14:textId="77777777" w:rsidR="005023B5" w:rsidRPr="000C3D9B" w:rsidRDefault="005023B5">
            <w:r w:rsidRPr="000C3D9B">
              <w:t>16599</w:t>
            </w:r>
          </w:p>
        </w:tc>
        <w:tc>
          <w:tcPr>
            <w:tcW w:w="954" w:type="dxa"/>
          </w:tcPr>
          <w:p w14:paraId="00932AD6" w14:textId="77777777" w:rsidR="005023B5" w:rsidRPr="000C3D9B" w:rsidRDefault="005023B5">
            <w:r w:rsidRPr="000C3D9B">
              <w:t>Aiza Mukhtar</w:t>
            </w:r>
          </w:p>
        </w:tc>
        <w:tc>
          <w:tcPr>
            <w:tcW w:w="1087" w:type="dxa"/>
          </w:tcPr>
          <w:p w14:paraId="28DF160E" w14:textId="77777777" w:rsidR="005023B5" w:rsidRPr="000C3D9B" w:rsidRDefault="005023B5">
            <w:r w:rsidRPr="000C3D9B">
              <w:t>Qaiser Hassan</w:t>
            </w:r>
          </w:p>
        </w:tc>
        <w:tc>
          <w:tcPr>
            <w:tcW w:w="897" w:type="dxa"/>
          </w:tcPr>
          <w:p w14:paraId="115DE76A" w14:textId="77777777" w:rsidR="005023B5" w:rsidRPr="000C3D9B" w:rsidRDefault="005023B5">
            <w:r w:rsidRPr="000C3D9B">
              <w:t>104060-P</w:t>
            </w:r>
          </w:p>
        </w:tc>
        <w:tc>
          <w:tcPr>
            <w:tcW w:w="776" w:type="dxa"/>
          </w:tcPr>
          <w:p w14:paraId="021363F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CEFCCA8" w14:textId="77777777" w:rsidR="005023B5" w:rsidRPr="000C3D9B" w:rsidRDefault="005023B5">
            <w:r w:rsidRPr="000C3D9B">
              <w:t>12.869388</w:t>
            </w:r>
          </w:p>
        </w:tc>
        <w:tc>
          <w:tcPr>
            <w:tcW w:w="659" w:type="dxa"/>
          </w:tcPr>
          <w:p w14:paraId="568B2A8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3EAE07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4B33A1B" w14:textId="77777777" w:rsidR="005023B5" w:rsidRPr="000C3D9B" w:rsidRDefault="005023B5">
            <w:r w:rsidRPr="000C3D9B">
              <w:t>16.666667</w:t>
            </w:r>
          </w:p>
        </w:tc>
        <w:tc>
          <w:tcPr>
            <w:tcW w:w="656" w:type="dxa"/>
          </w:tcPr>
          <w:p w14:paraId="7AC9131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EED7DA6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7F9F031" w14:textId="77777777" w:rsidR="005023B5" w:rsidRPr="000C3D9B" w:rsidRDefault="005023B5">
            <w:r w:rsidRPr="000C3D9B">
              <w:t>59.176055</w:t>
            </w:r>
          </w:p>
        </w:tc>
      </w:tr>
      <w:tr w:rsidR="005023B5" w:rsidRPr="000C3D9B" w14:paraId="6C67DBF4" w14:textId="77777777" w:rsidTr="007D56B9">
        <w:tc>
          <w:tcPr>
            <w:tcW w:w="464" w:type="dxa"/>
          </w:tcPr>
          <w:p w14:paraId="0BBE3047" w14:textId="77777777" w:rsidR="005023B5" w:rsidRPr="000C3D9B" w:rsidRDefault="005023B5">
            <w:r w:rsidRPr="000C3D9B">
              <w:t>264</w:t>
            </w:r>
          </w:p>
        </w:tc>
        <w:tc>
          <w:tcPr>
            <w:tcW w:w="678" w:type="dxa"/>
          </w:tcPr>
          <w:p w14:paraId="2A41F1E1" w14:textId="77777777" w:rsidR="005023B5" w:rsidRPr="000C3D9B" w:rsidRDefault="005023B5">
            <w:r w:rsidRPr="000C3D9B">
              <w:t>17909</w:t>
            </w:r>
          </w:p>
        </w:tc>
        <w:tc>
          <w:tcPr>
            <w:tcW w:w="954" w:type="dxa"/>
          </w:tcPr>
          <w:p w14:paraId="3EE91DD4" w14:textId="77777777" w:rsidR="005023B5" w:rsidRPr="000C3D9B" w:rsidRDefault="005023B5">
            <w:r w:rsidRPr="000C3D9B">
              <w:t>Syeda Hina Haider</w:t>
            </w:r>
          </w:p>
        </w:tc>
        <w:tc>
          <w:tcPr>
            <w:tcW w:w="1087" w:type="dxa"/>
          </w:tcPr>
          <w:p w14:paraId="102A26BC" w14:textId="77777777" w:rsidR="005023B5" w:rsidRPr="000C3D9B" w:rsidRDefault="005023B5">
            <w:r w:rsidRPr="000C3D9B">
              <w:t>Syed Jarar Haider</w:t>
            </w:r>
          </w:p>
        </w:tc>
        <w:tc>
          <w:tcPr>
            <w:tcW w:w="897" w:type="dxa"/>
          </w:tcPr>
          <w:p w14:paraId="3C1CB02C" w14:textId="77777777" w:rsidR="005023B5" w:rsidRPr="000C3D9B" w:rsidRDefault="005023B5">
            <w:r w:rsidRPr="000C3D9B">
              <w:t>83380-P</w:t>
            </w:r>
          </w:p>
        </w:tc>
        <w:tc>
          <w:tcPr>
            <w:tcW w:w="776" w:type="dxa"/>
          </w:tcPr>
          <w:p w14:paraId="022B67D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3B56F4" w14:textId="77777777" w:rsidR="005023B5" w:rsidRPr="000C3D9B" w:rsidRDefault="005023B5">
            <w:r w:rsidRPr="000C3D9B">
              <w:t>13.066667</w:t>
            </w:r>
          </w:p>
        </w:tc>
        <w:tc>
          <w:tcPr>
            <w:tcW w:w="659" w:type="dxa"/>
          </w:tcPr>
          <w:p w14:paraId="3D83C32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2E2B15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DB95DD2" w14:textId="77777777" w:rsidR="005023B5" w:rsidRPr="000C3D9B" w:rsidRDefault="005023B5">
            <w:r w:rsidRPr="000C3D9B">
              <w:t>18.0</w:t>
            </w:r>
          </w:p>
        </w:tc>
        <w:tc>
          <w:tcPr>
            <w:tcW w:w="656" w:type="dxa"/>
          </w:tcPr>
          <w:p w14:paraId="5B51229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2AA1CBB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631D0C25" w14:textId="77777777" w:rsidR="005023B5" w:rsidRPr="000C3D9B" w:rsidRDefault="005023B5">
            <w:r w:rsidRPr="000C3D9B">
              <w:t>59.166667</w:t>
            </w:r>
          </w:p>
        </w:tc>
      </w:tr>
      <w:tr w:rsidR="005023B5" w:rsidRPr="000C3D9B" w14:paraId="1DFB612F" w14:textId="77777777" w:rsidTr="007D56B9">
        <w:tc>
          <w:tcPr>
            <w:tcW w:w="464" w:type="dxa"/>
          </w:tcPr>
          <w:p w14:paraId="676E0AC9" w14:textId="77777777" w:rsidR="005023B5" w:rsidRPr="000C3D9B" w:rsidRDefault="005023B5">
            <w:r w:rsidRPr="000C3D9B">
              <w:t>265</w:t>
            </w:r>
          </w:p>
        </w:tc>
        <w:tc>
          <w:tcPr>
            <w:tcW w:w="678" w:type="dxa"/>
          </w:tcPr>
          <w:p w14:paraId="010565A1" w14:textId="77777777" w:rsidR="005023B5" w:rsidRPr="000C3D9B" w:rsidRDefault="005023B5">
            <w:r w:rsidRPr="000C3D9B">
              <w:t>18778</w:t>
            </w:r>
          </w:p>
        </w:tc>
        <w:tc>
          <w:tcPr>
            <w:tcW w:w="954" w:type="dxa"/>
          </w:tcPr>
          <w:p w14:paraId="47186FC2" w14:textId="77777777" w:rsidR="005023B5" w:rsidRPr="000C3D9B" w:rsidRDefault="005023B5">
            <w:r w:rsidRPr="000C3D9B">
              <w:t>Urooj Shahid</w:t>
            </w:r>
          </w:p>
        </w:tc>
        <w:tc>
          <w:tcPr>
            <w:tcW w:w="1087" w:type="dxa"/>
          </w:tcPr>
          <w:p w14:paraId="0F844E02" w14:textId="77777777" w:rsidR="005023B5" w:rsidRPr="000C3D9B" w:rsidRDefault="005023B5">
            <w:r w:rsidRPr="000C3D9B">
              <w:t>Shahid Pervaiz</w:t>
            </w:r>
          </w:p>
        </w:tc>
        <w:tc>
          <w:tcPr>
            <w:tcW w:w="897" w:type="dxa"/>
          </w:tcPr>
          <w:p w14:paraId="61B14A36" w14:textId="77777777" w:rsidR="005023B5" w:rsidRPr="000C3D9B" w:rsidRDefault="005023B5">
            <w:r w:rsidRPr="000C3D9B">
              <w:t>73889-P</w:t>
            </w:r>
          </w:p>
        </w:tc>
        <w:tc>
          <w:tcPr>
            <w:tcW w:w="776" w:type="dxa"/>
          </w:tcPr>
          <w:p w14:paraId="5F7F713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7266A2D" w14:textId="77777777" w:rsidR="005023B5" w:rsidRPr="000C3D9B" w:rsidRDefault="005023B5">
            <w:r w:rsidRPr="000C3D9B">
              <w:t>13.731915</w:t>
            </w:r>
          </w:p>
        </w:tc>
        <w:tc>
          <w:tcPr>
            <w:tcW w:w="659" w:type="dxa"/>
          </w:tcPr>
          <w:p w14:paraId="57C4001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545221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83A9A9D" w14:textId="77777777" w:rsidR="005023B5" w:rsidRPr="000C3D9B" w:rsidRDefault="005023B5">
            <w:r w:rsidRPr="000C3D9B">
              <w:t>17.333333</w:t>
            </w:r>
          </w:p>
        </w:tc>
        <w:tc>
          <w:tcPr>
            <w:tcW w:w="656" w:type="dxa"/>
          </w:tcPr>
          <w:p w14:paraId="1B4A37F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9523B7A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32C08000" w14:textId="77777777" w:rsidR="005023B5" w:rsidRPr="000C3D9B" w:rsidRDefault="005023B5">
            <w:r w:rsidRPr="000C3D9B">
              <w:t>59.165248</w:t>
            </w:r>
          </w:p>
        </w:tc>
      </w:tr>
      <w:tr w:rsidR="005023B5" w:rsidRPr="000C3D9B" w14:paraId="532B8114" w14:textId="77777777" w:rsidTr="007D56B9">
        <w:tc>
          <w:tcPr>
            <w:tcW w:w="464" w:type="dxa"/>
          </w:tcPr>
          <w:p w14:paraId="4FCC121A" w14:textId="77777777" w:rsidR="005023B5" w:rsidRPr="000C3D9B" w:rsidRDefault="005023B5">
            <w:r w:rsidRPr="000C3D9B">
              <w:t>266</w:t>
            </w:r>
          </w:p>
        </w:tc>
        <w:tc>
          <w:tcPr>
            <w:tcW w:w="678" w:type="dxa"/>
          </w:tcPr>
          <w:p w14:paraId="13A09A64" w14:textId="77777777" w:rsidR="005023B5" w:rsidRPr="000C3D9B" w:rsidRDefault="005023B5">
            <w:r w:rsidRPr="000C3D9B">
              <w:t>17458</w:t>
            </w:r>
          </w:p>
        </w:tc>
        <w:tc>
          <w:tcPr>
            <w:tcW w:w="954" w:type="dxa"/>
          </w:tcPr>
          <w:p w14:paraId="134FA1E2" w14:textId="77777777" w:rsidR="005023B5" w:rsidRPr="000C3D9B" w:rsidRDefault="005023B5">
            <w:r w:rsidRPr="000C3D9B">
              <w:t>Gull Zaman</w:t>
            </w:r>
          </w:p>
        </w:tc>
        <w:tc>
          <w:tcPr>
            <w:tcW w:w="1087" w:type="dxa"/>
          </w:tcPr>
          <w:p w14:paraId="71020D60" w14:textId="77777777" w:rsidR="005023B5" w:rsidRPr="000C3D9B" w:rsidRDefault="005023B5">
            <w:r w:rsidRPr="000C3D9B">
              <w:t>Riaz Ahmed</w:t>
            </w:r>
          </w:p>
        </w:tc>
        <w:tc>
          <w:tcPr>
            <w:tcW w:w="897" w:type="dxa"/>
          </w:tcPr>
          <w:p w14:paraId="76C81781" w14:textId="77777777" w:rsidR="005023B5" w:rsidRPr="000C3D9B" w:rsidRDefault="005023B5">
            <w:r w:rsidRPr="000C3D9B">
              <w:t>96207-P</w:t>
            </w:r>
          </w:p>
        </w:tc>
        <w:tc>
          <w:tcPr>
            <w:tcW w:w="776" w:type="dxa"/>
          </w:tcPr>
          <w:p w14:paraId="65D7E11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5E1FF5A" w14:textId="77777777" w:rsidR="005023B5" w:rsidRPr="000C3D9B" w:rsidRDefault="005023B5">
            <w:r w:rsidRPr="000C3D9B">
              <w:t>14.025</w:t>
            </w:r>
          </w:p>
        </w:tc>
        <w:tc>
          <w:tcPr>
            <w:tcW w:w="659" w:type="dxa"/>
          </w:tcPr>
          <w:p w14:paraId="6A0DDFA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14B1B0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959EA2A" w14:textId="77777777" w:rsidR="005023B5" w:rsidRPr="000C3D9B" w:rsidRDefault="005023B5">
            <w:r w:rsidRPr="000C3D9B">
              <w:t>10.666667</w:t>
            </w:r>
          </w:p>
        </w:tc>
        <w:tc>
          <w:tcPr>
            <w:tcW w:w="656" w:type="dxa"/>
          </w:tcPr>
          <w:p w14:paraId="79790D5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400E83E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21DA6A44" w14:textId="77777777" w:rsidR="005023B5" w:rsidRPr="000C3D9B" w:rsidRDefault="005023B5">
            <w:r w:rsidRPr="000C3D9B">
              <w:t>59.131667</w:t>
            </w:r>
          </w:p>
        </w:tc>
      </w:tr>
      <w:tr w:rsidR="005023B5" w:rsidRPr="000C3D9B" w14:paraId="042266BE" w14:textId="77777777" w:rsidTr="007D56B9">
        <w:tc>
          <w:tcPr>
            <w:tcW w:w="464" w:type="dxa"/>
          </w:tcPr>
          <w:p w14:paraId="4703B5F4" w14:textId="77777777" w:rsidR="005023B5" w:rsidRPr="000C3D9B" w:rsidRDefault="005023B5">
            <w:r w:rsidRPr="000C3D9B">
              <w:t>267</w:t>
            </w:r>
          </w:p>
        </w:tc>
        <w:tc>
          <w:tcPr>
            <w:tcW w:w="678" w:type="dxa"/>
          </w:tcPr>
          <w:p w14:paraId="752D41CB" w14:textId="77777777" w:rsidR="005023B5" w:rsidRPr="000C3D9B" w:rsidRDefault="005023B5">
            <w:r w:rsidRPr="000C3D9B">
              <w:t>7656</w:t>
            </w:r>
          </w:p>
        </w:tc>
        <w:tc>
          <w:tcPr>
            <w:tcW w:w="954" w:type="dxa"/>
          </w:tcPr>
          <w:p w14:paraId="644208DF" w14:textId="77777777" w:rsidR="005023B5" w:rsidRPr="000C3D9B" w:rsidRDefault="005023B5">
            <w:r w:rsidRPr="000C3D9B">
              <w:t>Aleena Fayyaz</w:t>
            </w:r>
          </w:p>
        </w:tc>
        <w:tc>
          <w:tcPr>
            <w:tcW w:w="1087" w:type="dxa"/>
          </w:tcPr>
          <w:p w14:paraId="545B443A" w14:textId="77777777" w:rsidR="005023B5" w:rsidRPr="000C3D9B" w:rsidRDefault="005023B5">
            <w:r w:rsidRPr="000C3D9B">
              <w:t>Fayyaz Ali Ghuman</w:t>
            </w:r>
          </w:p>
        </w:tc>
        <w:tc>
          <w:tcPr>
            <w:tcW w:w="897" w:type="dxa"/>
          </w:tcPr>
          <w:p w14:paraId="4C555084" w14:textId="77777777" w:rsidR="005023B5" w:rsidRPr="000C3D9B" w:rsidRDefault="005023B5">
            <w:r w:rsidRPr="000C3D9B">
              <w:t>85130-P</w:t>
            </w:r>
          </w:p>
        </w:tc>
        <w:tc>
          <w:tcPr>
            <w:tcW w:w="776" w:type="dxa"/>
          </w:tcPr>
          <w:p w14:paraId="6BAF2B1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A161DCD" w14:textId="77777777" w:rsidR="005023B5" w:rsidRPr="000C3D9B" w:rsidRDefault="005023B5">
            <w:r w:rsidRPr="000C3D9B">
              <w:t>12.266667</w:t>
            </w:r>
          </w:p>
        </w:tc>
        <w:tc>
          <w:tcPr>
            <w:tcW w:w="659" w:type="dxa"/>
          </w:tcPr>
          <w:p w14:paraId="7D821DB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3BA999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8A34B57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B8E0A6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3318A9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0E9EFB7B" w14:textId="77777777" w:rsidR="005023B5" w:rsidRPr="000C3D9B" w:rsidRDefault="005023B5">
            <w:r w:rsidRPr="000C3D9B">
              <w:t>59.086667</w:t>
            </w:r>
          </w:p>
        </w:tc>
      </w:tr>
      <w:tr w:rsidR="005023B5" w:rsidRPr="000C3D9B" w14:paraId="11BDED93" w14:textId="77777777" w:rsidTr="007D56B9">
        <w:tc>
          <w:tcPr>
            <w:tcW w:w="464" w:type="dxa"/>
          </w:tcPr>
          <w:p w14:paraId="36CC3E52" w14:textId="77777777" w:rsidR="005023B5" w:rsidRPr="000C3D9B" w:rsidRDefault="005023B5">
            <w:r w:rsidRPr="000C3D9B">
              <w:t>268</w:t>
            </w:r>
          </w:p>
        </w:tc>
        <w:tc>
          <w:tcPr>
            <w:tcW w:w="678" w:type="dxa"/>
          </w:tcPr>
          <w:p w14:paraId="55925A71" w14:textId="77777777" w:rsidR="005023B5" w:rsidRPr="000C3D9B" w:rsidRDefault="005023B5">
            <w:r w:rsidRPr="000C3D9B">
              <w:t>4232</w:t>
            </w:r>
          </w:p>
        </w:tc>
        <w:tc>
          <w:tcPr>
            <w:tcW w:w="954" w:type="dxa"/>
          </w:tcPr>
          <w:p w14:paraId="6AA47904" w14:textId="77777777" w:rsidR="005023B5" w:rsidRPr="000C3D9B" w:rsidRDefault="005023B5">
            <w:r w:rsidRPr="000C3D9B">
              <w:t>Fiza Javed</w:t>
            </w:r>
          </w:p>
        </w:tc>
        <w:tc>
          <w:tcPr>
            <w:tcW w:w="1087" w:type="dxa"/>
          </w:tcPr>
          <w:p w14:paraId="42C371BC" w14:textId="77777777" w:rsidR="005023B5" w:rsidRPr="000C3D9B" w:rsidRDefault="005023B5">
            <w:r w:rsidRPr="000C3D9B">
              <w:t>Javed Iqbal Rana</w:t>
            </w:r>
          </w:p>
        </w:tc>
        <w:tc>
          <w:tcPr>
            <w:tcW w:w="897" w:type="dxa"/>
          </w:tcPr>
          <w:p w14:paraId="5EEF069F" w14:textId="77777777" w:rsidR="005023B5" w:rsidRPr="000C3D9B" w:rsidRDefault="005023B5">
            <w:r w:rsidRPr="000C3D9B">
              <w:t>105092-P</w:t>
            </w:r>
          </w:p>
        </w:tc>
        <w:tc>
          <w:tcPr>
            <w:tcW w:w="776" w:type="dxa"/>
          </w:tcPr>
          <w:p w14:paraId="66D9569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ADCA16C" w14:textId="77777777" w:rsidR="005023B5" w:rsidRPr="000C3D9B" w:rsidRDefault="005023B5">
            <w:r w:rsidRPr="000C3D9B">
              <w:t>15.408333</w:t>
            </w:r>
          </w:p>
        </w:tc>
        <w:tc>
          <w:tcPr>
            <w:tcW w:w="659" w:type="dxa"/>
          </w:tcPr>
          <w:p w14:paraId="3D2984A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CD2BB0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B5DFCDF" w14:textId="77777777" w:rsidR="005023B5" w:rsidRPr="000C3D9B" w:rsidRDefault="005023B5">
            <w:r w:rsidRPr="000C3D9B">
              <w:t>10.5</w:t>
            </w:r>
          </w:p>
        </w:tc>
        <w:tc>
          <w:tcPr>
            <w:tcW w:w="656" w:type="dxa"/>
          </w:tcPr>
          <w:p w14:paraId="1FBABE4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A222CF0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6C22E527" w14:textId="77777777" w:rsidR="005023B5" w:rsidRPr="000C3D9B" w:rsidRDefault="005023B5">
            <w:r w:rsidRPr="000C3D9B">
              <w:t>59.068333</w:t>
            </w:r>
          </w:p>
        </w:tc>
      </w:tr>
      <w:tr w:rsidR="005023B5" w:rsidRPr="000C3D9B" w14:paraId="60DE2481" w14:textId="77777777" w:rsidTr="007D56B9">
        <w:tc>
          <w:tcPr>
            <w:tcW w:w="464" w:type="dxa"/>
          </w:tcPr>
          <w:p w14:paraId="3E4FE32A" w14:textId="77777777" w:rsidR="005023B5" w:rsidRPr="000C3D9B" w:rsidRDefault="005023B5">
            <w:r w:rsidRPr="000C3D9B">
              <w:t>269</w:t>
            </w:r>
          </w:p>
        </w:tc>
        <w:tc>
          <w:tcPr>
            <w:tcW w:w="678" w:type="dxa"/>
          </w:tcPr>
          <w:p w14:paraId="3A87105C" w14:textId="77777777" w:rsidR="005023B5" w:rsidRPr="000C3D9B" w:rsidRDefault="005023B5">
            <w:r w:rsidRPr="000C3D9B">
              <w:t>16899</w:t>
            </w:r>
          </w:p>
        </w:tc>
        <w:tc>
          <w:tcPr>
            <w:tcW w:w="954" w:type="dxa"/>
          </w:tcPr>
          <w:p w14:paraId="6A8B6FA9" w14:textId="77777777" w:rsidR="005023B5" w:rsidRPr="000C3D9B" w:rsidRDefault="005023B5">
            <w:r w:rsidRPr="000C3D9B">
              <w:t>Hafiza Maria Arshad</w:t>
            </w:r>
          </w:p>
        </w:tc>
        <w:tc>
          <w:tcPr>
            <w:tcW w:w="1087" w:type="dxa"/>
          </w:tcPr>
          <w:p w14:paraId="0247A939" w14:textId="77777777" w:rsidR="005023B5" w:rsidRPr="000C3D9B" w:rsidRDefault="005023B5">
            <w:r w:rsidRPr="000C3D9B">
              <w:t>Muhammad Arshad</w:t>
            </w:r>
          </w:p>
        </w:tc>
        <w:tc>
          <w:tcPr>
            <w:tcW w:w="897" w:type="dxa"/>
          </w:tcPr>
          <w:p w14:paraId="1233A8BB" w14:textId="77777777" w:rsidR="005023B5" w:rsidRPr="000C3D9B" w:rsidRDefault="005023B5">
            <w:r w:rsidRPr="000C3D9B">
              <w:t>94704-p</w:t>
            </w:r>
          </w:p>
        </w:tc>
        <w:tc>
          <w:tcPr>
            <w:tcW w:w="776" w:type="dxa"/>
          </w:tcPr>
          <w:p w14:paraId="4B4512B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3EACAD2" w14:textId="77777777" w:rsidR="005023B5" w:rsidRPr="000C3D9B" w:rsidRDefault="005023B5">
            <w:r w:rsidRPr="000C3D9B">
              <w:t>14.9125</w:t>
            </w:r>
          </w:p>
        </w:tc>
        <w:tc>
          <w:tcPr>
            <w:tcW w:w="659" w:type="dxa"/>
          </w:tcPr>
          <w:p w14:paraId="5173AEC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E0610D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9C0F98C" w14:textId="77777777" w:rsidR="005023B5" w:rsidRPr="000C3D9B" w:rsidRDefault="005023B5">
            <w:r w:rsidRPr="000C3D9B">
              <w:t>10.666667</w:t>
            </w:r>
          </w:p>
        </w:tc>
        <w:tc>
          <w:tcPr>
            <w:tcW w:w="656" w:type="dxa"/>
          </w:tcPr>
          <w:p w14:paraId="6B3249D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347E972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78D36532" w14:textId="77777777" w:rsidR="005023B5" w:rsidRPr="000C3D9B" w:rsidRDefault="005023B5">
            <w:r w:rsidRPr="000C3D9B">
              <w:t>59.059167</w:t>
            </w:r>
          </w:p>
        </w:tc>
      </w:tr>
      <w:tr w:rsidR="005023B5" w:rsidRPr="000C3D9B" w14:paraId="2617811F" w14:textId="77777777" w:rsidTr="007D56B9">
        <w:tc>
          <w:tcPr>
            <w:tcW w:w="464" w:type="dxa"/>
          </w:tcPr>
          <w:p w14:paraId="452B44A7" w14:textId="77777777" w:rsidR="005023B5" w:rsidRPr="000C3D9B" w:rsidRDefault="005023B5">
            <w:r w:rsidRPr="000C3D9B">
              <w:t>270</w:t>
            </w:r>
          </w:p>
        </w:tc>
        <w:tc>
          <w:tcPr>
            <w:tcW w:w="678" w:type="dxa"/>
          </w:tcPr>
          <w:p w14:paraId="3C3E4E63" w14:textId="77777777" w:rsidR="005023B5" w:rsidRPr="000C3D9B" w:rsidRDefault="005023B5">
            <w:r w:rsidRPr="000C3D9B">
              <w:t>17834</w:t>
            </w:r>
          </w:p>
        </w:tc>
        <w:tc>
          <w:tcPr>
            <w:tcW w:w="954" w:type="dxa"/>
          </w:tcPr>
          <w:p w14:paraId="3D520F3F" w14:textId="77777777" w:rsidR="005023B5" w:rsidRPr="000C3D9B" w:rsidRDefault="005023B5">
            <w:r w:rsidRPr="000C3D9B">
              <w:t>Nida Mumraiz</w:t>
            </w:r>
          </w:p>
        </w:tc>
        <w:tc>
          <w:tcPr>
            <w:tcW w:w="1087" w:type="dxa"/>
          </w:tcPr>
          <w:p w14:paraId="101FB137" w14:textId="77777777" w:rsidR="005023B5" w:rsidRPr="000C3D9B" w:rsidRDefault="005023B5">
            <w:r w:rsidRPr="000C3D9B">
              <w:t>Mumraiz khan</w:t>
            </w:r>
          </w:p>
        </w:tc>
        <w:tc>
          <w:tcPr>
            <w:tcW w:w="897" w:type="dxa"/>
          </w:tcPr>
          <w:p w14:paraId="2ADE4FD7" w14:textId="77777777" w:rsidR="005023B5" w:rsidRPr="000C3D9B" w:rsidRDefault="005023B5">
            <w:r w:rsidRPr="000C3D9B">
              <w:t>106047-p</w:t>
            </w:r>
          </w:p>
        </w:tc>
        <w:tc>
          <w:tcPr>
            <w:tcW w:w="776" w:type="dxa"/>
          </w:tcPr>
          <w:p w14:paraId="648AEE5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0E78AED" w14:textId="77777777" w:rsidR="005023B5" w:rsidRPr="000C3D9B" w:rsidRDefault="005023B5">
            <w:r w:rsidRPr="000C3D9B">
              <w:t>12.229787</w:t>
            </w:r>
          </w:p>
        </w:tc>
        <w:tc>
          <w:tcPr>
            <w:tcW w:w="659" w:type="dxa"/>
          </w:tcPr>
          <w:p w14:paraId="0DC98CD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2C559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7DD5582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71261E2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60051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4B09A2D" w14:textId="77777777" w:rsidR="005023B5" w:rsidRPr="000C3D9B" w:rsidRDefault="005023B5">
            <w:r w:rsidRPr="000C3D9B">
              <w:t>59.049787</w:t>
            </w:r>
          </w:p>
        </w:tc>
      </w:tr>
      <w:tr w:rsidR="005023B5" w:rsidRPr="000C3D9B" w14:paraId="25F5FE8E" w14:textId="77777777" w:rsidTr="007D56B9">
        <w:tc>
          <w:tcPr>
            <w:tcW w:w="464" w:type="dxa"/>
          </w:tcPr>
          <w:p w14:paraId="6EC154C1" w14:textId="77777777" w:rsidR="005023B5" w:rsidRPr="000C3D9B" w:rsidRDefault="005023B5">
            <w:r w:rsidRPr="000C3D9B">
              <w:t>271</w:t>
            </w:r>
          </w:p>
        </w:tc>
        <w:tc>
          <w:tcPr>
            <w:tcW w:w="678" w:type="dxa"/>
          </w:tcPr>
          <w:p w14:paraId="6E1FA43C" w14:textId="77777777" w:rsidR="005023B5" w:rsidRPr="000C3D9B" w:rsidRDefault="005023B5">
            <w:r w:rsidRPr="000C3D9B">
              <w:t>18098</w:t>
            </w:r>
          </w:p>
        </w:tc>
        <w:tc>
          <w:tcPr>
            <w:tcW w:w="954" w:type="dxa"/>
          </w:tcPr>
          <w:p w14:paraId="4EEC83C3" w14:textId="77777777" w:rsidR="005023B5" w:rsidRPr="000C3D9B" w:rsidRDefault="005023B5">
            <w:r w:rsidRPr="000C3D9B">
              <w:t>Aeman Shafique</w:t>
            </w:r>
          </w:p>
        </w:tc>
        <w:tc>
          <w:tcPr>
            <w:tcW w:w="1087" w:type="dxa"/>
          </w:tcPr>
          <w:p w14:paraId="6287B451" w14:textId="77777777" w:rsidR="005023B5" w:rsidRPr="000C3D9B" w:rsidRDefault="005023B5">
            <w:r w:rsidRPr="000C3D9B">
              <w:t>Mian Shafiq Ullah</w:t>
            </w:r>
          </w:p>
        </w:tc>
        <w:tc>
          <w:tcPr>
            <w:tcW w:w="897" w:type="dxa"/>
          </w:tcPr>
          <w:p w14:paraId="0B1D7786" w14:textId="77777777" w:rsidR="005023B5" w:rsidRPr="000C3D9B" w:rsidRDefault="005023B5">
            <w:r w:rsidRPr="000C3D9B">
              <w:t>99014-P</w:t>
            </w:r>
          </w:p>
        </w:tc>
        <w:tc>
          <w:tcPr>
            <w:tcW w:w="776" w:type="dxa"/>
          </w:tcPr>
          <w:p w14:paraId="1621F8C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0524E27" w14:textId="77777777" w:rsidR="005023B5" w:rsidRPr="000C3D9B" w:rsidRDefault="005023B5">
            <w:r w:rsidRPr="000C3D9B">
              <w:t>12.529167</w:t>
            </w:r>
          </w:p>
        </w:tc>
        <w:tc>
          <w:tcPr>
            <w:tcW w:w="659" w:type="dxa"/>
          </w:tcPr>
          <w:p w14:paraId="608CEFC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9D8902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41FB5C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6F8CC22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600EA26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6C236C13" w14:textId="77777777" w:rsidR="005023B5" w:rsidRPr="000C3D9B" w:rsidRDefault="005023B5">
            <w:r w:rsidRPr="000C3D9B">
              <w:t>59.029167</w:t>
            </w:r>
          </w:p>
        </w:tc>
      </w:tr>
      <w:tr w:rsidR="005023B5" w:rsidRPr="000C3D9B" w14:paraId="26B9DD5E" w14:textId="77777777" w:rsidTr="007D56B9">
        <w:tc>
          <w:tcPr>
            <w:tcW w:w="464" w:type="dxa"/>
          </w:tcPr>
          <w:p w14:paraId="6933458E" w14:textId="77777777" w:rsidR="005023B5" w:rsidRPr="000C3D9B" w:rsidRDefault="005023B5">
            <w:r w:rsidRPr="000C3D9B">
              <w:t>272</w:t>
            </w:r>
          </w:p>
        </w:tc>
        <w:tc>
          <w:tcPr>
            <w:tcW w:w="678" w:type="dxa"/>
          </w:tcPr>
          <w:p w14:paraId="1514CD28" w14:textId="77777777" w:rsidR="005023B5" w:rsidRPr="000C3D9B" w:rsidRDefault="005023B5">
            <w:r w:rsidRPr="000C3D9B">
              <w:t>6226</w:t>
            </w:r>
          </w:p>
        </w:tc>
        <w:tc>
          <w:tcPr>
            <w:tcW w:w="954" w:type="dxa"/>
          </w:tcPr>
          <w:p w14:paraId="5A0F36D8" w14:textId="77777777" w:rsidR="005023B5" w:rsidRPr="000C3D9B" w:rsidRDefault="005023B5">
            <w:r w:rsidRPr="000C3D9B">
              <w:t>Muhammad Huzaifa</w:t>
            </w:r>
          </w:p>
        </w:tc>
        <w:tc>
          <w:tcPr>
            <w:tcW w:w="1087" w:type="dxa"/>
          </w:tcPr>
          <w:p w14:paraId="14B7E8F8" w14:textId="77777777" w:rsidR="005023B5" w:rsidRPr="000C3D9B" w:rsidRDefault="005023B5">
            <w:r w:rsidRPr="000C3D9B">
              <w:t>Abdul Wahid</w:t>
            </w:r>
          </w:p>
        </w:tc>
        <w:tc>
          <w:tcPr>
            <w:tcW w:w="897" w:type="dxa"/>
          </w:tcPr>
          <w:p w14:paraId="6E71262B" w14:textId="77777777" w:rsidR="005023B5" w:rsidRPr="000C3D9B" w:rsidRDefault="005023B5">
            <w:r w:rsidRPr="000C3D9B">
              <w:t>104262-P</w:t>
            </w:r>
          </w:p>
        </w:tc>
        <w:tc>
          <w:tcPr>
            <w:tcW w:w="776" w:type="dxa"/>
          </w:tcPr>
          <w:p w14:paraId="698925C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D7B48D1" w14:textId="77777777" w:rsidR="005023B5" w:rsidRPr="000C3D9B" w:rsidRDefault="005023B5">
            <w:r w:rsidRPr="000C3D9B">
              <w:t>14.02449</w:t>
            </w:r>
          </w:p>
        </w:tc>
        <w:tc>
          <w:tcPr>
            <w:tcW w:w="659" w:type="dxa"/>
          </w:tcPr>
          <w:p w14:paraId="0DA547A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8B9ACD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628037B" w14:textId="77777777" w:rsidR="005023B5" w:rsidRPr="000C3D9B" w:rsidRDefault="005023B5">
            <w:r w:rsidRPr="000C3D9B">
              <w:t>11.166667</w:t>
            </w:r>
          </w:p>
        </w:tc>
        <w:tc>
          <w:tcPr>
            <w:tcW w:w="656" w:type="dxa"/>
          </w:tcPr>
          <w:p w14:paraId="681A3D9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1B943EF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4B701A9D" w14:textId="77777777" w:rsidR="005023B5" w:rsidRPr="000C3D9B" w:rsidRDefault="005023B5">
            <w:r w:rsidRPr="000C3D9B">
              <w:t>58.991157</w:t>
            </w:r>
          </w:p>
        </w:tc>
      </w:tr>
      <w:tr w:rsidR="005023B5" w:rsidRPr="000C3D9B" w14:paraId="760164FF" w14:textId="77777777" w:rsidTr="007D56B9">
        <w:tc>
          <w:tcPr>
            <w:tcW w:w="464" w:type="dxa"/>
          </w:tcPr>
          <w:p w14:paraId="436E1AF1" w14:textId="77777777" w:rsidR="005023B5" w:rsidRPr="000C3D9B" w:rsidRDefault="005023B5">
            <w:r w:rsidRPr="000C3D9B">
              <w:t>273</w:t>
            </w:r>
          </w:p>
        </w:tc>
        <w:tc>
          <w:tcPr>
            <w:tcW w:w="678" w:type="dxa"/>
          </w:tcPr>
          <w:p w14:paraId="6DD75F3B" w14:textId="77777777" w:rsidR="005023B5" w:rsidRPr="000C3D9B" w:rsidRDefault="005023B5">
            <w:r w:rsidRPr="000C3D9B">
              <w:t>16193</w:t>
            </w:r>
          </w:p>
        </w:tc>
        <w:tc>
          <w:tcPr>
            <w:tcW w:w="954" w:type="dxa"/>
          </w:tcPr>
          <w:p w14:paraId="7A6D4547" w14:textId="77777777" w:rsidR="005023B5" w:rsidRPr="000C3D9B" w:rsidRDefault="005023B5">
            <w:r w:rsidRPr="000C3D9B">
              <w:t>Atia Fatima</w:t>
            </w:r>
          </w:p>
        </w:tc>
        <w:tc>
          <w:tcPr>
            <w:tcW w:w="1087" w:type="dxa"/>
          </w:tcPr>
          <w:p w14:paraId="4D07B5E5" w14:textId="77777777" w:rsidR="005023B5" w:rsidRPr="000C3D9B" w:rsidRDefault="005023B5">
            <w:r w:rsidRPr="000C3D9B">
              <w:t>Anwaar Ghous</w:t>
            </w:r>
          </w:p>
        </w:tc>
        <w:tc>
          <w:tcPr>
            <w:tcW w:w="897" w:type="dxa"/>
          </w:tcPr>
          <w:p w14:paraId="3BD9EAD5" w14:textId="77777777" w:rsidR="005023B5" w:rsidRPr="000C3D9B" w:rsidRDefault="005023B5">
            <w:r w:rsidRPr="000C3D9B">
              <w:t>81995-P</w:t>
            </w:r>
          </w:p>
        </w:tc>
        <w:tc>
          <w:tcPr>
            <w:tcW w:w="776" w:type="dxa"/>
          </w:tcPr>
          <w:p w14:paraId="14C228E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7A81482" w14:textId="77777777" w:rsidR="005023B5" w:rsidRPr="000C3D9B" w:rsidRDefault="005023B5">
            <w:r w:rsidRPr="000C3D9B">
              <w:t>12.479167</w:t>
            </w:r>
          </w:p>
        </w:tc>
        <w:tc>
          <w:tcPr>
            <w:tcW w:w="659" w:type="dxa"/>
          </w:tcPr>
          <w:p w14:paraId="0627C35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E7D29F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2C0726D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0BF29D3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84E8E4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06E76459" w14:textId="77777777" w:rsidR="005023B5" w:rsidRPr="000C3D9B" w:rsidRDefault="005023B5">
            <w:r w:rsidRPr="000C3D9B">
              <w:t>58.979167</w:t>
            </w:r>
          </w:p>
        </w:tc>
      </w:tr>
      <w:tr w:rsidR="005023B5" w:rsidRPr="000C3D9B" w14:paraId="57691D35" w14:textId="77777777" w:rsidTr="007D56B9">
        <w:tc>
          <w:tcPr>
            <w:tcW w:w="464" w:type="dxa"/>
          </w:tcPr>
          <w:p w14:paraId="2E8C9375" w14:textId="77777777" w:rsidR="005023B5" w:rsidRPr="000C3D9B" w:rsidRDefault="005023B5">
            <w:r w:rsidRPr="000C3D9B">
              <w:t>274</w:t>
            </w:r>
          </w:p>
        </w:tc>
        <w:tc>
          <w:tcPr>
            <w:tcW w:w="678" w:type="dxa"/>
          </w:tcPr>
          <w:p w14:paraId="666DC4E6" w14:textId="77777777" w:rsidR="005023B5" w:rsidRPr="000C3D9B" w:rsidRDefault="005023B5">
            <w:r w:rsidRPr="000C3D9B">
              <w:t>7559</w:t>
            </w:r>
          </w:p>
        </w:tc>
        <w:tc>
          <w:tcPr>
            <w:tcW w:w="954" w:type="dxa"/>
          </w:tcPr>
          <w:p w14:paraId="1C278925" w14:textId="77777777" w:rsidR="005023B5" w:rsidRPr="000C3D9B" w:rsidRDefault="005023B5">
            <w:r w:rsidRPr="000C3D9B">
              <w:t>Sehrooz Jamil</w:t>
            </w:r>
          </w:p>
        </w:tc>
        <w:tc>
          <w:tcPr>
            <w:tcW w:w="1087" w:type="dxa"/>
          </w:tcPr>
          <w:p w14:paraId="33C4FEE6" w14:textId="77777777" w:rsidR="005023B5" w:rsidRPr="000C3D9B" w:rsidRDefault="005023B5">
            <w:r w:rsidRPr="000C3D9B">
              <w:t>Muhammad Jamil Amjad</w:t>
            </w:r>
          </w:p>
        </w:tc>
        <w:tc>
          <w:tcPr>
            <w:tcW w:w="897" w:type="dxa"/>
          </w:tcPr>
          <w:p w14:paraId="277388B6" w14:textId="77777777" w:rsidR="005023B5" w:rsidRPr="000C3D9B" w:rsidRDefault="005023B5">
            <w:r w:rsidRPr="000C3D9B">
              <w:t>92747-P</w:t>
            </w:r>
          </w:p>
        </w:tc>
        <w:tc>
          <w:tcPr>
            <w:tcW w:w="776" w:type="dxa"/>
          </w:tcPr>
          <w:p w14:paraId="25CDE99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787B0D4" w14:textId="77777777" w:rsidR="005023B5" w:rsidRPr="000C3D9B" w:rsidRDefault="005023B5">
            <w:r w:rsidRPr="000C3D9B">
              <w:t>14.67619</w:t>
            </w:r>
          </w:p>
        </w:tc>
        <w:tc>
          <w:tcPr>
            <w:tcW w:w="659" w:type="dxa"/>
          </w:tcPr>
          <w:p w14:paraId="5B97A6D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3E80FD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8B4C2D6" w14:textId="77777777" w:rsidR="005023B5" w:rsidRPr="000C3D9B" w:rsidRDefault="005023B5">
            <w:r w:rsidRPr="000C3D9B">
              <w:t>13.333333</w:t>
            </w:r>
          </w:p>
        </w:tc>
        <w:tc>
          <w:tcPr>
            <w:tcW w:w="656" w:type="dxa"/>
          </w:tcPr>
          <w:p w14:paraId="29A35EC4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7B774291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2941ABD0" w14:textId="77777777" w:rsidR="005023B5" w:rsidRPr="000C3D9B" w:rsidRDefault="005023B5">
            <w:r w:rsidRPr="000C3D9B">
              <w:t>58.929523</w:t>
            </w:r>
          </w:p>
        </w:tc>
      </w:tr>
      <w:tr w:rsidR="005023B5" w:rsidRPr="000C3D9B" w14:paraId="56416CB0" w14:textId="77777777" w:rsidTr="007D56B9">
        <w:tc>
          <w:tcPr>
            <w:tcW w:w="464" w:type="dxa"/>
          </w:tcPr>
          <w:p w14:paraId="76926181" w14:textId="77777777" w:rsidR="005023B5" w:rsidRPr="000C3D9B" w:rsidRDefault="005023B5">
            <w:r w:rsidRPr="000C3D9B">
              <w:t>275</w:t>
            </w:r>
          </w:p>
        </w:tc>
        <w:tc>
          <w:tcPr>
            <w:tcW w:w="678" w:type="dxa"/>
          </w:tcPr>
          <w:p w14:paraId="36E2943C" w14:textId="77777777" w:rsidR="005023B5" w:rsidRPr="000C3D9B" w:rsidRDefault="005023B5">
            <w:r w:rsidRPr="000C3D9B">
              <w:t>2299</w:t>
            </w:r>
          </w:p>
        </w:tc>
        <w:tc>
          <w:tcPr>
            <w:tcW w:w="954" w:type="dxa"/>
          </w:tcPr>
          <w:p w14:paraId="2D5D9F3C" w14:textId="77777777" w:rsidR="005023B5" w:rsidRPr="000C3D9B" w:rsidRDefault="005023B5">
            <w:r w:rsidRPr="000C3D9B">
              <w:t>Dr Muhammad Waqar Nazir</w:t>
            </w:r>
          </w:p>
        </w:tc>
        <w:tc>
          <w:tcPr>
            <w:tcW w:w="1087" w:type="dxa"/>
          </w:tcPr>
          <w:p w14:paraId="7BB287AD" w14:textId="77777777" w:rsidR="005023B5" w:rsidRPr="000C3D9B" w:rsidRDefault="005023B5">
            <w:r w:rsidRPr="000C3D9B">
              <w:t>Nazir Ahmad</w:t>
            </w:r>
          </w:p>
        </w:tc>
        <w:tc>
          <w:tcPr>
            <w:tcW w:w="897" w:type="dxa"/>
          </w:tcPr>
          <w:p w14:paraId="0B0BF19C" w14:textId="77777777" w:rsidR="005023B5" w:rsidRPr="000C3D9B" w:rsidRDefault="005023B5">
            <w:r w:rsidRPr="000C3D9B">
              <w:t>103987-p</w:t>
            </w:r>
          </w:p>
        </w:tc>
        <w:tc>
          <w:tcPr>
            <w:tcW w:w="776" w:type="dxa"/>
          </w:tcPr>
          <w:p w14:paraId="1F6A355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88DB44E" w14:textId="77777777" w:rsidR="005023B5" w:rsidRPr="000C3D9B" w:rsidRDefault="005023B5">
            <w:r w:rsidRPr="000C3D9B">
              <w:t>12.958333</w:t>
            </w:r>
          </w:p>
        </w:tc>
        <w:tc>
          <w:tcPr>
            <w:tcW w:w="659" w:type="dxa"/>
          </w:tcPr>
          <w:p w14:paraId="7F4B02C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BB6827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3B78737" w14:textId="77777777" w:rsidR="005023B5" w:rsidRPr="000C3D9B" w:rsidRDefault="005023B5">
            <w:r w:rsidRPr="000C3D9B">
              <w:t>16.0</w:t>
            </w:r>
          </w:p>
        </w:tc>
        <w:tc>
          <w:tcPr>
            <w:tcW w:w="656" w:type="dxa"/>
          </w:tcPr>
          <w:p w14:paraId="52CB122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8580AC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43A61A08" w14:textId="77777777" w:rsidR="005023B5" w:rsidRPr="000C3D9B" w:rsidRDefault="005023B5">
            <w:r w:rsidRPr="000C3D9B">
              <w:t>58.918333</w:t>
            </w:r>
          </w:p>
        </w:tc>
      </w:tr>
      <w:tr w:rsidR="005023B5" w:rsidRPr="000C3D9B" w14:paraId="7520CA06" w14:textId="77777777" w:rsidTr="007D56B9">
        <w:tc>
          <w:tcPr>
            <w:tcW w:w="464" w:type="dxa"/>
          </w:tcPr>
          <w:p w14:paraId="26F3763A" w14:textId="77777777" w:rsidR="005023B5" w:rsidRPr="000C3D9B" w:rsidRDefault="005023B5">
            <w:r w:rsidRPr="000C3D9B">
              <w:t>276</w:t>
            </w:r>
          </w:p>
        </w:tc>
        <w:tc>
          <w:tcPr>
            <w:tcW w:w="678" w:type="dxa"/>
          </w:tcPr>
          <w:p w14:paraId="47C0E1B4" w14:textId="77777777" w:rsidR="005023B5" w:rsidRPr="000C3D9B" w:rsidRDefault="005023B5">
            <w:r w:rsidRPr="000C3D9B">
              <w:t>17981</w:t>
            </w:r>
          </w:p>
        </w:tc>
        <w:tc>
          <w:tcPr>
            <w:tcW w:w="954" w:type="dxa"/>
          </w:tcPr>
          <w:p w14:paraId="4D9F9361" w14:textId="77777777" w:rsidR="005023B5" w:rsidRPr="000C3D9B" w:rsidRDefault="005023B5">
            <w:r w:rsidRPr="000C3D9B">
              <w:t>Abdul Haseeb Nasir</w:t>
            </w:r>
          </w:p>
        </w:tc>
        <w:tc>
          <w:tcPr>
            <w:tcW w:w="1087" w:type="dxa"/>
          </w:tcPr>
          <w:p w14:paraId="7DE5BF22" w14:textId="77777777" w:rsidR="005023B5" w:rsidRPr="000C3D9B" w:rsidRDefault="005023B5">
            <w:r w:rsidRPr="000C3D9B">
              <w:t>Rana Nasir Ali</w:t>
            </w:r>
          </w:p>
        </w:tc>
        <w:tc>
          <w:tcPr>
            <w:tcW w:w="897" w:type="dxa"/>
          </w:tcPr>
          <w:p w14:paraId="71E285D1" w14:textId="77777777" w:rsidR="005023B5" w:rsidRPr="000C3D9B" w:rsidRDefault="005023B5">
            <w:r w:rsidRPr="000C3D9B">
              <w:t>98765-P</w:t>
            </w:r>
          </w:p>
        </w:tc>
        <w:tc>
          <w:tcPr>
            <w:tcW w:w="776" w:type="dxa"/>
          </w:tcPr>
          <w:p w14:paraId="6E80107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2046106" w14:textId="77777777" w:rsidR="005023B5" w:rsidRPr="000C3D9B" w:rsidRDefault="005023B5">
            <w:r w:rsidRPr="000C3D9B">
              <w:t>12.408333</w:t>
            </w:r>
          </w:p>
        </w:tc>
        <w:tc>
          <w:tcPr>
            <w:tcW w:w="659" w:type="dxa"/>
          </w:tcPr>
          <w:p w14:paraId="3D0AFB3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9547D9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962F96C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15078FD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25B1EC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672798E0" w14:textId="77777777" w:rsidR="005023B5" w:rsidRPr="000C3D9B" w:rsidRDefault="005023B5">
            <w:r w:rsidRPr="000C3D9B">
              <w:t>58.908333</w:t>
            </w:r>
          </w:p>
        </w:tc>
      </w:tr>
      <w:tr w:rsidR="005023B5" w:rsidRPr="000C3D9B" w14:paraId="7EA7946E" w14:textId="77777777" w:rsidTr="007D56B9">
        <w:tc>
          <w:tcPr>
            <w:tcW w:w="464" w:type="dxa"/>
          </w:tcPr>
          <w:p w14:paraId="05F343AA" w14:textId="77777777" w:rsidR="005023B5" w:rsidRPr="000C3D9B" w:rsidRDefault="005023B5">
            <w:r w:rsidRPr="000C3D9B">
              <w:t>277</w:t>
            </w:r>
          </w:p>
        </w:tc>
        <w:tc>
          <w:tcPr>
            <w:tcW w:w="678" w:type="dxa"/>
          </w:tcPr>
          <w:p w14:paraId="757878BD" w14:textId="77777777" w:rsidR="005023B5" w:rsidRPr="000C3D9B" w:rsidRDefault="005023B5">
            <w:r w:rsidRPr="000C3D9B">
              <w:t>16280</w:t>
            </w:r>
          </w:p>
        </w:tc>
        <w:tc>
          <w:tcPr>
            <w:tcW w:w="954" w:type="dxa"/>
          </w:tcPr>
          <w:p w14:paraId="29BCD476" w14:textId="77777777" w:rsidR="005023B5" w:rsidRPr="000C3D9B" w:rsidRDefault="005023B5">
            <w:r w:rsidRPr="000C3D9B">
              <w:t>Syed Ali Arshed</w:t>
            </w:r>
          </w:p>
        </w:tc>
        <w:tc>
          <w:tcPr>
            <w:tcW w:w="1087" w:type="dxa"/>
          </w:tcPr>
          <w:p w14:paraId="4C2F78A0" w14:textId="77777777" w:rsidR="005023B5" w:rsidRPr="000C3D9B" w:rsidRDefault="005023B5">
            <w:r w:rsidRPr="000C3D9B">
              <w:t>Syed Iftikhar Arshed</w:t>
            </w:r>
          </w:p>
        </w:tc>
        <w:tc>
          <w:tcPr>
            <w:tcW w:w="897" w:type="dxa"/>
          </w:tcPr>
          <w:p w14:paraId="54337016" w14:textId="77777777" w:rsidR="005023B5" w:rsidRPr="000C3D9B" w:rsidRDefault="005023B5">
            <w:r w:rsidRPr="000C3D9B">
              <w:t>114253-P</w:t>
            </w:r>
          </w:p>
        </w:tc>
        <w:tc>
          <w:tcPr>
            <w:tcW w:w="776" w:type="dxa"/>
          </w:tcPr>
          <w:p w14:paraId="7A536CC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818A93" w14:textId="77777777" w:rsidR="005023B5" w:rsidRPr="000C3D9B" w:rsidRDefault="005023B5">
            <w:r w:rsidRPr="000C3D9B">
              <w:t>16.066667</w:t>
            </w:r>
          </w:p>
        </w:tc>
        <w:tc>
          <w:tcPr>
            <w:tcW w:w="659" w:type="dxa"/>
          </w:tcPr>
          <w:p w14:paraId="1DAE19B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B1D8C7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7A2D59F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3CEA228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3B994A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72749C92" w14:textId="77777777" w:rsidR="005023B5" w:rsidRPr="000C3D9B" w:rsidRDefault="005023B5">
            <w:r w:rsidRPr="000C3D9B">
              <w:t>58.866667</w:t>
            </w:r>
          </w:p>
        </w:tc>
      </w:tr>
      <w:tr w:rsidR="005023B5" w:rsidRPr="000C3D9B" w14:paraId="736E2C86" w14:textId="77777777" w:rsidTr="007D56B9">
        <w:tc>
          <w:tcPr>
            <w:tcW w:w="464" w:type="dxa"/>
          </w:tcPr>
          <w:p w14:paraId="7DF648DA" w14:textId="77777777" w:rsidR="005023B5" w:rsidRPr="000C3D9B" w:rsidRDefault="005023B5">
            <w:r w:rsidRPr="000C3D9B">
              <w:t>278</w:t>
            </w:r>
          </w:p>
        </w:tc>
        <w:tc>
          <w:tcPr>
            <w:tcW w:w="678" w:type="dxa"/>
          </w:tcPr>
          <w:p w14:paraId="7598EDC6" w14:textId="77777777" w:rsidR="005023B5" w:rsidRPr="000C3D9B" w:rsidRDefault="005023B5">
            <w:r w:rsidRPr="000C3D9B">
              <w:t>18530</w:t>
            </w:r>
          </w:p>
        </w:tc>
        <w:tc>
          <w:tcPr>
            <w:tcW w:w="954" w:type="dxa"/>
          </w:tcPr>
          <w:p w14:paraId="06E6C7C2" w14:textId="77777777" w:rsidR="005023B5" w:rsidRPr="000C3D9B" w:rsidRDefault="005023B5">
            <w:r w:rsidRPr="000C3D9B">
              <w:t>Kamran Malik</w:t>
            </w:r>
          </w:p>
        </w:tc>
        <w:tc>
          <w:tcPr>
            <w:tcW w:w="1087" w:type="dxa"/>
          </w:tcPr>
          <w:p w14:paraId="5E8A16A5" w14:textId="77777777" w:rsidR="005023B5" w:rsidRPr="000C3D9B" w:rsidRDefault="005023B5">
            <w:r w:rsidRPr="000C3D9B">
              <w:t>Farrukh Shaheen Malik</w:t>
            </w:r>
          </w:p>
        </w:tc>
        <w:tc>
          <w:tcPr>
            <w:tcW w:w="897" w:type="dxa"/>
          </w:tcPr>
          <w:p w14:paraId="7293A87B" w14:textId="77777777" w:rsidR="005023B5" w:rsidRPr="000C3D9B" w:rsidRDefault="005023B5">
            <w:r w:rsidRPr="000C3D9B">
              <w:t>84756-p</w:t>
            </w:r>
          </w:p>
        </w:tc>
        <w:tc>
          <w:tcPr>
            <w:tcW w:w="776" w:type="dxa"/>
          </w:tcPr>
          <w:p w14:paraId="6FE1FFD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C2121D1" w14:textId="77777777" w:rsidR="005023B5" w:rsidRPr="000C3D9B" w:rsidRDefault="005023B5">
            <w:r w:rsidRPr="000C3D9B">
              <w:t>12.029474</w:t>
            </w:r>
          </w:p>
        </w:tc>
        <w:tc>
          <w:tcPr>
            <w:tcW w:w="659" w:type="dxa"/>
          </w:tcPr>
          <w:p w14:paraId="2E1B1DA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14E4C0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3C70AF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5FBC96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76AF01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1C89F44F" w14:textId="77777777" w:rsidR="005023B5" w:rsidRPr="000C3D9B" w:rsidRDefault="005023B5">
            <w:r w:rsidRPr="000C3D9B">
              <w:t>58.849474</w:t>
            </w:r>
          </w:p>
        </w:tc>
      </w:tr>
      <w:tr w:rsidR="005023B5" w:rsidRPr="000C3D9B" w14:paraId="4D6DEC2F" w14:textId="77777777" w:rsidTr="007D56B9">
        <w:tc>
          <w:tcPr>
            <w:tcW w:w="464" w:type="dxa"/>
          </w:tcPr>
          <w:p w14:paraId="64AF08DD" w14:textId="77777777" w:rsidR="005023B5" w:rsidRPr="000C3D9B" w:rsidRDefault="005023B5">
            <w:r w:rsidRPr="000C3D9B">
              <w:t>279</w:t>
            </w:r>
          </w:p>
        </w:tc>
        <w:tc>
          <w:tcPr>
            <w:tcW w:w="678" w:type="dxa"/>
          </w:tcPr>
          <w:p w14:paraId="34299A52" w14:textId="77777777" w:rsidR="005023B5" w:rsidRPr="000C3D9B" w:rsidRDefault="005023B5">
            <w:r w:rsidRPr="000C3D9B">
              <w:t>3779</w:t>
            </w:r>
          </w:p>
        </w:tc>
        <w:tc>
          <w:tcPr>
            <w:tcW w:w="954" w:type="dxa"/>
          </w:tcPr>
          <w:p w14:paraId="3B1200B9" w14:textId="77777777" w:rsidR="005023B5" w:rsidRPr="000C3D9B" w:rsidRDefault="005023B5">
            <w:r w:rsidRPr="000C3D9B">
              <w:t>Hafiza Ameema Saleem</w:t>
            </w:r>
          </w:p>
        </w:tc>
        <w:tc>
          <w:tcPr>
            <w:tcW w:w="1087" w:type="dxa"/>
          </w:tcPr>
          <w:p w14:paraId="3CB2973E" w14:textId="77777777" w:rsidR="005023B5" w:rsidRPr="000C3D9B" w:rsidRDefault="005023B5">
            <w:r w:rsidRPr="000C3D9B">
              <w:t>Muhammad Saleem</w:t>
            </w:r>
          </w:p>
        </w:tc>
        <w:tc>
          <w:tcPr>
            <w:tcW w:w="897" w:type="dxa"/>
          </w:tcPr>
          <w:p w14:paraId="2A60FDCA" w14:textId="77777777" w:rsidR="005023B5" w:rsidRPr="000C3D9B" w:rsidRDefault="005023B5">
            <w:r w:rsidRPr="000C3D9B">
              <w:t>109806-P</w:t>
            </w:r>
          </w:p>
        </w:tc>
        <w:tc>
          <w:tcPr>
            <w:tcW w:w="776" w:type="dxa"/>
          </w:tcPr>
          <w:p w14:paraId="0421063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1F74C2A" w14:textId="77777777" w:rsidR="005023B5" w:rsidRPr="000C3D9B" w:rsidRDefault="005023B5">
            <w:r w:rsidRPr="000C3D9B">
              <w:t>13.04</w:t>
            </w:r>
          </w:p>
        </w:tc>
        <w:tc>
          <w:tcPr>
            <w:tcW w:w="659" w:type="dxa"/>
          </w:tcPr>
          <w:p w14:paraId="073189E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832D1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D64DC14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315BBFF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7E08761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6BB6587F" w14:textId="77777777" w:rsidR="005023B5" w:rsidRPr="000C3D9B" w:rsidRDefault="005023B5">
            <w:r w:rsidRPr="000C3D9B">
              <w:t>58.8</w:t>
            </w:r>
          </w:p>
        </w:tc>
      </w:tr>
      <w:tr w:rsidR="005023B5" w:rsidRPr="000C3D9B" w14:paraId="2DF5354D" w14:textId="77777777" w:rsidTr="007D56B9">
        <w:tc>
          <w:tcPr>
            <w:tcW w:w="464" w:type="dxa"/>
          </w:tcPr>
          <w:p w14:paraId="0D0A9E38" w14:textId="77777777" w:rsidR="005023B5" w:rsidRPr="000C3D9B" w:rsidRDefault="005023B5">
            <w:r w:rsidRPr="000C3D9B">
              <w:t>280</w:t>
            </w:r>
          </w:p>
        </w:tc>
        <w:tc>
          <w:tcPr>
            <w:tcW w:w="678" w:type="dxa"/>
          </w:tcPr>
          <w:p w14:paraId="073BE8F3" w14:textId="77777777" w:rsidR="005023B5" w:rsidRPr="000C3D9B" w:rsidRDefault="005023B5">
            <w:r w:rsidRPr="000C3D9B">
              <w:t>18727</w:t>
            </w:r>
          </w:p>
        </w:tc>
        <w:tc>
          <w:tcPr>
            <w:tcW w:w="954" w:type="dxa"/>
          </w:tcPr>
          <w:p w14:paraId="20646A53" w14:textId="77777777" w:rsidR="005023B5" w:rsidRPr="000C3D9B" w:rsidRDefault="005023B5">
            <w:r w:rsidRPr="000C3D9B">
              <w:t>Umaima Jalil</w:t>
            </w:r>
          </w:p>
        </w:tc>
        <w:tc>
          <w:tcPr>
            <w:tcW w:w="1087" w:type="dxa"/>
          </w:tcPr>
          <w:p w14:paraId="474FC6E5" w14:textId="77777777" w:rsidR="005023B5" w:rsidRPr="000C3D9B" w:rsidRDefault="005023B5">
            <w:r w:rsidRPr="000C3D9B">
              <w:t>Muhammad Abdul Jalil</w:t>
            </w:r>
          </w:p>
        </w:tc>
        <w:tc>
          <w:tcPr>
            <w:tcW w:w="897" w:type="dxa"/>
          </w:tcPr>
          <w:p w14:paraId="5A8E29BD" w14:textId="77777777" w:rsidR="005023B5" w:rsidRPr="000C3D9B" w:rsidRDefault="005023B5">
            <w:r w:rsidRPr="000C3D9B">
              <w:t>103817-P</w:t>
            </w:r>
          </w:p>
        </w:tc>
        <w:tc>
          <w:tcPr>
            <w:tcW w:w="776" w:type="dxa"/>
          </w:tcPr>
          <w:p w14:paraId="3C2F59C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F93D5F8" w14:textId="77777777" w:rsidR="005023B5" w:rsidRPr="000C3D9B" w:rsidRDefault="005023B5">
            <w:r w:rsidRPr="000C3D9B">
              <w:t>14.329167</w:t>
            </w:r>
          </w:p>
        </w:tc>
        <w:tc>
          <w:tcPr>
            <w:tcW w:w="659" w:type="dxa"/>
          </w:tcPr>
          <w:p w14:paraId="6584918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CF49B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04B1C37" w14:textId="77777777" w:rsidR="005023B5" w:rsidRPr="000C3D9B" w:rsidRDefault="005023B5">
            <w:r w:rsidRPr="000C3D9B">
              <w:t>6.5</w:t>
            </w:r>
          </w:p>
        </w:tc>
        <w:tc>
          <w:tcPr>
            <w:tcW w:w="656" w:type="dxa"/>
          </w:tcPr>
          <w:p w14:paraId="2C8628B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1D40FC7" w14:textId="77777777" w:rsidR="005023B5" w:rsidRPr="000C3D9B" w:rsidRDefault="005023B5">
            <w:r w:rsidRPr="000C3D9B">
              <w:t>32.96</w:t>
            </w:r>
          </w:p>
        </w:tc>
        <w:tc>
          <w:tcPr>
            <w:tcW w:w="628" w:type="dxa"/>
          </w:tcPr>
          <w:p w14:paraId="2F6E1A57" w14:textId="77777777" w:rsidR="005023B5" w:rsidRPr="000C3D9B" w:rsidRDefault="005023B5">
            <w:r w:rsidRPr="000C3D9B">
              <w:t>58.789167</w:t>
            </w:r>
          </w:p>
        </w:tc>
      </w:tr>
      <w:tr w:rsidR="005023B5" w:rsidRPr="000C3D9B" w14:paraId="0464E119" w14:textId="77777777" w:rsidTr="007D56B9">
        <w:tc>
          <w:tcPr>
            <w:tcW w:w="464" w:type="dxa"/>
          </w:tcPr>
          <w:p w14:paraId="330A9F91" w14:textId="77777777" w:rsidR="005023B5" w:rsidRPr="000C3D9B" w:rsidRDefault="005023B5">
            <w:r w:rsidRPr="000C3D9B">
              <w:t>281</w:t>
            </w:r>
          </w:p>
        </w:tc>
        <w:tc>
          <w:tcPr>
            <w:tcW w:w="678" w:type="dxa"/>
          </w:tcPr>
          <w:p w14:paraId="56B70578" w14:textId="77777777" w:rsidR="005023B5" w:rsidRPr="000C3D9B" w:rsidRDefault="005023B5">
            <w:r w:rsidRPr="000C3D9B">
              <w:t>7313</w:t>
            </w:r>
          </w:p>
        </w:tc>
        <w:tc>
          <w:tcPr>
            <w:tcW w:w="954" w:type="dxa"/>
          </w:tcPr>
          <w:p w14:paraId="4659A8AE" w14:textId="77777777" w:rsidR="005023B5" w:rsidRPr="000C3D9B" w:rsidRDefault="005023B5">
            <w:r w:rsidRPr="000C3D9B">
              <w:t>Muhammad Ali</w:t>
            </w:r>
          </w:p>
        </w:tc>
        <w:tc>
          <w:tcPr>
            <w:tcW w:w="1087" w:type="dxa"/>
          </w:tcPr>
          <w:p w14:paraId="78A8FE1D" w14:textId="77777777" w:rsidR="005023B5" w:rsidRPr="000C3D9B" w:rsidRDefault="005023B5">
            <w:r w:rsidRPr="000C3D9B">
              <w:t>Khizar Hayat</w:t>
            </w:r>
          </w:p>
        </w:tc>
        <w:tc>
          <w:tcPr>
            <w:tcW w:w="897" w:type="dxa"/>
          </w:tcPr>
          <w:p w14:paraId="062995C0" w14:textId="77777777" w:rsidR="005023B5" w:rsidRPr="000C3D9B" w:rsidRDefault="005023B5">
            <w:r w:rsidRPr="000C3D9B">
              <w:t>104078-P</w:t>
            </w:r>
          </w:p>
        </w:tc>
        <w:tc>
          <w:tcPr>
            <w:tcW w:w="776" w:type="dxa"/>
          </w:tcPr>
          <w:p w14:paraId="55B7F54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D48CEDB" w14:textId="77777777" w:rsidR="005023B5" w:rsidRPr="000C3D9B" w:rsidRDefault="005023B5">
            <w:r w:rsidRPr="000C3D9B">
              <w:t>13.689362</w:t>
            </w:r>
          </w:p>
        </w:tc>
        <w:tc>
          <w:tcPr>
            <w:tcW w:w="659" w:type="dxa"/>
          </w:tcPr>
          <w:p w14:paraId="3D344DE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A9E309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1BA4913" w14:textId="77777777" w:rsidR="005023B5" w:rsidRPr="000C3D9B" w:rsidRDefault="005023B5">
            <w:r w:rsidRPr="000C3D9B">
              <w:t>16.666667</w:t>
            </w:r>
          </w:p>
        </w:tc>
        <w:tc>
          <w:tcPr>
            <w:tcW w:w="656" w:type="dxa"/>
          </w:tcPr>
          <w:p w14:paraId="2292374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600678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24E51BB6" w14:textId="77777777" w:rsidR="005023B5" w:rsidRPr="000C3D9B" w:rsidRDefault="005023B5">
            <w:r w:rsidRPr="000C3D9B">
              <w:t>58.776029</w:t>
            </w:r>
          </w:p>
        </w:tc>
      </w:tr>
      <w:tr w:rsidR="005023B5" w:rsidRPr="000C3D9B" w14:paraId="5CFD78F4" w14:textId="77777777" w:rsidTr="007D56B9">
        <w:tc>
          <w:tcPr>
            <w:tcW w:w="464" w:type="dxa"/>
          </w:tcPr>
          <w:p w14:paraId="2D1C369A" w14:textId="77777777" w:rsidR="005023B5" w:rsidRPr="000C3D9B" w:rsidRDefault="005023B5">
            <w:r w:rsidRPr="000C3D9B">
              <w:t>282</w:t>
            </w:r>
          </w:p>
        </w:tc>
        <w:tc>
          <w:tcPr>
            <w:tcW w:w="678" w:type="dxa"/>
          </w:tcPr>
          <w:p w14:paraId="59C45474" w14:textId="77777777" w:rsidR="005023B5" w:rsidRPr="000C3D9B" w:rsidRDefault="005023B5">
            <w:r w:rsidRPr="000C3D9B">
              <w:t>17914</w:t>
            </w:r>
          </w:p>
        </w:tc>
        <w:tc>
          <w:tcPr>
            <w:tcW w:w="954" w:type="dxa"/>
          </w:tcPr>
          <w:p w14:paraId="5BE8C021" w14:textId="77777777" w:rsidR="005023B5" w:rsidRPr="000C3D9B" w:rsidRDefault="005023B5">
            <w:r w:rsidRPr="000C3D9B">
              <w:t>Muhammad Bilal</w:t>
            </w:r>
          </w:p>
        </w:tc>
        <w:tc>
          <w:tcPr>
            <w:tcW w:w="1087" w:type="dxa"/>
          </w:tcPr>
          <w:p w14:paraId="0B1F919A" w14:textId="77777777" w:rsidR="005023B5" w:rsidRPr="000C3D9B" w:rsidRDefault="005023B5">
            <w:r w:rsidRPr="000C3D9B">
              <w:t xml:space="preserve">Mazhar Abbas </w:t>
            </w:r>
          </w:p>
        </w:tc>
        <w:tc>
          <w:tcPr>
            <w:tcW w:w="897" w:type="dxa"/>
          </w:tcPr>
          <w:p w14:paraId="55216BBA" w14:textId="77777777" w:rsidR="005023B5" w:rsidRPr="000C3D9B" w:rsidRDefault="005023B5">
            <w:r w:rsidRPr="000C3D9B">
              <w:t>103139-P</w:t>
            </w:r>
          </w:p>
        </w:tc>
        <w:tc>
          <w:tcPr>
            <w:tcW w:w="776" w:type="dxa"/>
          </w:tcPr>
          <w:p w14:paraId="60B8B65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9388A44" w14:textId="77777777" w:rsidR="005023B5" w:rsidRPr="000C3D9B" w:rsidRDefault="005023B5">
            <w:r w:rsidRPr="000C3D9B">
              <w:t>12.766667</w:t>
            </w:r>
          </w:p>
        </w:tc>
        <w:tc>
          <w:tcPr>
            <w:tcW w:w="659" w:type="dxa"/>
          </w:tcPr>
          <w:p w14:paraId="791D17E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C2C25B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4B06526" w14:textId="77777777" w:rsidR="005023B5" w:rsidRPr="000C3D9B" w:rsidRDefault="005023B5">
            <w:r w:rsidRPr="000C3D9B">
              <w:t>16.666667</w:t>
            </w:r>
          </w:p>
        </w:tc>
        <w:tc>
          <w:tcPr>
            <w:tcW w:w="656" w:type="dxa"/>
          </w:tcPr>
          <w:p w14:paraId="2E256A8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C73888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74A0062" w14:textId="77777777" w:rsidR="005023B5" w:rsidRPr="000C3D9B" w:rsidRDefault="005023B5">
            <w:r w:rsidRPr="000C3D9B">
              <w:t>58.753334</w:t>
            </w:r>
          </w:p>
        </w:tc>
      </w:tr>
      <w:tr w:rsidR="005023B5" w:rsidRPr="000C3D9B" w14:paraId="61F3146F" w14:textId="77777777" w:rsidTr="007D56B9">
        <w:tc>
          <w:tcPr>
            <w:tcW w:w="464" w:type="dxa"/>
          </w:tcPr>
          <w:p w14:paraId="0316222E" w14:textId="77777777" w:rsidR="005023B5" w:rsidRPr="000C3D9B" w:rsidRDefault="005023B5">
            <w:r w:rsidRPr="000C3D9B">
              <w:t>283</w:t>
            </w:r>
          </w:p>
        </w:tc>
        <w:tc>
          <w:tcPr>
            <w:tcW w:w="678" w:type="dxa"/>
          </w:tcPr>
          <w:p w14:paraId="5A04FCC5" w14:textId="77777777" w:rsidR="005023B5" w:rsidRPr="000C3D9B" w:rsidRDefault="005023B5">
            <w:r w:rsidRPr="000C3D9B">
              <w:t>17104</w:t>
            </w:r>
          </w:p>
        </w:tc>
        <w:tc>
          <w:tcPr>
            <w:tcW w:w="954" w:type="dxa"/>
          </w:tcPr>
          <w:p w14:paraId="0C61F9A5" w14:textId="77777777" w:rsidR="005023B5" w:rsidRPr="000C3D9B" w:rsidRDefault="005023B5">
            <w:r w:rsidRPr="000C3D9B">
              <w:t>Ambreen Fatima</w:t>
            </w:r>
          </w:p>
        </w:tc>
        <w:tc>
          <w:tcPr>
            <w:tcW w:w="1087" w:type="dxa"/>
          </w:tcPr>
          <w:p w14:paraId="25B2EDE2" w14:textId="77777777" w:rsidR="005023B5" w:rsidRPr="000C3D9B" w:rsidRDefault="005023B5">
            <w:r w:rsidRPr="000C3D9B">
              <w:t>Rasheed Ahmad</w:t>
            </w:r>
          </w:p>
        </w:tc>
        <w:tc>
          <w:tcPr>
            <w:tcW w:w="897" w:type="dxa"/>
          </w:tcPr>
          <w:p w14:paraId="5C5CC0C1" w14:textId="77777777" w:rsidR="005023B5" w:rsidRPr="000C3D9B" w:rsidRDefault="005023B5">
            <w:r w:rsidRPr="000C3D9B">
              <w:t>75144-P</w:t>
            </w:r>
          </w:p>
        </w:tc>
        <w:tc>
          <w:tcPr>
            <w:tcW w:w="776" w:type="dxa"/>
          </w:tcPr>
          <w:p w14:paraId="6E5C2EB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178EC95" w14:textId="77777777" w:rsidR="005023B5" w:rsidRPr="000C3D9B" w:rsidRDefault="005023B5">
            <w:r w:rsidRPr="000C3D9B">
              <w:t>12.242553</w:t>
            </w:r>
          </w:p>
        </w:tc>
        <w:tc>
          <w:tcPr>
            <w:tcW w:w="659" w:type="dxa"/>
          </w:tcPr>
          <w:p w14:paraId="771902B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589361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BECD883" w14:textId="77777777" w:rsidR="005023B5" w:rsidRPr="000C3D9B" w:rsidRDefault="005023B5">
            <w:r w:rsidRPr="000C3D9B">
              <w:t>20.0</w:t>
            </w:r>
          </w:p>
        </w:tc>
        <w:tc>
          <w:tcPr>
            <w:tcW w:w="656" w:type="dxa"/>
          </w:tcPr>
          <w:p w14:paraId="583AF05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823B9EF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3DA0EEB9" w14:textId="77777777" w:rsidR="005023B5" w:rsidRPr="000C3D9B" w:rsidRDefault="005023B5">
            <w:r w:rsidRPr="000C3D9B">
              <w:t>58.742553</w:t>
            </w:r>
          </w:p>
        </w:tc>
      </w:tr>
      <w:tr w:rsidR="005023B5" w:rsidRPr="000C3D9B" w14:paraId="7E96E45E" w14:textId="77777777" w:rsidTr="007D56B9">
        <w:tc>
          <w:tcPr>
            <w:tcW w:w="464" w:type="dxa"/>
          </w:tcPr>
          <w:p w14:paraId="4563CF60" w14:textId="77777777" w:rsidR="005023B5" w:rsidRPr="000C3D9B" w:rsidRDefault="005023B5">
            <w:r w:rsidRPr="000C3D9B">
              <w:t>284</w:t>
            </w:r>
          </w:p>
        </w:tc>
        <w:tc>
          <w:tcPr>
            <w:tcW w:w="678" w:type="dxa"/>
          </w:tcPr>
          <w:p w14:paraId="17626596" w14:textId="77777777" w:rsidR="005023B5" w:rsidRPr="000C3D9B" w:rsidRDefault="005023B5">
            <w:r w:rsidRPr="000C3D9B">
              <w:t>7950</w:t>
            </w:r>
          </w:p>
        </w:tc>
        <w:tc>
          <w:tcPr>
            <w:tcW w:w="954" w:type="dxa"/>
          </w:tcPr>
          <w:p w14:paraId="34DFDEE5" w14:textId="77777777" w:rsidR="005023B5" w:rsidRPr="000C3D9B" w:rsidRDefault="005023B5">
            <w:r w:rsidRPr="000C3D9B">
              <w:t>Asad Mahmood</w:t>
            </w:r>
          </w:p>
        </w:tc>
        <w:tc>
          <w:tcPr>
            <w:tcW w:w="1087" w:type="dxa"/>
          </w:tcPr>
          <w:p w14:paraId="0B76C1E6" w14:textId="77777777" w:rsidR="005023B5" w:rsidRPr="000C3D9B" w:rsidRDefault="005023B5">
            <w:r w:rsidRPr="000C3D9B">
              <w:t>Fazal Mahmood</w:t>
            </w:r>
          </w:p>
        </w:tc>
        <w:tc>
          <w:tcPr>
            <w:tcW w:w="897" w:type="dxa"/>
          </w:tcPr>
          <w:p w14:paraId="65F94BB3" w14:textId="77777777" w:rsidR="005023B5" w:rsidRPr="000C3D9B" w:rsidRDefault="005023B5">
            <w:r w:rsidRPr="000C3D9B">
              <w:t>100074-P</w:t>
            </w:r>
          </w:p>
        </w:tc>
        <w:tc>
          <w:tcPr>
            <w:tcW w:w="776" w:type="dxa"/>
          </w:tcPr>
          <w:p w14:paraId="722E47C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4853DB0" w14:textId="77777777" w:rsidR="005023B5" w:rsidRPr="000C3D9B" w:rsidRDefault="005023B5">
            <w:r w:rsidRPr="000C3D9B">
              <w:t>13.07234</w:t>
            </w:r>
          </w:p>
        </w:tc>
        <w:tc>
          <w:tcPr>
            <w:tcW w:w="659" w:type="dxa"/>
          </w:tcPr>
          <w:p w14:paraId="369C8E6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F0F32C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51BA25B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40306163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1B14F533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0E0F5E07" w14:textId="77777777" w:rsidR="005023B5" w:rsidRPr="000C3D9B" w:rsidRDefault="005023B5">
            <w:r w:rsidRPr="000C3D9B">
              <w:t>58.73234</w:t>
            </w:r>
          </w:p>
        </w:tc>
      </w:tr>
      <w:tr w:rsidR="005023B5" w:rsidRPr="000C3D9B" w14:paraId="5997ED8C" w14:textId="77777777" w:rsidTr="007D56B9">
        <w:tc>
          <w:tcPr>
            <w:tcW w:w="464" w:type="dxa"/>
          </w:tcPr>
          <w:p w14:paraId="7DC3E254" w14:textId="77777777" w:rsidR="005023B5" w:rsidRPr="000C3D9B" w:rsidRDefault="005023B5">
            <w:r w:rsidRPr="000C3D9B">
              <w:t>285</w:t>
            </w:r>
          </w:p>
        </w:tc>
        <w:tc>
          <w:tcPr>
            <w:tcW w:w="678" w:type="dxa"/>
          </w:tcPr>
          <w:p w14:paraId="59627988" w14:textId="77777777" w:rsidR="005023B5" w:rsidRPr="000C3D9B" w:rsidRDefault="005023B5">
            <w:r w:rsidRPr="000C3D9B">
              <w:t>17629</w:t>
            </w:r>
          </w:p>
        </w:tc>
        <w:tc>
          <w:tcPr>
            <w:tcW w:w="954" w:type="dxa"/>
          </w:tcPr>
          <w:p w14:paraId="31DD3D95" w14:textId="77777777" w:rsidR="005023B5" w:rsidRPr="000C3D9B" w:rsidRDefault="005023B5">
            <w:r w:rsidRPr="000C3D9B">
              <w:t>Muhammad Nabeel Akram</w:t>
            </w:r>
          </w:p>
        </w:tc>
        <w:tc>
          <w:tcPr>
            <w:tcW w:w="1087" w:type="dxa"/>
          </w:tcPr>
          <w:p w14:paraId="0F905B8B" w14:textId="77777777" w:rsidR="005023B5" w:rsidRPr="000C3D9B" w:rsidRDefault="005023B5">
            <w:r w:rsidRPr="000C3D9B">
              <w:t xml:space="preserve">Muhammad Akram </w:t>
            </w:r>
          </w:p>
        </w:tc>
        <w:tc>
          <w:tcPr>
            <w:tcW w:w="897" w:type="dxa"/>
          </w:tcPr>
          <w:p w14:paraId="301491E1" w14:textId="77777777" w:rsidR="005023B5" w:rsidRPr="000C3D9B" w:rsidRDefault="005023B5">
            <w:r w:rsidRPr="000C3D9B">
              <w:t>98364-P</w:t>
            </w:r>
          </w:p>
        </w:tc>
        <w:tc>
          <w:tcPr>
            <w:tcW w:w="776" w:type="dxa"/>
          </w:tcPr>
          <w:p w14:paraId="7F87CAC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77C68AE" w14:textId="77777777" w:rsidR="005023B5" w:rsidRPr="000C3D9B" w:rsidRDefault="005023B5">
            <w:r w:rsidRPr="000C3D9B">
              <w:t>13.2375</w:t>
            </w:r>
          </w:p>
        </w:tc>
        <w:tc>
          <w:tcPr>
            <w:tcW w:w="659" w:type="dxa"/>
          </w:tcPr>
          <w:p w14:paraId="1AC889E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A5ECFE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25A0C0F" w14:textId="77777777" w:rsidR="005023B5" w:rsidRPr="000C3D9B" w:rsidRDefault="005023B5">
            <w:r w:rsidRPr="000C3D9B">
              <w:t>15.5</w:t>
            </w:r>
          </w:p>
        </w:tc>
        <w:tc>
          <w:tcPr>
            <w:tcW w:w="656" w:type="dxa"/>
          </w:tcPr>
          <w:p w14:paraId="138D781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543C4C5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03E093EF" w14:textId="77777777" w:rsidR="005023B5" w:rsidRPr="000C3D9B" w:rsidRDefault="005023B5">
            <w:r w:rsidRPr="000C3D9B">
              <w:t>58.6975</w:t>
            </w:r>
          </w:p>
        </w:tc>
      </w:tr>
      <w:tr w:rsidR="005023B5" w:rsidRPr="000C3D9B" w14:paraId="554363DE" w14:textId="77777777" w:rsidTr="007D56B9">
        <w:tc>
          <w:tcPr>
            <w:tcW w:w="464" w:type="dxa"/>
          </w:tcPr>
          <w:p w14:paraId="3480F6C4" w14:textId="77777777" w:rsidR="005023B5" w:rsidRPr="000C3D9B" w:rsidRDefault="005023B5">
            <w:r w:rsidRPr="000C3D9B">
              <w:t>286</w:t>
            </w:r>
          </w:p>
        </w:tc>
        <w:tc>
          <w:tcPr>
            <w:tcW w:w="678" w:type="dxa"/>
          </w:tcPr>
          <w:p w14:paraId="7400A0A1" w14:textId="77777777" w:rsidR="005023B5" w:rsidRPr="000C3D9B" w:rsidRDefault="005023B5">
            <w:r w:rsidRPr="000C3D9B">
              <w:t>18984</w:t>
            </w:r>
          </w:p>
        </w:tc>
        <w:tc>
          <w:tcPr>
            <w:tcW w:w="954" w:type="dxa"/>
          </w:tcPr>
          <w:p w14:paraId="571F2E7B" w14:textId="77777777" w:rsidR="005023B5" w:rsidRPr="000C3D9B" w:rsidRDefault="005023B5">
            <w:r w:rsidRPr="000C3D9B">
              <w:t>Muhammad Ali</w:t>
            </w:r>
          </w:p>
        </w:tc>
        <w:tc>
          <w:tcPr>
            <w:tcW w:w="1087" w:type="dxa"/>
          </w:tcPr>
          <w:p w14:paraId="62471766" w14:textId="77777777" w:rsidR="005023B5" w:rsidRPr="000C3D9B" w:rsidRDefault="005023B5">
            <w:r w:rsidRPr="000C3D9B">
              <w:t>Muhammad Naseem</w:t>
            </w:r>
          </w:p>
        </w:tc>
        <w:tc>
          <w:tcPr>
            <w:tcW w:w="897" w:type="dxa"/>
          </w:tcPr>
          <w:p w14:paraId="5C59816A" w14:textId="77777777" w:rsidR="005023B5" w:rsidRPr="000C3D9B" w:rsidRDefault="005023B5">
            <w:r w:rsidRPr="000C3D9B">
              <w:t>P-92587</w:t>
            </w:r>
          </w:p>
        </w:tc>
        <w:tc>
          <w:tcPr>
            <w:tcW w:w="776" w:type="dxa"/>
          </w:tcPr>
          <w:p w14:paraId="0FD2E78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909529B" w14:textId="77777777" w:rsidR="005023B5" w:rsidRPr="000C3D9B" w:rsidRDefault="005023B5">
            <w:r w:rsidRPr="000C3D9B">
              <w:t>14.455</w:t>
            </w:r>
          </w:p>
        </w:tc>
        <w:tc>
          <w:tcPr>
            <w:tcW w:w="659" w:type="dxa"/>
          </w:tcPr>
          <w:p w14:paraId="65B2C3F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615F69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3A2AADE" w14:textId="77777777" w:rsidR="005023B5" w:rsidRPr="000C3D9B" w:rsidRDefault="005023B5">
            <w:r w:rsidRPr="000C3D9B">
              <w:t>17.333333</w:t>
            </w:r>
          </w:p>
        </w:tc>
        <w:tc>
          <w:tcPr>
            <w:tcW w:w="656" w:type="dxa"/>
          </w:tcPr>
          <w:p w14:paraId="7281EB9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3759F0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4F824FFC" w14:textId="77777777" w:rsidR="005023B5" w:rsidRPr="000C3D9B" w:rsidRDefault="005023B5">
            <w:r w:rsidRPr="000C3D9B">
              <w:t>58.608333</w:t>
            </w:r>
          </w:p>
        </w:tc>
      </w:tr>
      <w:tr w:rsidR="005023B5" w:rsidRPr="000C3D9B" w14:paraId="7AC92AA1" w14:textId="77777777" w:rsidTr="007D56B9">
        <w:tc>
          <w:tcPr>
            <w:tcW w:w="464" w:type="dxa"/>
          </w:tcPr>
          <w:p w14:paraId="155B1604" w14:textId="77777777" w:rsidR="005023B5" w:rsidRPr="000C3D9B" w:rsidRDefault="005023B5">
            <w:r w:rsidRPr="000C3D9B">
              <w:t>287</w:t>
            </w:r>
          </w:p>
        </w:tc>
        <w:tc>
          <w:tcPr>
            <w:tcW w:w="678" w:type="dxa"/>
          </w:tcPr>
          <w:p w14:paraId="12DB8077" w14:textId="77777777" w:rsidR="005023B5" w:rsidRPr="000C3D9B" w:rsidRDefault="005023B5">
            <w:r w:rsidRPr="000C3D9B">
              <w:t>18143</w:t>
            </w:r>
          </w:p>
        </w:tc>
        <w:tc>
          <w:tcPr>
            <w:tcW w:w="954" w:type="dxa"/>
          </w:tcPr>
          <w:p w14:paraId="09DC0856" w14:textId="77777777" w:rsidR="005023B5" w:rsidRPr="000C3D9B" w:rsidRDefault="005023B5">
            <w:r w:rsidRPr="000C3D9B">
              <w:t>Tanveer Abbas</w:t>
            </w:r>
          </w:p>
        </w:tc>
        <w:tc>
          <w:tcPr>
            <w:tcW w:w="1087" w:type="dxa"/>
          </w:tcPr>
          <w:p w14:paraId="59387A12" w14:textId="77777777" w:rsidR="005023B5" w:rsidRPr="000C3D9B" w:rsidRDefault="005023B5">
            <w:r w:rsidRPr="000C3D9B">
              <w:t xml:space="preserve">Muhammad Rafiq </w:t>
            </w:r>
          </w:p>
        </w:tc>
        <w:tc>
          <w:tcPr>
            <w:tcW w:w="897" w:type="dxa"/>
          </w:tcPr>
          <w:p w14:paraId="66AFF288" w14:textId="77777777" w:rsidR="005023B5" w:rsidRPr="000C3D9B" w:rsidRDefault="005023B5">
            <w:r w:rsidRPr="000C3D9B">
              <w:t>107017-P</w:t>
            </w:r>
          </w:p>
        </w:tc>
        <w:tc>
          <w:tcPr>
            <w:tcW w:w="776" w:type="dxa"/>
          </w:tcPr>
          <w:p w14:paraId="7C74089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A7BA20B" w14:textId="77777777" w:rsidR="005023B5" w:rsidRPr="000C3D9B" w:rsidRDefault="005023B5">
            <w:r w:rsidRPr="000C3D9B">
              <w:t>14.0875</w:t>
            </w:r>
          </w:p>
        </w:tc>
        <w:tc>
          <w:tcPr>
            <w:tcW w:w="659" w:type="dxa"/>
          </w:tcPr>
          <w:p w14:paraId="4404313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FE13E8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F27E329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28425EF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541A649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12950ABA" w14:textId="77777777" w:rsidR="005023B5" w:rsidRPr="000C3D9B" w:rsidRDefault="005023B5">
            <w:r w:rsidRPr="000C3D9B">
              <w:t>58.6075</w:t>
            </w:r>
          </w:p>
        </w:tc>
      </w:tr>
      <w:tr w:rsidR="005023B5" w:rsidRPr="000C3D9B" w14:paraId="7874004C" w14:textId="77777777" w:rsidTr="007D56B9">
        <w:tc>
          <w:tcPr>
            <w:tcW w:w="464" w:type="dxa"/>
          </w:tcPr>
          <w:p w14:paraId="12755103" w14:textId="77777777" w:rsidR="005023B5" w:rsidRPr="000C3D9B" w:rsidRDefault="005023B5">
            <w:r w:rsidRPr="000C3D9B">
              <w:t>288</w:t>
            </w:r>
          </w:p>
        </w:tc>
        <w:tc>
          <w:tcPr>
            <w:tcW w:w="678" w:type="dxa"/>
          </w:tcPr>
          <w:p w14:paraId="6F61EB18" w14:textId="77777777" w:rsidR="005023B5" w:rsidRPr="000C3D9B" w:rsidRDefault="005023B5">
            <w:r w:rsidRPr="000C3D9B">
              <w:t>18001</w:t>
            </w:r>
          </w:p>
        </w:tc>
        <w:tc>
          <w:tcPr>
            <w:tcW w:w="954" w:type="dxa"/>
          </w:tcPr>
          <w:p w14:paraId="1A84DD66" w14:textId="77777777" w:rsidR="005023B5" w:rsidRPr="000C3D9B" w:rsidRDefault="005023B5">
            <w:r w:rsidRPr="000C3D9B">
              <w:t>Hafiz Muhammad Usman</w:t>
            </w:r>
          </w:p>
        </w:tc>
        <w:tc>
          <w:tcPr>
            <w:tcW w:w="1087" w:type="dxa"/>
          </w:tcPr>
          <w:p w14:paraId="762E5842" w14:textId="77777777" w:rsidR="005023B5" w:rsidRPr="000C3D9B" w:rsidRDefault="005023B5">
            <w:r w:rsidRPr="000C3D9B">
              <w:t>Muhammad Aslam</w:t>
            </w:r>
          </w:p>
        </w:tc>
        <w:tc>
          <w:tcPr>
            <w:tcW w:w="897" w:type="dxa"/>
          </w:tcPr>
          <w:p w14:paraId="6AFCE3BF" w14:textId="77777777" w:rsidR="005023B5" w:rsidRPr="000C3D9B" w:rsidRDefault="005023B5">
            <w:r w:rsidRPr="000C3D9B">
              <w:t>94377-P</w:t>
            </w:r>
          </w:p>
        </w:tc>
        <w:tc>
          <w:tcPr>
            <w:tcW w:w="776" w:type="dxa"/>
          </w:tcPr>
          <w:p w14:paraId="33052A0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829FCD9" w14:textId="77777777" w:rsidR="005023B5" w:rsidRPr="000C3D9B" w:rsidRDefault="005023B5">
            <w:r w:rsidRPr="000C3D9B">
              <w:t>13.145833</w:t>
            </w:r>
          </w:p>
        </w:tc>
        <w:tc>
          <w:tcPr>
            <w:tcW w:w="659" w:type="dxa"/>
          </w:tcPr>
          <w:p w14:paraId="2DD60B6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780C1A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1918C23" w14:textId="77777777" w:rsidR="005023B5" w:rsidRPr="000C3D9B" w:rsidRDefault="005023B5">
            <w:r w:rsidRPr="000C3D9B">
              <w:t>18.0</w:t>
            </w:r>
          </w:p>
        </w:tc>
        <w:tc>
          <w:tcPr>
            <w:tcW w:w="656" w:type="dxa"/>
          </w:tcPr>
          <w:p w14:paraId="77BA199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973BD72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8379C4D" w14:textId="77777777" w:rsidR="005023B5" w:rsidRPr="000C3D9B" w:rsidRDefault="005023B5">
            <w:r w:rsidRPr="000C3D9B">
              <w:t>58.605833</w:t>
            </w:r>
          </w:p>
        </w:tc>
      </w:tr>
      <w:tr w:rsidR="005023B5" w:rsidRPr="000C3D9B" w14:paraId="1778571A" w14:textId="77777777" w:rsidTr="007D56B9">
        <w:tc>
          <w:tcPr>
            <w:tcW w:w="464" w:type="dxa"/>
          </w:tcPr>
          <w:p w14:paraId="153C6B02" w14:textId="77777777" w:rsidR="005023B5" w:rsidRPr="000C3D9B" w:rsidRDefault="005023B5">
            <w:r w:rsidRPr="000C3D9B">
              <w:t>289</w:t>
            </w:r>
          </w:p>
        </w:tc>
        <w:tc>
          <w:tcPr>
            <w:tcW w:w="678" w:type="dxa"/>
          </w:tcPr>
          <w:p w14:paraId="1DAA2C05" w14:textId="77777777" w:rsidR="005023B5" w:rsidRPr="000C3D9B" w:rsidRDefault="005023B5">
            <w:r w:rsidRPr="000C3D9B">
              <w:t>16281</w:t>
            </w:r>
          </w:p>
        </w:tc>
        <w:tc>
          <w:tcPr>
            <w:tcW w:w="954" w:type="dxa"/>
          </w:tcPr>
          <w:p w14:paraId="24678F37" w14:textId="77777777" w:rsidR="005023B5" w:rsidRPr="000C3D9B" w:rsidRDefault="005023B5">
            <w:r w:rsidRPr="000C3D9B">
              <w:t>Amina Shabbir</w:t>
            </w:r>
          </w:p>
        </w:tc>
        <w:tc>
          <w:tcPr>
            <w:tcW w:w="1087" w:type="dxa"/>
          </w:tcPr>
          <w:p w14:paraId="33EDEAD4" w14:textId="77777777" w:rsidR="005023B5" w:rsidRPr="000C3D9B" w:rsidRDefault="005023B5">
            <w:r w:rsidRPr="000C3D9B">
              <w:t>Shabbir Hussain</w:t>
            </w:r>
          </w:p>
        </w:tc>
        <w:tc>
          <w:tcPr>
            <w:tcW w:w="897" w:type="dxa"/>
          </w:tcPr>
          <w:p w14:paraId="4956832F" w14:textId="77777777" w:rsidR="005023B5" w:rsidRPr="000C3D9B" w:rsidRDefault="005023B5">
            <w:r w:rsidRPr="000C3D9B">
              <w:t>98325-P</w:t>
            </w:r>
          </w:p>
        </w:tc>
        <w:tc>
          <w:tcPr>
            <w:tcW w:w="776" w:type="dxa"/>
          </w:tcPr>
          <w:p w14:paraId="1513BB2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0FE6795" w14:textId="77777777" w:rsidR="005023B5" w:rsidRPr="000C3D9B" w:rsidRDefault="005023B5">
            <w:r w:rsidRPr="000C3D9B">
              <w:t>14.220833</w:t>
            </w:r>
          </w:p>
        </w:tc>
        <w:tc>
          <w:tcPr>
            <w:tcW w:w="659" w:type="dxa"/>
          </w:tcPr>
          <w:p w14:paraId="2AD8985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25A34C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9A87077" w14:textId="77777777" w:rsidR="005023B5" w:rsidRPr="000C3D9B" w:rsidRDefault="005023B5">
            <w:r w:rsidRPr="000C3D9B">
              <w:t>12.5</w:t>
            </w:r>
          </w:p>
        </w:tc>
        <w:tc>
          <w:tcPr>
            <w:tcW w:w="656" w:type="dxa"/>
          </w:tcPr>
          <w:p w14:paraId="7DEF76D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AE3E36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45959B6C" w14:textId="77777777" w:rsidR="005023B5" w:rsidRPr="000C3D9B" w:rsidRDefault="005023B5">
            <w:r w:rsidRPr="000C3D9B">
              <w:t>58.600833</w:t>
            </w:r>
          </w:p>
        </w:tc>
      </w:tr>
      <w:tr w:rsidR="005023B5" w:rsidRPr="000C3D9B" w14:paraId="46A0FBF3" w14:textId="77777777" w:rsidTr="007D56B9">
        <w:tc>
          <w:tcPr>
            <w:tcW w:w="464" w:type="dxa"/>
          </w:tcPr>
          <w:p w14:paraId="7EB24440" w14:textId="77777777" w:rsidR="005023B5" w:rsidRPr="000C3D9B" w:rsidRDefault="005023B5">
            <w:r w:rsidRPr="000C3D9B">
              <w:t>290</w:t>
            </w:r>
          </w:p>
        </w:tc>
        <w:tc>
          <w:tcPr>
            <w:tcW w:w="678" w:type="dxa"/>
          </w:tcPr>
          <w:p w14:paraId="32B8EB6A" w14:textId="77777777" w:rsidR="005023B5" w:rsidRPr="000C3D9B" w:rsidRDefault="005023B5">
            <w:r w:rsidRPr="000C3D9B">
              <w:t>16653</w:t>
            </w:r>
          </w:p>
        </w:tc>
        <w:tc>
          <w:tcPr>
            <w:tcW w:w="954" w:type="dxa"/>
          </w:tcPr>
          <w:p w14:paraId="7B2C0CCF" w14:textId="77777777" w:rsidR="005023B5" w:rsidRPr="000C3D9B" w:rsidRDefault="005023B5">
            <w:r w:rsidRPr="000C3D9B">
              <w:t xml:space="preserve">Muhammad Muddassir </w:t>
            </w:r>
            <w:r w:rsidRPr="000C3D9B">
              <w:lastRenderedPageBreak/>
              <w:t>Ramzan</w:t>
            </w:r>
          </w:p>
        </w:tc>
        <w:tc>
          <w:tcPr>
            <w:tcW w:w="1087" w:type="dxa"/>
          </w:tcPr>
          <w:p w14:paraId="63F45017" w14:textId="77777777" w:rsidR="005023B5" w:rsidRPr="000C3D9B" w:rsidRDefault="005023B5">
            <w:r w:rsidRPr="000C3D9B">
              <w:lastRenderedPageBreak/>
              <w:t>Muhammad Ramzan</w:t>
            </w:r>
          </w:p>
        </w:tc>
        <w:tc>
          <w:tcPr>
            <w:tcW w:w="897" w:type="dxa"/>
          </w:tcPr>
          <w:p w14:paraId="2EB17BF7" w14:textId="77777777" w:rsidR="005023B5" w:rsidRPr="000C3D9B" w:rsidRDefault="005023B5">
            <w:r w:rsidRPr="000C3D9B">
              <w:t>106104_p</w:t>
            </w:r>
          </w:p>
        </w:tc>
        <w:tc>
          <w:tcPr>
            <w:tcW w:w="776" w:type="dxa"/>
          </w:tcPr>
          <w:p w14:paraId="58143BC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B45EE8D" w14:textId="77777777" w:rsidR="005023B5" w:rsidRPr="000C3D9B" w:rsidRDefault="005023B5">
            <w:r w:rsidRPr="000C3D9B">
              <w:t>12.6125</w:t>
            </w:r>
          </w:p>
        </w:tc>
        <w:tc>
          <w:tcPr>
            <w:tcW w:w="659" w:type="dxa"/>
          </w:tcPr>
          <w:p w14:paraId="64DD65F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C9DD7A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E65EA9E" w14:textId="77777777" w:rsidR="005023B5" w:rsidRPr="000C3D9B" w:rsidRDefault="005023B5">
            <w:r w:rsidRPr="000C3D9B">
              <w:t>16.666667</w:t>
            </w:r>
          </w:p>
        </w:tc>
        <w:tc>
          <w:tcPr>
            <w:tcW w:w="656" w:type="dxa"/>
          </w:tcPr>
          <w:p w14:paraId="56E692E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9E8A26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6B26B2A9" w14:textId="77777777" w:rsidR="005023B5" w:rsidRPr="000C3D9B" w:rsidRDefault="005023B5">
            <w:r w:rsidRPr="000C3D9B">
              <w:t>58.599167</w:t>
            </w:r>
          </w:p>
        </w:tc>
      </w:tr>
      <w:tr w:rsidR="005023B5" w:rsidRPr="000C3D9B" w14:paraId="6D55F3C5" w14:textId="77777777" w:rsidTr="007D56B9">
        <w:tc>
          <w:tcPr>
            <w:tcW w:w="464" w:type="dxa"/>
          </w:tcPr>
          <w:p w14:paraId="28EE6B2D" w14:textId="77777777" w:rsidR="005023B5" w:rsidRPr="000C3D9B" w:rsidRDefault="005023B5">
            <w:r w:rsidRPr="000C3D9B">
              <w:t>291</w:t>
            </w:r>
          </w:p>
        </w:tc>
        <w:tc>
          <w:tcPr>
            <w:tcW w:w="678" w:type="dxa"/>
          </w:tcPr>
          <w:p w14:paraId="58E5B5B1" w14:textId="77777777" w:rsidR="005023B5" w:rsidRPr="000C3D9B" w:rsidRDefault="005023B5">
            <w:r w:rsidRPr="000C3D9B">
              <w:t>17638</w:t>
            </w:r>
          </w:p>
        </w:tc>
        <w:tc>
          <w:tcPr>
            <w:tcW w:w="954" w:type="dxa"/>
          </w:tcPr>
          <w:p w14:paraId="7F782F13" w14:textId="77777777" w:rsidR="005023B5" w:rsidRPr="000C3D9B" w:rsidRDefault="005023B5">
            <w:r w:rsidRPr="000C3D9B">
              <w:t>Muhammad Shoaib Ahmad</w:t>
            </w:r>
          </w:p>
        </w:tc>
        <w:tc>
          <w:tcPr>
            <w:tcW w:w="1087" w:type="dxa"/>
          </w:tcPr>
          <w:p w14:paraId="40B2DBB2" w14:textId="77777777" w:rsidR="005023B5" w:rsidRPr="000C3D9B" w:rsidRDefault="005023B5">
            <w:r w:rsidRPr="000C3D9B">
              <w:t>Ahmad Ali</w:t>
            </w:r>
          </w:p>
        </w:tc>
        <w:tc>
          <w:tcPr>
            <w:tcW w:w="897" w:type="dxa"/>
          </w:tcPr>
          <w:p w14:paraId="28A315CE" w14:textId="77777777" w:rsidR="005023B5" w:rsidRPr="000C3D9B" w:rsidRDefault="005023B5">
            <w:r w:rsidRPr="000C3D9B">
              <w:t>89825-P</w:t>
            </w:r>
          </w:p>
        </w:tc>
        <w:tc>
          <w:tcPr>
            <w:tcW w:w="776" w:type="dxa"/>
          </w:tcPr>
          <w:p w14:paraId="6E1953B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CADAFEE" w14:textId="77777777" w:rsidR="005023B5" w:rsidRPr="000C3D9B" w:rsidRDefault="005023B5">
            <w:r w:rsidRPr="000C3D9B">
              <w:t>13.325</w:t>
            </w:r>
          </w:p>
        </w:tc>
        <w:tc>
          <w:tcPr>
            <w:tcW w:w="659" w:type="dxa"/>
          </w:tcPr>
          <w:p w14:paraId="0E43217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068A50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990F277" w14:textId="77777777" w:rsidR="005023B5" w:rsidRPr="000C3D9B" w:rsidRDefault="005023B5">
            <w:r w:rsidRPr="000C3D9B">
              <w:t>14.666667</w:t>
            </w:r>
          </w:p>
        </w:tc>
        <w:tc>
          <w:tcPr>
            <w:tcW w:w="656" w:type="dxa"/>
          </w:tcPr>
          <w:p w14:paraId="18B273A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10CB9BF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303E9E91" w14:textId="77777777" w:rsidR="005023B5" w:rsidRPr="000C3D9B" w:rsidRDefault="005023B5">
            <w:r w:rsidRPr="000C3D9B">
              <w:t>58.591667</w:t>
            </w:r>
          </w:p>
        </w:tc>
      </w:tr>
      <w:tr w:rsidR="005023B5" w:rsidRPr="000C3D9B" w14:paraId="717AA198" w14:textId="77777777" w:rsidTr="007D56B9">
        <w:tc>
          <w:tcPr>
            <w:tcW w:w="464" w:type="dxa"/>
          </w:tcPr>
          <w:p w14:paraId="1575B744" w14:textId="77777777" w:rsidR="005023B5" w:rsidRPr="000C3D9B" w:rsidRDefault="005023B5">
            <w:r w:rsidRPr="000C3D9B">
              <w:t>292</w:t>
            </w:r>
          </w:p>
        </w:tc>
        <w:tc>
          <w:tcPr>
            <w:tcW w:w="678" w:type="dxa"/>
          </w:tcPr>
          <w:p w14:paraId="19453942" w14:textId="77777777" w:rsidR="005023B5" w:rsidRPr="000C3D9B" w:rsidRDefault="005023B5">
            <w:r w:rsidRPr="000C3D9B">
              <w:t>16821</w:t>
            </w:r>
          </w:p>
        </w:tc>
        <w:tc>
          <w:tcPr>
            <w:tcW w:w="954" w:type="dxa"/>
          </w:tcPr>
          <w:p w14:paraId="0FB24BA2" w14:textId="77777777" w:rsidR="005023B5" w:rsidRPr="000C3D9B" w:rsidRDefault="005023B5">
            <w:r w:rsidRPr="000C3D9B">
              <w:t>Aleena Khan</w:t>
            </w:r>
          </w:p>
        </w:tc>
        <w:tc>
          <w:tcPr>
            <w:tcW w:w="1087" w:type="dxa"/>
          </w:tcPr>
          <w:p w14:paraId="460C313C" w14:textId="77777777" w:rsidR="005023B5" w:rsidRPr="000C3D9B" w:rsidRDefault="005023B5">
            <w:r w:rsidRPr="000C3D9B">
              <w:t>Muhammad Farhan Akbar</w:t>
            </w:r>
          </w:p>
        </w:tc>
        <w:tc>
          <w:tcPr>
            <w:tcW w:w="897" w:type="dxa"/>
          </w:tcPr>
          <w:p w14:paraId="5CC9AB27" w14:textId="77777777" w:rsidR="005023B5" w:rsidRPr="000C3D9B" w:rsidRDefault="005023B5">
            <w:r w:rsidRPr="000C3D9B">
              <w:t>95777-P</w:t>
            </w:r>
          </w:p>
        </w:tc>
        <w:tc>
          <w:tcPr>
            <w:tcW w:w="776" w:type="dxa"/>
          </w:tcPr>
          <w:p w14:paraId="0D3E245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4050C6D" w14:textId="77777777" w:rsidR="005023B5" w:rsidRPr="000C3D9B" w:rsidRDefault="005023B5">
            <w:r w:rsidRPr="000C3D9B">
              <w:t>13.1125</w:t>
            </w:r>
          </w:p>
        </w:tc>
        <w:tc>
          <w:tcPr>
            <w:tcW w:w="659" w:type="dxa"/>
          </w:tcPr>
          <w:p w14:paraId="70BA7DD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D7BD0C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204D9AD" w14:textId="77777777" w:rsidR="005023B5" w:rsidRPr="000C3D9B" w:rsidRDefault="005023B5">
            <w:r w:rsidRPr="000C3D9B">
              <w:t>18.333333</w:t>
            </w:r>
          </w:p>
        </w:tc>
        <w:tc>
          <w:tcPr>
            <w:tcW w:w="656" w:type="dxa"/>
          </w:tcPr>
          <w:p w14:paraId="1F1F9FF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B48593E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1944DD4" w14:textId="77777777" w:rsidR="005023B5" w:rsidRPr="000C3D9B" w:rsidRDefault="005023B5">
            <w:r w:rsidRPr="000C3D9B">
              <w:t>58.585833</w:t>
            </w:r>
          </w:p>
        </w:tc>
      </w:tr>
      <w:tr w:rsidR="005023B5" w:rsidRPr="000C3D9B" w14:paraId="13DD6728" w14:textId="77777777" w:rsidTr="007D56B9">
        <w:tc>
          <w:tcPr>
            <w:tcW w:w="464" w:type="dxa"/>
          </w:tcPr>
          <w:p w14:paraId="08962D6C" w14:textId="77777777" w:rsidR="005023B5" w:rsidRPr="000C3D9B" w:rsidRDefault="005023B5">
            <w:r w:rsidRPr="000C3D9B">
              <w:t>293</w:t>
            </w:r>
          </w:p>
        </w:tc>
        <w:tc>
          <w:tcPr>
            <w:tcW w:w="678" w:type="dxa"/>
          </w:tcPr>
          <w:p w14:paraId="6710C375" w14:textId="77777777" w:rsidR="005023B5" w:rsidRPr="000C3D9B" w:rsidRDefault="005023B5">
            <w:r w:rsidRPr="000C3D9B">
              <w:t>7417</w:t>
            </w:r>
          </w:p>
        </w:tc>
        <w:tc>
          <w:tcPr>
            <w:tcW w:w="954" w:type="dxa"/>
          </w:tcPr>
          <w:p w14:paraId="092758AB" w14:textId="77777777" w:rsidR="005023B5" w:rsidRPr="000C3D9B" w:rsidRDefault="005023B5">
            <w:r w:rsidRPr="000C3D9B">
              <w:t>Ijaz Khalid</w:t>
            </w:r>
          </w:p>
        </w:tc>
        <w:tc>
          <w:tcPr>
            <w:tcW w:w="1087" w:type="dxa"/>
          </w:tcPr>
          <w:p w14:paraId="45814095" w14:textId="77777777" w:rsidR="005023B5" w:rsidRPr="000C3D9B" w:rsidRDefault="005023B5">
            <w:r w:rsidRPr="000C3D9B">
              <w:t>Khalid Mehmood</w:t>
            </w:r>
          </w:p>
        </w:tc>
        <w:tc>
          <w:tcPr>
            <w:tcW w:w="897" w:type="dxa"/>
          </w:tcPr>
          <w:p w14:paraId="0A977145" w14:textId="77777777" w:rsidR="005023B5" w:rsidRPr="000C3D9B" w:rsidRDefault="005023B5">
            <w:r w:rsidRPr="000C3D9B">
              <w:t>105043-P</w:t>
            </w:r>
          </w:p>
        </w:tc>
        <w:tc>
          <w:tcPr>
            <w:tcW w:w="776" w:type="dxa"/>
          </w:tcPr>
          <w:p w14:paraId="4B0C2FC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D91EA71" w14:textId="77777777" w:rsidR="005023B5" w:rsidRPr="000C3D9B" w:rsidRDefault="005023B5">
            <w:r w:rsidRPr="000C3D9B">
              <w:t>14.391667</w:t>
            </w:r>
          </w:p>
        </w:tc>
        <w:tc>
          <w:tcPr>
            <w:tcW w:w="659" w:type="dxa"/>
          </w:tcPr>
          <w:p w14:paraId="51DBC24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6B8CD5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AAB9C77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149E4AE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7ABAF26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306AFFA0" w14:textId="77777777" w:rsidR="005023B5" w:rsidRPr="000C3D9B" w:rsidRDefault="005023B5">
            <w:r w:rsidRPr="000C3D9B">
              <w:t>58.511667</w:t>
            </w:r>
          </w:p>
        </w:tc>
      </w:tr>
      <w:tr w:rsidR="005023B5" w:rsidRPr="000C3D9B" w14:paraId="3802E420" w14:textId="77777777" w:rsidTr="007D56B9">
        <w:tc>
          <w:tcPr>
            <w:tcW w:w="464" w:type="dxa"/>
          </w:tcPr>
          <w:p w14:paraId="2FCB2EB1" w14:textId="77777777" w:rsidR="005023B5" w:rsidRPr="000C3D9B" w:rsidRDefault="005023B5">
            <w:r w:rsidRPr="000C3D9B">
              <w:t>294</w:t>
            </w:r>
          </w:p>
        </w:tc>
        <w:tc>
          <w:tcPr>
            <w:tcW w:w="678" w:type="dxa"/>
          </w:tcPr>
          <w:p w14:paraId="7ECE4C7D" w14:textId="77777777" w:rsidR="005023B5" w:rsidRPr="000C3D9B" w:rsidRDefault="005023B5">
            <w:r w:rsidRPr="000C3D9B">
              <w:t>17326</w:t>
            </w:r>
          </w:p>
        </w:tc>
        <w:tc>
          <w:tcPr>
            <w:tcW w:w="954" w:type="dxa"/>
          </w:tcPr>
          <w:p w14:paraId="4B59566A" w14:textId="77777777" w:rsidR="005023B5" w:rsidRPr="000C3D9B" w:rsidRDefault="005023B5">
            <w:r w:rsidRPr="000C3D9B">
              <w:t>Ghulam Sarwar Sajid</w:t>
            </w:r>
          </w:p>
        </w:tc>
        <w:tc>
          <w:tcPr>
            <w:tcW w:w="1087" w:type="dxa"/>
          </w:tcPr>
          <w:p w14:paraId="3D54F5DA" w14:textId="77777777" w:rsidR="005023B5" w:rsidRPr="000C3D9B" w:rsidRDefault="005023B5">
            <w:r w:rsidRPr="000C3D9B">
              <w:t>Sajid Ali</w:t>
            </w:r>
          </w:p>
        </w:tc>
        <w:tc>
          <w:tcPr>
            <w:tcW w:w="897" w:type="dxa"/>
          </w:tcPr>
          <w:p w14:paraId="7F6881C3" w14:textId="77777777" w:rsidR="005023B5" w:rsidRPr="000C3D9B" w:rsidRDefault="005023B5">
            <w:r w:rsidRPr="000C3D9B">
              <w:t>87367P</w:t>
            </w:r>
          </w:p>
        </w:tc>
        <w:tc>
          <w:tcPr>
            <w:tcW w:w="776" w:type="dxa"/>
          </w:tcPr>
          <w:p w14:paraId="29E3DB4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55EE617" w14:textId="77777777" w:rsidR="005023B5" w:rsidRPr="000C3D9B" w:rsidRDefault="005023B5">
            <w:r w:rsidRPr="000C3D9B">
              <w:t>14.383333</w:t>
            </w:r>
          </w:p>
        </w:tc>
        <w:tc>
          <w:tcPr>
            <w:tcW w:w="659" w:type="dxa"/>
          </w:tcPr>
          <w:p w14:paraId="44ADD0E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B3411D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79E7DB0" w14:textId="77777777" w:rsidR="005023B5" w:rsidRPr="000C3D9B" w:rsidRDefault="005023B5">
            <w:r w:rsidRPr="000C3D9B">
              <w:t>16.0</w:t>
            </w:r>
          </w:p>
        </w:tc>
        <w:tc>
          <w:tcPr>
            <w:tcW w:w="656" w:type="dxa"/>
          </w:tcPr>
          <w:p w14:paraId="1648B57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E653DC2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0CFF44E6" w14:textId="77777777" w:rsidR="005023B5" w:rsidRPr="000C3D9B" w:rsidRDefault="005023B5">
            <w:r w:rsidRPr="000C3D9B">
              <w:t>58.483333</w:t>
            </w:r>
          </w:p>
        </w:tc>
      </w:tr>
      <w:tr w:rsidR="005023B5" w:rsidRPr="000C3D9B" w14:paraId="30892A94" w14:textId="77777777" w:rsidTr="007D56B9">
        <w:tc>
          <w:tcPr>
            <w:tcW w:w="464" w:type="dxa"/>
          </w:tcPr>
          <w:p w14:paraId="61F67EC8" w14:textId="77777777" w:rsidR="005023B5" w:rsidRPr="000C3D9B" w:rsidRDefault="005023B5">
            <w:r w:rsidRPr="000C3D9B">
              <w:t>295</w:t>
            </w:r>
          </w:p>
        </w:tc>
        <w:tc>
          <w:tcPr>
            <w:tcW w:w="678" w:type="dxa"/>
          </w:tcPr>
          <w:p w14:paraId="6A21D152" w14:textId="77777777" w:rsidR="005023B5" w:rsidRPr="000C3D9B" w:rsidRDefault="005023B5">
            <w:r w:rsidRPr="000C3D9B">
              <w:t>20304</w:t>
            </w:r>
          </w:p>
        </w:tc>
        <w:tc>
          <w:tcPr>
            <w:tcW w:w="954" w:type="dxa"/>
          </w:tcPr>
          <w:p w14:paraId="2E68150D" w14:textId="77777777" w:rsidR="005023B5" w:rsidRPr="000C3D9B" w:rsidRDefault="005023B5">
            <w:r w:rsidRPr="000C3D9B">
              <w:t>M. Ahmed Khan</w:t>
            </w:r>
          </w:p>
        </w:tc>
        <w:tc>
          <w:tcPr>
            <w:tcW w:w="1087" w:type="dxa"/>
          </w:tcPr>
          <w:p w14:paraId="69FC5A87" w14:textId="77777777" w:rsidR="005023B5" w:rsidRPr="000C3D9B" w:rsidRDefault="005023B5">
            <w:r w:rsidRPr="000C3D9B">
              <w:t>Muhammad Arshad Khan</w:t>
            </w:r>
          </w:p>
        </w:tc>
        <w:tc>
          <w:tcPr>
            <w:tcW w:w="897" w:type="dxa"/>
          </w:tcPr>
          <w:p w14:paraId="1129DFD6" w14:textId="77777777" w:rsidR="005023B5" w:rsidRPr="000C3D9B" w:rsidRDefault="005023B5">
            <w:r w:rsidRPr="000C3D9B">
              <w:t>94650P</w:t>
            </w:r>
          </w:p>
        </w:tc>
        <w:tc>
          <w:tcPr>
            <w:tcW w:w="776" w:type="dxa"/>
          </w:tcPr>
          <w:p w14:paraId="65AC4BE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DE9018A" w14:textId="77777777" w:rsidR="005023B5" w:rsidRPr="000C3D9B" w:rsidRDefault="005023B5">
            <w:r w:rsidRPr="000C3D9B">
              <w:t>14.679167</w:t>
            </w:r>
          </w:p>
        </w:tc>
        <w:tc>
          <w:tcPr>
            <w:tcW w:w="659" w:type="dxa"/>
          </w:tcPr>
          <w:p w14:paraId="0EECC11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B8141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FE707C0" w14:textId="77777777" w:rsidR="005023B5" w:rsidRPr="000C3D9B" w:rsidRDefault="005023B5">
            <w:r w:rsidRPr="000C3D9B">
              <w:t>13.5</w:t>
            </w:r>
          </w:p>
        </w:tc>
        <w:tc>
          <w:tcPr>
            <w:tcW w:w="656" w:type="dxa"/>
          </w:tcPr>
          <w:p w14:paraId="6D212B5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C88733C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09B99B58" w14:textId="77777777" w:rsidR="005023B5" w:rsidRPr="000C3D9B" w:rsidRDefault="005023B5">
            <w:r w:rsidRPr="000C3D9B">
              <w:t>58.459167</w:t>
            </w:r>
          </w:p>
        </w:tc>
      </w:tr>
      <w:tr w:rsidR="005023B5" w:rsidRPr="000C3D9B" w14:paraId="61021A05" w14:textId="77777777" w:rsidTr="007D56B9">
        <w:tc>
          <w:tcPr>
            <w:tcW w:w="464" w:type="dxa"/>
          </w:tcPr>
          <w:p w14:paraId="19333EAB" w14:textId="77777777" w:rsidR="005023B5" w:rsidRPr="000C3D9B" w:rsidRDefault="005023B5">
            <w:r w:rsidRPr="000C3D9B">
              <w:t>296</w:t>
            </w:r>
          </w:p>
        </w:tc>
        <w:tc>
          <w:tcPr>
            <w:tcW w:w="678" w:type="dxa"/>
          </w:tcPr>
          <w:p w14:paraId="72EA0605" w14:textId="77777777" w:rsidR="005023B5" w:rsidRPr="000C3D9B" w:rsidRDefault="005023B5">
            <w:r w:rsidRPr="000C3D9B">
              <w:t>4093</w:t>
            </w:r>
          </w:p>
        </w:tc>
        <w:tc>
          <w:tcPr>
            <w:tcW w:w="954" w:type="dxa"/>
          </w:tcPr>
          <w:p w14:paraId="16F5EF5F" w14:textId="77777777" w:rsidR="005023B5" w:rsidRPr="000C3D9B" w:rsidRDefault="005023B5">
            <w:r w:rsidRPr="000C3D9B">
              <w:t>Muhammad Waseem Abbas</w:t>
            </w:r>
          </w:p>
        </w:tc>
        <w:tc>
          <w:tcPr>
            <w:tcW w:w="1087" w:type="dxa"/>
          </w:tcPr>
          <w:p w14:paraId="73ECC53C" w14:textId="77777777" w:rsidR="005023B5" w:rsidRPr="000C3D9B" w:rsidRDefault="005023B5">
            <w:r w:rsidRPr="000C3D9B">
              <w:t>Abbas Ali</w:t>
            </w:r>
          </w:p>
        </w:tc>
        <w:tc>
          <w:tcPr>
            <w:tcW w:w="897" w:type="dxa"/>
          </w:tcPr>
          <w:p w14:paraId="5D5771B3" w14:textId="77777777" w:rsidR="005023B5" w:rsidRPr="000C3D9B" w:rsidRDefault="005023B5">
            <w:r w:rsidRPr="000C3D9B">
              <w:t>111301-P</w:t>
            </w:r>
          </w:p>
        </w:tc>
        <w:tc>
          <w:tcPr>
            <w:tcW w:w="776" w:type="dxa"/>
          </w:tcPr>
          <w:p w14:paraId="079B18A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40C8777" w14:textId="77777777" w:rsidR="005023B5" w:rsidRPr="000C3D9B" w:rsidRDefault="005023B5">
            <w:r w:rsidRPr="000C3D9B">
              <w:t>15.058333</w:t>
            </w:r>
          </w:p>
        </w:tc>
        <w:tc>
          <w:tcPr>
            <w:tcW w:w="659" w:type="dxa"/>
          </w:tcPr>
          <w:p w14:paraId="4FB5DC2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ECBFB5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2772342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6F907A3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4AD3E4A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553B5A40" w14:textId="77777777" w:rsidR="005023B5" w:rsidRPr="000C3D9B" w:rsidRDefault="005023B5">
            <w:r w:rsidRPr="000C3D9B">
              <w:t>58.438333</w:t>
            </w:r>
          </w:p>
        </w:tc>
      </w:tr>
      <w:tr w:rsidR="005023B5" w:rsidRPr="000C3D9B" w14:paraId="4C8247E2" w14:textId="77777777" w:rsidTr="007D56B9">
        <w:tc>
          <w:tcPr>
            <w:tcW w:w="464" w:type="dxa"/>
          </w:tcPr>
          <w:p w14:paraId="28AD2AAD" w14:textId="77777777" w:rsidR="005023B5" w:rsidRPr="000C3D9B" w:rsidRDefault="005023B5">
            <w:r w:rsidRPr="000C3D9B">
              <w:t>297</w:t>
            </w:r>
          </w:p>
        </w:tc>
        <w:tc>
          <w:tcPr>
            <w:tcW w:w="678" w:type="dxa"/>
          </w:tcPr>
          <w:p w14:paraId="238B69D4" w14:textId="77777777" w:rsidR="005023B5" w:rsidRPr="000C3D9B" w:rsidRDefault="005023B5">
            <w:r w:rsidRPr="000C3D9B">
              <w:t>1580</w:t>
            </w:r>
          </w:p>
        </w:tc>
        <w:tc>
          <w:tcPr>
            <w:tcW w:w="954" w:type="dxa"/>
          </w:tcPr>
          <w:p w14:paraId="3667B59F" w14:textId="77777777" w:rsidR="005023B5" w:rsidRPr="000C3D9B" w:rsidRDefault="005023B5">
            <w:r w:rsidRPr="000C3D9B">
              <w:t>Sunila Fatima</w:t>
            </w:r>
          </w:p>
        </w:tc>
        <w:tc>
          <w:tcPr>
            <w:tcW w:w="1087" w:type="dxa"/>
          </w:tcPr>
          <w:p w14:paraId="43AF52CD" w14:textId="77777777" w:rsidR="005023B5" w:rsidRPr="000C3D9B" w:rsidRDefault="005023B5">
            <w:r w:rsidRPr="000C3D9B">
              <w:t>Muhammad Ashraf</w:t>
            </w:r>
          </w:p>
        </w:tc>
        <w:tc>
          <w:tcPr>
            <w:tcW w:w="897" w:type="dxa"/>
          </w:tcPr>
          <w:p w14:paraId="38086B99" w14:textId="77777777" w:rsidR="005023B5" w:rsidRPr="000C3D9B" w:rsidRDefault="005023B5">
            <w:r w:rsidRPr="000C3D9B">
              <w:t>96074-P</w:t>
            </w:r>
          </w:p>
        </w:tc>
        <w:tc>
          <w:tcPr>
            <w:tcW w:w="776" w:type="dxa"/>
          </w:tcPr>
          <w:p w14:paraId="5058796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357286" w14:textId="77777777" w:rsidR="005023B5" w:rsidRPr="000C3D9B" w:rsidRDefault="005023B5">
            <w:r w:rsidRPr="000C3D9B">
              <w:t>14.666667</w:t>
            </w:r>
          </w:p>
        </w:tc>
        <w:tc>
          <w:tcPr>
            <w:tcW w:w="659" w:type="dxa"/>
          </w:tcPr>
          <w:p w14:paraId="36777B4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0C17C0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9C10B70" w14:textId="77777777" w:rsidR="005023B5" w:rsidRPr="000C3D9B" w:rsidRDefault="005023B5">
            <w:r w:rsidRPr="000C3D9B">
              <w:t>9.0</w:t>
            </w:r>
          </w:p>
        </w:tc>
        <w:tc>
          <w:tcPr>
            <w:tcW w:w="656" w:type="dxa"/>
          </w:tcPr>
          <w:p w14:paraId="3DE0A62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E53C1B2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1E3AB018" w14:textId="77777777" w:rsidR="005023B5" w:rsidRPr="000C3D9B" w:rsidRDefault="005023B5">
            <w:r w:rsidRPr="000C3D9B">
              <w:t>58.426667</w:t>
            </w:r>
          </w:p>
        </w:tc>
      </w:tr>
      <w:tr w:rsidR="005023B5" w:rsidRPr="000C3D9B" w14:paraId="02DCC673" w14:textId="77777777" w:rsidTr="007D56B9">
        <w:tc>
          <w:tcPr>
            <w:tcW w:w="464" w:type="dxa"/>
          </w:tcPr>
          <w:p w14:paraId="3D0C87A9" w14:textId="77777777" w:rsidR="005023B5" w:rsidRPr="000C3D9B" w:rsidRDefault="005023B5">
            <w:r w:rsidRPr="000C3D9B">
              <w:t>298</w:t>
            </w:r>
          </w:p>
        </w:tc>
        <w:tc>
          <w:tcPr>
            <w:tcW w:w="678" w:type="dxa"/>
          </w:tcPr>
          <w:p w14:paraId="5622CF15" w14:textId="77777777" w:rsidR="005023B5" w:rsidRPr="000C3D9B" w:rsidRDefault="005023B5">
            <w:r w:rsidRPr="000C3D9B">
              <w:t>5546</w:t>
            </w:r>
          </w:p>
        </w:tc>
        <w:tc>
          <w:tcPr>
            <w:tcW w:w="954" w:type="dxa"/>
          </w:tcPr>
          <w:p w14:paraId="106F2CB4" w14:textId="77777777" w:rsidR="005023B5" w:rsidRPr="000C3D9B" w:rsidRDefault="005023B5">
            <w:r w:rsidRPr="000C3D9B">
              <w:t>Romana Ghafoor</w:t>
            </w:r>
          </w:p>
        </w:tc>
        <w:tc>
          <w:tcPr>
            <w:tcW w:w="1087" w:type="dxa"/>
          </w:tcPr>
          <w:p w14:paraId="1412A13A" w14:textId="77777777" w:rsidR="005023B5" w:rsidRPr="000C3D9B" w:rsidRDefault="005023B5">
            <w:r w:rsidRPr="000C3D9B">
              <w:t>Abdul Ghafoor</w:t>
            </w:r>
          </w:p>
        </w:tc>
        <w:tc>
          <w:tcPr>
            <w:tcW w:w="897" w:type="dxa"/>
          </w:tcPr>
          <w:p w14:paraId="29BFEB83" w14:textId="77777777" w:rsidR="005023B5" w:rsidRPr="000C3D9B" w:rsidRDefault="005023B5">
            <w:r w:rsidRPr="000C3D9B">
              <w:t>107328-P</w:t>
            </w:r>
          </w:p>
        </w:tc>
        <w:tc>
          <w:tcPr>
            <w:tcW w:w="776" w:type="dxa"/>
          </w:tcPr>
          <w:p w14:paraId="150A034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C2BAE4E" w14:textId="77777777" w:rsidR="005023B5" w:rsidRPr="000C3D9B" w:rsidRDefault="005023B5">
            <w:r w:rsidRPr="000C3D9B">
              <w:t>14.995833</w:t>
            </w:r>
          </w:p>
        </w:tc>
        <w:tc>
          <w:tcPr>
            <w:tcW w:w="659" w:type="dxa"/>
          </w:tcPr>
          <w:p w14:paraId="72CAAA1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3EB562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655A389" w14:textId="77777777" w:rsidR="005023B5" w:rsidRPr="000C3D9B" w:rsidRDefault="005023B5">
            <w:r w:rsidRPr="000C3D9B">
              <w:t>12.5</w:t>
            </w:r>
          </w:p>
        </w:tc>
        <w:tc>
          <w:tcPr>
            <w:tcW w:w="656" w:type="dxa"/>
          </w:tcPr>
          <w:p w14:paraId="2E6F988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A3B8A7A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293C2178" w14:textId="77777777" w:rsidR="005023B5" w:rsidRPr="000C3D9B" w:rsidRDefault="005023B5">
            <w:r w:rsidRPr="000C3D9B">
              <w:t>58.415833</w:t>
            </w:r>
          </w:p>
        </w:tc>
      </w:tr>
      <w:tr w:rsidR="005023B5" w:rsidRPr="000C3D9B" w14:paraId="5221BD27" w14:textId="77777777" w:rsidTr="007D56B9">
        <w:tc>
          <w:tcPr>
            <w:tcW w:w="464" w:type="dxa"/>
          </w:tcPr>
          <w:p w14:paraId="6AB5D2B0" w14:textId="77777777" w:rsidR="005023B5" w:rsidRPr="000C3D9B" w:rsidRDefault="005023B5">
            <w:r w:rsidRPr="000C3D9B">
              <w:t>299</w:t>
            </w:r>
          </w:p>
        </w:tc>
        <w:tc>
          <w:tcPr>
            <w:tcW w:w="678" w:type="dxa"/>
          </w:tcPr>
          <w:p w14:paraId="1B92A194" w14:textId="77777777" w:rsidR="005023B5" w:rsidRPr="000C3D9B" w:rsidRDefault="005023B5">
            <w:r w:rsidRPr="000C3D9B">
              <w:t>18034</w:t>
            </w:r>
          </w:p>
        </w:tc>
        <w:tc>
          <w:tcPr>
            <w:tcW w:w="954" w:type="dxa"/>
          </w:tcPr>
          <w:p w14:paraId="634D7551" w14:textId="77777777" w:rsidR="005023B5" w:rsidRPr="000C3D9B" w:rsidRDefault="005023B5">
            <w:r w:rsidRPr="000C3D9B">
              <w:t>Ali Jawad Amjad</w:t>
            </w:r>
          </w:p>
        </w:tc>
        <w:tc>
          <w:tcPr>
            <w:tcW w:w="1087" w:type="dxa"/>
          </w:tcPr>
          <w:p w14:paraId="2D9A9A5D" w14:textId="77777777" w:rsidR="005023B5" w:rsidRPr="000C3D9B" w:rsidRDefault="005023B5">
            <w:r w:rsidRPr="000C3D9B">
              <w:t xml:space="preserve">Amjad Iqbal </w:t>
            </w:r>
          </w:p>
        </w:tc>
        <w:tc>
          <w:tcPr>
            <w:tcW w:w="897" w:type="dxa"/>
          </w:tcPr>
          <w:p w14:paraId="1F20B7E1" w14:textId="77777777" w:rsidR="005023B5" w:rsidRPr="000C3D9B" w:rsidRDefault="005023B5">
            <w:r w:rsidRPr="000C3D9B">
              <w:t>99046-P</w:t>
            </w:r>
          </w:p>
        </w:tc>
        <w:tc>
          <w:tcPr>
            <w:tcW w:w="776" w:type="dxa"/>
          </w:tcPr>
          <w:p w14:paraId="03AC4EF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5E3B97" w14:textId="77777777" w:rsidR="005023B5" w:rsidRPr="000C3D9B" w:rsidRDefault="005023B5">
            <w:r w:rsidRPr="000C3D9B">
              <w:t>13.254167</w:t>
            </w:r>
          </w:p>
        </w:tc>
        <w:tc>
          <w:tcPr>
            <w:tcW w:w="659" w:type="dxa"/>
          </w:tcPr>
          <w:p w14:paraId="2E20CBE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B3A16C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E89D326" w14:textId="77777777" w:rsidR="005023B5" w:rsidRPr="000C3D9B" w:rsidRDefault="005023B5">
            <w:r w:rsidRPr="000C3D9B">
              <w:t>15.5</w:t>
            </w:r>
          </w:p>
        </w:tc>
        <w:tc>
          <w:tcPr>
            <w:tcW w:w="656" w:type="dxa"/>
          </w:tcPr>
          <w:p w14:paraId="48762B6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86AE228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37730208" w14:textId="77777777" w:rsidR="005023B5" w:rsidRPr="000C3D9B" w:rsidRDefault="005023B5">
            <w:r w:rsidRPr="000C3D9B">
              <w:t>58.394167</w:t>
            </w:r>
          </w:p>
        </w:tc>
      </w:tr>
      <w:tr w:rsidR="005023B5" w:rsidRPr="000C3D9B" w14:paraId="56440193" w14:textId="77777777" w:rsidTr="007D56B9">
        <w:tc>
          <w:tcPr>
            <w:tcW w:w="464" w:type="dxa"/>
          </w:tcPr>
          <w:p w14:paraId="73626F9C" w14:textId="77777777" w:rsidR="005023B5" w:rsidRPr="000C3D9B" w:rsidRDefault="005023B5">
            <w:r w:rsidRPr="000C3D9B">
              <w:t>300</w:t>
            </w:r>
          </w:p>
        </w:tc>
        <w:tc>
          <w:tcPr>
            <w:tcW w:w="678" w:type="dxa"/>
          </w:tcPr>
          <w:p w14:paraId="13D59A46" w14:textId="77777777" w:rsidR="005023B5" w:rsidRPr="000C3D9B" w:rsidRDefault="005023B5">
            <w:r w:rsidRPr="000C3D9B">
              <w:t>4573</w:t>
            </w:r>
          </w:p>
        </w:tc>
        <w:tc>
          <w:tcPr>
            <w:tcW w:w="954" w:type="dxa"/>
          </w:tcPr>
          <w:p w14:paraId="048C2DB3" w14:textId="77777777" w:rsidR="005023B5" w:rsidRPr="000C3D9B" w:rsidRDefault="005023B5">
            <w:r w:rsidRPr="000C3D9B">
              <w:t>Saman Habib</w:t>
            </w:r>
          </w:p>
        </w:tc>
        <w:tc>
          <w:tcPr>
            <w:tcW w:w="1087" w:type="dxa"/>
          </w:tcPr>
          <w:p w14:paraId="10C1DD55" w14:textId="77777777" w:rsidR="005023B5" w:rsidRPr="000C3D9B" w:rsidRDefault="005023B5">
            <w:r w:rsidRPr="000C3D9B">
              <w:t>Muhammad Habib</w:t>
            </w:r>
          </w:p>
        </w:tc>
        <w:tc>
          <w:tcPr>
            <w:tcW w:w="897" w:type="dxa"/>
          </w:tcPr>
          <w:p w14:paraId="7854CD48" w14:textId="77777777" w:rsidR="005023B5" w:rsidRPr="000C3D9B" w:rsidRDefault="005023B5">
            <w:r w:rsidRPr="000C3D9B">
              <w:t>104266-P</w:t>
            </w:r>
          </w:p>
        </w:tc>
        <w:tc>
          <w:tcPr>
            <w:tcW w:w="776" w:type="dxa"/>
          </w:tcPr>
          <w:p w14:paraId="04414B3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7F04850" w14:textId="77777777" w:rsidR="005023B5" w:rsidRPr="000C3D9B" w:rsidRDefault="005023B5">
            <w:r w:rsidRPr="000C3D9B">
              <w:t>14.326531</w:t>
            </w:r>
          </w:p>
        </w:tc>
        <w:tc>
          <w:tcPr>
            <w:tcW w:w="659" w:type="dxa"/>
          </w:tcPr>
          <w:p w14:paraId="3813072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D05E75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689BB37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1CE0246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DE1E507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3E1C144F" w14:textId="77777777" w:rsidR="005023B5" w:rsidRPr="000C3D9B" w:rsidRDefault="005023B5">
            <w:r w:rsidRPr="000C3D9B">
              <w:t>58.346531</w:t>
            </w:r>
          </w:p>
        </w:tc>
      </w:tr>
      <w:tr w:rsidR="005023B5" w:rsidRPr="000C3D9B" w14:paraId="5CDE6572" w14:textId="77777777" w:rsidTr="007D56B9">
        <w:tc>
          <w:tcPr>
            <w:tcW w:w="464" w:type="dxa"/>
          </w:tcPr>
          <w:p w14:paraId="09FD4D4E" w14:textId="77777777" w:rsidR="005023B5" w:rsidRPr="000C3D9B" w:rsidRDefault="005023B5">
            <w:r w:rsidRPr="000C3D9B">
              <w:t>301</w:t>
            </w:r>
          </w:p>
        </w:tc>
        <w:tc>
          <w:tcPr>
            <w:tcW w:w="678" w:type="dxa"/>
          </w:tcPr>
          <w:p w14:paraId="2CC4DB92" w14:textId="77777777" w:rsidR="005023B5" w:rsidRPr="000C3D9B" w:rsidRDefault="005023B5">
            <w:r w:rsidRPr="000C3D9B">
              <w:t>17964</w:t>
            </w:r>
          </w:p>
        </w:tc>
        <w:tc>
          <w:tcPr>
            <w:tcW w:w="954" w:type="dxa"/>
          </w:tcPr>
          <w:p w14:paraId="17282A7C" w14:textId="77777777" w:rsidR="005023B5" w:rsidRPr="000C3D9B" w:rsidRDefault="005023B5">
            <w:r w:rsidRPr="000C3D9B">
              <w:t>Farhan Ali</w:t>
            </w:r>
          </w:p>
        </w:tc>
        <w:tc>
          <w:tcPr>
            <w:tcW w:w="1087" w:type="dxa"/>
          </w:tcPr>
          <w:p w14:paraId="7AF2A498" w14:textId="77777777" w:rsidR="005023B5" w:rsidRPr="000C3D9B" w:rsidRDefault="005023B5">
            <w:r w:rsidRPr="000C3D9B">
              <w:t>ABDUL HAMEED</w:t>
            </w:r>
          </w:p>
        </w:tc>
        <w:tc>
          <w:tcPr>
            <w:tcW w:w="897" w:type="dxa"/>
          </w:tcPr>
          <w:p w14:paraId="49A15B59" w14:textId="77777777" w:rsidR="005023B5" w:rsidRPr="000C3D9B" w:rsidRDefault="005023B5">
            <w:r w:rsidRPr="000C3D9B">
              <w:t>93943-P</w:t>
            </w:r>
          </w:p>
        </w:tc>
        <w:tc>
          <w:tcPr>
            <w:tcW w:w="776" w:type="dxa"/>
          </w:tcPr>
          <w:p w14:paraId="2957668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904E84A" w14:textId="77777777" w:rsidR="005023B5" w:rsidRPr="000C3D9B" w:rsidRDefault="005023B5">
            <w:r w:rsidRPr="000C3D9B">
              <w:t>12.720833</w:t>
            </w:r>
          </w:p>
        </w:tc>
        <w:tc>
          <w:tcPr>
            <w:tcW w:w="659" w:type="dxa"/>
          </w:tcPr>
          <w:p w14:paraId="6C502EE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B2453D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BB07B87" w14:textId="77777777" w:rsidR="005023B5" w:rsidRPr="000C3D9B" w:rsidRDefault="005023B5">
            <w:r w:rsidRPr="000C3D9B">
              <w:t>16.5</w:t>
            </w:r>
          </w:p>
        </w:tc>
        <w:tc>
          <w:tcPr>
            <w:tcW w:w="656" w:type="dxa"/>
          </w:tcPr>
          <w:p w14:paraId="5C7FB48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A3D4149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0AFE67BD" w14:textId="77777777" w:rsidR="005023B5" w:rsidRPr="000C3D9B" w:rsidRDefault="005023B5">
            <w:r w:rsidRPr="000C3D9B">
              <w:t>58.280833</w:t>
            </w:r>
          </w:p>
        </w:tc>
      </w:tr>
      <w:tr w:rsidR="005023B5" w:rsidRPr="000C3D9B" w14:paraId="7FEB23D6" w14:textId="77777777" w:rsidTr="007D56B9">
        <w:tc>
          <w:tcPr>
            <w:tcW w:w="464" w:type="dxa"/>
          </w:tcPr>
          <w:p w14:paraId="5AE6B18F" w14:textId="77777777" w:rsidR="005023B5" w:rsidRPr="000C3D9B" w:rsidRDefault="005023B5">
            <w:r w:rsidRPr="000C3D9B">
              <w:t>302</w:t>
            </w:r>
          </w:p>
        </w:tc>
        <w:tc>
          <w:tcPr>
            <w:tcW w:w="678" w:type="dxa"/>
          </w:tcPr>
          <w:p w14:paraId="655083B5" w14:textId="77777777" w:rsidR="005023B5" w:rsidRPr="000C3D9B" w:rsidRDefault="005023B5">
            <w:r w:rsidRPr="000C3D9B">
              <w:t>4948</w:t>
            </w:r>
          </w:p>
        </w:tc>
        <w:tc>
          <w:tcPr>
            <w:tcW w:w="954" w:type="dxa"/>
          </w:tcPr>
          <w:p w14:paraId="5CD9A100" w14:textId="77777777" w:rsidR="005023B5" w:rsidRPr="000C3D9B" w:rsidRDefault="005023B5">
            <w:r w:rsidRPr="000C3D9B">
              <w:t>Sana Siddiqua</w:t>
            </w:r>
          </w:p>
        </w:tc>
        <w:tc>
          <w:tcPr>
            <w:tcW w:w="1087" w:type="dxa"/>
          </w:tcPr>
          <w:p w14:paraId="24026C92" w14:textId="77777777" w:rsidR="005023B5" w:rsidRPr="000C3D9B" w:rsidRDefault="005023B5">
            <w:r w:rsidRPr="000C3D9B">
              <w:t>Riaz Ahmad</w:t>
            </w:r>
          </w:p>
        </w:tc>
        <w:tc>
          <w:tcPr>
            <w:tcW w:w="897" w:type="dxa"/>
          </w:tcPr>
          <w:p w14:paraId="0C0BE247" w14:textId="77777777" w:rsidR="005023B5" w:rsidRPr="000C3D9B" w:rsidRDefault="005023B5">
            <w:r w:rsidRPr="000C3D9B">
              <w:t>97732-P</w:t>
            </w:r>
          </w:p>
        </w:tc>
        <w:tc>
          <w:tcPr>
            <w:tcW w:w="776" w:type="dxa"/>
          </w:tcPr>
          <w:p w14:paraId="41B8C09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7C1AE3B" w14:textId="77777777" w:rsidR="005023B5" w:rsidRPr="000C3D9B" w:rsidRDefault="005023B5">
            <w:r w:rsidRPr="000C3D9B">
              <w:t>13.6375</w:t>
            </w:r>
          </w:p>
        </w:tc>
        <w:tc>
          <w:tcPr>
            <w:tcW w:w="659" w:type="dxa"/>
          </w:tcPr>
          <w:p w14:paraId="0C4608E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D0E00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92F89BE" w14:textId="77777777" w:rsidR="005023B5" w:rsidRPr="000C3D9B" w:rsidRDefault="005023B5">
            <w:r w:rsidRPr="000C3D9B">
              <w:t>15.0</w:t>
            </w:r>
          </w:p>
        </w:tc>
        <w:tc>
          <w:tcPr>
            <w:tcW w:w="656" w:type="dxa"/>
          </w:tcPr>
          <w:p w14:paraId="5FC41B2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152C545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5F66A595" w14:textId="77777777" w:rsidR="005023B5" w:rsidRPr="000C3D9B" w:rsidRDefault="005023B5">
            <w:r w:rsidRPr="000C3D9B">
              <w:t>58.2775</w:t>
            </w:r>
          </w:p>
        </w:tc>
      </w:tr>
      <w:tr w:rsidR="005023B5" w:rsidRPr="000C3D9B" w14:paraId="220284D4" w14:textId="77777777" w:rsidTr="007D56B9">
        <w:tc>
          <w:tcPr>
            <w:tcW w:w="464" w:type="dxa"/>
          </w:tcPr>
          <w:p w14:paraId="7ACAC4D2" w14:textId="77777777" w:rsidR="005023B5" w:rsidRPr="000C3D9B" w:rsidRDefault="005023B5">
            <w:r w:rsidRPr="000C3D9B">
              <w:t>303</w:t>
            </w:r>
          </w:p>
        </w:tc>
        <w:tc>
          <w:tcPr>
            <w:tcW w:w="678" w:type="dxa"/>
          </w:tcPr>
          <w:p w14:paraId="6B33DD0B" w14:textId="77777777" w:rsidR="005023B5" w:rsidRPr="000C3D9B" w:rsidRDefault="005023B5">
            <w:r w:rsidRPr="000C3D9B">
              <w:t>18155</w:t>
            </w:r>
          </w:p>
        </w:tc>
        <w:tc>
          <w:tcPr>
            <w:tcW w:w="954" w:type="dxa"/>
          </w:tcPr>
          <w:p w14:paraId="3FB3DF04" w14:textId="77777777" w:rsidR="005023B5" w:rsidRPr="000C3D9B" w:rsidRDefault="005023B5">
            <w:r w:rsidRPr="000C3D9B">
              <w:t>Ayesha Masood</w:t>
            </w:r>
          </w:p>
        </w:tc>
        <w:tc>
          <w:tcPr>
            <w:tcW w:w="1087" w:type="dxa"/>
          </w:tcPr>
          <w:p w14:paraId="727F6535" w14:textId="77777777" w:rsidR="005023B5" w:rsidRPr="000C3D9B" w:rsidRDefault="005023B5">
            <w:r w:rsidRPr="000C3D9B">
              <w:t>Malik Dur Muhammad Aftab</w:t>
            </w:r>
          </w:p>
        </w:tc>
        <w:tc>
          <w:tcPr>
            <w:tcW w:w="897" w:type="dxa"/>
          </w:tcPr>
          <w:p w14:paraId="1C5A8A68" w14:textId="77777777" w:rsidR="005023B5" w:rsidRPr="000C3D9B" w:rsidRDefault="005023B5">
            <w:r w:rsidRPr="000C3D9B">
              <w:t>94419-P</w:t>
            </w:r>
          </w:p>
        </w:tc>
        <w:tc>
          <w:tcPr>
            <w:tcW w:w="776" w:type="dxa"/>
          </w:tcPr>
          <w:p w14:paraId="3AF4749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F291294" w14:textId="77777777" w:rsidR="005023B5" w:rsidRPr="000C3D9B" w:rsidRDefault="005023B5">
            <w:r w:rsidRPr="000C3D9B">
              <w:t>13.05</w:t>
            </w:r>
          </w:p>
        </w:tc>
        <w:tc>
          <w:tcPr>
            <w:tcW w:w="659" w:type="dxa"/>
          </w:tcPr>
          <w:p w14:paraId="75BA962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20111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33C89FA" w14:textId="77777777" w:rsidR="005023B5" w:rsidRPr="000C3D9B" w:rsidRDefault="005023B5">
            <w:r w:rsidRPr="000C3D9B">
              <w:t>15.5</w:t>
            </w:r>
          </w:p>
        </w:tc>
        <w:tc>
          <w:tcPr>
            <w:tcW w:w="656" w:type="dxa"/>
          </w:tcPr>
          <w:p w14:paraId="748627D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9B446CA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740C96CF" w14:textId="77777777" w:rsidR="005023B5" w:rsidRPr="000C3D9B" w:rsidRDefault="005023B5">
            <w:r w:rsidRPr="000C3D9B">
              <w:t>58.25</w:t>
            </w:r>
          </w:p>
        </w:tc>
      </w:tr>
      <w:tr w:rsidR="005023B5" w:rsidRPr="000C3D9B" w14:paraId="38436792" w14:textId="77777777" w:rsidTr="007D56B9">
        <w:tc>
          <w:tcPr>
            <w:tcW w:w="464" w:type="dxa"/>
          </w:tcPr>
          <w:p w14:paraId="55AE75C8" w14:textId="77777777" w:rsidR="005023B5" w:rsidRPr="000C3D9B" w:rsidRDefault="005023B5">
            <w:r w:rsidRPr="000C3D9B">
              <w:t>304</w:t>
            </w:r>
          </w:p>
        </w:tc>
        <w:tc>
          <w:tcPr>
            <w:tcW w:w="678" w:type="dxa"/>
          </w:tcPr>
          <w:p w14:paraId="3428A335" w14:textId="77777777" w:rsidR="005023B5" w:rsidRPr="000C3D9B" w:rsidRDefault="005023B5">
            <w:r w:rsidRPr="000C3D9B">
              <w:t>18497</w:t>
            </w:r>
          </w:p>
        </w:tc>
        <w:tc>
          <w:tcPr>
            <w:tcW w:w="954" w:type="dxa"/>
          </w:tcPr>
          <w:p w14:paraId="1609E553" w14:textId="77777777" w:rsidR="005023B5" w:rsidRPr="000C3D9B" w:rsidRDefault="005023B5">
            <w:r w:rsidRPr="000C3D9B">
              <w:t>Shafiq Salik</w:t>
            </w:r>
          </w:p>
        </w:tc>
        <w:tc>
          <w:tcPr>
            <w:tcW w:w="1087" w:type="dxa"/>
          </w:tcPr>
          <w:p w14:paraId="14AF560E" w14:textId="77777777" w:rsidR="005023B5" w:rsidRPr="000C3D9B" w:rsidRDefault="005023B5">
            <w:r w:rsidRPr="000C3D9B">
              <w:t>Muhammad Rafiq rubbani</w:t>
            </w:r>
          </w:p>
        </w:tc>
        <w:tc>
          <w:tcPr>
            <w:tcW w:w="897" w:type="dxa"/>
          </w:tcPr>
          <w:p w14:paraId="258513B4" w14:textId="77777777" w:rsidR="005023B5" w:rsidRPr="000C3D9B" w:rsidRDefault="005023B5">
            <w:r w:rsidRPr="000C3D9B">
              <w:t>87722-p</w:t>
            </w:r>
          </w:p>
        </w:tc>
        <w:tc>
          <w:tcPr>
            <w:tcW w:w="776" w:type="dxa"/>
          </w:tcPr>
          <w:p w14:paraId="43149E9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15293B" w14:textId="77777777" w:rsidR="005023B5" w:rsidRPr="000C3D9B" w:rsidRDefault="005023B5">
            <w:r w:rsidRPr="000C3D9B">
              <w:t>14.770833</w:t>
            </w:r>
          </w:p>
        </w:tc>
        <w:tc>
          <w:tcPr>
            <w:tcW w:w="659" w:type="dxa"/>
          </w:tcPr>
          <w:p w14:paraId="0BDB612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A2AC8C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665F35B" w14:textId="77777777" w:rsidR="005023B5" w:rsidRPr="000C3D9B" w:rsidRDefault="005023B5">
            <w:r w:rsidRPr="000C3D9B">
              <w:t>15.666667</w:t>
            </w:r>
          </w:p>
        </w:tc>
        <w:tc>
          <w:tcPr>
            <w:tcW w:w="656" w:type="dxa"/>
          </w:tcPr>
          <w:p w14:paraId="2035BB3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5BAF3A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005E2F26" w14:textId="77777777" w:rsidR="005023B5" w:rsidRPr="000C3D9B" w:rsidRDefault="005023B5">
            <w:r w:rsidRPr="000C3D9B">
              <w:t>58.2175</w:t>
            </w:r>
          </w:p>
        </w:tc>
      </w:tr>
      <w:tr w:rsidR="005023B5" w:rsidRPr="000C3D9B" w14:paraId="77090376" w14:textId="77777777" w:rsidTr="007D56B9">
        <w:tc>
          <w:tcPr>
            <w:tcW w:w="464" w:type="dxa"/>
          </w:tcPr>
          <w:p w14:paraId="0CE930AC" w14:textId="77777777" w:rsidR="005023B5" w:rsidRPr="000C3D9B" w:rsidRDefault="005023B5">
            <w:r w:rsidRPr="000C3D9B">
              <w:t>305</w:t>
            </w:r>
          </w:p>
        </w:tc>
        <w:tc>
          <w:tcPr>
            <w:tcW w:w="678" w:type="dxa"/>
          </w:tcPr>
          <w:p w14:paraId="10824934" w14:textId="77777777" w:rsidR="005023B5" w:rsidRPr="000C3D9B" w:rsidRDefault="005023B5">
            <w:r w:rsidRPr="000C3D9B">
              <w:t>20268</w:t>
            </w:r>
          </w:p>
        </w:tc>
        <w:tc>
          <w:tcPr>
            <w:tcW w:w="954" w:type="dxa"/>
          </w:tcPr>
          <w:p w14:paraId="713F0E74" w14:textId="77777777" w:rsidR="005023B5" w:rsidRPr="000C3D9B" w:rsidRDefault="005023B5">
            <w:r w:rsidRPr="000C3D9B">
              <w:t>Usama Saeed</w:t>
            </w:r>
          </w:p>
        </w:tc>
        <w:tc>
          <w:tcPr>
            <w:tcW w:w="1087" w:type="dxa"/>
          </w:tcPr>
          <w:p w14:paraId="1B1A6BAF" w14:textId="77777777" w:rsidR="005023B5" w:rsidRPr="000C3D9B" w:rsidRDefault="005023B5">
            <w:r w:rsidRPr="000C3D9B">
              <w:t>Chaudhry Ahmed Saeed</w:t>
            </w:r>
          </w:p>
        </w:tc>
        <w:tc>
          <w:tcPr>
            <w:tcW w:w="897" w:type="dxa"/>
          </w:tcPr>
          <w:p w14:paraId="5FA1CFA5" w14:textId="77777777" w:rsidR="005023B5" w:rsidRPr="000C3D9B" w:rsidRDefault="005023B5">
            <w:r w:rsidRPr="000C3D9B">
              <w:t>85878-P</w:t>
            </w:r>
          </w:p>
        </w:tc>
        <w:tc>
          <w:tcPr>
            <w:tcW w:w="776" w:type="dxa"/>
          </w:tcPr>
          <w:p w14:paraId="0B6A36D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C66997" w14:textId="77777777" w:rsidR="005023B5" w:rsidRPr="000C3D9B" w:rsidRDefault="005023B5">
            <w:r w:rsidRPr="000C3D9B">
              <w:t>13.620833</w:t>
            </w:r>
          </w:p>
        </w:tc>
        <w:tc>
          <w:tcPr>
            <w:tcW w:w="659" w:type="dxa"/>
          </w:tcPr>
          <w:p w14:paraId="4ACD820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901F48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B0F8CED" w14:textId="77777777" w:rsidR="005023B5" w:rsidRPr="000C3D9B" w:rsidRDefault="005023B5">
            <w:r w:rsidRPr="000C3D9B">
              <w:t>13.666667</w:t>
            </w:r>
          </w:p>
        </w:tc>
        <w:tc>
          <w:tcPr>
            <w:tcW w:w="656" w:type="dxa"/>
          </w:tcPr>
          <w:p w14:paraId="4E9E59C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BE726E6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5DCC05D7" w14:textId="77777777" w:rsidR="005023B5" w:rsidRPr="000C3D9B" w:rsidRDefault="005023B5">
            <w:r w:rsidRPr="000C3D9B">
              <w:t>58.2075</w:t>
            </w:r>
          </w:p>
        </w:tc>
      </w:tr>
      <w:tr w:rsidR="005023B5" w:rsidRPr="000C3D9B" w14:paraId="0116471A" w14:textId="77777777" w:rsidTr="007D56B9">
        <w:tc>
          <w:tcPr>
            <w:tcW w:w="464" w:type="dxa"/>
          </w:tcPr>
          <w:p w14:paraId="2FD6B776" w14:textId="77777777" w:rsidR="005023B5" w:rsidRPr="000C3D9B" w:rsidRDefault="005023B5">
            <w:r w:rsidRPr="000C3D9B">
              <w:t>306</w:t>
            </w:r>
          </w:p>
        </w:tc>
        <w:tc>
          <w:tcPr>
            <w:tcW w:w="678" w:type="dxa"/>
          </w:tcPr>
          <w:p w14:paraId="25D2126A" w14:textId="77777777" w:rsidR="005023B5" w:rsidRPr="000C3D9B" w:rsidRDefault="005023B5">
            <w:r w:rsidRPr="000C3D9B">
              <w:t>18955</w:t>
            </w:r>
          </w:p>
        </w:tc>
        <w:tc>
          <w:tcPr>
            <w:tcW w:w="954" w:type="dxa"/>
          </w:tcPr>
          <w:p w14:paraId="07193471" w14:textId="77777777" w:rsidR="005023B5" w:rsidRPr="000C3D9B" w:rsidRDefault="005023B5">
            <w:r w:rsidRPr="000C3D9B">
              <w:t>Rida Ali</w:t>
            </w:r>
          </w:p>
        </w:tc>
        <w:tc>
          <w:tcPr>
            <w:tcW w:w="1087" w:type="dxa"/>
          </w:tcPr>
          <w:p w14:paraId="6CFD94E9" w14:textId="77777777" w:rsidR="005023B5" w:rsidRPr="000C3D9B" w:rsidRDefault="005023B5">
            <w:r w:rsidRPr="000C3D9B">
              <w:t>Zafar Ali</w:t>
            </w:r>
          </w:p>
        </w:tc>
        <w:tc>
          <w:tcPr>
            <w:tcW w:w="897" w:type="dxa"/>
          </w:tcPr>
          <w:p w14:paraId="5746A1E2" w14:textId="77777777" w:rsidR="005023B5" w:rsidRPr="000C3D9B" w:rsidRDefault="005023B5">
            <w:r w:rsidRPr="000C3D9B">
              <w:t>103771-P</w:t>
            </w:r>
          </w:p>
        </w:tc>
        <w:tc>
          <w:tcPr>
            <w:tcW w:w="776" w:type="dxa"/>
          </w:tcPr>
          <w:p w14:paraId="36C13AE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DFDCE8B" w14:textId="77777777" w:rsidR="005023B5" w:rsidRPr="000C3D9B" w:rsidRDefault="005023B5">
            <w:r w:rsidRPr="000C3D9B">
              <w:t>14.166667</w:t>
            </w:r>
          </w:p>
        </w:tc>
        <w:tc>
          <w:tcPr>
            <w:tcW w:w="659" w:type="dxa"/>
          </w:tcPr>
          <w:p w14:paraId="7CE9726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2D7A7D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64E169B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3CC600B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3154B9D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33027A30" w14:textId="77777777" w:rsidR="005023B5" w:rsidRPr="000C3D9B" w:rsidRDefault="005023B5">
            <w:r w:rsidRPr="000C3D9B">
              <w:t>58.186667</w:t>
            </w:r>
          </w:p>
        </w:tc>
      </w:tr>
      <w:tr w:rsidR="005023B5" w:rsidRPr="000C3D9B" w14:paraId="671610EC" w14:textId="77777777" w:rsidTr="007D56B9">
        <w:tc>
          <w:tcPr>
            <w:tcW w:w="464" w:type="dxa"/>
          </w:tcPr>
          <w:p w14:paraId="4EB264BF" w14:textId="77777777" w:rsidR="005023B5" w:rsidRPr="000C3D9B" w:rsidRDefault="005023B5">
            <w:r w:rsidRPr="000C3D9B">
              <w:t>307</w:t>
            </w:r>
          </w:p>
        </w:tc>
        <w:tc>
          <w:tcPr>
            <w:tcW w:w="678" w:type="dxa"/>
          </w:tcPr>
          <w:p w14:paraId="4F3CCDA7" w14:textId="77777777" w:rsidR="005023B5" w:rsidRPr="000C3D9B" w:rsidRDefault="005023B5">
            <w:r w:rsidRPr="000C3D9B">
              <w:t>19110</w:t>
            </w:r>
          </w:p>
        </w:tc>
        <w:tc>
          <w:tcPr>
            <w:tcW w:w="954" w:type="dxa"/>
          </w:tcPr>
          <w:p w14:paraId="6AAA60B3" w14:textId="77777777" w:rsidR="005023B5" w:rsidRPr="000C3D9B" w:rsidRDefault="005023B5">
            <w:r w:rsidRPr="000C3D9B">
              <w:t>Saim Bashir</w:t>
            </w:r>
          </w:p>
        </w:tc>
        <w:tc>
          <w:tcPr>
            <w:tcW w:w="1087" w:type="dxa"/>
          </w:tcPr>
          <w:p w14:paraId="254C957C" w14:textId="77777777" w:rsidR="005023B5" w:rsidRPr="000C3D9B" w:rsidRDefault="005023B5">
            <w:r w:rsidRPr="000C3D9B">
              <w:t>muhammad arshad bashir</w:t>
            </w:r>
          </w:p>
        </w:tc>
        <w:tc>
          <w:tcPr>
            <w:tcW w:w="897" w:type="dxa"/>
          </w:tcPr>
          <w:p w14:paraId="060F8374" w14:textId="77777777" w:rsidR="005023B5" w:rsidRPr="000C3D9B" w:rsidRDefault="005023B5">
            <w:r w:rsidRPr="000C3D9B">
              <w:t>114258-P</w:t>
            </w:r>
          </w:p>
        </w:tc>
        <w:tc>
          <w:tcPr>
            <w:tcW w:w="776" w:type="dxa"/>
          </w:tcPr>
          <w:p w14:paraId="5CFB734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5816160" w14:textId="77777777" w:rsidR="005023B5" w:rsidRPr="000C3D9B" w:rsidRDefault="005023B5">
            <w:r w:rsidRPr="000C3D9B">
              <w:t>15.808333</w:t>
            </w:r>
          </w:p>
        </w:tc>
        <w:tc>
          <w:tcPr>
            <w:tcW w:w="659" w:type="dxa"/>
          </w:tcPr>
          <w:p w14:paraId="3F8174C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697BB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DBAEBC6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46F3E6C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5E9C7C0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44A0C799" w14:textId="77777777" w:rsidR="005023B5" w:rsidRPr="000C3D9B" w:rsidRDefault="005023B5">
            <w:r w:rsidRPr="000C3D9B">
              <w:t>58.148333</w:t>
            </w:r>
          </w:p>
        </w:tc>
      </w:tr>
      <w:tr w:rsidR="005023B5" w:rsidRPr="000C3D9B" w14:paraId="4EBF4B2A" w14:textId="77777777" w:rsidTr="007D56B9">
        <w:tc>
          <w:tcPr>
            <w:tcW w:w="464" w:type="dxa"/>
          </w:tcPr>
          <w:p w14:paraId="54940D7E" w14:textId="77777777" w:rsidR="005023B5" w:rsidRPr="000C3D9B" w:rsidRDefault="005023B5">
            <w:r w:rsidRPr="000C3D9B">
              <w:t>308</w:t>
            </w:r>
          </w:p>
        </w:tc>
        <w:tc>
          <w:tcPr>
            <w:tcW w:w="678" w:type="dxa"/>
          </w:tcPr>
          <w:p w14:paraId="49B1F97D" w14:textId="77777777" w:rsidR="005023B5" w:rsidRPr="000C3D9B" w:rsidRDefault="005023B5">
            <w:r w:rsidRPr="000C3D9B">
              <w:t>4952</w:t>
            </w:r>
          </w:p>
        </w:tc>
        <w:tc>
          <w:tcPr>
            <w:tcW w:w="954" w:type="dxa"/>
          </w:tcPr>
          <w:p w14:paraId="4BBD18DC" w14:textId="77777777" w:rsidR="005023B5" w:rsidRPr="000C3D9B" w:rsidRDefault="005023B5">
            <w:r w:rsidRPr="000C3D9B">
              <w:t>Qurrat-Ul-Ain Aini</w:t>
            </w:r>
          </w:p>
        </w:tc>
        <w:tc>
          <w:tcPr>
            <w:tcW w:w="1087" w:type="dxa"/>
          </w:tcPr>
          <w:p w14:paraId="306F91B4" w14:textId="77777777" w:rsidR="005023B5" w:rsidRPr="000C3D9B" w:rsidRDefault="005023B5">
            <w:r w:rsidRPr="000C3D9B">
              <w:t>Muhammad Sami Ullah</w:t>
            </w:r>
          </w:p>
        </w:tc>
        <w:tc>
          <w:tcPr>
            <w:tcW w:w="897" w:type="dxa"/>
          </w:tcPr>
          <w:p w14:paraId="433581CE" w14:textId="77777777" w:rsidR="005023B5" w:rsidRPr="000C3D9B" w:rsidRDefault="005023B5">
            <w:r w:rsidRPr="000C3D9B">
              <w:t>80058-p</w:t>
            </w:r>
          </w:p>
        </w:tc>
        <w:tc>
          <w:tcPr>
            <w:tcW w:w="776" w:type="dxa"/>
          </w:tcPr>
          <w:p w14:paraId="794D79E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C4A6929" w14:textId="77777777" w:rsidR="005023B5" w:rsidRPr="000C3D9B" w:rsidRDefault="005023B5">
            <w:r w:rsidRPr="000C3D9B">
              <w:t>13.861053</w:t>
            </w:r>
          </w:p>
        </w:tc>
        <w:tc>
          <w:tcPr>
            <w:tcW w:w="659" w:type="dxa"/>
          </w:tcPr>
          <w:p w14:paraId="3DB1266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01C305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4764B8C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293D159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7716878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44C182AF" w14:textId="77777777" w:rsidR="005023B5" w:rsidRPr="000C3D9B" w:rsidRDefault="005023B5">
            <w:r w:rsidRPr="000C3D9B">
              <w:t>58.061053</w:t>
            </w:r>
          </w:p>
        </w:tc>
      </w:tr>
      <w:tr w:rsidR="005023B5" w:rsidRPr="000C3D9B" w14:paraId="2FCE9286" w14:textId="77777777" w:rsidTr="007D56B9">
        <w:tc>
          <w:tcPr>
            <w:tcW w:w="464" w:type="dxa"/>
          </w:tcPr>
          <w:p w14:paraId="1BB37110" w14:textId="77777777" w:rsidR="005023B5" w:rsidRPr="000C3D9B" w:rsidRDefault="005023B5">
            <w:r w:rsidRPr="000C3D9B">
              <w:t>309</w:t>
            </w:r>
          </w:p>
        </w:tc>
        <w:tc>
          <w:tcPr>
            <w:tcW w:w="678" w:type="dxa"/>
          </w:tcPr>
          <w:p w14:paraId="6E0EEB2A" w14:textId="77777777" w:rsidR="005023B5" w:rsidRPr="000C3D9B" w:rsidRDefault="005023B5">
            <w:r w:rsidRPr="000C3D9B">
              <w:t>6468</w:t>
            </w:r>
          </w:p>
        </w:tc>
        <w:tc>
          <w:tcPr>
            <w:tcW w:w="954" w:type="dxa"/>
          </w:tcPr>
          <w:p w14:paraId="4D60A0F2" w14:textId="77777777" w:rsidR="005023B5" w:rsidRPr="000C3D9B" w:rsidRDefault="005023B5">
            <w:r w:rsidRPr="000C3D9B">
              <w:t>Irum Balooch</w:t>
            </w:r>
          </w:p>
        </w:tc>
        <w:tc>
          <w:tcPr>
            <w:tcW w:w="1087" w:type="dxa"/>
          </w:tcPr>
          <w:p w14:paraId="0F0B32F7" w14:textId="77777777" w:rsidR="005023B5" w:rsidRPr="000C3D9B" w:rsidRDefault="005023B5">
            <w:r w:rsidRPr="000C3D9B">
              <w:t>MUHAMMAD ASLAM</w:t>
            </w:r>
          </w:p>
        </w:tc>
        <w:tc>
          <w:tcPr>
            <w:tcW w:w="897" w:type="dxa"/>
          </w:tcPr>
          <w:p w14:paraId="3BAEF969" w14:textId="77777777" w:rsidR="005023B5" w:rsidRPr="000C3D9B" w:rsidRDefault="005023B5">
            <w:r w:rsidRPr="000C3D9B">
              <w:t>90200-P</w:t>
            </w:r>
          </w:p>
        </w:tc>
        <w:tc>
          <w:tcPr>
            <w:tcW w:w="776" w:type="dxa"/>
          </w:tcPr>
          <w:p w14:paraId="00CA1B2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4813B20" w14:textId="77777777" w:rsidR="005023B5" w:rsidRPr="000C3D9B" w:rsidRDefault="005023B5">
            <w:r w:rsidRPr="000C3D9B">
              <w:t>12.408333</w:t>
            </w:r>
          </w:p>
        </w:tc>
        <w:tc>
          <w:tcPr>
            <w:tcW w:w="659" w:type="dxa"/>
          </w:tcPr>
          <w:p w14:paraId="4CC63A2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BB1D55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0515487" w14:textId="77777777" w:rsidR="005023B5" w:rsidRPr="000C3D9B" w:rsidRDefault="005023B5">
            <w:r w:rsidRPr="000C3D9B">
              <w:t>15.666667</w:t>
            </w:r>
          </w:p>
        </w:tc>
        <w:tc>
          <w:tcPr>
            <w:tcW w:w="656" w:type="dxa"/>
          </w:tcPr>
          <w:p w14:paraId="6B24794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4CDE59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CFAE276" w14:textId="77777777" w:rsidR="005023B5" w:rsidRPr="000C3D9B" w:rsidRDefault="005023B5">
            <w:r w:rsidRPr="000C3D9B">
              <w:t>58.035</w:t>
            </w:r>
          </w:p>
        </w:tc>
      </w:tr>
      <w:tr w:rsidR="005023B5" w:rsidRPr="000C3D9B" w14:paraId="13A5DD01" w14:textId="77777777" w:rsidTr="007D56B9">
        <w:tc>
          <w:tcPr>
            <w:tcW w:w="464" w:type="dxa"/>
          </w:tcPr>
          <w:p w14:paraId="22D7E75D" w14:textId="77777777" w:rsidR="005023B5" w:rsidRPr="000C3D9B" w:rsidRDefault="005023B5">
            <w:r w:rsidRPr="000C3D9B">
              <w:t>310</w:t>
            </w:r>
          </w:p>
        </w:tc>
        <w:tc>
          <w:tcPr>
            <w:tcW w:w="678" w:type="dxa"/>
          </w:tcPr>
          <w:p w14:paraId="5CE83FC3" w14:textId="77777777" w:rsidR="005023B5" w:rsidRPr="000C3D9B" w:rsidRDefault="005023B5">
            <w:r w:rsidRPr="000C3D9B">
              <w:t>18564</w:t>
            </w:r>
          </w:p>
        </w:tc>
        <w:tc>
          <w:tcPr>
            <w:tcW w:w="954" w:type="dxa"/>
          </w:tcPr>
          <w:p w14:paraId="54E30EC8" w14:textId="77777777" w:rsidR="005023B5" w:rsidRPr="000C3D9B" w:rsidRDefault="005023B5">
            <w:r w:rsidRPr="000C3D9B">
              <w:t>Muhammad Touqeer Qasim</w:t>
            </w:r>
          </w:p>
        </w:tc>
        <w:tc>
          <w:tcPr>
            <w:tcW w:w="1087" w:type="dxa"/>
          </w:tcPr>
          <w:p w14:paraId="25BAF190" w14:textId="77777777" w:rsidR="005023B5" w:rsidRPr="000C3D9B" w:rsidRDefault="005023B5">
            <w:r w:rsidRPr="000C3D9B">
              <w:t xml:space="preserve">Ghulam Qasim </w:t>
            </w:r>
          </w:p>
        </w:tc>
        <w:tc>
          <w:tcPr>
            <w:tcW w:w="897" w:type="dxa"/>
          </w:tcPr>
          <w:p w14:paraId="0FD1F22A" w14:textId="77777777" w:rsidR="005023B5" w:rsidRPr="000C3D9B" w:rsidRDefault="005023B5">
            <w:r w:rsidRPr="000C3D9B">
              <w:t>107599-P</w:t>
            </w:r>
          </w:p>
        </w:tc>
        <w:tc>
          <w:tcPr>
            <w:tcW w:w="776" w:type="dxa"/>
          </w:tcPr>
          <w:p w14:paraId="3C35E69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DD0307" w14:textId="77777777" w:rsidR="005023B5" w:rsidRPr="000C3D9B" w:rsidRDefault="005023B5">
            <w:r w:rsidRPr="000C3D9B">
              <w:t>12.0375</w:t>
            </w:r>
          </w:p>
        </w:tc>
        <w:tc>
          <w:tcPr>
            <w:tcW w:w="659" w:type="dxa"/>
          </w:tcPr>
          <w:p w14:paraId="0BCA164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2C4BF6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0F00C64" w14:textId="77777777" w:rsidR="005023B5" w:rsidRPr="000C3D9B" w:rsidRDefault="005023B5">
            <w:r w:rsidRPr="000C3D9B">
              <w:t>16.666667</w:t>
            </w:r>
          </w:p>
        </w:tc>
        <w:tc>
          <w:tcPr>
            <w:tcW w:w="656" w:type="dxa"/>
          </w:tcPr>
          <w:p w14:paraId="04182BB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E52386B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34B1D0A" w14:textId="77777777" w:rsidR="005023B5" w:rsidRPr="000C3D9B" w:rsidRDefault="005023B5">
            <w:r w:rsidRPr="000C3D9B">
              <w:t>58.024167</w:t>
            </w:r>
          </w:p>
        </w:tc>
      </w:tr>
      <w:tr w:rsidR="005023B5" w:rsidRPr="000C3D9B" w14:paraId="734EAED5" w14:textId="77777777" w:rsidTr="007D56B9">
        <w:tc>
          <w:tcPr>
            <w:tcW w:w="464" w:type="dxa"/>
          </w:tcPr>
          <w:p w14:paraId="5D1C3711" w14:textId="77777777" w:rsidR="005023B5" w:rsidRPr="000C3D9B" w:rsidRDefault="005023B5">
            <w:r w:rsidRPr="000C3D9B">
              <w:t>311</w:t>
            </w:r>
          </w:p>
        </w:tc>
        <w:tc>
          <w:tcPr>
            <w:tcW w:w="678" w:type="dxa"/>
          </w:tcPr>
          <w:p w14:paraId="68A3788B" w14:textId="77777777" w:rsidR="005023B5" w:rsidRPr="000C3D9B" w:rsidRDefault="005023B5">
            <w:r w:rsidRPr="000C3D9B">
              <w:t>5746</w:t>
            </w:r>
          </w:p>
        </w:tc>
        <w:tc>
          <w:tcPr>
            <w:tcW w:w="954" w:type="dxa"/>
          </w:tcPr>
          <w:p w14:paraId="625466DA" w14:textId="77777777" w:rsidR="005023B5" w:rsidRPr="000C3D9B" w:rsidRDefault="005023B5">
            <w:r w:rsidRPr="000C3D9B">
              <w:t>Shabana</w:t>
            </w:r>
          </w:p>
        </w:tc>
        <w:tc>
          <w:tcPr>
            <w:tcW w:w="1087" w:type="dxa"/>
          </w:tcPr>
          <w:p w14:paraId="5AFAAAC9" w14:textId="77777777" w:rsidR="005023B5" w:rsidRPr="000C3D9B" w:rsidRDefault="005023B5">
            <w:r w:rsidRPr="000C3D9B">
              <w:t>Ghulam Muhammad</w:t>
            </w:r>
          </w:p>
        </w:tc>
        <w:tc>
          <w:tcPr>
            <w:tcW w:w="897" w:type="dxa"/>
          </w:tcPr>
          <w:p w14:paraId="5D76C8F2" w14:textId="77777777" w:rsidR="005023B5" w:rsidRPr="000C3D9B" w:rsidRDefault="005023B5">
            <w:r w:rsidRPr="000C3D9B">
              <w:t>105012-P</w:t>
            </w:r>
          </w:p>
        </w:tc>
        <w:tc>
          <w:tcPr>
            <w:tcW w:w="776" w:type="dxa"/>
          </w:tcPr>
          <w:p w14:paraId="11DB730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AD9A805" w14:textId="77777777" w:rsidR="005023B5" w:rsidRPr="000C3D9B" w:rsidRDefault="005023B5">
            <w:r w:rsidRPr="000C3D9B">
              <w:t>13.530612</w:t>
            </w:r>
          </w:p>
        </w:tc>
        <w:tc>
          <w:tcPr>
            <w:tcW w:w="659" w:type="dxa"/>
          </w:tcPr>
          <w:p w14:paraId="7B0F89A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E21A51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BC724EC" w14:textId="77777777" w:rsidR="005023B5" w:rsidRPr="000C3D9B" w:rsidRDefault="005023B5">
            <w:r w:rsidRPr="000C3D9B">
              <w:t>14.5</w:t>
            </w:r>
          </w:p>
        </w:tc>
        <w:tc>
          <w:tcPr>
            <w:tcW w:w="656" w:type="dxa"/>
          </w:tcPr>
          <w:p w14:paraId="71E022B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EA17E8F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480FBF4" w14:textId="77777777" w:rsidR="005023B5" w:rsidRPr="000C3D9B" w:rsidRDefault="005023B5">
            <w:r w:rsidRPr="000C3D9B">
              <w:t>57.990612</w:t>
            </w:r>
          </w:p>
        </w:tc>
      </w:tr>
      <w:tr w:rsidR="005023B5" w:rsidRPr="000C3D9B" w14:paraId="4EEFA160" w14:textId="77777777" w:rsidTr="007D56B9">
        <w:tc>
          <w:tcPr>
            <w:tcW w:w="464" w:type="dxa"/>
          </w:tcPr>
          <w:p w14:paraId="2C961080" w14:textId="77777777" w:rsidR="005023B5" w:rsidRPr="000C3D9B" w:rsidRDefault="005023B5">
            <w:r w:rsidRPr="000C3D9B">
              <w:t>312</w:t>
            </w:r>
          </w:p>
        </w:tc>
        <w:tc>
          <w:tcPr>
            <w:tcW w:w="678" w:type="dxa"/>
          </w:tcPr>
          <w:p w14:paraId="2776472C" w14:textId="77777777" w:rsidR="005023B5" w:rsidRPr="000C3D9B" w:rsidRDefault="005023B5">
            <w:r w:rsidRPr="000C3D9B">
              <w:t>5033</w:t>
            </w:r>
          </w:p>
        </w:tc>
        <w:tc>
          <w:tcPr>
            <w:tcW w:w="954" w:type="dxa"/>
          </w:tcPr>
          <w:p w14:paraId="7F952C7C" w14:textId="77777777" w:rsidR="005023B5" w:rsidRPr="000C3D9B" w:rsidRDefault="005023B5">
            <w:r w:rsidRPr="000C3D9B">
              <w:t>Asna Safdar</w:t>
            </w:r>
          </w:p>
        </w:tc>
        <w:tc>
          <w:tcPr>
            <w:tcW w:w="1087" w:type="dxa"/>
          </w:tcPr>
          <w:p w14:paraId="18D89885" w14:textId="77777777" w:rsidR="005023B5" w:rsidRPr="000C3D9B" w:rsidRDefault="005023B5">
            <w:r w:rsidRPr="000C3D9B">
              <w:t>Rana Safdar Iqbal</w:t>
            </w:r>
          </w:p>
        </w:tc>
        <w:tc>
          <w:tcPr>
            <w:tcW w:w="897" w:type="dxa"/>
          </w:tcPr>
          <w:p w14:paraId="485FE961" w14:textId="77777777" w:rsidR="005023B5" w:rsidRPr="000C3D9B" w:rsidRDefault="005023B5">
            <w:r w:rsidRPr="000C3D9B">
              <w:t>95564-P</w:t>
            </w:r>
          </w:p>
        </w:tc>
        <w:tc>
          <w:tcPr>
            <w:tcW w:w="776" w:type="dxa"/>
          </w:tcPr>
          <w:p w14:paraId="7B8C758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853EBD" w14:textId="77777777" w:rsidR="005023B5" w:rsidRPr="000C3D9B" w:rsidRDefault="005023B5">
            <w:r w:rsidRPr="000C3D9B">
              <w:t>13.306122</w:t>
            </w:r>
          </w:p>
        </w:tc>
        <w:tc>
          <w:tcPr>
            <w:tcW w:w="659" w:type="dxa"/>
          </w:tcPr>
          <w:p w14:paraId="50C4C72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81A067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9775D33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433F301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A23BB0A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77CB57AE" w14:textId="77777777" w:rsidR="005023B5" w:rsidRPr="000C3D9B" w:rsidRDefault="005023B5">
            <w:r w:rsidRPr="000C3D9B">
              <w:t>57.966122</w:t>
            </w:r>
          </w:p>
        </w:tc>
      </w:tr>
      <w:tr w:rsidR="005023B5" w:rsidRPr="000C3D9B" w14:paraId="04DBC1A9" w14:textId="77777777" w:rsidTr="007D56B9">
        <w:tc>
          <w:tcPr>
            <w:tcW w:w="464" w:type="dxa"/>
          </w:tcPr>
          <w:p w14:paraId="5A0EC0C2" w14:textId="77777777" w:rsidR="005023B5" w:rsidRPr="000C3D9B" w:rsidRDefault="005023B5">
            <w:r w:rsidRPr="000C3D9B">
              <w:t>313</w:t>
            </w:r>
          </w:p>
        </w:tc>
        <w:tc>
          <w:tcPr>
            <w:tcW w:w="678" w:type="dxa"/>
          </w:tcPr>
          <w:p w14:paraId="7568473C" w14:textId="77777777" w:rsidR="005023B5" w:rsidRPr="000C3D9B" w:rsidRDefault="005023B5">
            <w:r w:rsidRPr="000C3D9B">
              <w:t>3009</w:t>
            </w:r>
          </w:p>
        </w:tc>
        <w:tc>
          <w:tcPr>
            <w:tcW w:w="954" w:type="dxa"/>
          </w:tcPr>
          <w:p w14:paraId="3C81B9C8" w14:textId="77777777" w:rsidR="005023B5" w:rsidRPr="000C3D9B" w:rsidRDefault="005023B5">
            <w:r w:rsidRPr="000C3D9B">
              <w:t>Asma Sikander</w:t>
            </w:r>
          </w:p>
        </w:tc>
        <w:tc>
          <w:tcPr>
            <w:tcW w:w="1087" w:type="dxa"/>
          </w:tcPr>
          <w:p w14:paraId="57C0F510" w14:textId="77777777" w:rsidR="005023B5" w:rsidRPr="000C3D9B" w:rsidRDefault="005023B5">
            <w:r w:rsidRPr="000C3D9B">
              <w:t>Sikander Hayat Ghumman</w:t>
            </w:r>
          </w:p>
        </w:tc>
        <w:tc>
          <w:tcPr>
            <w:tcW w:w="897" w:type="dxa"/>
          </w:tcPr>
          <w:p w14:paraId="208644A0" w14:textId="77777777" w:rsidR="005023B5" w:rsidRPr="000C3D9B" w:rsidRDefault="005023B5">
            <w:r w:rsidRPr="000C3D9B">
              <w:t>99821-P</w:t>
            </w:r>
          </w:p>
        </w:tc>
        <w:tc>
          <w:tcPr>
            <w:tcW w:w="776" w:type="dxa"/>
          </w:tcPr>
          <w:p w14:paraId="5125873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7C0919C" w14:textId="77777777" w:rsidR="005023B5" w:rsidRPr="000C3D9B" w:rsidRDefault="005023B5">
            <w:r w:rsidRPr="000C3D9B">
              <w:t>15.811765</w:t>
            </w:r>
          </w:p>
        </w:tc>
        <w:tc>
          <w:tcPr>
            <w:tcW w:w="659" w:type="dxa"/>
          </w:tcPr>
          <w:p w14:paraId="219EDE9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6CE4DA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385D0BE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0FA5D108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6750E8BC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5FD636B" w14:textId="77777777" w:rsidR="005023B5" w:rsidRPr="000C3D9B" w:rsidRDefault="005023B5">
            <w:r w:rsidRPr="000C3D9B">
              <w:t>57.911765</w:t>
            </w:r>
          </w:p>
        </w:tc>
      </w:tr>
      <w:tr w:rsidR="005023B5" w:rsidRPr="000C3D9B" w14:paraId="684CE66A" w14:textId="77777777" w:rsidTr="007D56B9">
        <w:tc>
          <w:tcPr>
            <w:tcW w:w="464" w:type="dxa"/>
          </w:tcPr>
          <w:p w14:paraId="7DA1364D" w14:textId="77777777" w:rsidR="005023B5" w:rsidRPr="000C3D9B" w:rsidRDefault="005023B5">
            <w:r w:rsidRPr="000C3D9B">
              <w:t>314</w:t>
            </w:r>
          </w:p>
        </w:tc>
        <w:tc>
          <w:tcPr>
            <w:tcW w:w="678" w:type="dxa"/>
          </w:tcPr>
          <w:p w14:paraId="5E7B38D6" w14:textId="77777777" w:rsidR="005023B5" w:rsidRPr="000C3D9B" w:rsidRDefault="005023B5">
            <w:r w:rsidRPr="000C3D9B">
              <w:t>7420</w:t>
            </w:r>
          </w:p>
        </w:tc>
        <w:tc>
          <w:tcPr>
            <w:tcW w:w="954" w:type="dxa"/>
          </w:tcPr>
          <w:p w14:paraId="38404588" w14:textId="77777777" w:rsidR="005023B5" w:rsidRPr="000C3D9B" w:rsidRDefault="005023B5">
            <w:r w:rsidRPr="000C3D9B">
              <w:t>Zahra Hassan</w:t>
            </w:r>
          </w:p>
        </w:tc>
        <w:tc>
          <w:tcPr>
            <w:tcW w:w="1087" w:type="dxa"/>
          </w:tcPr>
          <w:p w14:paraId="14B83971" w14:textId="77777777" w:rsidR="005023B5" w:rsidRPr="000C3D9B" w:rsidRDefault="005023B5">
            <w:r w:rsidRPr="000C3D9B">
              <w:t>Tanveer Hassan</w:t>
            </w:r>
          </w:p>
        </w:tc>
        <w:tc>
          <w:tcPr>
            <w:tcW w:w="897" w:type="dxa"/>
          </w:tcPr>
          <w:p w14:paraId="7A805F04" w14:textId="77777777" w:rsidR="005023B5" w:rsidRPr="000C3D9B" w:rsidRDefault="005023B5">
            <w:r w:rsidRPr="000C3D9B">
              <w:t>104156-p</w:t>
            </w:r>
          </w:p>
        </w:tc>
        <w:tc>
          <w:tcPr>
            <w:tcW w:w="776" w:type="dxa"/>
          </w:tcPr>
          <w:p w14:paraId="49724E1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12A7D41" w14:textId="77777777" w:rsidR="005023B5" w:rsidRPr="000C3D9B" w:rsidRDefault="005023B5">
            <w:r w:rsidRPr="000C3D9B">
              <w:t>13.918367</w:t>
            </w:r>
          </w:p>
        </w:tc>
        <w:tc>
          <w:tcPr>
            <w:tcW w:w="659" w:type="dxa"/>
          </w:tcPr>
          <w:p w14:paraId="1614099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9C0E40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7F9029E" w14:textId="77777777" w:rsidR="005023B5" w:rsidRPr="000C3D9B" w:rsidRDefault="005023B5">
            <w:r w:rsidRPr="000C3D9B">
              <w:t>9.5</w:t>
            </w:r>
          </w:p>
        </w:tc>
        <w:tc>
          <w:tcPr>
            <w:tcW w:w="656" w:type="dxa"/>
          </w:tcPr>
          <w:p w14:paraId="46E6169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3FDFC6C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41C972FB" w14:textId="77777777" w:rsidR="005023B5" w:rsidRPr="000C3D9B" w:rsidRDefault="005023B5">
            <w:r w:rsidRPr="000C3D9B">
              <w:t>57.858367</w:t>
            </w:r>
          </w:p>
        </w:tc>
      </w:tr>
      <w:tr w:rsidR="005023B5" w:rsidRPr="000C3D9B" w14:paraId="2F83D3FA" w14:textId="77777777" w:rsidTr="007D56B9">
        <w:tc>
          <w:tcPr>
            <w:tcW w:w="464" w:type="dxa"/>
          </w:tcPr>
          <w:p w14:paraId="69306B8A" w14:textId="77777777" w:rsidR="005023B5" w:rsidRPr="000C3D9B" w:rsidRDefault="005023B5">
            <w:r w:rsidRPr="000C3D9B">
              <w:t>315</w:t>
            </w:r>
          </w:p>
        </w:tc>
        <w:tc>
          <w:tcPr>
            <w:tcW w:w="678" w:type="dxa"/>
          </w:tcPr>
          <w:p w14:paraId="469E012A" w14:textId="77777777" w:rsidR="005023B5" w:rsidRPr="000C3D9B" w:rsidRDefault="005023B5">
            <w:r w:rsidRPr="000C3D9B">
              <w:t>3384</w:t>
            </w:r>
          </w:p>
        </w:tc>
        <w:tc>
          <w:tcPr>
            <w:tcW w:w="954" w:type="dxa"/>
          </w:tcPr>
          <w:p w14:paraId="369F8C53" w14:textId="77777777" w:rsidR="005023B5" w:rsidRPr="000C3D9B" w:rsidRDefault="005023B5">
            <w:r w:rsidRPr="000C3D9B">
              <w:t>Muhammad Shafiq</w:t>
            </w:r>
          </w:p>
        </w:tc>
        <w:tc>
          <w:tcPr>
            <w:tcW w:w="1087" w:type="dxa"/>
          </w:tcPr>
          <w:p w14:paraId="21D72911" w14:textId="77777777" w:rsidR="005023B5" w:rsidRPr="000C3D9B" w:rsidRDefault="005023B5">
            <w:r w:rsidRPr="000C3D9B">
              <w:t>Muhammad Hanif</w:t>
            </w:r>
          </w:p>
        </w:tc>
        <w:tc>
          <w:tcPr>
            <w:tcW w:w="897" w:type="dxa"/>
          </w:tcPr>
          <w:p w14:paraId="564F2DA4" w14:textId="77777777" w:rsidR="005023B5" w:rsidRPr="000C3D9B" w:rsidRDefault="005023B5">
            <w:r w:rsidRPr="000C3D9B">
              <w:t>85545-P</w:t>
            </w:r>
          </w:p>
        </w:tc>
        <w:tc>
          <w:tcPr>
            <w:tcW w:w="776" w:type="dxa"/>
          </w:tcPr>
          <w:p w14:paraId="54A241E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FC60331" w14:textId="77777777" w:rsidR="005023B5" w:rsidRPr="000C3D9B" w:rsidRDefault="005023B5">
            <w:r w:rsidRPr="000C3D9B">
              <w:t>11.595745</w:t>
            </w:r>
          </w:p>
        </w:tc>
        <w:tc>
          <w:tcPr>
            <w:tcW w:w="659" w:type="dxa"/>
          </w:tcPr>
          <w:p w14:paraId="1A75605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3FCE47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7D53EF6" w14:textId="77777777" w:rsidR="005023B5" w:rsidRPr="000C3D9B" w:rsidRDefault="005023B5">
            <w:r w:rsidRPr="000C3D9B">
              <w:t>15.0</w:t>
            </w:r>
          </w:p>
        </w:tc>
        <w:tc>
          <w:tcPr>
            <w:tcW w:w="656" w:type="dxa"/>
          </w:tcPr>
          <w:p w14:paraId="0ADD30C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2A4C164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659C12A3" w14:textId="77777777" w:rsidR="005023B5" w:rsidRPr="000C3D9B" w:rsidRDefault="005023B5">
            <w:r w:rsidRPr="000C3D9B">
              <w:t>57.835745</w:t>
            </w:r>
          </w:p>
        </w:tc>
      </w:tr>
      <w:tr w:rsidR="005023B5" w:rsidRPr="000C3D9B" w14:paraId="49A300D1" w14:textId="77777777" w:rsidTr="007D56B9">
        <w:tc>
          <w:tcPr>
            <w:tcW w:w="464" w:type="dxa"/>
          </w:tcPr>
          <w:p w14:paraId="6F67F2B6" w14:textId="77777777" w:rsidR="005023B5" w:rsidRPr="000C3D9B" w:rsidRDefault="005023B5">
            <w:r w:rsidRPr="000C3D9B">
              <w:t>316</w:t>
            </w:r>
          </w:p>
        </w:tc>
        <w:tc>
          <w:tcPr>
            <w:tcW w:w="678" w:type="dxa"/>
          </w:tcPr>
          <w:p w14:paraId="6F4F6C85" w14:textId="77777777" w:rsidR="005023B5" w:rsidRPr="000C3D9B" w:rsidRDefault="005023B5">
            <w:r w:rsidRPr="000C3D9B">
              <w:t>18377</w:t>
            </w:r>
          </w:p>
        </w:tc>
        <w:tc>
          <w:tcPr>
            <w:tcW w:w="954" w:type="dxa"/>
          </w:tcPr>
          <w:p w14:paraId="55030F52" w14:textId="77777777" w:rsidR="005023B5" w:rsidRPr="000C3D9B" w:rsidRDefault="005023B5">
            <w:r w:rsidRPr="000C3D9B">
              <w:t>Hafiz Muhammad Abrar Riaz</w:t>
            </w:r>
          </w:p>
        </w:tc>
        <w:tc>
          <w:tcPr>
            <w:tcW w:w="1087" w:type="dxa"/>
          </w:tcPr>
          <w:p w14:paraId="716F90EE" w14:textId="77777777" w:rsidR="005023B5" w:rsidRPr="000C3D9B" w:rsidRDefault="005023B5">
            <w:r w:rsidRPr="000C3D9B">
              <w:t>MUHAMMAD RIAZ</w:t>
            </w:r>
          </w:p>
        </w:tc>
        <w:tc>
          <w:tcPr>
            <w:tcW w:w="897" w:type="dxa"/>
          </w:tcPr>
          <w:p w14:paraId="6017F9FD" w14:textId="77777777" w:rsidR="005023B5" w:rsidRPr="000C3D9B" w:rsidRDefault="005023B5">
            <w:r w:rsidRPr="000C3D9B">
              <w:t>102950-p</w:t>
            </w:r>
          </w:p>
        </w:tc>
        <w:tc>
          <w:tcPr>
            <w:tcW w:w="776" w:type="dxa"/>
          </w:tcPr>
          <w:p w14:paraId="7319E51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375F2E1" w14:textId="77777777" w:rsidR="005023B5" w:rsidRPr="000C3D9B" w:rsidRDefault="005023B5">
            <w:r w:rsidRPr="000C3D9B">
              <w:t>13.954167</w:t>
            </w:r>
          </w:p>
        </w:tc>
        <w:tc>
          <w:tcPr>
            <w:tcW w:w="659" w:type="dxa"/>
          </w:tcPr>
          <w:p w14:paraId="1EF367A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ADC10D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77ED129" w14:textId="77777777" w:rsidR="005023B5" w:rsidRPr="000C3D9B" w:rsidRDefault="005023B5">
            <w:r w:rsidRPr="000C3D9B">
              <w:t>11.666667</w:t>
            </w:r>
          </w:p>
        </w:tc>
        <w:tc>
          <w:tcPr>
            <w:tcW w:w="656" w:type="dxa"/>
          </w:tcPr>
          <w:p w14:paraId="072AEFA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537D63F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1A22F1CD" w14:textId="77777777" w:rsidR="005023B5" w:rsidRPr="000C3D9B" w:rsidRDefault="005023B5">
            <w:r w:rsidRPr="000C3D9B">
              <w:t>57.820834</w:t>
            </w:r>
          </w:p>
        </w:tc>
      </w:tr>
      <w:tr w:rsidR="005023B5" w:rsidRPr="000C3D9B" w14:paraId="32049E36" w14:textId="77777777" w:rsidTr="007D56B9">
        <w:tc>
          <w:tcPr>
            <w:tcW w:w="464" w:type="dxa"/>
          </w:tcPr>
          <w:p w14:paraId="0D632660" w14:textId="77777777" w:rsidR="005023B5" w:rsidRPr="000C3D9B" w:rsidRDefault="005023B5">
            <w:r w:rsidRPr="000C3D9B">
              <w:t>317</w:t>
            </w:r>
          </w:p>
        </w:tc>
        <w:tc>
          <w:tcPr>
            <w:tcW w:w="678" w:type="dxa"/>
          </w:tcPr>
          <w:p w14:paraId="6863A7D4" w14:textId="77777777" w:rsidR="005023B5" w:rsidRPr="000C3D9B" w:rsidRDefault="005023B5">
            <w:r w:rsidRPr="000C3D9B">
              <w:t>7099</w:t>
            </w:r>
          </w:p>
        </w:tc>
        <w:tc>
          <w:tcPr>
            <w:tcW w:w="954" w:type="dxa"/>
          </w:tcPr>
          <w:p w14:paraId="522A5325" w14:textId="77777777" w:rsidR="005023B5" w:rsidRPr="000C3D9B" w:rsidRDefault="005023B5">
            <w:r w:rsidRPr="000C3D9B">
              <w:t>Muhammad Hamza Siddiqui</w:t>
            </w:r>
          </w:p>
        </w:tc>
        <w:tc>
          <w:tcPr>
            <w:tcW w:w="1087" w:type="dxa"/>
          </w:tcPr>
          <w:p w14:paraId="3CC49832" w14:textId="77777777" w:rsidR="005023B5" w:rsidRPr="000C3D9B" w:rsidRDefault="005023B5">
            <w:r w:rsidRPr="000C3D9B">
              <w:t>Muhammad Naseem Siddiqui</w:t>
            </w:r>
          </w:p>
        </w:tc>
        <w:tc>
          <w:tcPr>
            <w:tcW w:w="897" w:type="dxa"/>
          </w:tcPr>
          <w:p w14:paraId="5D0F8344" w14:textId="77777777" w:rsidR="005023B5" w:rsidRPr="000C3D9B" w:rsidRDefault="005023B5">
            <w:r w:rsidRPr="000C3D9B">
              <w:t>105041-p</w:t>
            </w:r>
          </w:p>
        </w:tc>
        <w:tc>
          <w:tcPr>
            <w:tcW w:w="776" w:type="dxa"/>
          </w:tcPr>
          <w:p w14:paraId="1F5A094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C219126" w14:textId="77777777" w:rsidR="005023B5" w:rsidRPr="000C3D9B" w:rsidRDefault="005023B5">
            <w:r w:rsidRPr="000C3D9B">
              <w:t>14.1125</w:t>
            </w:r>
          </w:p>
        </w:tc>
        <w:tc>
          <w:tcPr>
            <w:tcW w:w="659" w:type="dxa"/>
          </w:tcPr>
          <w:p w14:paraId="0ECA41C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4A93D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8164E16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1ABE779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7FDA1D0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78355B83" w14:textId="77777777" w:rsidR="005023B5" w:rsidRPr="000C3D9B" w:rsidRDefault="005023B5">
            <w:r w:rsidRPr="000C3D9B">
              <w:t>57.8125</w:t>
            </w:r>
          </w:p>
        </w:tc>
      </w:tr>
      <w:tr w:rsidR="005023B5" w:rsidRPr="000C3D9B" w14:paraId="0F55D86A" w14:textId="77777777" w:rsidTr="007D56B9">
        <w:tc>
          <w:tcPr>
            <w:tcW w:w="464" w:type="dxa"/>
          </w:tcPr>
          <w:p w14:paraId="76364D90" w14:textId="77777777" w:rsidR="005023B5" w:rsidRPr="000C3D9B" w:rsidRDefault="005023B5">
            <w:r w:rsidRPr="000C3D9B">
              <w:t>318</w:t>
            </w:r>
          </w:p>
        </w:tc>
        <w:tc>
          <w:tcPr>
            <w:tcW w:w="678" w:type="dxa"/>
          </w:tcPr>
          <w:p w14:paraId="77ABBDDC" w14:textId="77777777" w:rsidR="005023B5" w:rsidRPr="000C3D9B" w:rsidRDefault="005023B5">
            <w:r w:rsidRPr="000C3D9B">
              <w:t>15478</w:t>
            </w:r>
          </w:p>
        </w:tc>
        <w:tc>
          <w:tcPr>
            <w:tcW w:w="954" w:type="dxa"/>
          </w:tcPr>
          <w:p w14:paraId="129F8F72" w14:textId="77777777" w:rsidR="005023B5" w:rsidRPr="000C3D9B" w:rsidRDefault="005023B5">
            <w:r w:rsidRPr="000C3D9B">
              <w:t>Zeeshan</w:t>
            </w:r>
          </w:p>
        </w:tc>
        <w:tc>
          <w:tcPr>
            <w:tcW w:w="1087" w:type="dxa"/>
          </w:tcPr>
          <w:p w14:paraId="0E4EB8E5" w14:textId="77777777" w:rsidR="005023B5" w:rsidRPr="000C3D9B" w:rsidRDefault="005023B5">
            <w:r w:rsidRPr="000C3D9B">
              <w:t>muhammad ilyas</w:t>
            </w:r>
          </w:p>
        </w:tc>
        <w:tc>
          <w:tcPr>
            <w:tcW w:w="897" w:type="dxa"/>
          </w:tcPr>
          <w:p w14:paraId="7D17F0AB" w14:textId="77777777" w:rsidR="005023B5" w:rsidRPr="000C3D9B" w:rsidRDefault="005023B5">
            <w:r w:rsidRPr="000C3D9B">
              <w:t>94551-p</w:t>
            </w:r>
          </w:p>
        </w:tc>
        <w:tc>
          <w:tcPr>
            <w:tcW w:w="776" w:type="dxa"/>
          </w:tcPr>
          <w:p w14:paraId="29807F0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195A8F3" w14:textId="77777777" w:rsidR="005023B5" w:rsidRPr="000C3D9B" w:rsidRDefault="005023B5">
            <w:r w:rsidRPr="000C3D9B">
              <w:t>12.825</w:t>
            </w:r>
          </w:p>
        </w:tc>
        <w:tc>
          <w:tcPr>
            <w:tcW w:w="659" w:type="dxa"/>
          </w:tcPr>
          <w:p w14:paraId="257F4CB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FAEEB8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48EC58F" w14:textId="77777777" w:rsidR="005023B5" w:rsidRPr="000C3D9B" w:rsidRDefault="005023B5">
            <w:r w:rsidRPr="000C3D9B">
              <w:t>16.5</w:t>
            </w:r>
          </w:p>
        </w:tc>
        <w:tc>
          <w:tcPr>
            <w:tcW w:w="656" w:type="dxa"/>
          </w:tcPr>
          <w:p w14:paraId="443DA9C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CA84025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2DB18C08" w14:textId="77777777" w:rsidR="005023B5" w:rsidRPr="000C3D9B" w:rsidRDefault="005023B5">
            <w:r w:rsidRPr="000C3D9B">
              <w:t>57.745</w:t>
            </w:r>
          </w:p>
        </w:tc>
      </w:tr>
      <w:tr w:rsidR="005023B5" w:rsidRPr="000C3D9B" w14:paraId="13282811" w14:textId="77777777" w:rsidTr="007D56B9">
        <w:tc>
          <w:tcPr>
            <w:tcW w:w="464" w:type="dxa"/>
          </w:tcPr>
          <w:p w14:paraId="6B5C1540" w14:textId="77777777" w:rsidR="005023B5" w:rsidRPr="000C3D9B" w:rsidRDefault="005023B5">
            <w:r w:rsidRPr="000C3D9B">
              <w:t>319</w:t>
            </w:r>
          </w:p>
        </w:tc>
        <w:tc>
          <w:tcPr>
            <w:tcW w:w="678" w:type="dxa"/>
          </w:tcPr>
          <w:p w14:paraId="7087A50F" w14:textId="77777777" w:rsidR="005023B5" w:rsidRPr="000C3D9B" w:rsidRDefault="005023B5">
            <w:r w:rsidRPr="000C3D9B">
              <w:t>17693</w:t>
            </w:r>
          </w:p>
        </w:tc>
        <w:tc>
          <w:tcPr>
            <w:tcW w:w="954" w:type="dxa"/>
          </w:tcPr>
          <w:p w14:paraId="1ED4221E" w14:textId="77777777" w:rsidR="005023B5" w:rsidRPr="000C3D9B" w:rsidRDefault="005023B5">
            <w:r w:rsidRPr="000C3D9B">
              <w:t>Muhammad Usama Naghman</w:t>
            </w:r>
          </w:p>
        </w:tc>
        <w:tc>
          <w:tcPr>
            <w:tcW w:w="1087" w:type="dxa"/>
          </w:tcPr>
          <w:p w14:paraId="4B2DA181" w14:textId="77777777" w:rsidR="005023B5" w:rsidRPr="000C3D9B" w:rsidRDefault="005023B5">
            <w:r w:rsidRPr="000C3D9B">
              <w:t>Naghman Latif</w:t>
            </w:r>
          </w:p>
        </w:tc>
        <w:tc>
          <w:tcPr>
            <w:tcW w:w="897" w:type="dxa"/>
          </w:tcPr>
          <w:p w14:paraId="3099AC14" w14:textId="77777777" w:rsidR="005023B5" w:rsidRPr="000C3D9B" w:rsidRDefault="005023B5">
            <w:r w:rsidRPr="000C3D9B">
              <w:t>93748-P</w:t>
            </w:r>
          </w:p>
        </w:tc>
        <w:tc>
          <w:tcPr>
            <w:tcW w:w="776" w:type="dxa"/>
          </w:tcPr>
          <w:p w14:paraId="38EC52A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D2BC721" w14:textId="77777777" w:rsidR="005023B5" w:rsidRPr="000C3D9B" w:rsidRDefault="005023B5">
            <w:r w:rsidRPr="000C3D9B">
              <w:t>12.729167</w:t>
            </w:r>
          </w:p>
        </w:tc>
        <w:tc>
          <w:tcPr>
            <w:tcW w:w="659" w:type="dxa"/>
          </w:tcPr>
          <w:p w14:paraId="73831D7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0F692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242CDAC" w14:textId="77777777" w:rsidR="005023B5" w:rsidRPr="000C3D9B" w:rsidRDefault="005023B5">
            <w:r w:rsidRPr="000C3D9B">
              <w:t>18.5</w:t>
            </w:r>
          </w:p>
        </w:tc>
        <w:tc>
          <w:tcPr>
            <w:tcW w:w="656" w:type="dxa"/>
          </w:tcPr>
          <w:p w14:paraId="67D90FA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D3A8783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196D5A26" w14:textId="77777777" w:rsidR="005023B5" w:rsidRPr="000C3D9B" w:rsidRDefault="005023B5">
            <w:r w:rsidRPr="000C3D9B">
              <w:t>57.729167</w:t>
            </w:r>
          </w:p>
        </w:tc>
      </w:tr>
      <w:tr w:rsidR="005023B5" w:rsidRPr="000C3D9B" w14:paraId="7C249DC3" w14:textId="77777777" w:rsidTr="007D56B9">
        <w:tc>
          <w:tcPr>
            <w:tcW w:w="464" w:type="dxa"/>
          </w:tcPr>
          <w:p w14:paraId="0695D9DD" w14:textId="77777777" w:rsidR="005023B5" w:rsidRPr="000C3D9B" w:rsidRDefault="005023B5">
            <w:r w:rsidRPr="000C3D9B">
              <w:t>320</w:t>
            </w:r>
          </w:p>
        </w:tc>
        <w:tc>
          <w:tcPr>
            <w:tcW w:w="678" w:type="dxa"/>
          </w:tcPr>
          <w:p w14:paraId="7F29BB21" w14:textId="77777777" w:rsidR="005023B5" w:rsidRPr="000C3D9B" w:rsidRDefault="005023B5">
            <w:r w:rsidRPr="000C3D9B">
              <w:t>15511</w:t>
            </w:r>
          </w:p>
        </w:tc>
        <w:tc>
          <w:tcPr>
            <w:tcW w:w="954" w:type="dxa"/>
          </w:tcPr>
          <w:p w14:paraId="7EFCEDC6" w14:textId="77777777" w:rsidR="005023B5" w:rsidRPr="000C3D9B" w:rsidRDefault="005023B5">
            <w:r w:rsidRPr="000C3D9B">
              <w:t>Muhammad Salman</w:t>
            </w:r>
          </w:p>
        </w:tc>
        <w:tc>
          <w:tcPr>
            <w:tcW w:w="1087" w:type="dxa"/>
          </w:tcPr>
          <w:p w14:paraId="483AD0D2" w14:textId="77777777" w:rsidR="005023B5" w:rsidRPr="000C3D9B" w:rsidRDefault="005023B5">
            <w:r w:rsidRPr="000C3D9B">
              <w:t>Ahsan Nadeem Zahid</w:t>
            </w:r>
          </w:p>
        </w:tc>
        <w:tc>
          <w:tcPr>
            <w:tcW w:w="897" w:type="dxa"/>
          </w:tcPr>
          <w:p w14:paraId="1369E6ED" w14:textId="77777777" w:rsidR="005023B5" w:rsidRPr="000C3D9B" w:rsidRDefault="005023B5">
            <w:r w:rsidRPr="000C3D9B">
              <w:t>99371-P</w:t>
            </w:r>
          </w:p>
        </w:tc>
        <w:tc>
          <w:tcPr>
            <w:tcW w:w="776" w:type="dxa"/>
          </w:tcPr>
          <w:p w14:paraId="2D22EEC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02F7B39" w14:textId="77777777" w:rsidR="005023B5" w:rsidRPr="000C3D9B" w:rsidRDefault="005023B5">
            <w:r w:rsidRPr="000C3D9B">
              <w:t>12.2625</w:t>
            </w:r>
          </w:p>
        </w:tc>
        <w:tc>
          <w:tcPr>
            <w:tcW w:w="659" w:type="dxa"/>
          </w:tcPr>
          <w:p w14:paraId="28970A4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71439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539F75B" w14:textId="77777777" w:rsidR="005023B5" w:rsidRPr="000C3D9B" w:rsidRDefault="005023B5">
            <w:r w:rsidRPr="000C3D9B">
              <w:t>15.5</w:t>
            </w:r>
          </w:p>
        </w:tc>
        <w:tc>
          <w:tcPr>
            <w:tcW w:w="656" w:type="dxa"/>
          </w:tcPr>
          <w:p w14:paraId="3BD3243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E20463E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7337538" w14:textId="77777777" w:rsidR="005023B5" w:rsidRPr="000C3D9B" w:rsidRDefault="005023B5">
            <w:r w:rsidRPr="000C3D9B">
              <w:t>57.7225</w:t>
            </w:r>
          </w:p>
        </w:tc>
      </w:tr>
      <w:tr w:rsidR="005023B5" w:rsidRPr="000C3D9B" w14:paraId="04D6D7E5" w14:textId="77777777" w:rsidTr="007D56B9">
        <w:tc>
          <w:tcPr>
            <w:tcW w:w="464" w:type="dxa"/>
          </w:tcPr>
          <w:p w14:paraId="23C5396D" w14:textId="77777777" w:rsidR="005023B5" w:rsidRPr="000C3D9B" w:rsidRDefault="005023B5">
            <w:r w:rsidRPr="000C3D9B">
              <w:t>321</w:t>
            </w:r>
          </w:p>
        </w:tc>
        <w:tc>
          <w:tcPr>
            <w:tcW w:w="678" w:type="dxa"/>
          </w:tcPr>
          <w:p w14:paraId="1C691680" w14:textId="77777777" w:rsidR="005023B5" w:rsidRPr="000C3D9B" w:rsidRDefault="005023B5">
            <w:r w:rsidRPr="000C3D9B">
              <w:t>1880</w:t>
            </w:r>
          </w:p>
        </w:tc>
        <w:tc>
          <w:tcPr>
            <w:tcW w:w="954" w:type="dxa"/>
          </w:tcPr>
          <w:p w14:paraId="0690E740" w14:textId="77777777" w:rsidR="005023B5" w:rsidRPr="000C3D9B" w:rsidRDefault="005023B5">
            <w:r w:rsidRPr="000C3D9B">
              <w:t>Rukhe Zahra</w:t>
            </w:r>
          </w:p>
        </w:tc>
        <w:tc>
          <w:tcPr>
            <w:tcW w:w="1087" w:type="dxa"/>
          </w:tcPr>
          <w:p w14:paraId="00042A74" w14:textId="77777777" w:rsidR="005023B5" w:rsidRPr="000C3D9B" w:rsidRDefault="005023B5">
            <w:r w:rsidRPr="000C3D9B">
              <w:t>Iftikhar Ali Bhatti</w:t>
            </w:r>
          </w:p>
        </w:tc>
        <w:tc>
          <w:tcPr>
            <w:tcW w:w="897" w:type="dxa"/>
          </w:tcPr>
          <w:p w14:paraId="3ADD55B5" w14:textId="77777777" w:rsidR="005023B5" w:rsidRPr="000C3D9B" w:rsidRDefault="005023B5">
            <w:r w:rsidRPr="000C3D9B">
              <w:t>95569-P</w:t>
            </w:r>
          </w:p>
        </w:tc>
        <w:tc>
          <w:tcPr>
            <w:tcW w:w="776" w:type="dxa"/>
          </w:tcPr>
          <w:p w14:paraId="702C7F8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625BCA7" w14:textId="77777777" w:rsidR="005023B5" w:rsidRPr="000C3D9B" w:rsidRDefault="005023B5">
            <w:r w:rsidRPr="000C3D9B">
              <w:t>13.979167</w:t>
            </w:r>
          </w:p>
        </w:tc>
        <w:tc>
          <w:tcPr>
            <w:tcW w:w="659" w:type="dxa"/>
          </w:tcPr>
          <w:p w14:paraId="20C345A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E551D8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25A5414" w14:textId="77777777" w:rsidR="005023B5" w:rsidRPr="000C3D9B" w:rsidRDefault="005023B5">
            <w:r w:rsidRPr="000C3D9B">
              <w:t>15.0</w:t>
            </w:r>
          </w:p>
        </w:tc>
        <w:tc>
          <w:tcPr>
            <w:tcW w:w="656" w:type="dxa"/>
          </w:tcPr>
          <w:p w14:paraId="7E58584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E40AEC2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327D1D39" w14:textId="77777777" w:rsidR="005023B5" w:rsidRPr="000C3D9B" w:rsidRDefault="005023B5">
            <w:r w:rsidRPr="000C3D9B">
              <w:t>57.719167</w:t>
            </w:r>
          </w:p>
        </w:tc>
      </w:tr>
      <w:tr w:rsidR="005023B5" w:rsidRPr="000C3D9B" w14:paraId="4F57478C" w14:textId="77777777" w:rsidTr="007D56B9">
        <w:tc>
          <w:tcPr>
            <w:tcW w:w="464" w:type="dxa"/>
          </w:tcPr>
          <w:p w14:paraId="41252AE8" w14:textId="77777777" w:rsidR="005023B5" w:rsidRPr="000C3D9B" w:rsidRDefault="005023B5">
            <w:r w:rsidRPr="000C3D9B">
              <w:t>322</w:t>
            </w:r>
          </w:p>
        </w:tc>
        <w:tc>
          <w:tcPr>
            <w:tcW w:w="678" w:type="dxa"/>
          </w:tcPr>
          <w:p w14:paraId="294C705B" w14:textId="77777777" w:rsidR="005023B5" w:rsidRPr="000C3D9B" w:rsidRDefault="005023B5">
            <w:r w:rsidRPr="000C3D9B">
              <w:t>19101</w:t>
            </w:r>
          </w:p>
        </w:tc>
        <w:tc>
          <w:tcPr>
            <w:tcW w:w="954" w:type="dxa"/>
          </w:tcPr>
          <w:p w14:paraId="747F27CD" w14:textId="77777777" w:rsidR="005023B5" w:rsidRPr="000C3D9B" w:rsidRDefault="005023B5">
            <w:r w:rsidRPr="000C3D9B">
              <w:t xml:space="preserve">Muhammad </w:t>
            </w:r>
            <w:r w:rsidRPr="000C3D9B">
              <w:lastRenderedPageBreak/>
              <w:t>Sohail</w:t>
            </w:r>
          </w:p>
        </w:tc>
        <w:tc>
          <w:tcPr>
            <w:tcW w:w="1087" w:type="dxa"/>
          </w:tcPr>
          <w:p w14:paraId="4D26CE05" w14:textId="77777777" w:rsidR="005023B5" w:rsidRPr="000C3D9B" w:rsidRDefault="005023B5">
            <w:r w:rsidRPr="000C3D9B">
              <w:lastRenderedPageBreak/>
              <w:t xml:space="preserve">MUHAMMAD </w:t>
            </w:r>
            <w:r w:rsidRPr="000C3D9B">
              <w:lastRenderedPageBreak/>
              <w:t>FIDA GONDAL</w:t>
            </w:r>
          </w:p>
        </w:tc>
        <w:tc>
          <w:tcPr>
            <w:tcW w:w="897" w:type="dxa"/>
          </w:tcPr>
          <w:p w14:paraId="64BA7B0B" w14:textId="77777777" w:rsidR="005023B5" w:rsidRPr="000C3D9B" w:rsidRDefault="005023B5">
            <w:r w:rsidRPr="000C3D9B">
              <w:lastRenderedPageBreak/>
              <w:t>86842-P</w:t>
            </w:r>
          </w:p>
        </w:tc>
        <w:tc>
          <w:tcPr>
            <w:tcW w:w="776" w:type="dxa"/>
          </w:tcPr>
          <w:p w14:paraId="20CC1F2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1D448B3" w14:textId="77777777" w:rsidR="005023B5" w:rsidRPr="000C3D9B" w:rsidRDefault="005023B5">
            <w:r w:rsidRPr="000C3D9B">
              <w:t>13.0255</w:t>
            </w:r>
            <w:r w:rsidRPr="000C3D9B">
              <w:lastRenderedPageBreak/>
              <w:t>32</w:t>
            </w:r>
          </w:p>
        </w:tc>
        <w:tc>
          <w:tcPr>
            <w:tcW w:w="659" w:type="dxa"/>
          </w:tcPr>
          <w:p w14:paraId="57F5EEF1" w14:textId="77777777" w:rsidR="005023B5" w:rsidRPr="000C3D9B" w:rsidRDefault="005023B5">
            <w:r w:rsidRPr="000C3D9B">
              <w:lastRenderedPageBreak/>
              <w:t>0.0</w:t>
            </w:r>
          </w:p>
        </w:tc>
        <w:tc>
          <w:tcPr>
            <w:tcW w:w="518" w:type="dxa"/>
          </w:tcPr>
          <w:p w14:paraId="10DC6D5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35A8720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72FEDA7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6112E5A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C2C020B" w14:textId="77777777" w:rsidR="005023B5" w:rsidRPr="000C3D9B" w:rsidRDefault="005023B5">
            <w:r w:rsidRPr="000C3D9B">
              <w:t>57.6655</w:t>
            </w:r>
            <w:r w:rsidRPr="000C3D9B">
              <w:lastRenderedPageBreak/>
              <w:t>32</w:t>
            </w:r>
          </w:p>
        </w:tc>
      </w:tr>
      <w:tr w:rsidR="005023B5" w:rsidRPr="000C3D9B" w14:paraId="102CC219" w14:textId="77777777" w:rsidTr="007D56B9">
        <w:tc>
          <w:tcPr>
            <w:tcW w:w="464" w:type="dxa"/>
          </w:tcPr>
          <w:p w14:paraId="6260A0BF" w14:textId="77777777" w:rsidR="005023B5" w:rsidRPr="000C3D9B" w:rsidRDefault="005023B5">
            <w:r w:rsidRPr="000C3D9B">
              <w:lastRenderedPageBreak/>
              <w:t>323</w:t>
            </w:r>
          </w:p>
        </w:tc>
        <w:tc>
          <w:tcPr>
            <w:tcW w:w="678" w:type="dxa"/>
          </w:tcPr>
          <w:p w14:paraId="718994EF" w14:textId="77777777" w:rsidR="005023B5" w:rsidRPr="000C3D9B" w:rsidRDefault="005023B5">
            <w:r w:rsidRPr="000C3D9B">
              <w:t>6547</w:t>
            </w:r>
          </w:p>
        </w:tc>
        <w:tc>
          <w:tcPr>
            <w:tcW w:w="954" w:type="dxa"/>
          </w:tcPr>
          <w:p w14:paraId="46237C00" w14:textId="77777777" w:rsidR="005023B5" w:rsidRPr="000C3D9B" w:rsidRDefault="005023B5">
            <w:r w:rsidRPr="000C3D9B">
              <w:t>Hanan Omer</w:t>
            </w:r>
          </w:p>
        </w:tc>
        <w:tc>
          <w:tcPr>
            <w:tcW w:w="1087" w:type="dxa"/>
          </w:tcPr>
          <w:p w14:paraId="5A58EA7C" w14:textId="77777777" w:rsidR="005023B5" w:rsidRPr="000C3D9B" w:rsidRDefault="005023B5">
            <w:r w:rsidRPr="000C3D9B">
              <w:t>Omer Saud</w:t>
            </w:r>
          </w:p>
        </w:tc>
        <w:tc>
          <w:tcPr>
            <w:tcW w:w="897" w:type="dxa"/>
          </w:tcPr>
          <w:p w14:paraId="202872C3" w14:textId="77777777" w:rsidR="005023B5" w:rsidRPr="000C3D9B" w:rsidRDefault="005023B5">
            <w:r w:rsidRPr="000C3D9B">
              <w:t>103488-P</w:t>
            </w:r>
          </w:p>
        </w:tc>
        <w:tc>
          <w:tcPr>
            <w:tcW w:w="776" w:type="dxa"/>
          </w:tcPr>
          <w:p w14:paraId="5E2A1D5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0B59D1B" w14:textId="77777777" w:rsidR="005023B5" w:rsidRPr="000C3D9B" w:rsidRDefault="005023B5">
            <w:r w:rsidRPr="000C3D9B">
              <w:t>13.683333</w:t>
            </w:r>
          </w:p>
        </w:tc>
        <w:tc>
          <w:tcPr>
            <w:tcW w:w="659" w:type="dxa"/>
          </w:tcPr>
          <w:p w14:paraId="2258D54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4F9B3D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A744247" w14:textId="77777777" w:rsidR="005023B5" w:rsidRPr="000C3D9B" w:rsidRDefault="005023B5">
            <w:r w:rsidRPr="000C3D9B">
              <w:t>13.333333</w:t>
            </w:r>
          </w:p>
        </w:tc>
        <w:tc>
          <w:tcPr>
            <w:tcW w:w="656" w:type="dxa"/>
          </w:tcPr>
          <w:p w14:paraId="191F601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3B6BC21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745C3366" w14:textId="77777777" w:rsidR="005023B5" w:rsidRPr="000C3D9B" w:rsidRDefault="005023B5">
            <w:r w:rsidRPr="000C3D9B">
              <w:t>57.616666</w:t>
            </w:r>
          </w:p>
        </w:tc>
      </w:tr>
      <w:tr w:rsidR="005023B5" w:rsidRPr="000C3D9B" w14:paraId="7B70B0A9" w14:textId="77777777" w:rsidTr="007D56B9">
        <w:tc>
          <w:tcPr>
            <w:tcW w:w="464" w:type="dxa"/>
          </w:tcPr>
          <w:p w14:paraId="201EFE3E" w14:textId="77777777" w:rsidR="005023B5" w:rsidRPr="000C3D9B" w:rsidRDefault="005023B5">
            <w:r w:rsidRPr="000C3D9B">
              <w:t>324</w:t>
            </w:r>
          </w:p>
        </w:tc>
        <w:tc>
          <w:tcPr>
            <w:tcW w:w="678" w:type="dxa"/>
          </w:tcPr>
          <w:p w14:paraId="57CE823F" w14:textId="77777777" w:rsidR="005023B5" w:rsidRPr="000C3D9B" w:rsidRDefault="005023B5">
            <w:r w:rsidRPr="000C3D9B">
              <w:t>7542</w:t>
            </w:r>
          </w:p>
        </w:tc>
        <w:tc>
          <w:tcPr>
            <w:tcW w:w="954" w:type="dxa"/>
          </w:tcPr>
          <w:p w14:paraId="28678387" w14:textId="77777777" w:rsidR="005023B5" w:rsidRPr="000C3D9B" w:rsidRDefault="005023B5">
            <w:r w:rsidRPr="000C3D9B">
              <w:t>Bushra Maryam</w:t>
            </w:r>
          </w:p>
        </w:tc>
        <w:tc>
          <w:tcPr>
            <w:tcW w:w="1087" w:type="dxa"/>
          </w:tcPr>
          <w:p w14:paraId="262DA750" w14:textId="77777777" w:rsidR="005023B5" w:rsidRPr="000C3D9B" w:rsidRDefault="005023B5">
            <w:r w:rsidRPr="000C3D9B">
              <w:t>Abdul Sattar</w:t>
            </w:r>
          </w:p>
        </w:tc>
        <w:tc>
          <w:tcPr>
            <w:tcW w:w="897" w:type="dxa"/>
          </w:tcPr>
          <w:p w14:paraId="407876AA" w14:textId="77777777" w:rsidR="005023B5" w:rsidRPr="000C3D9B" w:rsidRDefault="005023B5">
            <w:r w:rsidRPr="000C3D9B">
              <w:t>95631-P</w:t>
            </w:r>
          </w:p>
        </w:tc>
        <w:tc>
          <w:tcPr>
            <w:tcW w:w="776" w:type="dxa"/>
          </w:tcPr>
          <w:p w14:paraId="3D710AA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4B23EB3" w14:textId="77777777" w:rsidR="005023B5" w:rsidRPr="000C3D9B" w:rsidRDefault="005023B5">
            <w:r w:rsidRPr="000C3D9B">
              <w:t>14.095833</w:t>
            </w:r>
          </w:p>
        </w:tc>
        <w:tc>
          <w:tcPr>
            <w:tcW w:w="659" w:type="dxa"/>
          </w:tcPr>
          <w:p w14:paraId="351C1BF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68A7E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3FDD0A2" w14:textId="77777777" w:rsidR="005023B5" w:rsidRPr="000C3D9B" w:rsidRDefault="005023B5">
            <w:r w:rsidRPr="000C3D9B">
              <w:t>13.5</w:t>
            </w:r>
          </w:p>
        </w:tc>
        <w:tc>
          <w:tcPr>
            <w:tcW w:w="656" w:type="dxa"/>
          </w:tcPr>
          <w:p w14:paraId="4B39CBE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34FB908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247A1B29" w14:textId="77777777" w:rsidR="005023B5" w:rsidRPr="000C3D9B" w:rsidRDefault="005023B5">
            <w:r w:rsidRPr="000C3D9B">
              <w:t>57.615833</w:t>
            </w:r>
          </w:p>
        </w:tc>
      </w:tr>
      <w:tr w:rsidR="005023B5" w:rsidRPr="000C3D9B" w14:paraId="5BCFBD17" w14:textId="77777777" w:rsidTr="007D56B9">
        <w:tc>
          <w:tcPr>
            <w:tcW w:w="464" w:type="dxa"/>
          </w:tcPr>
          <w:p w14:paraId="2D364027" w14:textId="77777777" w:rsidR="005023B5" w:rsidRPr="000C3D9B" w:rsidRDefault="005023B5">
            <w:r w:rsidRPr="000C3D9B">
              <w:t>325</w:t>
            </w:r>
          </w:p>
        </w:tc>
        <w:tc>
          <w:tcPr>
            <w:tcW w:w="678" w:type="dxa"/>
          </w:tcPr>
          <w:p w14:paraId="56B71627" w14:textId="77777777" w:rsidR="005023B5" w:rsidRPr="000C3D9B" w:rsidRDefault="005023B5">
            <w:r w:rsidRPr="000C3D9B">
              <w:t>17303</w:t>
            </w:r>
          </w:p>
        </w:tc>
        <w:tc>
          <w:tcPr>
            <w:tcW w:w="954" w:type="dxa"/>
          </w:tcPr>
          <w:p w14:paraId="48D9AAD7" w14:textId="77777777" w:rsidR="005023B5" w:rsidRPr="000C3D9B" w:rsidRDefault="005023B5">
            <w:r w:rsidRPr="000C3D9B">
              <w:t>Kashif Aleem</w:t>
            </w:r>
          </w:p>
        </w:tc>
        <w:tc>
          <w:tcPr>
            <w:tcW w:w="1087" w:type="dxa"/>
          </w:tcPr>
          <w:p w14:paraId="617BC2C9" w14:textId="77777777" w:rsidR="005023B5" w:rsidRPr="000C3D9B" w:rsidRDefault="005023B5">
            <w:r w:rsidRPr="000C3D9B">
              <w:t>Ghulam yaseen</w:t>
            </w:r>
          </w:p>
        </w:tc>
        <w:tc>
          <w:tcPr>
            <w:tcW w:w="897" w:type="dxa"/>
          </w:tcPr>
          <w:p w14:paraId="63EC7A33" w14:textId="77777777" w:rsidR="005023B5" w:rsidRPr="000C3D9B" w:rsidRDefault="005023B5">
            <w:r w:rsidRPr="000C3D9B">
              <w:t>104304-P</w:t>
            </w:r>
          </w:p>
        </w:tc>
        <w:tc>
          <w:tcPr>
            <w:tcW w:w="776" w:type="dxa"/>
          </w:tcPr>
          <w:p w14:paraId="105FB0E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2120DC5" w14:textId="77777777" w:rsidR="005023B5" w:rsidRPr="000C3D9B" w:rsidRDefault="005023B5">
            <w:r w:rsidRPr="000C3D9B">
              <w:t>14.995833</w:t>
            </w:r>
          </w:p>
        </w:tc>
        <w:tc>
          <w:tcPr>
            <w:tcW w:w="659" w:type="dxa"/>
          </w:tcPr>
          <w:p w14:paraId="49A7217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BBEFC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3EB8B4C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5E4BDE2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F96DF41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79FF8CF6" w14:textId="77777777" w:rsidR="005023B5" w:rsidRPr="000C3D9B" w:rsidRDefault="005023B5">
            <w:r w:rsidRPr="000C3D9B">
              <w:t>57.615833</w:t>
            </w:r>
          </w:p>
        </w:tc>
      </w:tr>
      <w:tr w:rsidR="005023B5" w:rsidRPr="000C3D9B" w14:paraId="6B36747E" w14:textId="77777777" w:rsidTr="007D56B9">
        <w:tc>
          <w:tcPr>
            <w:tcW w:w="464" w:type="dxa"/>
          </w:tcPr>
          <w:p w14:paraId="4B9601C8" w14:textId="77777777" w:rsidR="005023B5" w:rsidRPr="000C3D9B" w:rsidRDefault="005023B5">
            <w:r w:rsidRPr="000C3D9B">
              <w:t>326</w:t>
            </w:r>
          </w:p>
        </w:tc>
        <w:tc>
          <w:tcPr>
            <w:tcW w:w="678" w:type="dxa"/>
          </w:tcPr>
          <w:p w14:paraId="11F4B7A5" w14:textId="77777777" w:rsidR="005023B5" w:rsidRPr="000C3D9B" w:rsidRDefault="005023B5">
            <w:r w:rsidRPr="000C3D9B">
              <w:t>8000</w:t>
            </w:r>
          </w:p>
        </w:tc>
        <w:tc>
          <w:tcPr>
            <w:tcW w:w="954" w:type="dxa"/>
          </w:tcPr>
          <w:p w14:paraId="7435F082" w14:textId="77777777" w:rsidR="005023B5" w:rsidRPr="000C3D9B" w:rsidRDefault="005023B5">
            <w:r w:rsidRPr="000C3D9B">
              <w:t>Dr Qurat Ul Ain</w:t>
            </w:r>
          </w:p>
        </w:tc>
        <w:tc>
          <w:tcPr>
            <w:tcW w:w="1087" w:type="dxa"/>
          </w:tcPr>
          <w:p w14:paraId="54589493" w14:textId="77777777" w:rsidR="005023B5" w:rsidRPr="000C3D9B" w:rsidRDefault="005023B5">
            <w:r w:rsidRPr="000C3D9B">
              <w:t>CH KHAADAM HUSSAIN SAHI</w:t>
            </w:r>
          </w:p>
        </w:tc>
        <w:tc>
          <w:tcPr>
            <w:tcW w:w="897" w:type="dxa"/>
          </w:tcPr>
          <w:p w14:paraId="6548B43A" w14:textId="77777777" w:rsidR="005023B5" w:rsidRPr="000C3D9B" w:rsidRDefault="005023B5">
            <w:r w:rsidRPr="000C3D9B">
              <w:t>98779-P</w:t>
            </w:r>
          </w:p>
        </w:tc>
        <w:tc>
          <w:tcPr>
            <w:tcW w:w="776" w:type="dxa"/>
          </w:tcPr>
          <w:p w14:paraId="2421CAB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F698E5D" w14:textId="77777777" w:rsidR="005023B5" w:rsidRPr="000C3D9B" w:rsidRDefault="005023B5">
            <w:r w:rsidRPr="000C3D9B">
              <w:t>13.770833</w:t>
            </w:r>
          </w:p>
        </w:tc>
        <w:tc>
          <w:tcPr>
            <w:tcW w:w="659" w:type="dxa"/>
          </w:tcPr>
          <w:p w14:paraId="4F876A1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8FEBCB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F99AA30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4522F61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94887FB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1E959309" w14:textId="77777777" w:rsidR="005023B5" w:rsidRPr="000C3D9B" w:rsidRDefault="005023B5">
            <w:r w:rsidRPr="000C3D9B">
              <w:t>57.610833</w:t>
            </w:r>
          </w:p>
        </w:tc>
      </w:tr>
      <w:tr w:rsidR="005023B5" w:rsidRPr="000C3D9B" w14:paraId="05544C41" w14:textId="77777777" w:rsidTr="007D56B9">
        <w:tc>
          <w:tcPr>
            <w:tcW w:w="464" w:type="dxa"/>
          </w:tcPr>
          <w:p w14:paraId="231FF6C4" w14:textId="77777777" w:rsidR="005023B5" w:rsidRPr="000C3D9B" w:rsidRDefault="005023B5">
            <w:r w:rsidRPr="000C3D9B">
              <w:t>327</w:t>
            </w:r>
          </w:p>
        </w:tc>
        <w:tc>
          <w:tcPr>
            <w:tcW w:w="678" w:type="dxa"/>
          </w:tcPr>
          <w:p w14:paraId="12031053" w14:textId="77777777" w:rsidR="005023B5" w:rsidRPr="000C3D9B" w:rsidRDefault="005023B5">
            <w:r w:rsidRPr="000C3D9B">
              <w:t>17660</w:t>
            </w:r>
          </w:p>
        </w:tc>
        <w:tc>
          <w:tcPr>
            <w:tcW w:w="954" w:type="dxa"/>
          </w:tcPr>
          <w:p w14:paraId="1A95FDF9" w14:textId="77777777" w:rsidR="005023B5" w:rsidRPr="000C3D9B" w:rsidRDefault="005023B5">
            <w:r w:rsidRPr="000C3D9B">
              <w:t>Ahmed Bin Tahir</w:t>
            </w:r>
          </w:p>
        </w:tc>
        <w:tc>
          <w:tcPr>
            <w:tcW w:w="1087" w:type="dxa"/>
          </w:tcPr>
          <w:p w14:paraId="073CE751" w14:textId="77777777" w:rsidR="005023B5" w:rsidRPr="000C3D9B" w:rsidRDefault="005023B5">
            <w:r w:rsidRPr="000C3D9B">
              <w:t>Tahir Iqbal</w:t>
            </w:r>
          </w:p>
        </w:tc>
        <w:tc>
          <w:tcPr>
            <w:tcW w:w="897" w:type="dxa"/>
          </w:tcPr>
          <w:p w14:paraId="4682C832" w14:textId="77777777" w:rsidR="005023B5" w:rsidRPr="000C3D9B" w:rsidRDefault="005023B5">
            <w:r w:rsidRPr="000C3D9B">
              <w:t>101431-P</w:t>
            </w:r>
          </w:p>
        </w:tc>
        <w:tc>
          <w:tcPr>
            <w:tcW w:w="776" w:type="dxa"/>
          </w:tcPr>
          <w:p w14:paraId="191A151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8A6CE26" w14:textId="77777777" w:rsidR="005023B5" w:rsidRPr="000C3D9B" w:rsidRDefault="005023B5">
            <w:r w:rsidRPr="000C3D9B">
              <w:t>14.441667</w:t>
            </w:r>
          </w:p>
        </w:tc>
        <w:tc>
          <w:tcPr>
            <w:tcW w:w="659" w:type="dxa"/>
          </w:tcPr>
          <w:p w14:paraId="523F384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E5F100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FF5B4C6" w14:textId="77777777" w:rsidR="005023B5" w:rsidRPr="000C3D9B" w:rsidRDefault="005023B5">
            <w:r w:rsidRPr="000C3D9B">
              <w:t>12.5</w:t>
            </w:r>
          </w:p>
        </w:tc>
        <w:tc>
          <w:tcPr>
            <w:tcW w:w="656" w:type="dxa"/>
          </w:tcPr>
          <w:p w14:paraId="10251BE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AAC05B7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34644268" w14:textId="77777777" w:rsidR="005023B5" w:rsidRPr="000C3D9B" w:rsidRDefault="005023B5">
            <w:r w:rsidRPr="000C3D9B">
              <w:t>57.601667</w:t>
            </w:r>
          </w:p>
        </w:tc>
      </w:tr>
      <w:tr w:rsidR="005023B5" w:rsidRPr="000C3D9B" w14:paraId="2CA9DE05" w14:textId="77777777" w:rsidTr="007D56B9">
        <w:tc>
          <w:tcPr>
            <w:tcW w:w="464" w:type="dxa"/>
          </w:tcPr>
          <w:p w14:paraId="0DFDFD22" w14:textId="77777777" w:rsidR="005023B5" w:rsidRPr="000C3D9B" w:rsidRDefault="005023B5">
            <w:r w:rsidRPr="000C3D9B">
              <w:t>328</w:t>
            </w:r>
          </w:p>
        </w:tc>
        <w:tc>
          <w:tcPr>
            <w:tcW w:w="678" w:type="dxa"/>
          </w:tcPr>
          <w:p w14:paraId="35D3B9DC" w14:textId="77777777" w:rsidR="005023B5" w:rsidRPr="000C3D9B" w:rsidRDefault="005023B5">
            <w:r w:rsidRPr="000C3D9B">
              <w:t>15761</w:t>
            </w:r>
          </w:p>
        </w:tc>
        <w:tc>
          <w:tcPr>
            <w:tcW w:w="954" w:type="dxa"/>
          </w:tcPr>
          <w:p w14:paraId="168E0DE2" w14:textId="77777777" w:rsidR="005023B5" w:rsidRPr="000C3D9B" w:rsidRDefault="005023B5">
            <w:r w:rsidRPr="000C3D9B">
              <w:t>Maryam Adnan Bakhtiar</w:t>
            </w:r>
          </w:p>
        </w:tc>
        <w:tc>
          <w:tcPr>
            <w:tcW w:w="1087" w:type="dxa"/>
          </w:tcPr>
          <w:p w14:paraId="62B74C39" w14:textId="77777777" w:rsidR="005023B5" w:rsidRPr="000C3D9B" w:rsidRDefault="005023B5">
            <w:r w:rsidRPr="000C3D9B">
              <w:t>Adnan Bakhtiar</w:t>
            </w:r>
          </w:p>
        </w:tc>
        <w:tc>
          <w:tcPr>
            <w:tcW w:w="897" w:type="dxa"/>
          </w:tcPr>
          <w:p w14:paraId="2CF41E98" w14:textId="77777777" w:rsidR="005023B5" w:rsidRPr="000C3D9B" w:rsidRDefault="005023B5">
            <w:r w:rsidRPr="000C3D9B">
              <w:t>113214</w:t>
            </w:r>
          </w:p>
        </w:tc>
        <w:tc>
          <w:tcPr>
            <w:tcW w:w="776" w:type="dxa"/>
          </w:tcPr>
          <w:p w14:paraId="269034F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54C3FA6" w14:textId="77777777" w:rsidR="005023B5" w:rsidRPr="000C3D9B" w:rsidRDefault="005023B5">
            <w:r w:rsidRPr="000C3D9B">
              <w:t>16.266667</w:t>
            </w:r>
          </w:p>
        </w:tc>
        <w:tc>
          <w:tcPr>
            <w:tcW w:w="659" w:type="dxa"/>
          </w:tcPr>
          <w:p w14:paraId="59326FF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EFE141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455D3DA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1BAD4B3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22AF137" w14:textId="77777777" w:rsidR="005023B5" w:rsidRPr="000C3D9B" w:rsidRDefault="005023B5">
            <w:r w:rsidRPr="000C3D9B">
              <w:t>32.32</w:t>
            </w:r>
          </w:p>
        </w:tc>
        <w:tc>
          <w:tcPr>
            <w:tcW w:w="628" w:type="dxa"/>
          </w:tcPr>
          <w:p w14:paraId="2474B754" w14:textId="77777777" w:rsidR="005023B5" w:rsidRPr="000C3D9B" w:rsidRDefault="005023B5">
            <w:r w:rsidRPr="000C3D9B">
              <w:t>57.586667</w:t>
            </w:r>
          </w:p>
        </w:tc>
      </w:tr>
      <w:tr w:rsidR="005023B5" w:rsidRPr="000C3D9B" w14:paraId="498049E8" w14:textId="77777777" w:rsidTr="007D56B9">
        <w:tc>
          <w:tcPr>
            <w:tcW w:w="464" w:type="dxa"/>
          </w:tcPr>
          <w:p w14:paraId="0BB72AC1" w14:textId="77777777" w:rsidR="005023B5" w:rsidRPr="000C3D9B" w:rsidRDefault="005023B5">
            <w:r w:rsidRPr="000C3D9B">
              <w:t>329</w:t>
            </w:r>
          </w:p>
        </w:tc>
        <w:tc>
          <w:tcPr>
            <w:tcW w:w="678" w:type="dxa"/>
          </w:tcPr>
          <w:p w14:paraId="79C9514E" w14:textId="77777777" w:rsidR="005023B5" w:rsidRPr="000C3D9B" w:rsidRDefault="005023B5">
            <w:r w:rsidRPr="000C3D9B">
              <w:t>18515</w:t>
            </w:r>
          </w:p>
        </w:tc>
        <w:tc>
          <w:tcPr>
            <w:tcW w:w="954" w:type="dxa"/>
          </w:tcPr>
          <w:p w14:paraId="3B4126E8" w14:textId="77777777" w:rsidR="005023B5" w:rsidRPr="000C3D9B" w:rsidRDefault="005023B5">
            <w:r w:rsidRPr="000C3D9B">
              <w:t>Muhammad Arslan Rasheed Cheema</w:t>
            </w:r>
          </w:p>
        </w:tc>
        <w:tc>
          <w:tcPr>
            <w:tcW w:w="1087" w:type="dxa"/>
          </w:tcPr>
          <w:p w14:paraId="4D7E58A3" w14:textId="77777777" w:rsidR="005023B5" w:rsidRPr="000C3D9B" w:rsidRDefault="005023B5">
            <w:r w:rsidRPr="000C3D9B">
              <w:t>Arshad imtiaz cheema</w:t>
            </w:r>
          </w:p>
        </w:tc>
        <w:tc>
          <w:tcPr>
            <w:tcW w:w="897" w:type="dxa"/>
          </w:tcPr>
          <w:p w14:paraId="031B5490" w14:textId="77777777" w:rsidR="005023B5" w:rsidRPr="000C3D9B" w:rsidRDefault="005023B5">
            <w:r w:rsidRPr="000C3D9B">
              <w:t>84729-P</w:t>
            </w:r>
          </w:p>
        </w:tc>
        <w:tc>
          <w:tcPr>
            <w:tcW w:w="776" w:type="dxa"/>
          </w:tcPr>
          <w:p w14:paraId="56291B7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2106813" w14:textId="77777777" w:rsidR="005023B5" w:rsidRPr="000C3D9B" w:rsidRDefault="005023B5">
            <w:r w:rsidRPr="000C3D9B">
              <w:t>12.661053</w:t>
            </w:r>
          </w:p>
        </w:tc>
        <w:tc>
          <w:tcPr>
            <w:tcW w:w="659" w:type="dxa"/>
          </w:tcPr>
          <w:p w14:paraId="4A75565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7D9B8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7C54231" w14:textId="77777777" w:rsidR="005023B5" w:rsidRPr="000C3D9B" w:rsidRDefault="005023B5">
            <w:r w:rsidRPr="000C3D9B">
              <w:t>15.833333</w:t>
            </w:r>
          </w:p>
        </w:tc>
        <w:tc>
          <w:tcPr>
            <w:tcW w:w="656" w:type="dxa"/>
          </w:tcPr>
          <w:p w14:paraId="6589471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7814FD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3FCA287E" w14:textId="77777777" w:rsidR="005023B5" w:rsidRPr="000C3D9B" w:rsidRDefault="005023B5">
            <w:r w:rsidRPr="000C3D9B">
              <w:t>57.554386</w:t>
            </w:r>
          </w:p>
        </w:tc>
      </w:tr>
      <w:tr w:rsidR="005023B5" w:rsidRPr="000C3D9B" w14:paraId="7EACC5C4" w14:textId="77777777" w:rsidTr="007D56B9">
        <w:tc>
          <w:tcPr>
            <w:tcW w:w="464" w:type="dxa"/>
          </w:tcPr>
          <w:p w14:paraId="59A024D8" w14:textId="77777777" w:rsidR="005023B5" w:rsidRPr="000C3D9B" w:rsidRDefault="005023B5">
            <w:r w:rsidRPr="000C3D9B">
              <w:t>330</w:t>
            </w:r>
          </w:p>
        </w:tc>
        <w:tc>
          <w:tcPr>
            <w:tcW w:w="678" w:type="dxa"/>
          </w:tcPr>
          <w:p w14:paraId="642657DE" w14:textId="77777777" w:rsidR="005023B5" w:rsidRPr="000C3D9B" w:rsidRDefault="005023B5">
            <w:r w:rsidRPr="000C3D9B">
              <w:t>3085</w:t>
            </w:r>
          </w:p>
        </w:tc>
        <w:tc>
          <w:tcPr>
            <w:tcW w:w="954" w:type="dxa"/>
          </w:tcPr>
          <w:p w14:paraId="2E05CD7F" w14:textId="77777777" w:rsidR="005023B5" w:rsidRPr="000C3D9B" w:rsidRDefault="005023B5">
            <w:r w:rsidRPr="000C3D9B">
              <w:t>Maha</w:t>
            </w:r>
          </w:p>
        </w:tc>
        <w:tc>
          <w:tcPr>
            <w:tcW w:w="1087" w:type="dxa"/>
          </w:tcPr>
          <w:p w14:paraId="2FA93F8E" w14:textId="77777777" w:rsidR="005023B5" w:rsidRPr="000C3D9B" w:rsidRDefault="005023B5">
            <w:r w:rsidRPr="000C3D9B">
              <w:t>Nadeem Ahmad Ghaznavi</w:t>
            </w:r>
          </w:p>
        </w:tc>
        <w:tc>
          <w:tcPr>
            <w:tcW w:w="897" w:type="dxa"/>
          </w:tcPr>
          <w:p w14:paraId="0AF7E9D4" w14:textId="77777777" w:rsidR="005023B5" w:rsidRPr="000C3D9B" w:rsidRDefault="005023B5">
            <w:r w:rsidRPr="000C3D9B">
              <w:t>95234-P</w:t>
            </w:r>
          </w:p>
        </w:tc>
        <w:tc>
          <w:tcPr>
            <w:tcW w:w="776" w:type="dxa"/>
          </w:tcPr>
          <w:p w14:paraId="1082A84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F7E41BE" w14:textId="77777777" w:rsidR="005023B5" w:rsidRPr="000C3D9B" w:rsidRDefault="005023B5">
            <w:r w:rsidRPr="000C3D9B">
              <w:t>14.666667</w:t>
            </w:r>
          </w:p>
        </w:tc>
        <w:tc>
          <w:tcPr>
            <w:tcW w:w="659" w:type="dxa"/>
          </w:tcPr>
          <w:p w14:paraId="29AD1EB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17F522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C7E900F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5E6961C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BD99A7E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36087CE9" w14:textId="77777777" w:rsidR="005023B5" w:rsidRPr="000C3D9B" w:rsidRDefault="005023B5">
            <w:r w:rsidRPr="000C3D9B">
              <w:t>57.546667</w:t>
            </w:r>
          </w:p>
        </w:tc>
      </w:tr>
      <w:tr w:rsidR="005023B5" w:rsidRPr="000C3D9B" w14:paraId="709AF2E8" w14:textId="77777777" w:rsidTr="007D56B9">
        <w:tc>
          <w:tcPr>
            <w:tcW w:w="464" w:type="dxa"/>
          </w:tcPr>
          <w:p w14:paraId="452BE936" w14:textId="77777777" w:rsidR="005023B5" w:rsidRPr="000C3D9B" w:rsidRDefault="005023B5">
            <w:r w:rsidRPr="000C3D9B">
              <w:t>331</w:t>
            </w:r>
          </w:p>
        </w:tc>
        <w:tc>
          <w:tcPr>
            <w:tcW w:w="678" w:type="dxa"/>
          </w:tcPr>
          <w:p w14:paraId="3B3A840F" w14:textId="77777777" w:rsidR="005023B5" w:rsidRPr="000C3D9B" w:rsidRDefault="005023B5">
            <w:r w:rsidRPr="000C3D9B">
              <w:t>18798</w:t>
            </w:r>
          </w:p>
        </w:tc>
        <w:tc>
          <w:tcPr>
            <w:tcW w:w="954" w:type="dxa"/>
          </w:tcPr>
          <w:p w14:paraId="4EE8F862" w14:textId="77777777" w:rsidR="005023B5" w:rsidRPr="000C3D9B" w:rsidRDefault="005023B5">
            <w:r w:rsidRPr="000C3D9B">
              <w:t>Khizar Abbas</w:t>
            </w:r>
          </w:p>
        </w:tc>
        <w:tc>
          <w:tcPr>
            <w:tcW w:w="1087" w:type="dxa"/>
          </w:tcPr>
          <w:p w14:paraId="5A8DA5A3" w14:textId="77777777" w:rsidR="005023B5" w:rsidRPr="000C3D9B" w:rsidRDefault="005023B5">
            <w:r w:rsidRPr="000C3D9B">
              <w:t>Nazir Ahmad</w:t>
            </w:r>
          </w:p>
        </w:tc>
        <w:tc>
          <w:tcPr>
            <w:tcW w:w="897" w:type="dxa"/>
          </w:tcPr>
          <w:p w14:paraId="0718367C" w14:textId="77777777" w:rsidR="005023B5" w:rsidRPr="000C3D9B" w:rsidRDefault="005023B5">
            <w:r w:rsidRPr="000C3D9B">
              <w:t>107510-P</w:t>
            </w:r>
          </w:p>
        </w:tc>
        <w:tc>
          <w:tcPr>
            <w:tcW w:w="776" w:type="dxa"/>
          </w:tcPr>
          <w:p w14:paraId="55E6362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BB8AF9D" w14:textId="77777777" w:rsidR="005023B5" w:rsidRPr="000C3D9B" w:rsidRDefault="005023B5">
            <w:r w:rsidRPr="000C3D9B">
              <w:t>13.204167</w:t>
            </w:r>
          </w:p>
        </w:tc>
        <w:tc>
          <w:tcPr>
            <w:tcW w:w="659" w:type="dxa"/>
          </w:tcPr>
          <w:p w14:paraId="7736096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F12A51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953DE30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617F9CE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7B2E5A3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2520A65D" w14:textId="77777777" w:rsidR="005023B5" w:rsidRPr="000C3D9B" w:rsidRDefault="005023B5">
            <w:r w:rsidRPr="000C3D9B">
              <w:t>57.544167</w:t>
            </w:r>
          </w:p>
        </w:tc>
      </w:tr>
      <w:tr w:rsidR="005023B5" w:rsidRPr="000C3D9B" w14:paraId="7329C32F" w14:textId="77777777" w:rsidTr="007D56B9">
        <w:tc>
          <w:tcPr>
            <w:tcW w:w="464" w:type="dxa"/>
          </w:tcPr>
          <w:p w14:paraId="0365A62C" w14:textId="77777777" w:rsidR="005023B5" w:rsidRPr="000C3D9B" w:rsidRDefault="005023B5">
            <w:r w:rsidRPr="000C3D9B">
              <w:t>332</w:t>
            </w:r>
          </w:p>
        </w:tc>
        <w:tc>
          <w:tcPr>
            <w:tcW w:w="678" w:type="dxa"/>
          </w:tcPr>
          <w:p w14:paraId="0997BDAB" w14:textId="77777777" w:rsidR="005023B5" w:rsidRPr="000C3D9B" w:rsidRDefault="005023B5">
            <w:r w:rsidRPr="000C3D9B">
              <w:t>18703</w:t>
            </w:r>
          </w:p>
        </w:tc>
        <w:tc>
          <w:tcPr>
            <w:tcW w:w="954" w:type="dxa"/>
          </w:tcPr>
          <w:p w14:paraId="1D5403B8" w14:textId="77777777" w:rsidR="005023B5" w:rsidRPr="000C3D9B" w:rsidRDefault="005023B5">
            <w:r w:rsidRPr="000C3D9B">
              <w:t>Saleem Akhtar</w:t>
            </w:r>
          </w:p>
        </w:tc>
        <w:tc>
          <w:tcPr>
            <w:tcW w:w="1087" w:type="dxa"/>
          </w:tcPr>
          <w:p w14:paraId="3B1F5EF8" w14:textId="77777777" w:rsidR="005023B5" w:rsidRPr="000C3D9B" w:rsidRDefault="005023B5">
            <w:r w:rsidRPr="000C3D9B">
              <w:t>Karim Bakhsh</w:t>
            </w:r>
          </w:p>
        </w:tc>
        <w:tc>
          <w:tcPr>
            <w:tcW w:w="897" w:type="dxa"/>
          </w:tcPr>
          <w:p w14:paraId="3D8B219E" w14:textId="77777777" w:rsidR="005023B5" w:rsidRPr="000C3D9B" w:rsidRDefault="005023B5">
            <w:r w:rsidRPr="000C3D9B">
              <w:t>95058-P</w:t>
            </w:r>
          </w:p>
        </w:tc>
        <w:tc>
          <w:tcPr>
            <w:tcW w:w="776" w:type="dxa"/>
          </w:tcPr>
          <w:p w14:paraId="09D702A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88DFEC4" w14:textId="77777777" w:rsidR="005023B5" w:rsidRPr="000C3D9B" w:rsidRDefault="005023B5">
            <w:r w:rsidRPr="000C3D9B">
              <w:t>13.204167</w:t>
            </w:r>
          </w:p>
        </w:tc>
        <w:tc>
          <w:tcPr>
            <w:tcW w:w="659" w:type="dxa"/>
          </w:tcPr>
          <w:p w14:paraId="1A7351D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51848A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FA7FF71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0AFF648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C1282E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472F0D9B" w14:textId="77777777" w:rsidR="005023B5" w:rsidRPr="000C3D9B" w:rsidRDefault="005023B5">
            <w:r w:rsidRPr="000C3D9B">
              <w:t>57.524167</w:t>
            </w:r>
          </w:p>
        </w:tc>
      </w:tr>
      <w:tr w:rsidR="005023B5" w:rsidRPr="000C3D9B" w14:paraId="6C09F5F1" w14:textId="77777777" w:rsidTr="007D56B9">
        <w:tc>
          <w:tcPr>
            <w:tcW w:w="464" w:type="dxa"/>
          </w:tcPr>
          <w:p w14:paraId="2431C4AF" w14:textId="77777777" w:rsidR="005023B5" w:rsidRPr="000C3D9B" w:rsidRDefault="005023B5">
            <w:r w:rsidRPr="000C3D9B">
              <w:t>333</w:t>
            </w:r>
          </w:p>
        </w:tc>
        <w:tc>
          <w:tcPr>
            <w:tcW w:w="678" w:type="dxa"/>
          </w:tcPr>
          <w:p w14:paraId="41B35EE5" w14:textId="77777777" w:rsidR="005023B5" w:rsidRPr="000C3D9B" w:rsidRDefault="005023B5">
            <w:r w:rsidRPr="000C3D9B">
              <w:t>17934</w:t>
            </w:r>
          </w:p>
        </w:tc>
        <w:tc>
          <w:tcPr>
            <w:tcW w:w="954" w:type="dxa"/>
          </w:tcPr>
          <w:p w14:paraId="194C4CE9" w14:textId="77777777" w:rsidR="005023B5" w:rsidRPr="000C3D9B" w:rsidRDefault="005023B5">
            <w:r w:rsidRPr="000C3D9B">
              <w:t>Muhammad Tehseen Ahmad</w:t>
            </w:r>
          </w:p>
        </w:tc>
        <w:tc>
          <w:tcPr>
            <w:tcW w:w="1087" w:type="dxa"/>
          </w:tcPr>
          <w:p w14:paraId="1F2F58B1" w14:textId="77777777" w:rsidR="005023B5" w:rsidRPr="000C3D9B" w:rsidRDefault="005023B5">
            <w:r w:rsidRPr="000C3D9B">
              <w:t>Muhammad Amin Lodhi</w:t>
            </w:r>
          </w:p>
        </w:tc>
        <w:tc>
          <w:tcPr>
            <w:tcW w:w="897" w:type="dxa"/>
          </w:tcPr>
          <w:p w14:paraId="766A542A" w14:textId="77777777" w:rsidR="005023B5" w:rsidRPr="000C3D9B" w:rsidRDefault="005023B5">
            <w:r w:rsidRPr="000C3D9B">
              <w:t>104333-P</w:t>
            </w:r>
          </w:p>
        </w:tc>
        <w:tc>
          <w:tcPr>
            <w:tcW w:w="776" w:type="dxa"/>
          </w:tcPr>
          <w:p w14:paraId="74AE690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1FF596D" w14:textId="77777777" w:rsidR="005023B5" w:rsidRPr="000C3D9B" w:rsidRDefault="005023B5">
            <w:r w:rsidRPr="000C3D9B">
              <w:t>13.641667</w:t>
            </w:r>
          </w:p>
        </w:tc>
        <w:tc>
          <w:tcPr>
            <w:tcW w:w="659" w:type="dxa"/>
          </w:tcPr>
          <w:p w14:paraId="1C16936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22747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9DBF2F2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7603FA5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1A7BFF0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6B7B160E" w14:textId="77777777" w:rsidR="005023B5" w:rsidRPr="000C3D9B" w:rsidRDefault="005023B5">
            <w:r w:rsidRPr="000C3D9B">
              <w:t>57.521667</w:t>
            </w:r>
          </w:p>
        </w:tc>
      </w:tr>
      <w:tr w:rsidR="005023B5" w:rsidRPr="000C3D9B" w14:paraId="21445276" w14:textId="77777777" w:rsidTr="007D56B9">
        <w:tc>
          <w:tcPr>
            <w:tcW w:w="464" w:type="dxa"/>
          </w:tcPr>
          <w:p w14:paraId="552D1D41" w14:textId="77777777" w:rsidR="005023B5" w:rsidRPr="000C3D9B" w:rsidRDefault="005023B5">
            <w:r w:rsidRPr="000C3D9B">
              <w:t>334</w:t>
            </w:r>
          </w:p>
        </w:tc>
        <w:tc>
          <w:tcPr>
            <w:tcW w:w="678" w:type="dxa"/>
          </w:tcPr>
          <w:p w14:paraId="5178C334" w14:textId="77777777" w:rsidR="005023B5" w:rsidRPr="000C3D9B" w:rsidRDefault="005023B5">
            <w:r w:rsidRPr="000C3D9B">
              <w:t>18717</w:t>
            </w:r>
          </w:p>
        </w:tc>
        <w:tc>
          <w:tcPr>
            <w:tcW w:w="954" w:type="dxa"/>
          </w:tcPr>
          <w:p w14:paraId="20E58E17" w14:textId="77777777" w:rsidR="005023B5" w:rsidRPr="000C3D9B" w:rsidRDefault="005023B5">
            <w:r w:rsidRPr="000C3D9B">
              <w:t>Saba Sadiq</w:t>
            </w:r>
          </w:p>
        </w:tc>
        <w:tc>
          <w:tcPr>
            <w:tcW w:w="1087" w:type="dxa"/>
          </w:tcPr>
          <w:p w14:paraId="2188C6EC" w14:textId="77777777" w:rsidR="005023B5" w:rsidRPr="000C3D9B" w:rsidRDefault="005023B5">
            <w:r w:rsidRPr="000C3D9B">
              <w:t>zahid akhtar</w:t>
            </w:r>
          </w:p>
        </w:tc>
        <w:tc>
          <w:tcPr>
            <w:tcW w:w="897" w:type="dxa"/>
          </w:tcPr>
          <w:p w14:paraId="174418EA" w14:textId="77777777" w:rsidR="005023B5" w:rsidRPr="000C3D9B" w:rsidRDefault="005023B5">
            <w:r w:rsidRPr="000C3D9B">
              <w:t>106307-P</w:t>
            </w:r>
          </w:p>
        </w:tc>
        <w:tc>
          <w:tcPr>
            <w:tcW w:w="776" w:type="dxa"/>
          </w:tcPr>
          <w:p w14:paraId="0544ACC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6A4DD34" w14:textId="77777777" w:rsidR="005023B5" w:rsidRPr="000C3D9B" w:rsidRDefault="005023B5">
            <w:r w:rsidRPr="000C3D9B">
              <w:t>13.588</w:t>
            </w:r>
          </w:p>
        </w:tc>
        <w:tc>
          <w:tcPr>
            <w:tcW w:w="659" w:type="dxa"/>
          </w:tcPr>
          <w:p w14:paraId="6DC6F35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47286E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8AE4993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1149575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5A823EE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5E77494F" w14:textId="77777777" w:rsidR="005023B5" w:rsidRPr="000C3D9B" w:rsidRDefault="005023B5">
            <w:r w:rsidRPr="000C3D9B">
              <w:t>57.468</w:t>
            </w:r>
          </w:p>
        </w:tc>
      </w:tr>
      <w:tr w:rsidR="005023B5" w:rsidRPr="000C3D9B" w14:paraId="4D87F7D1" w14:textId="77777777" w:rsidTr="007D56B9">
        <w:tc>
          <w:tcPr>
            <w:tcW w:w="464" w:type="dxa"/>
          </w:tcPr>
          <w:p w14:paraId="551C4EE2" w14:textId="77777777" w:rsidR="005023B5" w:rsidRPr="000C3D9B" w:rsidRDefault="005023B5">
            <w:r w:rsidRPr="000C3D9B">
              <w:t>335</w:t>
            </w:r>
          </w:p>
        </w:tc>
        <w:tc>
          <w:tcPr>
            <w:tcW w:w="678" w:type="dxa"/>
          </w:tcPr>
          <w:p w14:paraId="1F5346CC" w14:textId="77777777" w:rsidR="005023B5" w:rsidRPr="000C3D9B" w:rsidRDefault="005023B5">
            <w:r w:rsidRPr="000C3D9B">
              <w:t>16237</w:t>
            </w:r>
          </w:p>
        </w:tc>
        <w:tc>
          <w:tcPr>
            <w:tcW w:w="954" w:type="dxa"/>
          </w:tcPr>
          <w:p w14:paraId="58CFBFA6" w14:textId="77777777" w:rsidR="005023B5" w:rsidRPr="000C3D9B" w:rsidRDefault="005023B5">
            <w:r w:rsidRPr="000C3D9B">
              <w:t>Muhammad Adeel</w:t>
            </w:r>
          </w:p>
        </w:tc>
        <w:tc>
          <w:tcPr>
            <w:tcW w:w="1087" w:type="dxa"/>
          </w:tcPr>
          <w:p w14:paraId="34F81E58" w14:textId="77777777" w:rsidR="005023B5" w:rsidRPr="000C3D9B" w:rsidRDefault="005023B5">
            <w:r w:rsidRPr="000C3D9B">
              <w:t>Allah Ditta</w:t>
            </w:r>
          </w:p>
        </w:tc>
        <w:tc>
          <w:tcPr>
            <w:tcW w:w="897" w:type="dxa"/>
          </w:tcPr>
          <w:p w14:paraId="2DB0E40C" w14:textId="77777777" w:rsidR="005023B5" w:rsidRPr="000C3D9B" w:rsidRDefault="005023B5">
            <w:r w:rsidRPr="000C3D9B">
              <w:t>104882-P</w:t>
            </w:r>
          </w:p>
        </w:tc>
        <w:tc>
          <w:tcPr>
            <w:tcW w:w="776" w:type="dxa"/>
          </w:tcPr>
          <w:p w14:paraId="2C0EB89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BCB72CF" w14:textId="77777777" w:rsidR="005023B5" w:rsidRPr="000C3D9B" w:rsidRDefault="005023B5">
            <w:r w:rsidRPr="000C3D9B">
              <w:t>14.183333</w:t>
            </w:r>
          </w:p>
        </w:tc>
        <w:tc>
          <w:tcPr>
            <w:tcW w:w="659" w:type="dxa"/>
          </w:tcPr>
          <w:p w14:paraId="57004AC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140F35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3C3CB35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3957AD7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3A64F6C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4E41CDFB" w14:textId="77777777" w:rsidR="005023B5" w:rsidRPr="000C3D9B" w:rsidRDefault="005023B5">
            <w:r w:rsidRPr="000C3D9B">
              <w:t>57.423333</w:t>
            </w:r>
          </w:p>
        </w:tc>
      </w:tr>
      <w:tr w:rsidR="005023B5" w:rsidRPr="000C3D9B" w14:paraId="15C9394C" w14:textId="77777777" w:rsidTr="007D56B9">
        <w:tc>
          <w:tcPr>
            <w:tcW w:w="464" w:type="dxa"/>
          </w:tcPr>
          <w:p w14:paraId="743ADA66" w14:textId="77777777" w:rsidR="005023B5" w:rsidRPr="000C3D9B" w:rsidRDefault="005023B5">
            <w:r w:rsidRPr="000C3D9B">
              <w:t>336</w:t>
            </w:r>
          </w:p>
        </w:tc>
        <w:tc>
          <w:tcPr>
            <w:tcW w:w="678" w:type="dxa"/>
          </w:tcPr>
          <w:p w14:paraId="62FC0BD7" w14:textId="77777777" w:rsidR="005023B5" w:rsidRPr="000C3D9B" w:rsidRDefault="005023B5">
            <w:r w:rsidRPr="000C3D9B">
              <w:t>1310</w:t>
            </w:r>
          </w:p>
        </w:tc>
        <w:tc>
          <w:tcPr>
            <w:tcW w:w="954" w:type="dxa"/>
          </w:tcPr>
          <w:p w14:paraId="7A5F2AB8" w14:textId="77777777" w:rsidR="005023B5" w:rsidRPr="000C3D9B" w:rsidRDefault="005023B5">
            <w:r w:rsidRPr="000C3D9B">
              <w:t>Nayab Zahra</w:t>
            </w:r>
          </w:p>
        </w:tc>
        <w:tc>
          <w:tcPr>
            <w:tcW w:w="1087" w:type="dxa"/>
          </w:tcPr>
          <w:p w14:paraId="2FF6C490" w14:textId="77777777" w:rsidR="005023B5" w:rsidRPr="000C3D9B" w:rsidRDefault="005023B5">
            <w:r w:rsidRPr="000C3D9B">
              <w:t>Mujahid Hussain Sherazi</w:t>
            </w:r>
          </w:p>
        </w:tc>
        <w:tc>
          <w:tcPr>
            <w:tcW w:w="897" w:type="dxa"/>
          </w:tcPr>
          <w:p w14:paraId="28DF9B8F" w14:textId="77777777" w:rsidR="005023B5" w:rsidRPr="000C3D9B" w:rsidRDefault="005023B5">
            <w:r w:rsidRPr="000C3D9B">
              <w:t>90961-P</w:t>
            </w:r>
          </w:p>
        </w:tc>
        <w:tc>
          <w:tcPr>
            <w:tcW w:w="776" w:type="dxa"/>
          </w:tcPr>
          <w:p w14:paraId="5E06421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1234C85" w14:textId="77777777" w:rsidR="005023B5" w:rsidRPr="000C3D9B" w:rsidRDefault="005023B5">
            <w:r w:rsidRPr="000C3D9B">
              <w:t>14.854167</w:t>
            </w:r>
          </w:p>
        </w:tc>
        <w:tc>
          <w:tcPr>
            <w:tcW w:w="659" w:type="dxa"/>
          </w:tcPr>
          <w:p w14:paraId="323B591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D4B75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08A8076" w14:textId="77777777" w:rsidR="005023B5" w:rsidRPr="000C3D9B" w:rsidRDefault="005023B5">
            <w:r w:rsidRPr="000C3D9B">
              <w:t>9.0</w:t>
            </w:r>
          </w:p>
        </w:tc>
        <w:tc>
          <w:tcPr>
            <w:tcW w:w="656" w:type="dxa"/>
          </w:tcPr>
          <w:p w14:paraId="3C6F125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C20A8BF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5BF65FE2" w14:textId="77777777" w:rsidR="005023B5" w:rsidRPr="000C3D9B" w:rsidRDefault="005023B5">
            <w:r w:rsidRPr="000C3D9B">
              <w:t>57.334167</w:t>
            </w:r>
          </w:p>
        </w:tc>
      </w:tr>
      <w:tr w:rsidR="005023B5" w:rsidRPr="000C3D9B" w14:paraId="2F4DEBB6" w14:textId="77777777" w:rsidTr="007D56B9">
        <w:tc>
          <w:tcPr>
            <w:tcW w:w="464" w:type="dxa"/>
          </w:tcPr>
          <w:p w14:paraId="63A7C411" w14:textId="77777777" w:rsidR="005023B5" w:rsidRPr="000C3D9B" w:rsidRDefault="005023B5">
            <w:r w:rsidRPr="000C3D9B">
              <w:t>337</w:t>
            </w:r>
          </w:p>
        </w:tc>
        <w:tc>
          <w:tcPr>
            <w:tcW w:w="678" w:type="dxa"/>
          </w:tcPr>
          <w:p w14:paraId="3D21E256" w14:textId="77777777" w:rsidR="005023B5" w:rsidRPr="000C3D9B" w:rsidRDefault="005023B5">
            <w:r w:rsidRPr="000C3D9B">
              <w:t>2362</w:t>
            </w:r>
          </w:p>
        </w:tc>
        <w:tc>
          <w:tcPr>
            <w:tcW w:w="954" w:type="dxa"/>
          </w:tcPr>
          <w:p w14:paraId="57F4C22D" w14:textId="77777777" w:rsidR="005023B5" w:rsidRPr="000C3D9B" w:rsidRDefault="005023B5">
            <w:r w:rsidRPr="000C3D9B">
              <w:t>Rizwan Ul Husnain</w:t>
            </w:r>
          </w:p>
        </w:tc>
        <w:tc>
          <w:tcPr>
            <w:tcW w:w="1087" w:type="dxa"/>
          </w:tcPr>
          <w:p w14:paraId="63CA1661" w14:textId="77777777" w:rsidR="005023B5" w:rsidRPr="000C3D9B" w:rsidRDefault="005023B5">
            <w:r w:rsidRPr="000C3D9B">
              <w:t>Munir Ahmad</w:t>
            </w:r>
          </w:p>
        </w:tc>
        <w:tc>
          <w:tcPr>
            <w:tcW w:w="897" w:type="dxa"/>
          </w:tcPr>
          <w:p w14:paraId="5AC985DE" w14:textId="77777777" w:rsidR="005023B5" w:rsidRPr="000C3D9B" w:rsidRDefault="005023B5">
            <w:r w:rsidRPr="000C3D9B">
              <w:t>97353-P</w:t>
            </w:r>
          </w:p>
        </w:tc>
        <w:tc>
          <w:tcPr>
            <w:tcW w:w="776" w:type="dxa"/>
          </w:tcPr>
          <w:p w14:paraId="1D96A1E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6CD948D" w14:textId="77777777" w:rsidR="005023B5" w:rsidRPr="000C3D9B" w:rsidRDefault="005023B5">
            <w:r w:rsidRPr="000C3D9B">
              <w:t>13.0</w:t>
            </w:r>
          </w:p>
        </w:tc>
        <w:tc>
          <w:tcPr>
            <w:tcW w:w="659" w:type="dxa"/>
          </w:tcPr>
          <w:p w14:paraId="07C8BC9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AF7BEC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D5DBA0B" w14:textId="77777777" w:rsidR="005023B5" w:rsidRPr="000C3D9B" w:rsidRDefault="005023B5">
            <w:r w:rsidRPr="000C3D9B">
              <w:t>16.166667</w:t>
            </w:r>
          </w:p>
        </w:tc>
        <w:tc>
          <w:tcPr>
            <w:tcW w:w="656" w:type="dxa"/>
          </w:tcPr>
          <w:p w14:paraId="1FB7203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F5BF795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635F6E8" w14:textId="77777777" w:rsidR="005023B5" w:rsidRPr="000C3D9B" w:rsidRDefault="005023B5">
            <w:r w:rsidRPr="000C3D9B">
              <w:t>57.266667</w:t>
            </w:r>
          </w:p>
        </w:tc>
      </w:tr>
      <w:tr w:rsidR="005023B5" w:rsidRPr="000C3D9B" w14:paraId="050D97D7" w14:textId="77777777" w:rsidTr="007D56B9">
        <w:tc>
          <w:tcPr>
            <w:tcW w:w="464" w:type="dxa"/>
          </w:tcPr>
          <w:p w14:paraId="5B587F41" w14:textId="77777777" w:rsidR="005023B5" w:rsidRPr="000C3D9B" w:rsidRDefault="005023B5">
            <w:r w:rsidRPr="000C3D9B">
              <w:t>338</w:t>
            </w:r>
          </w:p>
        </w:tc>
        <w:tc>
          <w:tcPr>
            <w:tcW w:w="678" w:type="dxa"/>
          </w:tcPr>
          <w:p w14:paraId="6F375F45" w14:textId="77777777" w:rsidR="005023B5" w:rsidRPr="000C3D9B" w:rsidRDefault="005023B5">
            <w:r w:rsidRPr="000C3D9B">
              <w:t>17741</w:t>
            </w:r>
          </w:p>
        </w:tc>
        <w:tc>
          <w:tcPr>
            <w:tcW w:w="954" w:type="dxa"/>
          </w:tcPr>
          <w:p w14:paraId="3A4EC511" w14:textId="77777777" w:rsidR="005023B5" w:rsidRPr="000C3D9B" w:rsidRDefault="005023B5">
            <w:r w:rsidRPr="000C3D9B">
              <w:t>Abida Bibi</w:t>
            </w:r>
          </w:p>
        </w:tc>
        <w:tc>
          <w:tcPr>
            <w:tcW w:w="1087" w:type="dxa"/>
          </w:tcPr>
          <w:p w14:paraId="7AEADF56" w14:textId="77777777" w:rsidR="005023B5" w:rsidRPr="000C3D9B" w:rsidRDefault="005023B5">
            <w:r w:rsidRPr="000C3D9B">
              <w:t>JHAN KHAN</w:t>
            </w:r>
          </w:p>
        </w:tc>
        <w:tc>
          <w:tcPr>
            <w:tcW w:w="897" w:type="dxa"/>
          </w:tcPr>
          <w:p w14:paraId="1F86CEFF" w14:textId="77777777" w:rsidR="005023B5" w:rsidRPr="000C3D9B" w:rsidRDefault="005023B5">
            <w:r w:rsidRPr="000C3D9B">
              <w:t>74974-P</w:t>
            </w:r>
          </w:p>
        </w:tc>
        <w:tc>
          <w:tcPr>
            <w:tcW w:w="776" w:type="dxa"/>
          </w:tcPr>
          <w:p w14:paraId="03DDEE5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40D9024" w14:textId="77777777" w:rsidR="005023B5" w:rsidRPr="000C3D9B" w:rsidRDefault="005023B5">
            <w:r w:rsidRPr="000C3D9B">
              <w:t>14.341176</w:t>
            </w:r>
          </w:p>
        </w:tc>
        <w:tc>
          <w:tcPr>
            <w:tcW w:w="659" w:type="dxa"/>
          </w:tcPr>
          <w:p w14:paraId="475F9DA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A30E59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0E3BEDA" w14:textId="77777777" w:rsidR="005023B5" w:rsidRPr="000C3D9B" w:rsidRDefault="005023B5">
            <w:r w:rsidRPr="000C3D9B">
              <w:t>14.5</w:t>
            </w:r>
          </w:p>
        </w:tc>
        <w:tc>
          <w:tcPr>
            <w:tcW w:w="656" w:type="dxa"/>
          </w:tcPr>
          <w:p w14:paraId="3C1D562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C7E453F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23336099" w14:textId="77777777" w:rsidR="005023B5" w:rsidRPr="000C3D9B" w:rsidRDefault="005023B5">
            <w:r w:rsidRPr="000C3D9B">
              <w:t>57.261176</w:t>
            </w:r>
          </w:p>
        </w:tc>
      </w:tr>
      <w:tr w:rsidR="005023B5" w:rsidRPr="000C3D9B" w14:paraId="49638D00" w14:textId="77777777" w:rsidTr="007D56B9">
        <w:tc>
          <w:tcPr>
            <w:tcW w:w="464" w:type="dxa"/>
          </w:tcPr>
          <w:p w14:paraId="7586C6CE" w14:textId="77777777" w:rsidR="005023B5" w:rsidRPr="000C3D9B" w:rsidRDefault="005023B5">
            <w:r w:rsidRPr="000C3D9B">
              <w:t>339</w:t>
            </w:r>
          </w:p>
        </w:tc>
        <w:tc>
          <w:tcPr>
            <w:tcW w:w="678" w:type="dxa"/>
          </w:tcPr>
          <w:p w14:paraId="1FAA54FE" w14:textId="77777777" w:rsidR="005023B5" w:rsidRPr="000C3D9B" w:rsidRDefault="005023B5">
            <w:r w:rsidRPr="000C3D9B">
              <w:t>16315</w:t>
            </w:r>
          </w:p>
        </w:tc>
        <w:tc>
          <w:tcPr>
            <w:tcW w:w="954" w:type="dxa"/>
          </w:tcPr>
          <w:p w14:paraId="648B5157" w14:textId="77777777" w:rsidR="005023B5" w:rsidRPr="000C3D9B" w:rsidRDefault="005023B5">
            <w:r w:rsidRPr="000C3D9B">
              <w:t>Omaima Masood</w:t>
            </w:r>
          </w:p>
        </w:tc>
        <w:tc>
          <w:tcPr>
            <w:tcW w:w="1087" w:type="dxa"/>
          </w:tcPr>
          <w:p w14:paraId="4FBC51DE" w14:textId="77777777" w:rsidR="005023B5" w:rsidRPr="000C3D9B" w:rsidRDefault="005023B5">
            <w:r w:rsidRPr="000C3D9B">
              <w:t>Masood Manzoor Ahmad</w:t>
            </w:r>
          </w:p>
        </w:tc>
        <w:tc>
          <w:tcPr>
            <w:tcW w:w="897" w:type="dxa"/>
          </w:tcPr>
          <w:p w14:paraId="069D94A2" w14:textId="77777777" w:rsidR="005023B5" w:rsidRPr="000C3D9B" w:rsidRDefault="005023B5">
            <w:r w:rsidRPr="000C3D9B">
              <w:t>90053-p</w:t>
            </w:r>
          </w:p>
        </w:tc>
        <w:tc>
          <w:tcPr>
            <w:tcW w:w="776" w:type="dxa"/>
          </w:tcPr>
          <w:p w14:paraId="6853D1A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9FD5C7" w14:textId="77777777" w:rsidR="005023B5" w:rsidRPr="000C3D9B" w:rsidRDefault="005023B5">
            <w:r w:rsidRPr="000C3D9B">
              <w:t>13.497959</w:t>
            </w:r>
          </w:p>
        </w:tc>
        <w:tc>
          <w:tcPr>
            <w:tcW w:w="659" w:type="dxa"/>
          </w:tcPr>
          <w:p w14:paraId="78D91DC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57C66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E62AA3F" w14:textId="77777777" w:rsidR="005023B5" w:rsidRPr="000C3D9B" w:rsidRDefault="005023B5">
            <w:r w:rsidRPr="000C3D9B">
              <w:t>13.666667</w:t>
            </w:r>
          </w:p>
        </w:tc>
        <w:tc>
          <w:tcPr>
            <w:tcW w:w="656" w:type="dxa"/>
          </w:tcPr>
          <w:p w14:paraId="7A29E40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41E3378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05A9425D" w14:textId="77777777" w:rsidR="005023B5" w:rsidRPr="000C3D9B" w:rsidRDefault="005023B5">
            <w:r w:rsidRPr="000C3D9B">
              <w:t>57.124626</w:t>
            </w:r>
          </w:p>
        </w:tc>
      </w:tr>
      <w:tr w:rsidR="005023B5" w:rsidRPr="000C3D9B" w14:paraId="4AB89971" w14:textId="77777777" w:rsidTr="007D56B9">
        <w:tc>
          <w:tcPr>
            <w:tcW w:w="464" w:type="dxa"/>
          </w:tcPr>
          <w:p w14:paraId="0B252114" w14:textId="77777777" w:rsidR="005023B5" w:rsidRPr="000C3D9B" w:rsidRDefault="005023B5">
            <w:r w:rsidRPr="000C3D9B">
              <w:t>340</w:t>
            </w:r>
          </w:p>
        </w:tc>
        <w:tc>
          <w:tcPr>
            <w:tcW w:w="678" w:type="dxa"/>
          </w:tcPr>
          <w:p w14:paraId="12771854" w14:textId="77777777" w:rsidR="005023B5" w:rsidRPr="000C3D9B" w:rsidRDefault="005023B5">
            <w:r w:rsidRPr="000C3D9B">
              <w:t>16504</w:t>
            </w:r>
          </w:p>
        </w:tc>
        <w:tc>
          <w:tcPr>
            <w:tcW w:w="954" w:type="dxa"/>
          </w:tcPr>
          <w:p w14:paraId="7DED0955" w14:textId="77777777" w:rsidR="005023B5" w:rsidRPr="000C3D9B" w:rsidRDefault="005023B5">
            <w:r w:rsidRPr="000C3D9B">
              <w:t>Syeda Urooj Zahra</w:t>
            </w:r>
          </w:p>
        </w:tc>
        <w:tc>
          <w:tcPr>
            <w:tcW w:w="1087" w:type="dxa"/>
          </w:tcPr>
          <w:p w14:paraId="098BF246" w14:textId="77777777" w:rsidR="005023B5" w:rsidRPr="000C3D9B" w:rsidRDefault="005023B5">
            <w:r w:rsidRPr="000C3D9B">
              <w:t>Syed Muhammad Askari Zaidi</w:t>
            </w:r>
          </w:p>
        </w:tc>
        <w:tc>
          <w:tcPr>
            <w:tcW w:w="897" w:type="dxa"/>
          </w:tcPr>
          <w:p w14:paraId="58DA2C96" w14:textId="77777777" w:rsidR="005023B5" w:rsidRPr="000C3D9B" w:rsidRDefault="005023B5">
            <w:r w:rsidRPr="000C3D9B">
              <w:t>105411-P</w:t>
            </w:r>
          </w:p>
        </w:tc>
        <w:tc>
          <w:tcPr>
            <w:tcW w:w="776" w:type="dxa"/>
          </w:tcPr>
          <w:p w14:paraId="62F2933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F06F1FD" w14:textId="77777777" w:rsidR="005023B5" w:rsidRPr="000C3D9B" w:rsidRDefault="005023B5">
            <w:r w:rsidRPr="000C3D9B">
              <w:t>14.829167</w:t>
            </w:r>
          </w:p>
        </w:tc>
        <w:tc>
          <w:tcPr>
            <w:tcW w:w="659" w:type="dxa"/>
          </w:tcPr>
          <w:p w14:paraId="187E293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AFEEBB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0A54D5A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4095644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E35489E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1D2FB828" w14:textId="77777777" w:rsidR="005023B5" w:rsidRPr="000C3D9B" w:rsidRDefault="005023B5">
            <w:r w:rsidRPr="000C3D9B">
              <w:t>57.069167</w:t>
            </w:r>
          </w:p>
        </w:tc>
      </w:tr>
      <w:tr w:rsidR="005023B5" w:rsidRPr="000C3D9B" w14:paraId="0B4C4FB9" w14:textId="77777777" w:rsidTr="007D56B9">
        <w:tc>
          <w:tcPr>
            <w:tcW w:w="464" w:type="dxa"/>
          </w:tcPr>
          <w:p w14:paraId="26E365C2" w14:textId="77777777" w:rsidR="005023B5" w:rsidRPr="000C3D9B" w:rsidRDefault="005023B5">
            <w:r w:rsidRPr="000C3D9B">
              <w:t>341</w:t>
            </w:r>
          </w:p>
        </w:tc>
        <w:tc>
          <w:tcPr>
            <w:tcW w:w="678" w:type="dxa"/>
          </w:tcPr>
          <w:p w14:paraId="2731167F" w14:textId="77777777" w:rsidR="005023B5" w:rsidRPr="000C3D9B" w:rsidRDefault="005023B5">
            <w:r w:rsidRPr="000C3D9B">
              <w:t>18110</w:t>
            </w:r>
          </w:p>
        </w:tc>
        <w:tc>
          <w:tcPr>
            <w:tcW w:w="954" w:type="dxa"/>
          </w:tcPr>
          <w:p w14:paraId="2138C767" w14:textId="77777777" w:rsidR="005023B5" w:rsidRPr="000C3D9B" w:rsidRDefault="005023B5">
            <w:r w:rsidRPr="000C3D9B">
              <w:t>Syed Kaleem Ullah Gillani</w:t>
            </w:r>
          </w:p>
        </w:tc>
        <w:tc>
          <w:tcPr>
            <w:tcW w:w="1087" w:type="dxa"/>
          </w:tcPr>
          <w:p w14:paraId="1A4675EA" w14:textId="77777777" w:rsidR="005023B5" w:rsidRPr="000C3D9B" w:rsidRDefault="005023B5">
            <w:r w:rsidRPr="000C3D9B">
              <w:t xml:space="preserve">Syed Saif Ullah Gillani </w:t>
            </w:r>
          </w:p>
        </w:tc>
        <w:tc>
          <w:tcPr>
            <w:tcW w:w="897" w:type="dxa"/>
          </w:tcPr>
          <w:p w14:paraId="1C264E07" w14:textId="77777777" w:rsidR="005023B5" w:rsidRPr="000C3D9B" w:rsidRDefault="005023B5">
            <w:r w:rsidRPr="000C3D9B">
              <w:t>111496-p</w:t>
            </w:r>
          </w:p>
        </w:tc>
        <w:tc>
          <w:tcPr>
            <w:tcW w:w="776" w:type="dxa"/>
          </w:tcPr>
          <w:p w14:paraId="100CCEC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652E23" w14:textId="77777777" w:rsidR="005023B5" w:rsidRPr="000C3D9B" w:rsidRDefault="005023B5">
            <w:r w:rsidRPr="000C3D9B">
              <w:t>15.714286</w:t>
            </w:r>
          </w:p>
        </w:tc>
        <w:tc>
          <w:tcPr>
            <w:tcW w:w="659" w:type="dxa"/>
          </w:tcPr>
          <w:p w14:paraId="02A7D50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BA3242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CAE22F7" w14:textId="77777777" w:rsidR="005023B5" w:rsidRPr="000C3D9B" w:rsidRDefault="005023B5">
            <w:r w:rsidRPr="000C3D9B">
              <w:t>10.666667</w:t>
            </w:r>
          </w:p>
        </w:tc>
        <w:tc>
          <w:tcPr>
            <w:tcW w:w="656" w:type="dxa"/>
          </w:tcPr>
          <w:p w14:paraId="7F803CD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A9E4A8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11B5ECDB" w14:textId="77777777" w:rsidR="005023B5" w:rsidRPr="000C3D9B" w:rsidRDefault="005023B5">
            <w:r w:rsidRPr="000C3D9B">
              <w:t>57.040953</w:t>
            </w:r>
          </w:p>
        </w:tc>
      </w:tr>
      <w:tr w:rsidR="005023B5" w:rsidRPr="000C3D9B" w14:paraId="7AC753DA" w14:textId="77777777" w:rsidTr="007D56B9">
        <w:tc>
          <w:tcPr>
            <w:tcW w:w="464" w:type="dxa"/>
          </w:tcPr>
          <w:p w14:paraId="099B2E99" w14:textId="77777777" w:rsidR="005023B5" w:rsidRPr="000C3D9B" w:rsidRDefault="005023B5">
            <w:r w:rsidRPr="000C3D9B">
              <w:t>342</w:t>
            </w:r>
          </w:p>
        </w:tc>
        <w:tc>
          <w:tcPr>
            <w:tcW w:w="678" w:type="dxa"/>
          </w:tcPr>
          <w:p w14:paraId="1884EA5F" w14:textId="77777777" w:rsidR="005023B5" w:rsidRPr="000C3D9B" w:rsidRDefault="005023B5">
            <w:r w:rsidRPr="000C3D9B">
              <w:t>8110</w:t>
            </w:r>
          </w:p>
        </w:tc>
        <w:tc>
          <w:tcPr>
            <w:tcW w:w="954" w:type="dxa"/>
          </w:tcPr>
          <w:p w14:paraId="3E200000" w14:textId="77777777" w:rsidR="005023B5" w:rsidRPr="000C3D9B" w:rsidRDefault="005023B5">
            <w:r w:rsidRPr="000C3D9B">
              <w:t>Maryam Mumtaz</w:t>
            </w:r>
          </w:p>
        </w:tc>
        <w:tc>
          <w:tcPr>
            <w:tcW w:w="1087" w:type="dxa"/>
          </w:tcPr>
          <w:p w14:paraId="6CACD065" w14:textId="77777777" w:rsidR="005023B5" w:rsidRPr="000C3D9B" w:rsidRDefault="005023B5">
            <w:r w:rsidRPr="000C3D9B">
              <w:t>Muhammad Mumtaz</w:t>
            </w:r>
          </w:p>
        </w:tc>
        <w:tc>
          <w:tcPr>
            <w:tcW w:w="897" w:type="dxa"/>
          </w:tcPr>
          <w:p w14:paraId="3CC3AF13" w14:textId="77777777" w:rsidR="005023B5" w:rsidRPr="000C3D9B" w:rsidRDefault="005023B5">
            <w:r w:rsidRPr="000C3D9B">
              <w:t>105713-P</w:t>
            </w:r>
          </w:p>
        </w:tc>
        <w:tc>
          <w:tcPr>
            <w:tcW w:w="776" w:type="dxa"/>
          </w:tcPr>
          <w:p w14:paraId="0062FB4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04DA7BB" w14:textId="77777777" w:rsidR="005023B5" w:rsidRPr="000C3D9B" w:rsidRDefault="005023B5">
            <w:r w:rsidRPr="000C3D9B">
              <w:t>14.354167</w:t>
            </w:r>
          </w:p>
        </w:tc>
        <w:tc>
          <w:tcPr>
            <w:tcW w:w="659" w:type="dxa"/>
          </w:tcPr>
          <w:p w14:paraId="6E2896D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62F792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6482FFB" w14:textId="77777777" w:rsidR="005023B5" w:rsidRPr="000C3D9B" w:rsidRDefault="005023B5">
            <w:r w:rsidRPr="000C3D9B">
              <w:t>13.0</w:t>
            </w:r>
          </w:p>
        </w:tc>
        <w:tc>
          <w:tcPr>
            <w:tcW w:w="656" w:type="dxa"/>
          </w:tcPr>
          <w:p w14:paraId="1A655CF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AD4794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3B9FC14C" w14:textId="77777777" w:rsidR="005023B5" w:rsidRPr="000C3D9B" w:rsidRDefault="005023B5">
            <w:r w:rsidRPr="000C3D9B">
              <w:t>56.994167</w:t>
            </w:r>
          </w:p>
        </w:tc>
      </w:tr>
      <w:tr w:rsidR="005023B5" w:rsidRPr="000C3D9B" w14:paraId="4F071E46" w14:textId="77777777" w:rsidTr="007D56B9">
        <w:tc>
          <w:tcPr>
            <w:tcW w:w="464" w:type="dxa"/>
          </w:tcPr>
          <w:p w14:paraId="4BE8CAD4" w14:textId="77777777" w:rsidR="005023B5" w:rsidRPr="000C3D9B" w:rsidRDefault="005023B5">
            <w:r w:rsidRPr="000C3D9B">
              <w:t>343</w:t>
            </w:r>
          </w:p>
        </w:tc>
        <w:tc>
          <w:tcPr>
            <w:tcW w:w="678" w:type="dxa"/>
          </w:tcPr>
          <w:p w14:paraId="779C36E4" w14:textId="77777777" w:rsidR="005023B5" w:rsidRPr="000C3D9B" w:rsidRDefault="005023B5">
            <w:r w:rsidRPr="000C3D9B">
              <w:t>17026</w:t>
            </w:r>
          </w:p>
        </w:tc>
        <w:tc>
          <w:tcPr>
            <w:tcW w:w="954" w:type="dxa"/>
          </w:tcPr>
          <w:p w14:paraId="3EF2C61C" w14:textId="77777777" w:rsidR="005023B5" w:rsidRPr="000C3D9B" w:rsidRDefault="005023B5">
            <w:r w:rsidRPr="000C3D9B">
              <w:t>Ayesha Ahmed</w:t>
            </w:r>
          </w:p>
        </w:tc>
        <w:tc>
          <w:tcPr>
            <w:tcW w:w="1087" w:type="dxa"/>
          </w:tcPr>
          <w:p w14:paraId="02A6EEA0" w14:textId="77777777" w:rsidR="005023B5" w:rsidRPr="000C3D9B" w:rsidRDefault="005023B5">
            <w:r w:rsidRPr="000C3D9B">
              <w:t>ishtiaq ahmed</w:t>
            </w:r>
          </w:p>
        </w:tc>
        <w:tc>
          <w:tcPr>
            <w:tcW w:w="897" w:type="dxa"/>
          </w:tcPr>
          <w:p w14:paraId="591D2A6B" w14:textId="77777777" w:rsidR="005023B5" w:rsidRPr="000C3D9B" w:rsidRDefault="005023B5">
            <w:r w:rsidRPr="000C3D9B">
              <w:t>B-113041-P</w:t>
            </w:r>
          </w:p>
        </w:tc>
        <w:tc>
          <w:tcPr>
            <w:tcW w:w="776" w:type="dxa"/>
          </w:tcPr>
          <w:p w14:paraId="15EBEDD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710385C" w14:textId="77777777" w:rsidR="005023B5" w:rsidRPr="000C3D9B" w:rsidRDefault="005023B5">
            <w:r w:rsidRPr="000C3D9B">
              <w:t>14.920833</w:t>
            </w:r>
          </w:p>
        </w:tc>
        <w:tc>
          <w:tcPr>
            <w:tcW w:w="659" w:type="dxa"/>
          </w:tcPr>
          <w:p w14:paraId="644EE06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104F95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6DD369E" w14:textId="77777777" w:rsidR="005023B5" w:rsidRPr="000C3D9B" w:rsidRDefault="005023B5">
            <w:r w:rsidRPr="000C3D9B">
              <w:t>10.833333</w:t>
            </w:r>
          </w:p>
        </w:tc>
        <w:tc>
          <w:tcPr>
            <w:tcW w:w="656" w:type="dxa"/>
          </w:tcPr>
          <w:p w14:paraId="1F85535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8DA3772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468DF544" w14:textId="77777777" w:rsidR="005023B5" w:rsidRPr="000C3D9B" w:rsidRDefault="005023B5">
            <w:r w:rsidRPr="000C3D9B">
              <w:t>56.994166</w:t>
            </w:r>
          </w:p>
        </w:tc>
      </w:tr>
      <w:tr w:rsidR="005023B5" w:rsidRPr="000C3D9B" w14:paraId="6317BA50" w14:textId="77777777" w:rsidTr="007D56B9">
        <w:tc>
          <w:tcPr>
            <w:tcW w:w="464" w:type="dxa"/>
          </w:tcPr>
          <w:p w14:paraId="5F2144D6" w14:textId="77777777" w:rsidR="005023B5" w:rsidRPr="000C3D9B" w:rsidRDefault="005023B5">
            <w:r w:rsidRPr="000C3D9B">
              <w:t>344</w:t>
            </w:r>
          </w:p>
        </w:tc>
        <w:tc>
          <w:tcPr>
            <w:tcW w:w="678" w:type="dxa"/>
          </w:tcPr>
          <w:p w14:paraId="32ABFA6E" w14:textId="77777777" w:rsidR="005023B5" w:rsidRPr="000C3D9B" w:rsidRDefault="005023B5">
            <w:r w:rsidRPr="000C3D9B">
              <w:t>18801</w:t>
            </w:r>
          </w:p>
        </w:tc>
        <w:tc>
          <w:tcPr>
            <w:tcW w:w="954" w:type="dxa"/>
          </w:tcPr>
          <w:p w14:paraId="0AB30F4D" w14:textId="77777777" w:rsidR="005023B5" w:rsidRPr="000C3D9B" w:rsidRDefault="005023B5">
            <w:r w:rsidRPr="000C3D9B">
              <w:t>Madiha Liaqat</w:t>
            </w:r>
          </w:p>
        </w:tc>
        <w:tc>
          <w:tcPr>
            <w:tcW w:w="1087" w:type="dxa"/>
          </w:tcPr>
          <w:p w14:paraId="125EBF70" w14:textId="77777777" w:rsidR="005023B5" w:rsidRPr="000C3D9B" w:rsidRDefault="005023B5">
            <w:r w:rsidRPr="000C3D9B">
              <w:t>Liaqat Ali</w:t>
            </w:r>
          </w:p>
        </w:tc>
        <w:tc>
          <w:tcPr>
            <w:tcW w:w="897" w:type="dxa"/>
          </w:tcPr>
          <w:p w14:paraId="57E2E395" w14:textId="77777777" w:rsidR="005023B5" w:rsidRPr="000C3D9B" w:rsidRDefault="005023B5">
            <w:r w:rsidRPr="000C3D9B">
              <w:t>102789-P</w:t>
            </w:r>
          </w:p>
        </w:tc>
        <w:tc>
          <w:tcPr>
            <w:tcW w:w="776" w:type="dxa"/>
          </w:tcPr>
          <w:p w14:paraId="12482E6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628E361" w14:textId="77777777" w:rsidR="005023B5" w:rsidRPr="000C3D9B" w:rsidRDefault="005023B5">
            <w:r w:rsidRPr="000C3D9B">
              <w:t>13.130233</w:t>
            </w:r>
          </w:p>
        </w:tc>
        <w:tc>
          <w:tcPr>
            <w:tcW w:w="659" w:type="dxa"/>
          </w:tcPr>
          <w:p w14:paraId="19A808C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E64D28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CECFC33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0A94201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A02450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6D9E0AF8" w14:textId="77777777" w:rsidR="005023B5" w:rsidRPr="000C3D9B" w:rsidRDefault="005023B5">
            <w:r w:rsidRPr="000C3D9B">
              <w:t>56.970233</w:t>
            </w:r>
          </w:p>
        </w:tc>
      </w:tr>
      <w:tr w:rsidR="005023B5" w:rsidRPr="000C3D9B" w14:paraId="2E5EED5E" w14:textId="77777777" w:rsidTr="007D56B9">
        <w:tc>
          <w:tcPr>
            <w:tcW w:w="464" w:type="dxa"/>
          </w:tcPr>
          <w:p w14:paraId="20537066" w14:textId="77777777" w:rsidR="005023B5" w:rsidRPr="000C3D9B" w:rsidRDefault="005023B5">
            <w:r w:rsidRPr="000C3D9B">
              <w:t>345</w:t>
            </w:r>
          </w:p>
        </w:tc>
        <w:tc>
          <w:tcPr>
            <w:tcW w:w="678" w:type="dxa"/>
          </w:tcPr>
          <w:p w14:paraId="35F71464" w14:textId="77777777" w:rsidR="005023B5" w:rsidRPr="000C3D9B" w:rsidRDefault="005023B5">
            <w:r w:rsidRPr="000C3D9B">
              <w:t>17592</w:t>
            </w:r>
          </w:p>
        </w:tc>
        <w:tc>
          <w:tcPr>
            <w:tcW w:w="954" w:type="dxa"/>
          </w:tcPr>
          <w:p w14:paraId="62D6052F" w14:textId="77777777" w:rsidR="005023B5" w:rsidRPr="000C3D9B" w:rsidRDefault="005023B5">
            <w:r w:rsidRPr="000C3D9B">
              <w:t>Hafiza Aqsa Abdul Jabbar</w:t>
            </w:r>
          </w:p>
        </w:tc>
        <w:tc>
          <w:tcPr>
            <w:tcW w:w="1087" w:type="dxa"/>
          </w:tcPr>
          <w:p w14:paraId="4791D981" w14:textId="77777777" w:rsidR="005023B5" w:rsidRPr="000C3D9B" w:rsidRDefault="005023B5">
            <w:r w:rsidRPr="000C3D9B">
              <w:t>Abdul Jabbar</w:t>
            </w:r>
          </w:p>
        </w:tc>
        <w:tc>
          <w:tcPr>
            <w:tcW w:w="897" w:type="dxa"/>
          </w:tcPr>
          <w:p w14:paraId="41520640" w14:textId="77777777" w:rsidR="005023B5" w:rsidRPr="000C3D9B" w:rsidRDefault="005023B5">
            <w:r w:rsidRPr="000C3D9B">
              <w:t>110611-P</w:t>
            </w:r>
          </w:p>
        </w:tc>
        <w:tc>
          <w:tcPr>
            <w:tcW w:w="776" w:type="dxa"/>
          </w:tcPr>
          <w:p w14:paraId="189B697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D2A9504" w14:textId="77777777" w:rsidR="005023B5" w:rsidRPr="000C3D9B" w:rsidRDefault="005023B5">
            <w:r w:rsidRPr="000C3D9B">
              <w:t>14.758333</w:t>
            </w:r>
          </w:p>
        </w:tc>
        <w:tc>
          <w:tcPr>
            <w:tcW w:w="659" w:type="dxa"/>
          </w:tcPr>
          <w:p w14:paraId="05A3723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A60EDC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38E2683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1F682CC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A8BC408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5EEC6802" w14:textId="77777777" w:rsidR="005023B5" w:rsidRPr="000C3D9B" w:rsidRDefault="005023B5">
            <w:r w:rsidRPr="000C3D9B">
              <w:t>56.958333</w:t>
            </w:r>
          </w:p>
        </w:tc>
      </w:tr>
      <w:tr w:rsidR="005023B5" w:rsidRPr="000C3D9B" w14:paraId="20A16ADA" w14:textId="77777777" w:rsidTr="007D56B9">
        <w:tc>
          <w:tcPr>
            <w:tcW w:w="464" w:type="dxa"/>
          </w:tcPr>
          <w:p w14:paraId="0AC5046C" w14:textId="77777777" w:rsidR="005023B5" w:rsidRPr="000C3D9B" w:rsidRDefault="005023B5">
            <w:r w:rsidRPr="000C3D9B">
              <w:t>346</w:t>
            </w:r>
          </w:p>
        </w:tc>
        <w:tc>
          <w:tcPr>
            <w:tcW w:w="678" w:type="dxa"/>
          </w:tcPr>
          <w:p w14:paraId="7663F42B" w14:textId="77777777" w:rsidR="005023B5" w:rsidRPr="000C3D9B" w:rsidRDefault="005023B5">
            <w:r w:rsidRPr="000C3D9B">
              <w:t>18769</w:t>
            </w:r>
          </w:p>
        </w:tc>
        <w:tc>
          <w:tcPr>
            <w:tcW w:w="954" w:type="dxa"/>
          </w:tcPr>
          <w:p w14:paraId="739B1EBD" w14:textId="77777777" w:rsidR="005023B5" w:rsidRPr="000C3D9B" w:rsidRDefault="005023B5">
            <w:r w:rsidRPr="000C3D9B">
              <w:t>Muhammad Sohaib Saeed</w:t>
            </w:r>
          </w:p>
        </w:tc>
        <w:tc>
          <w:tcPr>
            <w:tcW w:w="1087" w:type="dxa"/>
          </w:tcPr>
          <w:p w14:paraId="20F72216" w14:textId="77777777" w:rsidR="005023B5" w:rsidRPr="000C3D9B" w:rsidRDefault="005023B5">
            <w:r w:rsidRPr="000C3D9B">
              <w:t>Saeed Ahmad</w:t>
            </w:r>
          </w:p>
        </w:tc>
        <w:tc>
          <w:tcPr>
            <w:tcW w:w="897" w:type="dxa"/>
          </w:tcPr>
          <w:p w14:paraId="43E36F59" w14:textId="77777777" w:rsidR="005023B5" w:rsidRPr="000C3D9B" w:rsidRDefault="005023B5">
            <w:r w:rsidRPr="000C3D9B">
              <w:t>102382-P</w:t>
            </w:r>
          </w:p>
        </w:tc>
        <w:tc>
          <w:tcPr>
            <w:tcW w:w="776" w:type="dxa"/>
          </w:tcPr>
          <w:p w14:paraId="5D3C2C2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8773626" w14:textId="77777777" w:rsidR="005023B5" w:rsidRPr="000C3D9B" w:rsidRDefault="005023B5">
            <w:r w:rsidRPr="000C3D9B">
              <w:t>13.054167</w:t>
            </w:r>
          </w:p>
        </w:tc>
        <w:tc>
          <w:tcPr>
            <w:tcW w:w="659" w:type="dxa"/>
          </w:tcPr>
          <w:p w14:paraId="4065496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BE39C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4BB7212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2613C9C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03165DB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621D7F16" w14:textId="77777777" w:rsidR="005023B5" w:rsidRPr="000C3D9B" w:rsidRDefault="005023B5">
            <w:r w:rsidRPr="000C3D9B">
              <w:t>56.934167</w:t>
            </w:r>
          </w:p>
        </w:tc>
      </w:tr>
      <w:tr w:rsidR="005023B5" w:rsidRPr="000C3D9B" w14:paraId="0BF40F94" w14:textId="77777777" w:rsidTr="007D56B9">
        <w:tc>
          <w:tcPr>
            <w:tcW w:w="464" w:type="dxa"/>
          </w:tcPr>
          <w:p w14:paraId="6B8CEA56" w14:textId="77777777" w:rsidR="005023B5" w:rsidRPr="000C3D9B" w:rsidRDefault="005023B5">
            <w:r w:rsidRPr="000C3D9B">
              <w:t>347</w:t>
            </w:r>
          </w:p>
        </w:tc>
        <w:tc>
          <w:tcPr>
            <w:tcW w:w="678" w:type="dxa"/>
          </w:tcPr>
          <w:p w14:paraId="66AF48FC" w14:textId="77777777" w:rsidR="005023B5" w:rsidRPr="000C3D9B" w:rsidRDefault="005023B5">
            <w:r w:rsidRPr="000C3D9B">
              <w:t>20214</w:t>
            </w:r>
          </w:p>
        </w:tc>
        <w:tc>
          <w:tcPr>
            <w:tcW w:w="954" w:type="dxa"/>
          </w:tcPr>
          <w:p w14:paraId="6D8FDF9C" w14:textId="77777777" w:rsidR="005023B5" w:rsidRPr="000C3D9B" w:rsidRDefault="005023B5">
            <w:r w:rsidRPr="000C3D9B">
              <w:t>Maham Sabir Rao</w:t>
            </w:r>
          </w:p>
        </w:tc>
        <w:tc>
          <w:tcPr>
            <w:tcW w:w="1087" w:type="dxa"/>
          </w:tcPr>
          <w:p w14:paraId="43824B5F" w14:textId="77777777" w:rsidR="005023B5" w:rsidRPr="000C3D9B" w:rsidRDefault="005023B5">
            <w:r w:rsidRPr="000C3D9B">
              <w:t>Rao Sabir ALI</w:t>
            </w:r>
          </w:p>
        </w:tc>
        <w:tc>
          <w:tcPr>
            <w:tcW w:w="897" w:type="dxa"/>
          </w:tcPr>
          <w:p w14:paraId="78926455" w14:textId="77777777" w:rsidR="005023B5" w:rsidRPr="000C3D9B" w:rsidRDefault="005023B5">
            <w:r w:rsidRPr="000C3D9B">
              <w:t>94662-P</w:t>
            </w:r>
          </w:p>
        </w:tc>
        <w:tc>
          <w:tcPr>
            <w:tcW w:w="776" w:type="dxa"/>
          </w:tcPr>
          <w:p w14:paraId="20E5BCD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8899EA8" w14:textId="77777777" w:rsidR="005023B5" w:rsidRPr="000C3D9B" w:rsidRDefault="005023B5">
            <w:r w:rsidRPr="000C3D9B">
              <w:t>14.75</w:t>
            </w:r>
          </w:p>
        </w:tc>
        <w:tc>
          <w:tcPr>
            <w:tcW w:w="659" w:type="dxa"/>
          </w:tcPr>
          <w:p w14:paraId="429848C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72BF70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CB04BAB" w14:textId="77777777" w:rsidR="005023B5" w:rsidRPr="000C3D9B" w:rsidRDefault="005023B5">
            <w:r w:rsidRPr="000C3D9B">
              <w:t>14.666667</w:t>
            </w:r>
          </w:p>
        </w:tc>
        <w:tc>
          <w:tcPr>
            <w:tcW w:w="656" w:type="dxa"/>
          </w:tcPr>
          <w:p w14:paraId="3253923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B1D69E6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42748A8D" w14:textId="77777777" w:rsidR="005023B5" w:rsidRPr="000C3D9B" w:rsidRDefault="005023B5">
            <w:r w:rsidRPr="000C3D9B">
              <w:t>56.876667</w:t>
            </w:r>
          </w:p>
        </w:tc>
      </w:tr>
      <w:tr w:rsidR="005023B5" w:rsidRPr="000C3D9B" w14:paraId="4B5DB98F" w14:textId="77777777" w:rsidTr="007D56B9">
        <w:tc>
          <w:tcPr>
            <w:tcW w:w="464" w:type="dxa"/>
          </w:tcPr>
          <w:p w14:paraId="2D0657C4" w14:textId="77777777" w:rsidR="005023B5" w:rsidRPr="000C3D9B" w:rsidRDefault="005023B5">
            <w:r w:rsidRPr="000C3D9B">
              <w:t>348</w:t>
            </w:r>
          </w:p>
        </w:tc>
        <w:tc>
          <w:tcPr>
            <w:tcW w:w="678" w:type="dxa"/>
          </w:tcPr>
          <w:p w14:paraId="1B3A0A58" w14:textId="77777777" w:rsidR="005023B5" w:rsidRPr="000C3D9B" w:rsidRDefault="005023B5">
            <w:r w:rsidRPr="000C3D9B">
              <w:t>7583</w:t>
            </w:r>
          </w:p>
        </w:tc>
        <w:tc>
          <w:tcPr>
            <w:tcW w:w="954" w:type="dxa"/>
          </w:tcPr>
          <w:p w14:paraId="1CAB91A9" w14:textId="77777777" w:rsidR="005023B5" w:rsidRPr="000C3D9B" w:rsidRDefault="005023B5">
            <w:r w:rsidRPr="000C3D9B">
              <w:t>Samina Nawaz</w:t>
            </w:r>
          </w:p>
        </w:tc>
        <w:tc>
          <w:tcPr>
            <w:tcW w:w="1087" w:type="dxa"/>
          </w:tcPr>
          <w:p w14:paraId="7CFFC301" w14:textId="77777777" w:rsidR="005023B5" w:rsidRPr="000C3D9B" w:rsidRDefault="005023B5">
            <w:r w:rsidRPr="000C3D9B">
              <w:t>Muhammad nawaz</w:t>
            </w:r>
          </w:p>
        </w:tc>
        <w:tc>
          <w:tcPr>
            <w:tcW w:w="897" w:type="dxa"/>
          </w:tcPr>
          <w:p w14:paraId="7AE8E98E" w14:textId="77777777" w:rsidR="005023B5" w:rsidRPr="000C3D9B" w:rsidRDefault="005023B5">
            <w:r w:rsidRPr="000C3D9B">
              <w:t>102239-P</w:t>
            </w:r>
          </w:p>
        </w:tc>
        <w:tc>
          <w:tcPr>
            <w:tcW w:w="776" w:type="dxa"/>
          </w:tcPr>
          <w:p w14:paraId="5AB63FF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CC1B12B" w14:textId="77777777" w:rsidR="005023B5" w:rsidRPr="000C3D9B" w:rsidRDefault="005023B5">
            <w:r w:rsidRPr="000C3D9B">
              <w:t>13.254167</w:t>
            </w:r>
          </w:p>
        </w:tc>
        <w:tc>
          <w:tcPr>
            <w:tcW w:w="659" w:type="dxa"/>
          </w:tcPr>
          <w:p w14:paraId="4DB6737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B77B86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AEB0988" w14:textId="77777777" w:rsidR="005023B5" w:rsidRPr="000C3D9B" w:rsidRDefault="005023B5">
            <w:r w:rsidRPr="000C3D9B">
              <w:t>15.833333</w:t>
            </w:r>
          </w:p>
        </w:tc>
        <w:tc>
          <w:tcPr>
            <w:tcW w:w="656" w:type="dxa"/>
          </w:tcPr>
          <w:p w14:paraId="55D9A1D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92188B3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3685F03A" w14:textId="77777777" w:rsidR="005023B5" w:rsidRPr="000C3D9B" w:rsidRDefault="005023B5">
            <w:r w:rsidRPr="000C3D9B">
              <w:t>56.8675</w:t>
            </w:r>
          </w:p>
        </w:tc>
      </w:tr>
      <w:tr w:rsidR="005023B5" w:rsidRPr="000C3D9B" w14:paraId="555C0500" w14:textId="77777777" w:rsidTr="007D56B9">
        <w:tc>
          <w:tcPr>
            <w:tcW w:w="464" w:type="dxa"/>
          </w:tcPr>
          <w:p w14:paraId="65A490A4" w14:textId="77777777" w:rsidR="005023B5" w:rsidRPr="000C3D9B" w:rsidRDefault="005023B5">
            <w:r w:rsidRPr="000C3D9B">
              <w:t>349</w:t>
            </w:r>
          </w:p>
        </w:tc>
        <w:tc>
          <w:tcPr>
            <w:tcW w:w="678" w:type="dxa"/>
          </w:tcPr>
          <w:p w14:paraId="105E816F" w14:textId="77777777" w:rsidR="005023B5" w:rsidRPr="000C3D9B" w:rsidRDefault="005023B5">
            <w:r w:rsidRPr="000C3D9B">
              <w:t>17847</w:t>
            </w:r>
          </w:p>
        </w:tc>
        <w:tc>
          <w:tcPr>
            <w:tcW w:w="954" w:type="dxa"/>
          </w:tcPr>
          <w:p w14:paraId="14982624" w14:textId="77777777" w:rsidR="005023B5" w:rsidRPr="000C3D9B" w:rsidRDefault="005023B5">
            <w:r w:rsidRPr="000C3D9B">
              <w:t>Mishal Saleem</w:t>
            </w:r>
          </w:p>
        </w:tc>
        <w:tc>
          <w:tcPr>
            <w:tcW w:w="1087" w:type="dxa"/>
          </w:tcPr>
          <w:p w14:paraId="2BFBEA01" w14:textId="77777777" w:rsidR="005023B5" w:rsidRPr="000C3D9B" w:rsidRDefault="005023B5">
            <w:r w:rsidRPr="000C3D9B">
              <w:t>Ahmad Raza Hameed</w:t>
            </w:r>
          </w:p>
        </w:tc>
        <w:tc>
          <w:tcPr>
            <w:tcW w:w="897" w:type="dxa"/>
          </w:tcPr>
          <w:p w14:paraId="7A4CE14E" w14:textId="77777777" w:rsidR="005023B5" w:rsidRPr="000C3D9B" w:rsidRDefault="005023B5">
            <w:r w:rsidRPr="000C3D9B">
              <w:t>109614-P</w:t>
            </w:r>
          </w:p>
        </w:tc>
        <w:tc>
          <w:tcPr>
            <w:tcW w:w="776" w:type="dxa"/>
          </w:tcPr>
          <w:p w14:paraId="44F815C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C683D8B" w14:textId="77777777" w:rsidR="005023B5" w:rsidRPr="000C3D9B" w:rsidRDefault="005023B5">
            <w:r w:rsidRPr="000C3D9B">
              <w:t>14.412245</w:t>
            </w:r>
          </w:p>
        </w:tc>
        <w:tc>
          <w:tcPr>
            <w:tcW w:w="659" w:type="dxa"/>
          </w:tcPr>
          <w:p w14:paraId="460DFDE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1D32D7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D83E2D5" w14:textId="77777777" w:rsidR="005023B5" w:rsidRPr="000C3D9B" w:rsidRDefault="005023B5">
            <w:r w:rsidRPr="000C3D9B">
              <w:t>11.166667</w:t>
            </w:r>
          </w:p>
        </w:tc>
        <w:tc>
          <w:tcPr>
            <w:tcW w:w="656" w:type="dxa"/>
          </w:tcPr>
          <w:p w14:paraId="07A1CC7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52E9958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47BDBF2D" w14:textId="77777777" w:rsidR="005023B5" w:rsidRPr="000C3D9B" w:rsidRDefault="005023B5">
            <w:r w:rsidRPr="000C3D9B">
              <w:t>56.818912</w:t>
            </w:r>
          </w:p>
        </w:tc>
      </w:tr>
      <w:tr w:rsidR="005023B5" w:rsidRPr="000C3D9B" w14:paraId="4A9E7D8B" w14:textId="77777777" w:rsidTr="007D56B9">
        <w:tc>
          <w:tcPr>
            <w:tcW w:w="464" w:type="dxa"/>
          </w:tcPr>
          <w:p w14:paraId="4638C12B" w14:textId="77777777" w:rsidR="005023B5" w:rsidRPr="000C3D9B" w:rsidRDefault="005023B5">
            <w:r w:rsidRPr="000C3D9B">
              <w:t>350</w:t>
            </w:r>
          </w:p>
        </w:tc>
        <w:tc>
          <w:tcPr>
            <w:tcW w:w="678" w:type="dxa"/>
          </w:tcPr>
          <w:p w14:paraId="34CAE63A" w14:textId="77777777" w:rsidR="005023B5" w:rsidRPr="000C3D9B" w:rsidRDefault="005023B5">
            <w:r w:rsidRPr="000C3D9B">
              <w:t>7213</w:t>
            </w:r>
          </w:p>
        </w:tc>
        <w:tc>
          <w:tcPr>
            <w:tcW w:w="954" w:type="dxa"/>
          </w:tcPr>
          <w:p w14:paraId="66EEFD2F" w14:textId="77777777" w:rsidR="005023B5" w:rsidRPr="000C3D9B" w:rsidRDefault="005023B5">
            <w:r w:rsidRPr="000C3D9B">
              <w:t>Muhammad Hassam Ullah</w:t>
            </w:r>
          </w:p>
        </w:tc>
        <w:tc>
          <w:tcPr>
            <w:tcW w:w="1087" w:type="dxa"/>
          </w:tcPr>
          <w:p w14:paraId="7973E42A" w14:textId="77777777" w:rsidR="005023B5" w:rsidRPr="000C3D9B" w:rsidRDefault="005023B5">
            <w:r w:rsidRPr="000C3D9B">
              <w:t>Aman Ullah</w:t>
            </w:r>
          </w:p>
        </w:tc>
        <w:tc>
          <w:tcPr>
            <w:tcW w:w="897" w:type="dxa"/>
          </w:tcPr>
          <w:p w14:paraId="6E051544" w14:textId="77777777" w:rsidR="005023B5" w:rsidRPr="000C3D9B" w:rsidRDefault="005023B5">
            <w:r w:rsidRPr="000C3D9B">
              <w:t>107371-P</w:t>
            </w:r>
          </w:p>
        </w:tc>
        <w:tc>
          <w:tcPr>
            <w:tcW w:w="776" w:type="dxa"/>
          </w:tcPr>
          <w:p w14:paraId="31B8FD5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0DBB718" w14:textId="77777777" w:rsidR="005023B5" w:rsidRPr="000C3D9B" w:rsidRDefault="005023B5">
            <w:r w:rsidRPr="000C3D9B">
              <w:t>13.420833</w:t>
            </w:r>
          </w:p>
        </w:tc>
        <w:tc>
          <w:tcPr>
            <w:tcW w:w="659" w:type="dxa"/>
          </w:tcPr>
          <w:p w14:paraId="280BC7F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702598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0320009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7938519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09F7636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0086B370" w14:textId="77777777" w:rsidR="005023B5" w:rsidRPr="000C3D9B" w:rsidRDefault="005023B5">
            <w:r w:rsidRPr="000C3D9B">
              <w:t>56.800833</w:t>
            </w:r>
          </w:p>
        </w:tc>
      </w:tr>
      <w:tr w:rsidR="005023B5" w:rsidRPr="000C3D9B" w14:paraId="1FC8B5CF" w14:textId="77777777" w:rsidTr="007D56B9">
        <w:tc>
          <w:tcPr>
            <w:tcW w:w="464" w:type="dxa"/>
          </w:tcPr>
          <w:p w14:paraId="3D432921" w14:textId="77777777" w:rsidR="005023B5" w:rsidRPr="000C3D9B" w:rsidRDefault="005023B5">
            <w:r w:rsidRPr="000C3D9B">
              <w:t>351</w:t>
            </w:r>
          </w:p>
        </w:tc>
        <w:tc>
          <w:tcPr>
            <w:tcW w:w="678" w:type="dxa"/>
          </w:tcPr>
          <w:p w14:paraId="7E9880F2" w14:textId="77777777" w:rsidR="005023B5" w:rsidRPr="000C3D9B" w:rsidRDefault="005023B5">
            <w:r w:rsidRPr="000C3D9B">
              <w:t>18734</w:t>
            </w:r>
          </w:p>
        </w:tc>
        <w:tc>
          <w:tcPr>
            <w:tcW w:w="954" w:type="dxa"/>
          </w:tcPr>
          <w:p w14:paraId="3B97BDE6" w14:textId="77777777" w:rsidR="005023B5" w:rsidRPr="000C3D9B" w:rsidRDefault="005023B5">
            <w:r w:rsidRPr="000C3D9B">
              <w:t>Muhammad Waseem Naseer</w:t>
            </w:r>
          </w:p>
        </w:tc>
        <w:tc>
          <w:tcPr>
            <w:tcW w:w="1087" w:type="dxa"/>
          </w:tcPr>
          <w:p w14:paraId="475CEF4E" w14:textId="77777777" w:rsidR="005023B5" w:rsidRPr="000C3D9B" w:rsidRDefault="005023B5">
            <w:r w:rsidRPr="000C3D9B">
              <w:t>Naseer Ud Din</w:t>
            </w:r>
          </w:p>
        </w:tc>
        <w:tc>
          <w:tcPr>
            <w:tcW w:w="897" w:type="dxa"/>
          </w:tcPr>
          <w:p w14:paraId="53555981" w14:textId="77777777" w:rsidR="005023B5" w:rsidRPr="000C3D9B" w:rsidRDefault="005023B5">
            <w:r w:rsidRPr="000C3D9B">
              <w:t>92498-P</w:t>
            </w:r>
          </w:p>
        </w:tc>
        <w:tc>
          <w:tcPr>
            <w:tcW w:w="776" w:type="dxa"/>
          </w:tcPr>
          <w:p w14:paraId="13BDA99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1EDB8A" w14:textId="77777777" w:rsidR="005023B5" w:rsidRPr="000C3D9B" w:rsidRDefault="005023B5">
            <w:r w:rsidRPr="000C3D9B">
              <w:t>13.572093</w:t>
            </w:r>
          </w:p>
        </w:tc>
        <w:tc>
          <w:tcPr>
            <w:tcW w:w="659" w:type="dxa"/>
          </w:tcPr>
          <w:p w14:paraId="30D9425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9D3756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04BA9D0" w14:textId="77777777" w:rsidR="005023B5" w:rsidRPr="000C3D9B" w:rsidRDefault="005023B5">
            <w:r w:rsidRPr="000C3D9B">
              <w:t>11.666667</w:t>
            </w:r>
          </w:p>
        </w:tc>
        <w:tc>
          <w:tcPr>
            <w:tcW w:w="656" w:type="dxa"/>
          </w:tcPr>
          <w:p w14:paraId="51BE6FA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1CDFA0A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25FE1718" w14:textId="77777777" w:rsidR="005023B5" w:rsidRPr="000C3D9B" w:rsidRDefault="005023B5">
            <w:r w:rsidRPr="000C3D9B">
              <w:t>56.79876</w:t>
            </w:r>
          </w:p>
        </w:tc>
      </w:tr>
      <w:tr w:rsidR="005023B5" w:rsidRPr="000C3D9B" w14:paraId="7CF52740" w14:textId="77777777" w:rsidTr="007D56B9">
        <w:tc>
          <w:tcPr>
            <w:tcW w:w="464" w:type="dxa"/>
          </w:tcPr>
          <w:p w14:paraId="71F3819D" w14:textId="77777777" w:rsidR="005023B5" w:rsidRPr="000C3D9B" w:rsidRDefault="005023B5">
            <w:r w:rsidRPr="000C3D9B">
              <w:t>352</w:t>
            </w:r>
          </w:p>
        </w:tc>
        <w:tc>
          <w:tcPr>
            <w:tcW w:w="678" w:type="dxa"/>
          </w:tcPr>
          <w:p w14:paraId="0A2DF97A" w14:textId="77777777" w:rsidR="005023B5" w:rsidRPr="000C3D9B" w:rsidRDefault="005023B5">
            <w:r w:rsidRPr="000C3D9B">
              <w:t>4414</w:t>
            </w:r>
          </w:p>
        </w:tc>
        <w:tc>
          <w:tcPr>
            <w:tcW w:w="954" w:type="dxa"/>
          </w:tcPr>
          <w:p w14:paraId="20C86D0D" w14:textId="77777777" w:rsidR="005023B5" w:rsidRPr="000C3D9B" w:rsidRDefault="005023B5">
            <w:r w:rsidRPr="000C3D9B">
              <w:t>Muhammad Saad</w:t>
            </w:r>
          </w:p>
        </w:tc>
        <w:tc>
          <w:tcPr>
            <w:tcW w:w="1087" w:type="dxa"/>
          </w:tcPr>
          <w:p w14:paraId="440C5A3F" w14:textId="77777777" w:rsidR="005023B5" w:rsidRPr="000C3D9B" w:rsidRDefault="005023B5">
            <w:r w:rsidRPr="000C3D9B">
              <w:t>Muhammad Abbas</w:t>
            </w:r>
          </w:p>
        </w:tc>
        <w:tc>
          <w:tcPr>
            <w:tcW w:w="897" w:type="dxa"/>
          </w:tcPr>
          <w:p w14:paraId="28EF0A84" w14:textId="77777777" w:rsidR="005023B5" w:rsidRPr="000C3D9B" w:rsidRDefault="005023B5">
            <w:r w:rsidRPr="000C3D9B">
              <w:t>107090-P</w:t>
            </w:r>
          </w:p>
        </w:tc>
        <w:tc>
          <w:tcPr>
            <w:tcW w:w="776" w:type="dxa"/>
          </w:tcPr>
          <w:p w14:paraId="5D7068C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C71209E" w14:textId="77777777" w:rsidR="005023B5" w:rsidRPr="000C3D9B" w:rsidRDefault="005023B5">
            <w:r w:rsidRPr="000C3D9B">
              <w:t>14.454167</w:t>
            </w:r>
          </w:p>
        </w:tc>
        <w:tc>
          <w:tcPr>
            <w:tcW w:w="659" w:type="dxa"/>
          </w:tcPr>
          <w:p w14:paraId="5AFD245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6705E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7594308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166D6FE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F6A131B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236BE321" w14:textId="77777777" w:rsidR="005023B5" w:rsidRPr="000C3D9B" w:rsidRDefault="005023B5">
            <w:r w:rsidRPr="000C3D9B">
              <w:t>56.694167</w:t>
            </w:r>
          </w:p>
        </w:tc>
      </w:tr>
      <w:tr w:rsidR="005023B5" w:rsidRPr="000C3D9B" w14:paraId="2E795926" w14:textId="77777777" w:rsidTr="007D56B9">
        <w:tc>
          <w:tcPr>
            <w:tcW w:w="464" w:type="dxa"/>
          </w:tcPr>
          <w:p w14:paraId="63EFC047" w14:textId="77777777" w:rsidR="005023B5" w:rsidRPr="000C3D9B" w:rsidRDefault="005023B5">
            <w:r w:rsidRPr="000C3D9B">
              <w:lastRenderedPageBreak/>
              <w:t>353</w:t>
            </w:r>
          </w:p>
        </w:tc>
        <w:tc>
          <w:tcPr>
            <w:tcW w:w="678" w:type="dxa"/>
          </w:tcPr>
          <w:p w14:paraId="4C4A65EB" w14:textId="77777777" w:rsidR="005023B5" w:rsidRPr="000C3D9B" w:rsidRDefault="005023B5">
            <w:r w:rsidRPr="000C3D9B">
              <w:t>7308</w:t>
            </w:r>
          </w:p>
        </w:tc>
        <w:tc>
          <w:tcPr>
            <w:tcW w:w="954" w:type="dxa"/>
          </w:tcPr>
          <w:p w14:paraId="5D34B5D8" w14:textId="77777777" w:rsidR="005023B5" w:rsidRPr="000C3D9B" w:rsidRDefault="005023B5">
            <w:r w:rsidRPr="000C3D9B">
              <w:t>Zaryab Ahmad Chohan</w:t>
            </w:r>
          </w:p>
        </w:tc>
        <w:tc>
          <w:tcPr>
            <w:tcW w:w="1087" w:type="dxa"/>
          </w:tcPr>
          <w:p w14:paraId="4A3118A1" w14:textId="77777777" w:rsidR="005023B5" w:rsidRPr="000C3D9B" w:rsidRDefault="005023B5">
            <w:r w:rsidRPr="000C3D9B">
              <w:t>Muhammad Shahid Chohan</w:t>
            </w:r>
          </w:p>
        </w:tc>
        <w:tc>
          <w:tcPr>
            <w:tcW w:w="897" w:type="dxa"/>
          </w:tcPr>
          <w:p w14:paraId="588AA750" w14:textId="77777777" w:rsidR="005023B5" w:rsidRPr="000C3D9B" w:rsidRDefault="005023B5">
            <w:r w:rsidRPr="000C3D9B">
              <w:t>102812-p</w:t>
            </w:r>
          </w:p>
        </w:tc>
        <w:tc>
          <w:tcPr>
            <w:tcW w:w="776" w:type="dxa"/>
          </w:tcPr>
          <w:p w14:paraId="1E9FC6E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9E496E" w14:textId="77777777" w:rsidR="005023B5" w:rsidRPr="000C3D9B" w:rsidRDefault="005023B5">
            <w:r w:rsidRPr="000C3D9B">
              <w:t>13.7875</w:t>
            </w:r>
          </w:p>
        </w:tc>
        <w:tc>
          <w:tcPr>
            <w:tcW w:w="659" w:type="dxa"/>
          </w:tcPr>
          <w:p w14:paraId="3D74060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18518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AFC5BBE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6E586E9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197D70C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4921BDC0" w14:textId="77777777" w:rsidR="005023B5" w:rsidRPr="000C3D9B" w:rsidRDefault="005023B5">
            <w:r w:rsidRPr="000C3D9B">
              <w:t>56.6675</w:t>
            </w:r>
          </w:p>
        </w:tc>
      </w:tr>
      <w:tr w:rsidR="005023B5" w:rsidRPr="000C3D9B" w14:paraId="12216E9C" w14:textId="77777777" w:rsidTr="007D56B9">
        <w:tc>
          <w:tcPr>
            <w:tcW w:w="464" w:type="dxa"/>
          </w:tcPr>
          <w:p w14:paraId="005DDDF3" w14:textId="77777777" w:rsidR="005023B5" w:rsidRPr="000C3D9B" w:rsidRDefault="005023B5">
            <w:r w:rsidRPr="000C3D9B">
              <w:t>354</w:t>
            </w:r>
          </w:p>
        </w:tc>
        <w:tc>
          <w:tcPr>
            <w:tcW w:w="678" w:type="dxa"/>
          </w:tcPr>
          <w:p w14:paraId="1CC74DE9" w14:textId="77777777" w:rsidR="005023B5" w:rsidRPr="000C3D9B" w:rsidRDefault="005023B5">
            <w:r w:rsidRPr="000C3D9B">
              <w:t>5442</w:t>
            </w:r>
          </w:p>
        </w:tc>
        <w:tc>
          <w:tcPr>
            <w:tcW w:w="954" w:type="dxa"/>
          </w:tcPr>
          <w:p w14:paraId="2504B64B" w14:textId="77777777" w:rsidR="005023B5" w:rsidRPr="000C3D9B" w:rsidRDefault="005023B5">
            <w:r w:rsidRPr="000C3D9B">
              <w:t>Iqra</w:t>
            </w:r>
          </w:p>
        </w:tc>
        <w:tc>
          <w:tcPr>
            <w:tcW w:w="1087" w:type="dxa"/>
          </w:tcPr>
          <w:p w14:paraId="40D21C22" w14:textId="77777777" w:rsidR="005023B5" w:rsidRPr="000C3D9B" w:rsidRDefault="005023B5">
            <w:r w:rsidRPr="000C3D9B">
              <w:t>Muhammad Alamgir Yousaf</w:t>
            </w:r>
          </w:p>
        </w:tc>
        <w:tc>
          <w:tcPr>
            <w:tcW w:w="897" w:type="dxa"/>
          </w:tcPr>
          <w:p w14:paraId="578E29BA" w14:textId="77777777" w:rsidR="005023B5" w:rsidRPr="000C3D9B" w:rsidRDefault="005023B5">
            <w:r w:rsidRPr="000C3D9B">
              <w:t>96700-P</w:t>
            </w:r>
          </w:p>
        </w:tc>
        <w:tc>
          <w:tcPr>
            <w:tcW w:w="776" w:type="dxa"/>
          </w:tcPr>
          <w:p w14:paraId="529F218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DD559C9" w14:textId="77777777" w:rsidR="005023B5" w:rsidRPr="000C3D9B" w:rsidRDefault="005023B5">
            <w:r w:rsidRPr="000C3D9B">
              <w:t>14.270833</w:t>
            </w:r>
          </w:p>
        </w:tc>
        <w:tc>
          <w:tcPr>
            <w:tcW w:w="659" w:type="dxa"/>
          </w:tcPr>
          <w:p w14:paraId="3CE23A8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DEC23F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72C62D0" w14:textId="77777777" w:rsidR="005023B5" w:rsidRPr="000C3D9B" w:rsidRDefault="005023B5">
            <w:r w:rsidRPr="000C3D9B">
              <w:t>10.5</w:t>
            </w:r>
          </w:p>
        </w:tc>
        <w:tc>
          <w:tcPr>
            <w:tcW w:w="656" w:type="dxa"/>
          </w:tcPr>
          <w:p w14:paraId="7CD7CC9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D05641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3C89EBA2" w14:textId="77777777" w:rsidR="005023B5" w:rsidRPr="000C3D9B" w:rsidRDefault="005023B5">
            <w:r w:rsidRPr="000C3D9B">
              <w:t>56.650833</w:t>
            </w:r>
          </w:p>
        </w:tc>
      </w:tr>
      <w:tr w:rsidR="005023B5" w:rsidRPr="000C3D9B" w14:paraId="4AC64BC9" w14:textId="77777777" w:rsidTr="007D56B9">
        <w:tc>
          <w:tcPr>
            <w:tcW w:w="464" w:type="dxa"/>
          </w:tcPr>
          <w:p w14:paraId="279D1876" w14:textId="77777777" w:rsidR="005023B5" w:rsidRPr="000C3D9B" w:rsidRDefault="005023B5">
            <w:r w:rsidRPr="000C3D9B">
              <w:t>355</w:t>
            </w:r>
          </w:p>
        </w:tc>
        <w:tc>
          <w:tcPr>
            <w:tcW w:w="678" w:type="dxa"/>
          </w:tcPr>
          <w:p w14:paraId="676DF512" w14:textId="77777777" w:rsidR="005023B5" w:rsidRPr="000C3D9B" w:rsidRDefault="005023B5">
            <w:r w:rsidRPr="000C3D9B">
              <w:t>16428</w:t>
            </w:r>
          </w:p>
        </w:tc>
        <w:tc>
          <w:tcPr>
            <w:tcW w:w="954" w:type="dxa"/>
          </w:tcPr>
          <w:p w14:paraId="005F9147" w14:textId="77777777" w:rsidR="005023B5" w:rsidRPr="000C3D9B" w:rsidRDefault="005023B5">
            <w:r w:rsidRPr="000C3D9B">
              <w:t>Hafiza Iqra Iqbal</w:t>
            </w:r>
          </w:p>
        </w:tc>
        <w:tc>
          <w:tcPr>
            <w:tcW w:w="1087" w:type="dxa"/>
          </w:tcPr>
          <w:p w14:paraId="6D550D2F" w14:textId="77777777" w:rsidR="005023B5" w:rsidRPr="000C3D9B" w:rsidRDefault="005023B5">
            <w:r w:rsidRPr="000C3D9B">
              <w:t>muhammad iqbal</w:t>
            </w:r>
          </w:p>
        </w:tc>
        <w:tc>
          <w:tcPr>
            <w:tcW w:w="897" w:type="dxa"/>
          </w:tcPr>
          <w:p w14:paraId="72E7AD59" w14:textId="77777777" w:rsidR="005023B5" w:rsidRPr="000C3D9B" w:rsidRDefault="005023B5">
            <w:r w:rsidRPr="000C3D9B">
              <w:t>102413-P</w:t>
            </w:r>
          </w:p>
        </w:tc>
        <w:tc>
          <w:tcPr>
            <w:tcW w:w="776" w:type="dxa"/>
          </w:tcPr>
          <w:p w14:paraId="2FAF483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715FB5" w14:textId="77777777" w:rsidR="005023B5" w:rsidRPr="000C3D9B" w:rsidRDefault="005023B5">
            <w:r w:rsidRPr="000C3D9B">
              <w:t>12.68</w:t>
            </w:r>
          </w:p>
        </w:tc>
        <w:tc>
          <w:tcPr>
            <w:tcW w:w="659" w:type="dxa"/>
          </w:tcPr>
          <w:p w14:paraId="02718FC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9A583D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DC05C1A" w14:textId="77777777" w:rsidR="005023B5" w:rsidRPr="000C3D9B" w:rsidRDefault="005023B5">
            <w:r w:rsidRPr="000C3D9B">
              <w:t>16.666667</w:t>
            </w:r>
          </w:p>
        </w:tc>
        <w:tc>
          <w:tcPr>
            <w:tcW w:w="656" w:type="dxa"/>
          </w:tcPr>
          <w:p w14:paraId="179A1F6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EB255C2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A90A993" w14:textId="77777777" w:rsidR="005023B5" w:rsidRPr="000C3D9B" w:rsidRDefault="005023B5">
            <w:r w:rsidRPr="000C3D9B">
              <w:t>56.486667</w:t>
            </w:r>
          </w:p>
        </w:tc>
      </w:tr>
      <w:tr w:rsidR="005023B5" w:rsidRPr="000C3D9B" w14:paraId="4B0683D3" w14:textId="77777777" w:rsidTr="007D56B9">
        <w:tc>
          <w:tcPr>
            <w:tcW w:w="464" w:type="dxa"/>
          </w:tcPr>
          <w:p w14:paraId="345640A0" w14:textId="77777777" w:rsidR="005023B5" w:rsidRPr="000C3D9B" w:rsidRDefault="005023B5">
            <w:r w:rsidRPr="000C3D9B">
              <w:t>356</w:t>
            </w:r>
          </w:p>
        </w:tc>
        <w:tc>
          <w:tcPr>
            <w:tcW w:w="678" w:type="dxa"/>
          </w:tcPr>
          <w:p w14:paraId="13B4DAC6" w14:textId="77777777" w:rsidR="005023B5" w:rsidRPr="000C3D9B" w:rsidRDefault="005023B5">
            <w:r w:rsidRPr="000C3D9B">
              <w:t>7621</w:t>
            </w:r>
          </w:p>
        </w:tc>
        <w:tc>
          <w:tcPr>
            <w:tcW w:w="954" w:type="dxa"/>
          </w:tcPr>
          <w:p w14:paraId="1C399B4C" w14:textId="77777777" w:rsidR="005023B5" w:rsidRPr="000C3D9B" w:rsidRDefault="005023B5">
            <w:r w:rsidRPr="000C3D9B">
              <w:t>Hamza Saeed</w:t>
            </w:r>
          </w:p>
        </w:tc>
        <w:tc>
          <w:tcPr>
            <w:tcW w:w="1087" w:type="dxa"/>
          </w:tcPr>
          <w:p w14:paraId="69078361" w14:textId="77777777" w:rsidR="005023B5" w:rsidRPr="000C3D9B" w:rsidRDefault="005023B5">
            <w:r w:rsidRPr="000C3D9B">
              <w:t>Saeed Akbar</w:t>
            </w:r>
          </w:p>
        </w:tc>
        <w:tc>
          <w:tcPr>
            <w:tcW w:w="897" w:type="dxa"/>
          </w:tcPr>
          <w:p w14:paraId="60481919" w14:textId="77777777" w:rsidR="005023B5" w:rsidRPr="000C3D9B" w:rsidRDefault="005023B5">
            <w:r w:rsidRPr="000C3D9B">
              <w:t>96189-P</w:t>
            </w:r>
          </w:p>
        </w:tc>
        <w:tc>
          <w:tcPr>
            <w:tcW w:w="776" w:type="dxa"/>
          </w:tcPr>
          <w:p w14:paraId="60C3E94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DA71EF" w14:textId="77777777" w:rsidR="005023B5" w:rsidRPr="000C3D9B" w:rsidRDefault="005023B5">
            <w:r w:rsidRPr="000C3D9B">
              <w:t>14.3625</w:t>
            </w:r>
          </w:p>
        </w:tc>
        <w:tc>
          <w:tcPr>
            <w:tcW w:w="659" w:type="dxa"/>
          </w:tcPr>
          <w:p w14:paraId="1551CFC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E9D5CC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5FD7424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175D834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9826B3F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B594706" w14:textId="77777777" w:rsidR="005023B5" w:rsidRPr="000C3D9B" w:rsidRDefault="005023B5">
            <w:r w:rsidRPr="000C3D9B">
              <w:t>56.4625</w:t>
            </w:r>
          </w:p>
        </w:tc>
      </w:tr>
      <w:tr w:rsidR="005023B5" w:rsidRPr="000C3D9B" w14:paraId="7D691520" w14:textId="77777777" w:rsidTr="007D56B9">
        <w:tc>
          <w:tcPr>
            <w:tcW w:w="464" w:type="dxa"/>
          </w:tcPr>
          <w:p w14:paraId="53FC1CE7" w14:textId="77777777" w:rsidR="005023B5" w:rsidRPr="000C3D9B" w:rsidRDefault="005023B5">
            <w:r w:rsidRPr="000C3D9B">
              <w:t>357</w:t>
            </w:r>
          </w:p>
        </w:tc>
        <w:tc>
          <w:tcPr>
            <w:tcW w:w="678" w:type="dxa"/>
          </w:tcPr>
          <w:p w14:paraId="616A0D5B" w14:textId="77777777" w:rsidR="005023B5" w:rsidRPr="000C3D9B" w:rsidRDefault="005023B5">
            <w:r w:rsidRPr="000C3D9B">
              <w:t>18832</w:t>
            </w:r>
          </w:p>
        </w:tc>
        <w:tc>
          <w:tcPr>
            <w:tcW w:w="954" w:type="dxa"/>
          </w:tcPr>
          <w:p w14:paraId="3C8F3DB1" w14:textId="77777777" w:rsidR="005023B5" w:rsidRPr="000C3D9B" w:rsidRDefault="005023B5">
            <w:r w:rsidRPr="000C3D9B">
              <w:t>Iram Akbar Khan</w:t>
            </w:r>
          </w:p>
        </w:tc>
        <w:tc>
          <w:tcPr>
            <w:tcW w:w="1087" w:type="dxa"/>
          </w:tcPr>
          <w:p w14:paraId="5E3E7CC6" w14:textId="77777777" w:rsidR="005023B5" w:rsidRPr="000C3D9B" w:rsidRDefault="005023B5">
            <w:r w:rsidRPr="000C3D9B">
              <w:t>Muhammad Akbar Khan</w:t>
            </w:r>
          </w:p>
        </w:tc>
        <w:tc>
          <w:tcPr>
            <w:tcW w:w="897" w:type="dxa"/>
          </w:tcPr>
          <w:p w14:paraId="1E45B117" w14:textId="77777777" w:rsidR="005023B5" w:rsidRPr="000C3D9B" w:rsidRDefault="005023B5">
            <w:r w:rsidRPr="000C3D9B">
              <w:t>104867-P</w:t>
            </w:r>
          </w:p>
        </w:tc>
        <w:tc>
          <w:tcPr>
            <w:tcW w:w="776" w:type="dxa"/>
          </w:tcPr>
          <w:p w14:paraId="210657D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B64F148" w14:textId="77777777" w:rsidR="005023B5" w:rsidRPr="000C3D9B" w:rsidRDefault="005023B5">
            <w:r w:rsidRPr="000C3D9B">
              <w:t>13.7125</w:t>
            </w:r>
          </w:p>
        </w:tc>
        <w:tc>
          <w:tcPr>
            <w:tcW w:w="659" w:type="dxa"/>
          </w:tcPr>
          <w:p w14:paraId="3A891BA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8F63D2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9956540" w14:textId="77777777" w:rsidR="005023B5" w:rsidRPr="000C3D9B" w:rsidRDefault="005023B5">
            <w:r w:rsidRPr="000C3D9B">
              <w:t>13.333333</w:t>
            </w:r>
          </w:p>
        </w:tc>
        <w:tc>
          <w:tcPr>
            <w:tcW w:w="656" w:type="dxa"/>
          </w:tcPr>
          <w:p w14:paraId="535A1EC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35C23B8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40D318BE" w14:textId="77777777" w:rsidR="005023B5" w:rsidRPr="000C3D9B" w:rsidRDefault="005023B5">
            <w:r w:rsidRPr="000C3D9B">
              <w:t>56.365833</w:t>
            </w:r>
          </w:p>
        </w:tc>
      </w:tr>
      <w:tr w:rsidR="005023B5" w:rsidRPr="000C3D9B" w14:paraId="6D042E51" w14:textId="77777777" w:rsidTr="007D56B9">
        <w:tc>
          <w:tcPr>
            <w:tcW w:w="464" w:type="dxa"/>
          </w:tcPr>
          <w:p w14:paraId="435C603D" w14:textId="77777777" w:rsidR="005023B5" w:rsidRPr="000C3D9B" w:rsidRDefault="005023B5">
            <w:r w:rsidRPr="000C3D9B">
              <w:t>358</w:t>
            </w:r>
          </w:p>
        </w:tc>
        <w:tc>
          <w:tcPr>
            <w:tcW w:w="678" w:type="dxa"/>
          </w:tcPr>
          <w:p w14:paraId="42EEC391" w14:textId="77777777" w:rsidR="005023B5" w:rsidRPr="000C3D9B" w:rsidRDefault="005023B5">
            <w:r w:rsidRPr="000C3D9B">
              <w:t>17788</w:t>
            </w:r>
          </w:p>
        </w:tc>
        <w:tc>
          <w:tcPr>
            <w:tcW w:w="954" w:type="dxa"/>
          </w:tcPr>
          <w:p w14:paraId="5CD16E10" w14:textId="77777777" w:rsidR="005023B5" w:rsidRPr="000C3D9B" w:rsidRDefault="005023B5">
            <w:r w:rsidRPr="000C3D9B">
              <w:t>Moazzam Ali</w:t>
            </w:r>
          </w:p>
        </w:tc>
        <w:tc>
          <w:tcPr>
            <w:tcW w:w="1087" w:type="dxa"/>
          </w:tcPr>
          <w:p w14:paraId="6978343A" w14:textId="77777777" w:rsidR="005023B5" w:rsidRPr="000C3D9B" w:rsidRDefault="005023B5">
            <w:r w:rsidRPr="000C3D9B">
              <w:t>Mohammad Ali</w:t>
            </w:r>
          </w:p>
        </w:tc>
        <w:tc>
          <w:tcPr>
            <w:tcW w:w="897" w:type="dxa"/>
          </w:tcPr>
          <w:p w14:paraId="43787BCC" w14:textId="77777777" w:rsidR="005023B5" w:rsidRPr="000C3D9B" w:rsidRDefault="005023B5">
            <w:r w:rsidRPr="000C3D9B">
              <w:t>104020-P</w:t>
            </w:r>
          </w:p>
        </w:tc>
        <w:tc>
          <w:tcPr>
            <w:tcW w:w="776" w:type="dxa"/>
          </w:tcPr>
          <w:p w14:paraId="1D6BCC0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B7E5107" w14:textId="77777777" w:rsidR="005023B5" w:rsidRPr="000C3D9B" w:rsidRDefault="005023B5">
            <w:r w:rsidRPr="000C3D9B">
              <w:t>16.604878</w:t>
            </w:r>
          </w:p>
        </w:tc>
        <w:tc>
          <w:tcPr>
            <w:tcW w:w="659" w:type="dxa"/>
          </w:tcPr>
          <w:p w14:paraId="47F75BC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78899C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E80B293" w14:textId="77777777" w:rsidR="005023B5" w:rsidRPr="000C3D9B" w:rsidRDefault="005023B5">
            <w:r w:rsidRPr="000C3D9B">
              <w:t>11.333333</w:t>
            </w:r>
          </w:p>
        </w:tc>
        <w:tc>
          <w:tcPr>
            <w:tcW w:w="656" w:type="dxa"/>
          </w:tcPr>
          <w:p w14:paraId="3A4F834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76CE8E8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482FCE25" w14:textId="77777777" w:rsidR="005023B5" w:rsidRPr="000C3D9B" w:rsidRDefault="005023B5">
            <w:r w:rsidRPr="000C3D9B">
              <w:t>56.358211</w:t>
            </w:r>
          </w:p>
        </w:tc>
      </w:tr>
      <w:tr w:rsidR="005023B5" w:rsidRPr="000C3D9B" w14:paraId="4AFD0CB8" w14:textId="77777777" w:rsidTr="007D56B9">
        <w:tc>
          <w:tcPr>
            <w:tcW w:w="464" w:type="dxa"/>
          </w:tcPr>
          <w:p w14:paraId="5471C133" w14:textId="77777777" w:rsidR="005023B5" w:rsidRPr="000C3D9B" w:rsidRDefault="005023B5">
            <w:r w:rsidRPr="000C3D9B">
              <w:t>359</w:t>
            </w:r>
          </w:p>
        </w:tc>
        <w:tc>
          <w:tcPr>
            <w:tcW w:w="678" w:type="dxa"/>
          </w:tcPr>
          <w:p w14:paraId="15378B89" w14:textId="77777777" w:rsidR="005023B5" w:rsidRPr="000C3D9B" w:rsidRDefault="005023B5">
            <w:r w:rsidRPr="000C3D9B">
              <w:t>15555</w:t>
            </w:r>
          </w:p>
        </w:tc>
        <w:tc>
          <w:tcPr>
            <w:tcW w:w="954" w:type="dxa"/>
          </w:tcPr>
          <w:p w14:paraId="0EF0D00D" w14:textId="77777777" w:rsidR="005023B5" w:rsidRPr="000C3D9B" w:rsidRDefault="005023B5">
            <w:r w:rsidRPr="000C3D9B">
              <w:t>Adeem Qamar</w:t>
            </w:r>
          </w:p>
        </w:tc>
        <w:tc>
          <w:tcPr>
            <w:tcW w:w="1087" w:type="dxa"/>
          </w:tcPr>
          <w:p w14:paraId="476A4EED" w14:textId="77777777" w:rsidR="005023B5" w:rsidRPr="000C3D9B" w:rsidRDefault="005023B5">
            <w:r w:rsidRPr="000C3D9B">
              <w:t>Qamar-ul-haq-Abid</w:t>
            </w:r>
          </w:p>
        </w:tc>
        <w:tc>
          <w:tcPr>
            <w:tcW w:w="897" w:type="dxa"/>
          </w:tcPr>
          <w:p w14:paraId="5462A985" w14:textId="77777777" w:rsidR="005023B5" w:rsidRPr="000C3D9B" w:rsidRDefault="005023B5">
            <w:r w:rsidRPr="000C3D9B">
              <w:t>111557-P</w:t>
            </w:r>
          </w:p>
        </w:tc>
        <w:tc>
          <w:tcPr>
            <w:tcW w:w="776" w:type="dxa"/>
          </w:tcPr>
          <w:p w14:paraId="0600858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D0EB31A" w14:textId="77777777" w:rsidR="005023B5" w:rsidRPr="000C3D9B" w:rsidRDefault="005023B5">
            <w:r w:rsidRPr="000C3D9B">
              <w:t>14.295833</w:t>
            </w:r>
          </w:p>
        </w:tc>
        <w:tc>
          <w:tcPr>
            <w:tcW w:w="659" w:type="dxa"/>
          </w:tcPr>
          <w:p w14:paraId="17F9D55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67A763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3154538" w14:textId="77777777" w:rsidR="005023B5" w:rsidRPr="000C3D9B" w:rsidRDefault="005023B5">
            <w:r w:rsidRPr="000C3D9B">
              <w:t>9.166667</w:t>
            </w:r>
          </w:p>
        </w:tc>
        <w:tc>
          <w:tcPr>
            <w:tcW w:w="656" w:type="dxa"/>
          </w:tcPr>
          <w:p w14:paraId="620D1BC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BEFA878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241EC1C9" w14:textId="77777777" w:rsidR="005023B5" w:rsidRPr="000C3D9B" w:rsidRDefault="005023B5">
            <w:r w:rsidRPr="000C3D9B">
              <w:t>56.3025</w:t>
            </w:r>
          </w:p>
        </w:tc>
      </w:tr>
      <w:tr w:rsidR="005023B5" w:rsidRPr="000C3D9B" w14:paraId="72239A53" w14:textId="77777777" w:rsidTr="007D56B9">
        <w:tc>
          <w:tcPr>
            <w:tcW w:w="464" w:type="dxa"/>
          </w:tcPr>
          <w:p w14:paraId="68DDBA5F" w14:textId="77777777" w:rsidR="005023B5" w:rsidRPr="000C3D9B" w:rsidRDefault="005023B5">
            <w:r w:rsidRPr="000C3D9B">
              <w:t>360</w:t>
            </w:r>
          </w:p>
        </w:tc>
        <w:tc>
          <w:tcPr>
            <w:tcW w:w="678" w:type="dxa"/>
          </w:tcPr>
          <w:p w14:paraId="4D98084A" w14:textId="77777777" w:rsidR="005023B5" w:rsidRPr="000C3D9B" w:rsidRDefault="005023B5">
            <w:r w:rsidRPr="000C3D9B">
              <w:t>18759</w:t>
            </w:r>
          </w:p>
        </w:tc>
        <w:tc>
          <w:tcPr>
            <w:tcW w:w="954" w:type="dxa"/>
          </w:tcPr>
          <w:p w14:paraId="5C82DF17" w14:textId="77777777" w:rsidR="005023B5" w:rsidRPr="000C3D9B" w:rsidRDefault="005023B5">
            <w:r w:rsidRPr="000C3D9B">
              <w:t>Ramsha Fatima</w:t>
            </w:r>
          </w:p>
        </w:tc>
        <w:tc>
          <w:tcPr>
            <w:tcW w:w="1087" w:type="dxa"/>
          </w:tcPr>
          <w:p w14:paraId="23B557E3" w14:textId="77777777" w:rsidR="005023B5" w:rsidRPr="000C3D9B" w:rsidRDefault="005023B5">
            <w:r w:rsidRPr="000C3D9B">
              <w:t>Azmat ullah khan</w:t>
            </w:r>
          </w:p>
        </w:tc>
        <w:tc>
          <w:tcPr>
            <w:tcW w:w="897" w:type="dxa"/>
          </w:tcPr>
          <w:p w14:paraId="7EF973D5" w14:textId="77777777" w:rsidR="005023B5" w:rsidRPr="000C3D9B" w:rsidRDefault="005023B5">
            <w:r w:rsidRPr="000C3D9B">
              <w:t>102203-P</w:t>
            </w:r>
          </w:p>
        </w:tc>
        <w:tc>
          <w:tcPr>
            <w:tcW w:w="776" w:type="dxa"/>
          </w:tcPr>
          <w:p w14:paraId="4B612F2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A5B8B31" w14:textId="77777777" w:rsidR="005023B5" w:rsidRPr="000C3D9B" w:rsidRDefault="005023B5">
            <w:r w:rsidRPr="000C3D9B">
              <w:t>14.008333</w:t>
            </w:r>
          </w:p>
        </w:tc>
        <w:tc>
          <w:tcPr>
            <w:tcW w:w="659" w:type="dxa"/>
          </w:tcPr>
          <w:p w14:paraId="54F7B95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E8DC64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FFB4CF4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46C4265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DFF1764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6E313DFA" w14:textId="77777777" w:rsidR="005023B5" w:rsidRPr="000C3D9B" w:rsidRDefault="005023B5">
            <w:r w:rsidRPr="000C3D9B">
              <w:t>56.288333</w:t>
            </w:r>
          </w:p>
        </w:tc>
      </w:tr>
      <w:tr w:rsidR="005023B5" w:rsidRPr="000C3D9B" w14:paraId="50D3D85C" w14:textId="77777777" w:rsidTr="007D56B9">
        <w:tc>
          <w:tcPr>
            <w:tcW w:w="464" w:type="dxa"/>
          </w:tcPr>
          <w:p w14:paraId="5AE461C1" w14:textId="77777777" w:rsidR="005023B5" w:rsidRPr="000C3D9B" w:rsidRDefault="005023B5">
            <w:r w:rsidRPr="000C3D9B">
              <w:t>361</w:t>
            </w:r>
          </w:p>
        </w:tc>
        <w:tc>
          <w:tcPr>
            <w:tcW w:w="678" w:type="dxa"/>
          </w:tcPr>
          <w:p w14:paraId="325F27A6" w14:textId="77777777" w:rsidR="005023B5" w:rsidRPr="000C3D9B" w:rsidRDefault="005023B5">
            <w:r w:rsidRPr="000C3D9B">
              <w:t>1746</w:t>
            </w:r>
          </w:p>
        </w:tc>
        <w:tc>
          <w:tcPr>
            <w:tcW w:w="954" w:type="dxa"/>
          </w:tcPr>
          <w:p w14:paraId="0780CD3F" w14:textId="77777777" w:rsidR="005023B5" w:rsidRPr="000C3D9B" w:rsidRDefault="005023B5">
            <w:r w:rsidRPr="000C3D9B">
              <w:t>Insa Irum</w:t>
            </w:r>
          </w:p>
        </w:tc>
        <w:tc>
          <w:tcPr>
            <w:tcW w:w="1087" w:type="dxa"/>
          </w:tcPr>
          <w:p w14:paraId="734E975E" w14:textId="77777777" w:rsidR="005023B5" w:rsidRPr="000C3D9B" w:rsidRDefault="005023B5">
            <w:r w:rsidRPr="000C3D9B">
              <w:t>Hassan Mumtaz</w:t>
            </w:r>
          </w:p>
        </w:tc>
        <w:tc>
          <w:tcPr>
            <w:tcW w:w="897" w:type="dxa"/>
          </w:tcPr>
          <w:p w14:paraId="2911D4CE" w14:textId="77777777" w:rsidR="005023B5" w:rsidRPr="000C3D9B" w:rsidRDefault="005023B5">
            <w:r w:rsidRPr="000C3D9B">
              <w:t>94430-P</w:t>
            </w:r>
          </w:p>
        </w:tc>
        <w:tc>
          <w:tcPr>
            <w:tcW w:w="776" w:type="dxa"/>
          </w:tcPr>
          <w:p w14:paraId="097AA5F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13CB8E3" w14:textId="77777777" w:rsidR="005023B5" w:rsidRPr="000C3D9B" w:rsidRDefault="005023B5">
            <w:r w:rsidRPr="000C3D9B">
              <w:t>14.975</w:t>
            </w:r>
          </w:p>
        </w:tc>
        <w:tc>
          <w:tcPr>
            <w:tcW w:w="659" w:type="dxa"/>
          </w:tcPr>
          <w:p w14:paraId="518DA7F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27298B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1594500" w14:textId="77777777" w:rsidR="005023B5" w:rsidRPr="000C3D9B" w:rsidRDefault="005023B5">
            <w:r w:rsidRPr="000C3D9B">
              <w:t>14.166667</w:t>
            </w:r>
          </w:p>
        </w:tc>
        <w:tc>
          <w:tcPr>
            <w:tcW w:w="656" w:type="dxa"/>
          </w:tcPr>
          <w:p w14:paraId="18B8E46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81ED6E7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2271816" w14:textId="77777777" w:rsidR="005023B5" w:rsidRPr="000C3D9B" w:rsidRDefault="005023B5">
            <w:r w:rsidRPr="000C3D9B">
              <w:t>56.281667</w:t>
            </w:r>
          </w:p>
        </w:tc>
      </w:tr>
      <w:tr w:rsidR="005023B5" w:rsidRPr="000C3D9B" w14:paraId="41F3F498" w14:textId="77777777" w:rsidTr="007D56B9">
        <w:tc>
          <w:tcPr>
            <w:tcW w:w="464" w:type="dxa"/>
          </w:tcPr>
          <w:p w14:paraId="6A202F7D" w14:textId="77777777" w:rsidR="005023B5" w:rsidRPr="000C3D9B" w:rsidRDefault="005023B5">
            <w:r w:rsidRPr="000C3D9B">
              <w:t>362</w:t>
            </w:r>
          </w:p>
        </w:tc>
        <w:tc>
          <w:tcPr>
            <w:tcW w:w="678" w:type="dxa"/>
          </w:tcPr>
          <w:p w14:paraId="14CFB2BC" w14:textId="77777777" w:rsidR="005023B5" w:rsidRPr="000C3D9B" w:rsidRDefault="005023B5">
            <w:r w:rsidRPr="000C3D9B">
              <w:t>18575</w:t>
            </w:r>
          </w:p>
        </w:tc>
        <w:tc>
          <w:tcPr>
            <w:tcW w:w="954" w:type="dxa"/>
          </w:tcPr>
          <w:p w14:paraId="7F088AE5" w14:textId="77777777" w:rsidR="005023B5" w:rsidRPr="000C3D9B" w:rsidRDefault="005023B5">
            <w:r w:rsidRPr="000C3D9B">
              <w:t>Drfirdous</w:t>
            </w:r>
          </w:p>
        </w:tc>
        <w:tc>
          <w:tcPr>
            <w:tcW w:w="1087" w:type="dxa"/>
          </w:tcPr>
          <w:p w14:paraId="05C560AA" w14:textId="77777777" w:rsidR="005023B5" w:rsidRPr="000C3D9B" w:rsidRDefault="005023B5">
            <w:r w:rsidRPr="000C3D9B">
              <w:t>Muhammad Nazir</w:t>
            </w:r>
          </w:p>
        </w:tc>
        <w:tc>
          <w:tcPr>
            <w:tcW w:w="897" w:type="dxa"/>
          </w:tcPr>
          <w:p w14:paraId="001A1BC6" w14:textId="77777777" w:rsidR="005023B5" w:rsidRPr="000C3D9B" w:rsidRDefault="005023B5">
            <w:r w:rsidRPr="000C3D9B">
              <w:t>105646-P</w:t>
            </w:r>
          </w:p>
        </w:tc>
        <w:tc>
          <w:tcPr>
            <w:tcW w:w="776" w:type="dxa"/>
          </w:tcPr>
          <w:p w14:paraId="432E7BC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94F337B" w14:textId="77777777" w:rsidR="005023B5" w:rsidRPr="000C3D9B" w:rsidRDefault="005023B5">
            <w:r w:rsidRPr="000C3D9B">
              <w:t>13.295833</w:t>
            </w:r>
          </w:p>
        </w:tc>
        <w:tc>
          <w:tcPr>
            <w:tcW w:w="659" w:type="dxa"/>
          </w:tcPr>
          <w:p w14:paraId="1E76D37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F9C727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FE1574A" w14:textId="77777777" w:rsidR="005023B5" w:rsidRPr="000C3D9B" w:rsidRDefault="005023B5">
            <w:r w:rsidRPr="000C3D9B">
              <w:t>15.833333</w:t>
            </w:r>
          </w:p>
        </w:tc>
        <w:tc>
          <w:tcPr>
            <w:tcW w:w="656" w:type="dxa"/>
          </w:tcPr>
          <w:p w14:paraId="42DE93F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DF3BA7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2005619" w14:textId="77777777" w:rsidR="005023B5" w:rsidRPr="000C3D9B" w:rsidRDefault="005023B5">
            <w:r w:rsidRPr="000C3D9B">
              <w:t>56.269166</w:t>
            </w:r>
          </w:p>
        </w:tc>
      </w:tr>
      <w:tr w:rsidR="005023B5" w:rsidRPr="000C3D9B" w14:paraId="356833A9" w14:textId="77777777" w:rsidTr="007D56B9">
        <w:tc>
          <w:tcPr>
            <w:tcW w:w="464" w:type="dxa"/>
          </w:tcPr>
          <w:p w14:paraId="46FB3A31" w14:textId="77777777" w:rsidR="005023B5" w:rsidRPr="000C3D9B" w:rsidRDefault="005023B5">
            <w:r w:rsidRPr="000C3D9B">
              <w:t>363</w:t>
            </w:r>
          </w:p>
        </w:tc>
        <w:tc>
          <w:tcPr>
            <w:tcW w:w="678" w:type="dxa"/>
          </w:tcPr>
          <w:p w14:paraId="482CDF7E" w14:textId="77777777" w:rsidR="005023B5" w:rsidRPr="000C3D9B" w:rsidRDefault="005023B5">
            <w:r w:rsidRPr="000C3D9B">
              <w:t>18931</w:t>
            </w:r>
          </w:p>
        </w:tc>
        <w:tc>
          <w:tcPr>
            <w:tcW w:w="954" w:type="dxa"/>
          </w:tcPr>
          <w:p w14:paraId="7C86BC83" w14:textId="77777777" w:rsidR="005023B5" w:rsidRPr="000C3D9B" w:rsidRDefault="005023B5">
            <w:r w:rsidRPr="000C3D9B">
              <w:t>Komal Shafiq</w:t>
            </w:r>
          </w:p>
        </w:tc>
        <w:tc>
          <w:tcPr>
            <w:tcW w:w="1087" w:type="dxa"/>
          </w:tcPr>
          <w:p w14:paraId="57FAE254" w14:textId="77777777" w:rsidR="005023B5" w:rsidRPr="000C3D9B" w:rsidRDefault="005023B5">
            <w:r w:rsidRPr="000C3D9B">
              <w:t>Bilal Khalid</w:t>
            </w:r>
          </w:p>
        </w:tc>
        <w:tc>
          <w:tcPr>
            <w:tcW w:w="897" w:type="dxa"/>
          </w:tcPr>
          <w:p w14:paraId="4EC98A5B" w14:textId="77777777" w:rsidR="005023B5" w:rsidRPr="000C3D9B" w:rsidRDefault="005023B5">
            <w:r w:rsidRPr="000C3D9B">
              <w:t>92407-P</w:t>
            </w:r>
          </w:p>
        </w:tc>
        <w:tc>
          <w:tcPr>
            <w:tcW w:w="776" w:type="dxa"/>
          </w:tcPr>
          <w:p w14:paraId="7E1C5D5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1350761" w14:textId="77777777" w:rsidR="005023B5" w:rsidRPr="000C3D9B" w:rsidRDefault="005023B5">
            <w:r w:rsidRPr="000C3D9B">
              <w:t>12.591667</w:t>
            </w:r>
          </w:p>
        </w:tc>
        <w:tc>
          <w:tcPr>
            <w:tcW w:w="659" w:type="dxa"/>
          </w:tcPr>
          <w:p w14:paraId="0A68DFF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465DF3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3327B23" w14:textId="77777777" w:rsidR="005023B5" w:rsidRPr="000C3D9B" w:rsidRDefault="005023B5">
            <w:r w:rsidRPr="000C3D9B">
              <w:t>14.0</w:t>
            </w:r>
          </w:p>
        </w:tc>
        <w:tc>
          <w:tcPr>
            <w:tcW w:w="656" w:type="dxa"/>
          </w:tcPr>
          <w:p w14:paraId="42AA9BF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62D6F88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381C6C01" w14:textId="77777777" w:rsidR="005023B5" w:rsidRPr="000C3D9B" w:rsidRDefault="005023B5">
            <w:r w:rsidRPr="000C3D9B">
              <w:t>56.231667</w:t>
            </w:r>
          </w:p>
        </w:tc>
      </w:tr>
      <w:tr w:rsidR="005023B5" w:rsidRPr="000C3D9B" w14:paraId="742DC1CE" w14:textId="77777777" w:rsidTr="007D56B9">
        <w:tc>
          <w:tcPr>
            <w:tcW w:w="464" w:type="dxa"/>
          </w:tcPr>
          <w:p w14:paraId="7992B74D" w14:textId="77777777" w:rsidR="005023B5" w:rsidRPr="000C3D9B" w:rsidRDefault="005023B5">
            <w:r w:rsidRPr="000C3D9B">
              <w:t>364</w:t>
            </w:r>
          </w:p>
        </w:tc>
        <w:tc>
          <w:tcPr>
            <w:tcW w:w="678" w:type="dxa"/>
          </w:tcPr>
          <w:p w14:paraId="378958F5" w14:textId="77777777" w:rsidR="005023B5" w:rsidRPr="000C3D9B" w:rsidRDefault="005023B5">
            <w:r w:rsidRPr="000C3D9B">
              <w:t>17618</w:t>
            </w:r>
          </w:p>
        </w:tc>
        <w:tc>
          <w:tcPr>
            <w:tcW w:w="954" w:type="dxa"/>
          </w:tcPr>
          <w:p w14:paraId="2B267FB4" w14:textId="77777777" w:rsidR="005023B5" w:rsidRPr="000C3D9B" w:rsidRDefault="005023B5">
            <w:r w:rsidRPr="000C3D9B">
              <w:t>Amna Hussain</w:t>
            </w:r>
          </w:p>
        </w:tc>
        <w:tc>
          <w:tcPr>
            <w:tcW w:w="1087" w:type="dxa"/>
          </w:tcPr>
          <w:p w14:paraId="7EFDE7EA" w14:textId="77777777" w:rsidR="005023B5" w:rsidRPr="000C3D9B" w:rsidRDefault="005023B5">
            <w:r w:rsidRPr="000C3D9B">
              <w:t>Farrakh Bashir Ahmed</w:t>
            </w:r>
          </w:p>
        </w:tc>
        <w:tc>
          <w:tcPr>
            <w:tcW w:w="897" w:type="dxa"/>
          </w:tcPr>
          <w:p w14:paraId="6DB6FFCE" w14:textId="77777777" w:rsidR="005023B5" w:rsidRPr="000C3D9B" w:rsidRDefault="005023B5">
            <w:r w:rsidRPr="000C3D9B">
              <w:t>96327-P</w:t>
            </w:r>
          </w:p>
        </w:tc>
        <w:tc>
          <w:tcPr>
            <w:tcW w:w="776" w:type="dxa"/>
          </w:tcPr>
          <w:p w14:paraId="7A352BF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4E4AC26" w14:textId="77777777" w:rsidR="005023B5" w:rsidRPr="000C3D9B" w:rsidRDefault="005023B5">
            <w:r w:rsidRPr="000C3D9B">
              <w:t>14.25</w:t>
            </w:r>
          </w:p>
        </w:tc>
        <w:tc>
          <w:tcPr>
            <w:tcW w:w="659" w:type="dxa"/>
          </w:tcPr>
          <w:p w14:paraId="33AD0CB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0CE8DD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F237EFD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6FCB979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084247E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1878FA79" w14:textId="77777777" w:rsidR="005023B5" w:rsidRPr="000C3D9B" w:rsidRDefault="005023B5">
            <w:r w:rsidRPr="000C3D9B">
              <w:t>56.13</w:t>
            </w:r>
          </w:p>
        </w:tc>
      </w:tr>
      <w:tr w:rsidR="005023B5" w:rsidRPr="000C3D9B" w14:paraId="6CFF0A3A" w14:textId="77777777" w:rsidTr="007D56B9">
        <w:tc>
          <w:tcPr>
            <w:tcW w:w="464" w:type="dxa"/>
          </w:tcPr>
          <w:p w14:paraId="1A70F17A" w14:textId="77777777" w:rsidR="005023B5" w:rsidRPr="000C3D9B" w:rsidRDefault="005023B5">
            <w:r w:rsidRPr="000C3D9B">
              <w:t>365</w:t>
            </w:r>
          </w:p>
        </w:tc>
        <w:tc>
          <w:tcPr>
            <w:tcW w:w="678" w:type="dxa"/>
          </w:tcPr>
          <w:p w14:paraId="5F0C9F23" w14:textId="77777777" w:rsidR="005023B5" w:rsidRPr="000C3D9B" w:rsidRDefault="005023B5">
            <w:r w:rsidRPr="000C3D9B">
              <w:t>18878</w:t>
            </w:r>
          </w:p>
        </w:tc>
        <w:tc>
          <w:tcPr>
            <w:tcW w:w="954" w:type="dxa"/>
          </w:tcPr>
          <w:p w14:paraId="0241D9FD" w14:textId="77777777" w:rsidR="005023B5" w:rsidRPr="000C3D9B" w:rsidRDefault="005023B5">
            <w:r w:rsidRPr="000C3D9B">
              <w:t>Hira Sherawat</w:t>
            </w:r>
          </w:p>
        </w:tc>
        <w:tc>
          <w:tcPr>
            <w:tcW w:w="1087" w:type="dxa"/>
          </w:tcPr>
          <w:p w14:paraId="335461FA" w14:textId="77777777" w:rsidR="005023B5" w:rsidRPr="000C3D9B" w:rsidRDefault="005023B5">
            <w:r w:rsidRPr="000C3D9B">
              <w:t>Sher Muhammad Sherawat</w:t>
            </w:r>
          </w:p>
        </w:tc>
        <w:tc>
          <w:tcPr>
            <w:tcW w:w="897" w:type="dxa"/>
          </w:tcPr>
          <w:p w14:paraId="473F8DF6" w14:textId="77777777" w:rsidR="005023B5" w:rsidRPr="000C3D9B" w:rsidRDefault="005023B5">
            <w:r w:rsidRPr="000C3D9B">
              <w:t>93779-p</w:t>
            </w:r>
          </w:p>
        </w:tc>
        <w:tc>
          <w:tcPr>
            <w:tcW w:w="776" w:type="dxa"/>
          </w:tcPr>
          <w:p w14:paraId="6CF3AB6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B044525" w14:textId="77777777" w:rsidR="005023B5" w:rsidRPr="000C3D9B" w:rsidRDefault="005023B5">
            <w:r w:rsidRPr="000C3D9B">
              <w:t>13.773913</w:t>
            </w:r>
          </w:p>
        </w:tc>
        <w:tc>
          <w:tcPr>
            <w:tcW w:w="659" w:type="dxa"/>
          </w:tcPr>
          <w:p w14:paraId="4DDD807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96683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629D489" w14:textId="77777777" w:rsidR="005023B5" w:rsidRPr="000C3D9B" w:rsidRDefault="005023B5">
            <w:r w:rsidRPr="000C3D9B">
              <w:t>11.666667</w:t>
            </w:r>
          </w:p>
        </w:tc>
        <w:tc>
          <w:tcPr>
            <w:tcW w:w="656" w:type="dxa"/>
          </w:tcPr>
          <w:p w14:paraId="7DCB669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F2B41A9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3982E103" w14:textId="77777777" w:rsidR="005023B5" w:rsidRPr="000C3D9B" w:rsidRDefault="005023B5">
            <w:r w:rsidRPr="000C3D9B">
              <w:t>56.10058</w:t>
            </w:r>
          </w:p>
        </w:tc>
      </w:tr>
      <w:tr w:rsidR="005023B5" w:rsidRPr="000C3D9B" w14:paraId="05A0480F" w14:textId="77777777" w:rsidTr="007D56B9">
        <w:tc>
          <w:tcPr>
            <w:tcW w:w="464" w:type="dxa"/>
          </w:tcPr>
          <w:p w14:paraId="0F38409E" w14:textId="77777777" w:rsidR="005023B5" w:rsidRPr="000C3D9B" w:rsidRDefault="005023B5">
            <w:r w:rsidRPr="000C3D9B">
              <w:t>366</w:t>
            </w:r>
          </w:p>
        </w:tc>
        <w:tc>
          <w:tcPr>
            <w:tcW w:w="678" w:type="dxa"/>
          </w:tcPr>
          <w:p w14:paraId="355A5D69" w14:textId="77777777" w:rsidR="005023B5" w:rsidRPr="000C3D9B" w:rsidRDefault="005023B5">
            <w:r w:rsidRPr="000C3D9B">
              <w:t>1319</w:t>
            </w:r>
          </w:p>
        </w:tc>
        <w:tc>
          <w:tcPr>
            <w:tcW w:w="954" w:type="dxa"/>
          </w:tcPr>
          <w:p w14:paraId="66BE5A1C" w14:textId="77777777" w:rsidR="005023B5" w:rsidRPr="000C3D9B" w:rsidRDefault="005023B5">
            <w:r w:rsidRPr="000C3D9B">
              <w:t>Abeer Mushtaq</w:t>
            </w:r>
          </w:p>
        </w:tc>
        <w:tc>
          <w:tcPr>
            <w:tcW w:w="1087" w:type="dxa"/>
          </w:tcPr>
          <w:p w14:paraId="2F93E3A0" w14:textId="77777777" w:rsidR="005023B5" w:rsidRPr="000C3D9B" w:rsidRDefault="005023B5">
            <w:r w:rsidRPr="000C3D9B">
              <w:t>Mushtaq Ahmad</w:t>
            </w:r>
          </w:p>
        </w:tc>
        <w:tc>
          <w:tcPr>
            <w:tcW w:w="897" w:type="dxa"/>
          </w:tcPr>
          <w:p w14:paraId="579049D7" w14:textId="77777777" w:rsidR="005023B5" w:rsidRPr="000C3D9B" w:rsidRDefault="005023B5">
            <w:r w:rsidRPr="000C3D9B">
              <w:t>97084-P</w:t>
            </w:r>
          </w:p>
        </w:tc>
        <w:tc>
          <w:tcPr>
            <w:tcW w:w="776" w:type="dxa"/>
          </w:tcPr>
          <w:p w14:paraId="68A08F7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ABF761" w14:textId="77777777" w:rsidR="005023B5" w:rsidRPr="000C3D9B" w:rsidRDefault="005023B5">
            <w:r w:rsidRPr="000C3D9B">
              <w:t>13.216667</w:t>
            </w:r>
          </w:p>
        </w:tc>
        <w:tc>
          <w:tcPr>
            <w:tcW w:w="659" w:type="dxa"/>
          </w:tcPr>
          <w:p w14:paraId="4A3E44D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1E2D41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5EEC80E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347D6AD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A77DACC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73119C26" w14:textId="77777777" w:rsidR="005023B5" w:rsidRPr="000C3D9B" w:rsidRDefault="005023B5">
            <w:r w:rsidRPr="000C3D9B">
              <w:t>56.096667</w:t>
            </w:r>
          </w:p>
        </w:tc>
      </w:tr>
      <w:tr w:rsidR="005023B5" w:rsidRPr="000C3D9B" w14:paraId="0910B9A5" w14:textId="77777777" w:rsidTr="007D56B9">
        <w:tc>
          <w:tcPr>
            <w:tcW w:w="464" w:type="dxa"/>
          </w:tcPr>
          <w:p w14:paraId="70F90A70" w14:textId="77777777" w:rsidR="005023B5" w:rsidRPr="000C3D9B" w:rsidRDefault="005023B5">
            <w:r w:rsidRPr="000C3D9B">
              <w:t>367</w:t>
            </w:r>
          </w:p>
        </w:tc>
        <w:tc>
          <w:tcPr>
            <w:tcW w:w="678" w:type="dxa"/>
          </w:tcPr>
          <w:p w14:paraId="1FDBBD5D" w14:textId="77777777" w:rsidR="005023B5" w:rsidRPr="000C3D9B" w:rsidRDefault="005023B5">
            <w:r w:rsidRPr="000C3D9B">
              <w:t>18742</w:t>
            </w:r>
          </w:p>
        </w:tc>
        <w:tc>
          <w:tcPr>
            <w:tcW w:w="954" w:type="dxa"/>
          </w:tcPr>
          <w:p w14:paraId="4BFC63CA" w14:textId="77777777" w:rsidR="005023B5" w:rsidRPr="000C3D9B" w:rsidRDefault="005023B5">
            <w:r w:rsidRPr="000C3D9B">
              <w:t>Maham Amin</w:t>
            </w:r>
          </w:p>
        </w:tc>
        <w:tc>
          <w:tcPr>
            <w:tcW w:w="1087" w:type="dxa"/>
          </w:tcPr>
          <w:p w14:paraId="2C8D0F68" w14:textId="77777777" w:rsidR="005023B5" w:rsidRPr="000C3D9B" w:rsidRDefault="005023B5">
            <w:r w:rsidRPr="000C3D9B">
              <w:t>Syed Muhammad Sheharyar</w:t>
            </w:r>
          </w:p>
        </w:tc>
        <w:tc>
          <w:tcPr>
            <w:tcW w:w="897" w:type="dxa"/>
          </w:tcPr>
          <w:p w14:paraId="3A94C626" w14:textId="77777777" w:rsidR="005023B5" w:rsidRPr="000C3D9B" w:rsidRDefault="005023B5">
            <w:r w:rsidRPr="000C3D9B">
              <w:t>87753</w:t>
            </w:r>
          </w:p>
        </w:tc>
        <w:tc>
          <w:tcPr>
            <w:tcW w:w="776" w:type="dxa"/>
          </w:tcPr>
          <w:p w14:paraId="3F25B04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3E7D3BB" w14:textId="77777777" w:rsidR="005023B5" w:rsidRPr="000C3D9B" w:rsidRDefault="005023B5">
            <w:r w:rsidRPr="000C3D9B">
              <w:t>12.708696</w:t>
            </w:r>
          </w:p>
        </w:tc>
        <w:tc>
          <w:tcPr>
            <w:tcW w:w="659" w:type="dxa"/>
          </w:tcPr>
          <w:p w14:paraId="0FB27B2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D2B9FA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D986F49" w14:textId="77777777" w:rsidR="005023B5" w:rsidRPr="000C3D9B" w:rsidRDefault="005023B5">
            <w:r w:rsidRPr="000C3D9B">
              <w:t>13.666667</w:t>
            </w:r>
          </w:p>
        </w:tc>
        <w:tc>
          <w:tcPr>
            <w:tcW w:w="656" w:type="dxa"/>
          </w:tcPr>
          <w:p w14:paraId="7BF1FE0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DAB9A28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0B459FD1" w14:textId="77777777" w:rsidR="005023B5" w:rsidRPr="000C3D9B" w:rsidRDefault="005023B5">
            <w:r w:rsidRPr="000C3D9B">
              <w:t>56.075363</w:t>
            </w:r>
          </w:p>
        </w:tc>
      </w:tr>
      <w:tr w:rsidR="005023B5" w:rsidRPr="000C3D9B" w14:paraId="27696BC2" w14:textId="77777777" w:rsidTr="007D56B9">
        <w:tc>
          <w:tcPr>
            <w:tcW w:w="464" w:type="dxa"/>
          </w:tcPr>
          <w:p w14:paraId="61AEA291" w14:textId="77777777" w:rsidR="005023B5" w:rsidRPr="000C3D9B" w:rsidRDefault="005023B5">
            <w:r w:rsidRPr="000C3D9B">
              <w:t>368</w:t>
            </w:r>
          </w:p>
        </w:tc>
        <w:tc>
          <w:tcPr>
            <w:tcW w:w="678" w:type="dxa"/>
          </w:tcPr>
          <w:p w14:paraId="1643A019" w14:textId="77777777" w:rsidR="005023B5" w:rsidRPr="000C3D9B" w:rsidRDefault="005023B5">
            <w:r w:rsidRPr="000C3D9B">
              <w:t>5521</w:t>
            </w:r>
          </w:p>
        </w:tc>
        <w:tc>
          <w:tcPr>
            <w:tcW w:w="954" w:type="dxa"/>
          </w:tcPr>
          <w:p w14:paraId="3B61A3CB" w14:textId="77777777" w:rsidR="005023B5" w:rsidRPr="000C3D9B" w:rsidRDefault="005023B5">
            <w:r w:rsidRPr="000C3D9B">
              <w:t>Nida Khan</w:t>
            </w:r>
          </w:p>
        </w:tc>
        <w:tc>
          <w:tcPr>
            <w:tcW w:w="1087" w:type="dxa"/>
          </w:tcPr>
          <w:p w14:paraId="2BD56BE1" w14:textId="77777777" w:rsidR="005023B5" w:rsidRPr="000C3D9B" w:rsidRDefault="005023B5">
            <w:r w:rsidRPr="000C3D9B">
              <w:t>Amjad Hussain</w:t>
            </w:r>
          </w:p>
        </w:tc>
        <w:tc>
          <w:tcPr>
            <w:tcW w:w="897" w:type="dxa"/>
          </w:tcPr>
          <w:p w14:paraId="35985501" w14:textId="77777777" w:rsidR="005023B5" w:rsidRPr="000C3D9B" w:rsidRDefault="005023B5">
            <w:r w:rsidRPr="000C3D9B">
              <w:t>104352-P</w:t>
            </w:r>
          </w:p>
        </w:tc>
        <w:tc>
          <w:tcPr>
            <w:tcW w:w="776" w:type="dxa"/>
          </w:tcPr>
          <w:p w14:paraId="52D5FD5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663C3DF" w14:textId="77777777" w:rsidR="005023B5" w:rsidRPr="000C3D9B" w:rsidRDefault="005023B5">
            <w:r w:rsidRPr="000C3D9B">
              <w:t>15.083333</w:t>
            </w:r>
          </w:p>
        </w:tc>
        <w:tc>
          <w:tcPr>
            <w:tcW w:w="659" w:type="dxa"/>
          </w:tcPr>
          <w:p w14:paraId="6C5E2BB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3C0B08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240EDCE" w14:textId="77777777" w:rsidR="005023B5" w:rsidRPr="000C3D9B" w:rsidRDefault="005023B5">
            <w:r w:rsidRPr="000C3D9B">
              <w:t>6.5</w:t>
            </w:r>
          </w:p>
        </w:tc>
        <w:tc>
          <w:tcPr>
            <w:tcW w:w="656" w:type="dxa"/>
          </w:tcPr>
          <w:p w14:paraId="4FEFCBA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65B5DE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01FECF75" w14:textId="77777777" w:rsidR="005023B5" w:rsidRPr="000C3D9B" w:rsidRDefault="005023B5">
            <w:r w:rsidRPr="000C3D9B">
              <w:t>56.023333</w:t>
            </w:r>
          </w:p>
        </w:tc>
      </w:tr>
      <w:tr w:rsidR="005023B5" w:rsidRPr="000C3D9B" w14:paraId="64A6BE49" w14:textId="77777777" w:rsidTr="007D56B9">
        <w:tc>
          <w:tcPr>
            <w:tcW w:w="464" w:type="dxa"/>
          </w:tcPr>
          <w:p w14:paraId="1257CA6C" w14:textId="77777777" w:rsidR="005023B5" w:rsidRPr="000C3D9B" w:rsidRDefault="005023B5">
            <w:r w:rsidRPr="000C3D9B">
              <w:t>369</w:t>
            </w:r>
          </w:p>
        </w:tc>
        <w:tc>
          <w:tcPr>
            <w:tcW w:w="678" w:type="dxa"/>
          </w:tcPr>
          <w:p w14:paraId="3F5BB62F" w14:textId="77777777" w:rsidR="005023B5" w:rsidRPr="000C3D9B" w:rsidRDefault="005023B5">
            <w:r w:rsidRPr="000C3D9B">
              <w:t>15431</w:t>
            </w:r>
          </w:p>
        </w:tc>
        <w:tc>
          <w:tcPr>
            <w:tcW w:w="954" w:type="dxa"/>
          </w:tcPr>
          <w:p w14:paraId="3C68F8A6" w14:textId="77777777" w:rsidR="005023B5" w:rsidRPr="000C3D9B" w:rsidRDefault="005023B5">
            <w:r w:rsidRPr="000C3D9B">
              <w:t>Muhammad Kaleem</w:t>
            </w:r>
          </w:p>
        </w:tc>
        <w:tc>
          <w:tcPr>
            <w:tcW w:w="1087" w:type="dxa"/>
          </w:tcPr>
          <w:p w14:paraId="2217CE66" w14:textId="77777777" w:rsidR="005023B5" w:rsidRPr="000C3D9B" w:rsidRDefault="005023B5">
            <w:r w:rsidRPr="000C3D9B">
              <w:t>Safdar Ali</w:t>
            </w:r>
          </w:p>
        </w:tc>
        <w:tc>
          <w:tcPr>
            <w:tcW w:w="897" w:type="dxa"/>
          </w:tcPr>
          <w:p w14:paraId="0655ED95" w14:textId="77777777" w:rsidR="005023B5" w:rsidRPr="000C3D9B" w:rsidRDefault="005023B5">
            <w:r w:rsidRPr="000C3D9B">
              <w:t>105587-P</w:t>
            </w:r>
          </w:p>
        </w:tc>
        <w:tc>
          <w:tcPr>
            <w:tcW w:w="776" w:type="dxa"/>
          </w:tcPr>
          <w:p w14:paraId="6868942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F09B175" w14:textId="77777777" w:rsidR="005023B5" w:rsidRPr="000C3D9B" w:rsidRDefault="005023B5">
            <w:r w:rsidRPr="000C3D9B">
              <w:t>14.041667</w:t>
            </w:r>
          </w:p>
        </w:tc>
        <w:tc>
          <w:tcPr>
            <w:tcW w:w="659" w:type="dxa"/>
          </w:tcPr>
          <w:p w14:paraId="01E99BF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A10162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62E0F4A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400D5AE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B645123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2899F08" w14:textId="77777777" w:rsidR="005023B5" w:rsidRPr="000C3D9B" w:rsidRDefault="005023B5">
            <w:r w:rsidRPr="000C3D9B">
              <w:t>56.001667</w:t>
            </w:r>
          </w:p>
        </w:tc>
      </w:tr>
      <w:tr w:rsidR="005023B5" w:rsidRPr="000C3D9B" w14:paraId="267B8215" w14:textId="77777777" w:rsidTr="007D56B9">
        <w:tc>
          <w:tcPr>
            <w:tcW w:w="464" w:type="dxa"/>
          </w:tcPr>
          <w:p w14:paraId="6BDEE230" w14:textId="77777777" w:rsidR="005023B5" w:rsidRPr="000C3D9B" w:rsidRDefault="005023B5">
            <w:r w:rsidRPr="000C3D9B">
              <w:t>370</w:t>
            </w:r>
          </w:p>
        </w:tc>
        <w:tc>
          <w:tcPr>
            <w:tcW w:w="678" w:type="dxa"/>
          </w:tcPr>
          <w:p w14:paraId="2115BDA8" w14:textId="77777777" w:rsidR="005023B5" w:rsidRPr="000C3D9B" w:rsidRDefault="005023B5">
            <w:r w:rsidRPr="000C3D9B">
              <w:t>17804</w:t>
            </w:r>
          </w:p>
        </w:tc>
        <w:tc>
          <w:tcPr>
            <w:tcW w:w="954" w:type="dxa"/>
          </w:tcPr>
          <w:p w14:paraId="5A19A7A0" w14:textId="77777777" w:rsidR="005023B5" w:rsidRPr="000C3D9B" w:rsidRDefault="005023B5">
            <w:r w:rsidRPr="000C3D9B">
              <w:t>Adnan Ali</w:t>
            </w:r>
          </w:p>
        </w:tc>
        <w:tc>
          <w:tcPr>
            <w:tcW w:w="1087" w:type="dxa"/>
          </w:tcPr>
          <w:p w14:paraId="25409DE9" w14:textId="77777777" w:rsidR="005023B5" w:rsidRPr="000C3D9B" w:rsidRDefault="005023B5">
            <w:r w:rsidRPr="000C3D9B">
              <w:t>Manzoor Hussain</w:t>
            </w:r>
          </w:p>
        </w:tc>
        <w:tc>
          <w:tcPr>
            <w:tcW w:w="897" w:type="dxa"/>
          </w:tcPr>
          <w:p w14:paraId="3AF6C5FE" w14:textId="77777777" w:rsidR="005023B5" w:rsidRPr="000C3D9B" w:rsidRDefault="005023B5">
            <w:r w:rsidRPr="000C3D9B">
              <w:t>100037-P</w:t>
            </w:r>
          </w:p>
        </w:tc>
        <w:tc>
          <w:tcPr>
            <w:tcW w:w="776" w:type="dxa"/>
          </w:tcPr>
          <w:p w14:paraId="7F53122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0ECCABF" w14:textId="77777777" w:rsidR="005023B5" w:rsidRPr="000C3D9B" w:rsidRDefault="005023B5">
            <w:r w:rsidRPr="000C3D9B">
              <w:t>14.310345</w:t>
            </w:r>
          </w:p>
        </w:tc>
        <w:tc>
          <w:tcPr>
            <w:tcW w:w="659" w:type="dxa"/>
          </w:tcPr>
          <w:p w14:paraId="072AD40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1151E2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232C9E8" w14:textId="77777777" w:rsidR="005023B5" w:rsidRPr="000C3D9B" w:rsidRDefault="005023B5">
            <w:r w:rsidRPr="000C3D9B">
              <w:t>11.666667</w:t>
            </w:r>
          </w:p>
        </w:tc>
        <w:tc>
          <w:tcPr>
            <w:tcW w:w="656" w:type="dxa"/>
          </w:tcPr>
          <w:p w14:paraId="2178C04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074DBA1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0E1A6AAF" w14:textId="77777777" w:rsidR="005023B5" w:rsidRPr="000C3D9B" w:rsidRDefault="005023B5">
            <w:r w:rsidRPr="000C3D9B">
              <w:t>55.997012</w:t>
            </w:r>
          </w:p>
        </w:tc>
      </w:tr>
      <w:tr w:rsidR="005023B5" w:rsidRPr="000C3D9B" w14:paraId="44A05770" w14:textId="77777777" w:rsidTr="007D56B9">
        <w:tc>
          <w:tcPr>
            <w:tcW w:w="464" w:type="dxa"/>
          </w:tcPr>
          <w:p w14:paraId="6B3A368B" w14:textId="77777777" w:rsidR="005023B5" w:rsidRPr="000C3D9B" w:rsidRDefault="005023B5">
            <w:r w:rsidRPr="000C3D9B">
              <w:t>371</w:t>
            </w:r>
          </w:p>
        </w:tc>
        <w:tc>
          <w:tcPr>
            <w:tcW w:w="678" w:type="dxa"/>
          </w:tcPr>
          <w:p w14:paraId="6880C2E8" w14:textId="77777777" w:rsidR="005023B5" w:rsidRPr="000C3D9B" w:rsidRDefault="005023B5">
            <w:r w:rsidRPr="000C3D9B">
              <w:t>7309</w:t>
            </w:r>
          </w:p>
        </w:tc>
        <w:tc>
          <w:tcPr>
            <w:tcW w:w="954" w:type="dxa"/>
          </w:tcPr>
          <w:p w14:paraId="2EC21C51" w14:textId="77777777" w:rsidR="005023B5" w:rsidRPr="000C3D9B" w:rsidRDefault="005023B5">
            <w:r w:rsidRPr="000C3D9B">
              <w:t>Ghulam Mustafa</w:t>
            </w:r>
          </w:p>
        </w:tc>
        <w:tc>
          <w:tcPr>
            <w:tcW w:w="1087" w:type="dxa"/>
          </w:tcPr>
          <w:p w14:paraId="67C527B0" w14:textId="77777777" w:rsidR="005023B5" w:rsidRPr="000C3D9B" w:rsidRDefault="005023B5">
            <w:r w:rsidRPr="000C3D9B">
              <w:t xml:space="preserve">Khadim Hussain </w:t>
            </w:r>
          </w:p>
        </w:tc>
        <w:tc>
          <w:tcPr>
            <w:tcW w:w="897" w:type="dxa"/>
          </w:tcPr>
          <w:p w14:paraId="11908A18" w14:textId="77777777" w:rsidR="005023B5" w:rsidRPr="000C3D9B" w:rsidRDefault="005023B5">
            <w:r w:rsidRPr="000C3D9B">
              <w:t>102120-P</w:t>
            </w:r>
          </w:p>
        </w:tc>
        <w:tc>
          <w:tcPr>
            <w:tcW w:w="776" w:type="dxa"/>
          </w:tcPr>
          <w:p w14:paraId="530D95A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B33B08A" w14:textId="77777777" w:rsidR="005023B5" w:rsidRPr="000C3D9B" w:rsidRDefault="005023B5">
            <w:r w:rsidRPr="000C3D9B">
              <w:t>13.008333</w:t>
            </w:r>
          </w:p>
        </w:tc>
        <w:tc>
          <w:tcPr>
            <w:tcW w:w="659" w:type="dxa"/>
          </w:tcPr>
          <w:p w14:paraId="19087BC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81F68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5DBACCE" w14:textId="77777777" w:rsidR="005023B5" w:rsidRPr="000C3D9B" w:rsidRDefault="005023B5">
            <w:r w:rsidRPr="000C3D9B">
              <w:t>16.166667</w:t>
            </w:r>
          </w:p>
        </w:tc>
        <w:tc>
          <w:tcPr>
            <w:tcW w:w="656" w:type="dxa"/>
          </w:tcPr>
          <w:p w14:paraId="278115C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E2E57CE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2EB36C0" w14:textId="77777777" w:rsidR="005023B5" w:rsidRPr="000C3D9B" w:rsidRDefault="005023B5">
            <w:r w:rsidRPr="000C3D9B">
              <w:t>55.995</w:t>
            </w:r>
          </w:p>
        </w:tc>
      </w:tr>
      <w:tr w:rsidR="005023B5" w:rsidRPr="000C3D9B" w14:paraId="45B85F2B" w14:textId="77777777" w:rsidTr="007D56B9">
        <w:tc>
          <w:tcPr>
            <w:tcW w:w="464" w:type="dxa"/>
          </w:tcPr>
          <w:p w14:paraId="56474EE9" w14:textId="77777777" w:rsidR="005023B5" w:rsidRPr="000C3D9B" w:rsidRDefault="005023B5">
            <w:r w:rsidRPr="000C3D9B">
              <w:t>372</w:t>
            </w:r>
          </w:p>
        </w:tc>
        <w:tc>
          <w:tcPr>
            <w:tcW w:w="678" w:type="dxa"/>
          </w:tcPr>
          <w:p w14:paraId="35109648" w14:textId="77777777" w:rsidR="005023B5" w:rsidRPr="000C3D9B" w:rsidRDefault="005023B5">
            <w:r w:rsidRPr="000C3D9B">
              <w:t>15992</w:t>
            </w:r>
          </w:p>
        </w:tc>
        <w:tc>
          <w:tcPr>
            <w:tcW w:w="954" w:type="dxa"/>
          </w:tcPr>
          <w:p w14:paraId="58620885" w14:textId="77777777" w:rsidR="005023B5" w:rsidRPr="000C3D9B" w:rsidRDefault="005023B5">
            <w:r w:rsidRPr="000C3D9B">
              <w:t>Nawal Chishti</w:t>
            </w:r>
          </w:p>
        </w:tc>
        <w:tc>
          <w:tcPr>
            <w:tcW w:w="1087" w:type="dxa"/>
          </w:tcPr>
          <w:p w14:paraId="43EDB148" w14:textId="77777777" w:rsidR="005023B5" w:rsidRPr="000C3D9B" w:rsidRDefault="005023B5">
            <w:r w:rsidRPr="000C3D9B">
              <w:t>Sohail Ahmed Khalil</w:t>
            </w:r>
          </w:p>
        </w:tc>
        <w:tc>
          <w:tcPr>
            <w:tcW w:w="897" w:type="dxa"/>
          </w:tcPr>
          <w:p w14:paraId="10B6DE44" w14:textId="77777777" w:rsidR="005023B5" w:rsidRPr="000C3D9B" w:rsidRDefault="005023B5">
            <w:r w:rsidRPr="000C3D9B">
              <w:t>95161-P</w:t>
            </w:r>
          </w:p>
        </w:tc>
        <w:tc>
          <w:tcPr>
            <w:tcW w:w="776" w:type="dxa"/>
          </w:tcPr>
          <w:p w14:paraId="1DE19F6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3ADD5E3" w14:textId="77777777" w:rsidR="005023B5" w:rsidRPr="000C3D9B" w:rsidRDefault="005023B5">
            <w:r w:rsidRPr="000C3D9B">
              <w:t>14.145833</w:t>
            </w:r>
          </w:p>
        </w:tc>
        <w:tc>
          <w:tcPr>
            <w:tcW w:w="659" w:type="dxa"/>
          </w:tcPr>
          <w:p w14:paraId="6EF355A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28FE8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7B9FA7B" w14:textId="77777777" w:rsidR="005023B5" w:rsidRPr="000C3D9B" w:rsidRDefault="005023B5">
            <w:r w:rsidRPr="000C3D9B">
              <w:t>9.0</w:t>
            </w:r>
          </w:p>
        </w:tc>
        <w:tc>
          <w:tcPr>
            <w:tcW w:w="656" w:type="dxa"/>
          </w:tcPr>
          <w:p w14:paraId="24CB0E5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F0CD6F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5D05E1E8" w14:textId="77777777" w:rsidR="005023B5" w:rsidRPr="000C3D9B" w:rsidRDefault="005023B5">
            <w:r w:rsidRPr="000C3D9B">
              <w:t>55.985833</w:t>
            </w:r>
          </w:p>
        </w:tc>
      </w:tr>
      <w:tr w:rsidR="005023B5" w:rsidRPr="000C3D9B" w14:paraId="3D1A5E51" w14:textId="77777777" w:rsidTr="007D56B9">
        <w:tc>
          <w:tcPr>
            <w:tcW w:w="464" w:type="dxa"/>
          </w:tcPr>
          <w:p w14:paraId="4D27BEF3" w14:textId="77777777" w:rsidR="005023B5" w:rsidRPr="000C3D9B" w:rsidRDefault="005023B5">
            <w:r w:rsidRPr="000C3D9B">
              <w:t>373</w:t>
            </w:r>
          </w:p>
        </w:tc>
        <w:tc>
          <w:tcPr>
            <w:tcW w:w="678" w:type="dxa"/>
          </w:tcPr>
          <w:p w14:paraId="79CD99EE" w14:textId="77777777" w:rsidR="005023B5" w:rsidRPr="000C3D9B" w:rsidRDefault="005023B5">
            <w:r w:rsidRPr="000C3D9B">
              <w:t>17620</w:t>
            </w:r>
          </w:p>
        </w:tc>
        <w:tc>
          <w:tcPr>
            <w:tcW w:w="954" w:type="dxa"/>
          </w:tcPr>
          <w:p w14:paraId="5F9731BA" w14:textId="77777777" w:rsidR="005023B5" w:rsidRPr="000C3D9B" w:rsidRDefault="005023B5">
            <w:r w:rsidRPr="000C3D9B">
              <w:t>Athar Rasool</w:t>
            </w:r>
          </w:p>
        </w:tc>
        <w:tc>
          <w:tcPr>
            <w:tcW w:w="1087" w:type="dxa"/>
          </w:tcPr>
          <w:p w14:paraId="465B868F" w14:textId="77777777" w:rsidR="005023B5" w:rsidRPr="000C3D9B" w:rsidRDefault="005023B5">
            <w:r w:rsidRPr="000C3D9B">
              <w:t>Shafqat Rasool</w:t>
            </w:r>
          </w:p>
        </w:tc>
        <w:tc>
          <w:tcPr>
            <w:tcW w:w="897" w:type="dxa"/>
          </w:tcPr>
          <w:p w14:paraId="4045FB8F" w14:textId="77777777" w:rsidR="005023B5" w:rsidRPr="000C3D9B" w:rsidRDefault="005023B5">
            <w:r w:rsidRPr="000C3D9B">
              <w:t>110780-P</w:t>
            </w:r>
          </w:p>
        </w:tc>
        <w:tc>
          <w:tcPr>
            <w:tcW w:w="776" w:type="dxa"/>
          </w:tcPr>
          <w:p w14:paraId="721C840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B02F828" w14:textId="77777777" w:rsidR="005023B5" w:rsidRPr="000C3D9B" w:rsidRDefault="005023B5">
            <w:r w:rsidRPr="000C3D9B">
              <w:t>13.85</w:t>
            </w:r>
          </w:p>
        </w:tc>
        <w:tc>
          <w:tcPr>
            <w:tcW w:w="659" w:type="dxa"/>
          </w:tcPr>
          <w:p w14:paraId="4BF7061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EB1D8A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7D25EC1" w14:textId="77777777" w:rsidR="005023B5" w:rsidRPr="000C3D9B" w:rsidRDefault="005023B5">
            <w:r w:rsidRPr="000C3D9B">
              <w:t>10.833333</w:t>
            </w:r>
          </w:p>
        </w:tc>
        <w:tc>
          <w:tcPr>
            <w:tcW w:w="656" w:type="dxa"/>
          </w:tcPr>
          <w:p w14:paraId="0C8A004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538BE44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0CE80BD3" w14:textId="77777777" w:rsidR="005023B5" w:rsidRPr="000C3D9B" w:rsidRDefault="005023B5">
            <w:r w:rsidRPr="000C3D9B">
              <w:t>55.983333</w:t>
            </w:r>
          </w:p>
        </w:tc>
      </w:tr>
      <w:tr w:rsidR="005023B5" w:rsidRPr="000C3D9B" w14:paraId="773E01C8" w14:textId="77777777" w:rsidTr="007D56B9">
        <w:tc>
          <w:tcPr>
            <w:tcW w:w="464" w:type="dxa"/>
          </w:tcPr>
          <w:p w14:paraId="37A119E6" w14:textId="77777777" w:rsidR="005023B5" w:rsidRPr="000C3D9B" w:rsidRDefault="005023B5">
            <w:r w:rsidRPr="000C3D9B">
              <w:t>374</w:t>
            </w:r>
          </w:p>
        </w:tc>
        <w:tc>
          <w:tcPr>
            <w:tcW w:w="678" w:type="dxa"/>
          </w:tcPr>
          <w:p w14:paraId="74A8E294" w14:textId="77777777" w:rsidR="005023B5" w:rsidRPr="000C3D9B" w:rsidRDefault="005023B5">
            <w:r w:rsidRPr="000C3D9B">
              <w:t>4090</w:t>
            </w:r>
          </w:p>
        </w:tc>
        <w:tc>
          <w:tcPr>
            <w:tcW w:w="954" w:type="dxa"/>
          </w:tcPr>
          <w:p w14:paraId="0E094C18" w14:textId="77777777" w:rsidR="005023B5" w:rsidRPr="000C3D9B" w:rsidRDefault="005023B5">
            <w:r w:rsidRPr="000C3D9B">
              <w:t>Muhammad Arslan Iqbal</w:t>
            </w:r>
          </w:p>
        </w:tc>
        <w:tc>
          <w:tcPr>
            <w:tcW w:w="1087" w:type="dxa"/>
          </w:tcPr>
          <w:p w14:paraId="15B8DFCE" w14:textId="77777777" w:rsidR="005023B5" w:rsidRPr="000C3D9B" w:rsidRDefault="005023B5">
            <w:r w:rsidRPr="000C3D9B">
              <w:t>Muhammad Iqbal</w:t>
            </w:r>
          </w:p>
        </w:tc>
        <w:tc>
          <w:tcPr>
            <w:tcW w:w="897" w:type="dxa"/>
          </w:tcPr>
          <w:p w14:paraId="706EA651" w14:textId="77777777" w:rsidR="005023B5" w:rsidRPr="000C3D9B" w:rsidRDefault="005023B5">
            <w:r w:rsidRPr="000C3D9B">
              <w:t>102200-P</w:t>
            </w:r>
          </w:p>
        </w:tc>
        <w:tc>
          <w:tcPr>
            <w:tcW w:w="776" w:type="dxa"/>
          </w:tcPr>
          <w:p w14:paraId="0003BDF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A9AA410" w14:textId="77777777" w:rsidR="005023B5" w:rsidRPr="000C3D9B" w:rsidRDefault="005023B5">
            <w:r w:rsidRPr="000C3D9B">
              <w:t>14.041667</w:t>
            </w:r>
          </w:p>
        </w:tc>
        <w:tc>
          <w:tcPr>
            <w:tcW w:w="659" w:type="dxa"/>
          </w:tcPr>
          <w:p w14:paraId="0994C7A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BCA1D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E9A2FA0" w14:textId="77777777" w:rsidR="005023B5" w:rsidRPr="000C3D9B" w:rsidRDefault="005023B5">
            <w:r w:rsidRPr="000C3D9B">
              <w:t>8.5</w:t>
            </w:r>
          </w:p>
        </w:tc>
        <w:tc>
          <w:tcPr>
            <w:tcW w:w="656" w:type="dxa"/>
          </w:tcPr>
          <w:p w14:paraId="7C22063E" w14:textId="77777777" w:rsidR="005023B5" w:rsidRPr="000C3D9B" w:rsidRDefault="005023B5">
            <w:r w:rsidRPr="000C3D9B">
              <w:t>5.0</w:t>
            </w:r>
          </w:p>
        </w:tc>
        <w:tc>
          <w:tcPr>
            <w:tcW w:w="736" w:type="dxa"/>
          </w:tcPr>
          <w:p w14:paraId="40567D85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511A410A" w14:textId="77777777" w:rsidR="005023B5" w:rsidRPr="000C3D9B" w:rsidRDefault="005023B5">
            <w:r w:rsidRPr="000C3D9B">
              <w:t>55.961667</w:t>
            </w:r>
          </w:p>
        </w:tc>
      </w:tr>
      <w:tr w:rsidR="005023B5" w:rsidRPr="000C3D9B" w14:paraId="6ACB51DB" w14:textId="77777777" w:rsidTr="007D56B9">
        <w:tc>
          <w:tcPr>
            <w:tcW w:w="464" w:type="dxa"/>
          </w:tcPr>
          <w:p w14:paraId="20D75E1A" w14:textId="77777777" w:rsidR="005023B5" w:rsidRPr="000C3D9B" w:rsidRDefault="005023B5">
            <w:r w:rsidRPr="000C3D9B">
              <w:t>375</w:t>
            </w:r>
          </w:p>
        </w:tc>
        <w:tc>
          <w:tcPr>
            <w:tcW w:w="678" w:type="dxa"/>
          </w:tcPr>
          <w:p w14:paraId="22DAA918" w14:textId="77777777" w:rsidR="005023B5" w:rsidRPr="000C3D9B" w:rsidRDefault="005023B5">
            <w:r w:rsidRPr="000C3D9B">
              <w:t>16191</w:t>
            </w:r>
          </w:p>
        </w:tc>
        <w:tc>
          <w:tcPr>
            <w:tcW w:w="954" w:type="dxa"/>
          </w:tcPr>
          <w:p w14:paraId="3995D190" w14:textId="77777777" w:rsidR="005023B5" w:rsidRPr="000C3D9B" w:rsidRDefault="005023B5">
            <w:r w:rsidRPr="000C3D9B">
              <w:t>Areeba Mohsin</w:t>
            </w:r>
          </w:p>
        </w:tc>
        <w:tc>
          <w:tcPr>
            <w:tcW w:w="1087" w:type="dxa"/>
          </w:tcPr>
          <w:p w14:paraId="439564F8" w14:textId="77777777" w:rsidR="005023B5" w:rsidRPr="000C3D9B" w:rsidRDefault="005023B5">
            <w:r w:rsidRPr="000C3D9B">
              <w:t>Mohsin fayyaz</w:t>
            </w:r>
          </w:p>
        </w:tc>
        <w:tc>
          <w:tcPr>
            <w:tcW w:w="897" w:type="dxa"/>
          </w:tcPr>
          <w:p w14:paraId="554F47E6" w14:textId="77777777" w:rsidR="005023B5" w:rsidRPr="000C3D9B" w:rsidRDefault="005023B5">
            <w:r w:rsidRPr="000C3D9B">
              <w:t>109544-p</w:t>
            </w:r>
          </w:p>
        </w:tc>
        <w:tc>
          <w:tcPr>
            <w:tcW w:w="776" w:type="dxa"/>
          </w:tcPr>
          <w:p w14:paraId="7C8085E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99E9FE0" w14:textId="77777777" w:rsidR="005023B5" w:rsidRPr="000C3D9B" w:rsidRDefault="005023B5">
            <w:r w:rsidRPr="000C3D9B">
              <w:t>14.746939</w:t>
            </w:r>
          </w:p>
        </w:tc>
        <w:tc>
          <w:tcPr>
            <w:tcW w:w="659" w:type="dxa"/>
          </w:tcPr>
          <w:p w14:paraId="0568390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A5FB30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4640151" w14:textId="77777777" w:rsidR="005023B5" w:rsidRPr="000C3D9B" w:rsidRDefault="005023B5">
            <w:r w:rsidRPr="000C3D9B">
              <w:t>8.0</w:t>
            </w:r>
          </w:p>
        </w:tc>
        <w:tc>
          <w:tcPr>
            <w:tcW w:w="656" w:type="dxa"/>
          </w:tcPr>
          <w:p w14:paraId="5B9337D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9D34FBC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7AA6C472" w14:textId="77777777" w:rsidR="005023B5" w:rsidRPr="000C3D9B" w:rsidRDefault="005023B5">
            <w:r w:rsidRPr="000C3D9B">
              <w:t>55.906939</w:t>
            </w:r>
          </w:p>
        </w:tc>
      </w:tr>
      <w:tr w:rsidR="005023B5" w:rsidRPr="000C3D9B" w14:paraId="7FCC1090" w14:textId="77777777" w:rsidTr="007D56B9">
        <w:tc>
          <w:tcPr>
            <w:tcW w:w="464" w:type="dxa"/>
          </w:tcPr>
          <w:p w14:paraId="151035EC" w14:textId="77777777" w:rsidR="005023B5" w:rsidRPr="000C3D9B" w:rsidRDefault="005023B5">
            <w:r w:rsidRPr="000C3D9B">
              <w:t>376</w:t>
            </w:r>
          </w:p>
        </w:tc>
        <w:tc>
          <w:tcPr>
            <w:tcW w:w="678" w:type="dxa"/>
          </w:tcPr>
          <w:p w14:paraId="38593F60" w14:textId="77777777" w:rsidR="005023B5" w:rsidRPr="000C3D9B" w:rsidRDefault="005023B5">
            <w:r w:rsidRPr="000C3D9B">
              <w:t>18614</w:t>
            </w:r>
          </w:p>
        </w:tc>
        <w:tc>
          <w:tcPr>
            <w:tcW w:w="954" w:type="dxa"/>
          </w:tcPr>
          <w:p w14:paraId="52E10B8F" w14:textId="77777777" w:rsidR="005023B5" w:rsidRPr="000C3D9B" w:rsidRDefault="005023B5">
            <w:r w:rsidRPr="000C3D9B">
              <w:t>Hira Shaheen</w:t>
            </w:r>
          </w:p>
        </w:tc>
        <w:tc>
          <w:tcPr>
            <w:tcW w:w="1087" w:type="dxa"/>
          </w:tcPr>
          <w:p w14:paraId="1E8543F1" w14:textId="77777777" w:rsidR="005023B5" w:rsidRPr="000C3D9B" w:rsidRDefault="005023B5">
            <w:r w:rsidRPr="000C3D9B">
              <w:t>MUHAMMAD SHAHEEN IKRAM BUTT</w:t>
            </w:r>
          </w:p>
        </w:tc>
        <w:tc>
          <w:tcPr>
            <w:tcW w:w="897" w:type="dxa"/>
          </w:tcPr>
          <w:p w14:paraId="798C49F7" w14:textId="77777777" w:rsidR="005023B5" w:rsidRPr="000C3D9B" w:rsidRDefault="005023B5">
            <w:r w:rsidRPr="000C3D9B">
              <w:t>111158-P</w:t>
            </w:r>
          </w:p>
        </w:tc>
        <w:tc>
          <w:tcPr>
            <w:tcW w:w="776" w:type="dxa"/>
          </w:tcPr>
          <w:p w14:paraId="613F85E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D014776" w14:textId="77777777" w:rsidR="005023B5" w:rsidRPr="000C3D9B" w:rsidRDefault="005023B5">
            <w:r w:rsidRPr="000C3D9B">
              <w:t>15.516667</w:t>
            </w:r>
          </w:p>
        </w:tc>
        <w:tc>
          <w:tcPr>
            <w:tcW w:w="659" w:type="dxa"/>
          </w:tcPr>
          <w:p w14:paraId="151F517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D84DC4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D047E45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506CE02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BDF1B44" w14:textId="77777777" w:rsidR="005023B5" w:rsidRPr="000C3D9B" w:rsidRDefault="005023B5">
            <w:r w:rsidRPr="000C3D9B">
              <w:t>31.36</w:t>
            </w:r>
          </w:p>
        </w:tc>
        <w:tc>
          <w:tcPr>
            <w:tcW w:w="628" w:type="dxa"/>
          </w:tcPr>
          <w:p w14:paraId="3925F245" w14:textId="77777777" w:rsidR="005023B5" w:rsidRPr="000C3D9B" w:rsidRDefault="005023B5">
            <w:r w:rsidRPr="000C3D9B">
              <w:t>55.876667</w:t>
            </w:r>
          </w:p>
        </w:tc>
      </w:tr>
      <w:tr w:rsidR="005023B5" w:rsidRPr="000C3D9B" w14:paraId="46E89E64" w14:textId="77777777" w:rsidTr="007D56B9">
        <w:tc>
          <w:tcPr>
            <w:tcW w:w="464" w:type="dxa"/>
          </w:tcPr>
          <w:p w14:paraId="52A459CD" w14:textId="77777777" w:rsidR="005023B5" w:rsidRPr="000C3D9B" w:rsidRDefault="005023B5">
            <w:r w:rsidRPr="000C3D9B">
              <w:t>377</w:t>
            </w:r>
          </w:p>
        </w:tc>
        <w:tc>
          <w:tcPr>
            <w:tcW w:w="678" w:type="dxa"/>
          </w:tcPr>
          <w:p w14:paraId="13158530" w14:textId="77777777" w:rsidR="005023B5" w:rsidRPr="000C3D9B" w:rsidRDefault="005023B5">
            <w:r w:rsidRPr="000C3D9B">
              <w:t>17643</w:t>
            </w:r>
          </w:p>
        </w:tc>
        <w:tc>
          <w:tcPr>
            <w:tcW w:w="954" w:type="dxa"/>
          </w:tcPr>
          <w:p w14:paraId="3BA32CB3" w14:textId="77777777" w:rsidR="005023B5" w:rsidRPr="000C3D9B" w:rsidRDefault="005023B5">
            <w:r w:rsidRPr="000C3D9B">
              <w:t>Hina Masood</w:t>
            </w:r>
          </w:p>
        </w:tc>
        <w:tc>
          <w:tcPr>
            <w:tcW w:w="1087" w:type="dxa"/>
          </w:tcPr>
          <w:p w14:paraId="7DF69395" w14:textId="77777777" w:rsidR="005023B5" w:rsidRPr="000C3D9B" w:rsidRDefault="005023B5">
            <w:r w:rsidRPr="000C3D9B">
              <w:t xml:space="preserve">Masood Ahmed </w:t>
            </w:r>
          </w:p>
        </w:tc>
        <w:tc>
          <w:tcPr>
            <w:tcW w:w="897" w:type="dxa"/>
          </w:tcPr>
          <w:p w14:paraId="7788C30C" w14:textId="77777777" w:rsidR="005023B5" w:rsidRPr="000C3D9B" w:rsidRDefault="005023B5">
            <w:r w:rsidRPr="000C3D9B">
              <w:t>57523-P</w:t>
            </w:r>
          </w:p>
        </w:tc>
        <w:tc>
          <w:tcPr>
            <w:tcW w:w="776" w:type="dxa"/>
          </w:tcPr>
          <w:p w14:paraId="6E42BE2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18644CD" w14:textId="77777777" w:rsidR="005023B5" w:rsidRPr="000C3D9B" w:rsidRDefault="005023B5">
            <w:r w:rsidRPr="000C3D9B">
              <w:t>12.951111</w:t>
            </w:r>
          </w:p>
        </w:tc>
        <w:tc>
          <w:tcPr>
            <w:tcW w:w="659" w:type="dxa"/>
          </w:tcPr>
          <w:p w14:paraId="670A238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B0278B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8DEE46A" w14:textId="77777777" w:rsidR="005023B5" w:rsidRPr="000C3D9B" w:rsidRDefault="005023B5">
            <w:r w:rsidRPr="000C3D9B">
              <w:t>11.666667</w:t>
            </w:r>
          </w:p>
        </w:tc>
        <w:tc>
          <w:tcPr>
            <w:tcW w:w="656" w:type="dxa"/>
          </w:tcPr>
          <w:p w14:paraId="19EDBD1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07B8ACC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2E88887B" w14:textId="77777777" w:rsidR="005023B5" w:rsidRPr="000C3D9B" w:rsidRDefault="005023B5">
            <w:r w:rsidRPr="000C3D9B">
              <w:t>55.857778</w:t>
            </w:r>
          </w:p>
        </w:tc>
      </w:tr>
      <w:tr w:rsidR="005023B5" w:rsidRPr="000C3D9B" w14:paraId="32CC406B" w14:textId="77777777" w:rsidTr="007D56B9">
        <w:tc>
          <w:tcPr>
            <w:tcW w:w="464" w:type="dxa"/>
          </w:tcPr>
          <w:p w14:paraId="651135A5" w14:textId="77777777" w:rsidR="005023B5" w:rsidRPr="000C3D9B" w:rsidRDefault="005023B5">
            <w:r w:rsidRPr="000C3D9B">
              <w:t>378</w:t>
            </w:r>
          </w:p>
        </w:tc>
        <w:tc>
          <w:tcPr>
            <w:tcW w:w="678" w:type="dxa"/>
          </w:tcPr>
          <w:p w14:paraId="4306BECD" w14:textId="77777777" w:rsidR="005023B5" w:rsidRPr="000C3D9B" w:rsidRDefault="005023B5">
            <w:r w:rsidRPr="000C3D9B">
              <w:t>18899</w:t>
            </w:r>
          </w:p>
        </w:tc>
        <w:tc>
          <w:tcPr>
            <w:tcW w:w="954" w:type="dxa"/>
          </w:tcPr>
          <w:p w14:paraId="74D289B3" w14:textId="77777777" w:rsidR="005023B5" w:rsidRPr="000C3D9B" w:rsidRDefault="005023B5">
            <w:r w:rsidRPr="000C3D9B">
              <w:t>Hafiza Manal Ahmed</w:t>
            </w:r>
          </w:p>
        </w:tc>
        <w:tc>
          <w:tcPr>
            <w:tcW w:w="1087" w:type="dxa"/>
          </w:tcPr>
          <w:p w14:paraId="4BF97FF4" w14:textId="77777777" w:rsidR="005023B5" w:rsidRPr="000C3D9B" w:rsidRDefault="005023B5">
            <w:r w:rsidRPr="000C3D9B">
              <w:t xml:space="preserve">Rana Muhammad Ajmal </w:t>
            </w:r>
          </w:p>
        </w:tc>
        <w:tc>
          <w:tcPr>
            <w:tcW w:w="897" w:type="dxa"/>
          </w:tcPr>
          <w:p w14:paraId="3DAE8B15" w14:textId="77777777" w:rsidR="005023B5" w:rsidRPr="000C3D9B" w:rsidRDefault="005023B5">
            <w:r w:rsidRPr="000C3D9B">
              <w:t>102011-P</w:t>
            </w:r>
          </w:p>
        </w:tc>
        <w:tc>
          <w:tcPr>
            <w:tcW w:w="776" w:type="dxa"/>
          </w:tcPr>
          <w:p w14:paraId="4F4D34F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FF51096" w14:textId="77777777" w:rsidR="005023B5" w:rsidRPr="000C3D9B" w:rsidRDefault="005023B5">
            <w:r w:rsidRPr="000C3D9B">
              <w:t>14.3125</w:t>
            </w:r>
          </w:p>
        </w:tc>
        <w:tc>
          <w:tcPr>
            <w:tcW w:w="659" w:type="dxa"/>
          </w:tcPr>
          <w:p w14:paraId="578A412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DF350C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A6E1485" w14:textId="77777777" w:rsidR="005023B5" w:rsidRPr="000C3D9B" w:rsidRDefault="005023B5">
            <w:r w:rsidRPr="000C3D9B">
              <w:t>8.666667</w:t>
            </w:r>
          </w:p>
        </w:tc>
        <w:tc>
          <w:tcPr>
            <w:tcW w:w="656" w:type="dxa"/>
          </w:tcPr>
          <w:p w14:paraId="5C15F77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1C3CFE5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600B7675" w14:textId="77777777" w:rsidR="005023B5" w:rsidRPr="000C3D9B" w:rsidRDefault="005023B5">
            <w:r w:rsidRPr="000C3D9B">
              <w:t>55.819167</w:t>
            </w:r>
          </w:p>
        </w:tc>
      </w:tr>
      <w:tr w:rsidR="005023B5" w:rsidRPr="000C3D9B" w14:paraId="426D26F1" w14:textId="77777777" w:rsidTr="007D56B9">
        <w:tc>
          <w:tcPr>
            <w:tcW w:w="464" w:type="dxa"/>
          </w:tcPr>
          <w:p w14:paraId="60D02182" w14:textId="77777777" w:rsidR="005023B5" w:rsidRPr="000C3D9B" w:rsidRDefault="005023B5">
            <w:r w:rsidRPr="000C3D9B">
              <w:t>379</w:t>
            </w:r>
          </w:p>
        </w:tc>
        <w:tc>
          <w:tcPr>
            <w:tcW w:w="678" w:type="dxa"/>
          </w:tcPr>
          <w:p w14:paraId="449915E9" w14:textId="77777777" w:rsidR="005023B5" w:rsidRPr="000C3D9B" w:rsidRDefault="005023B5">
            <w:r w:rsidRPr="000C3D9B">
              <w:t>18770</w:t>
            </w:r>
          </w:p>
        </w:tc>
        <w:tc>
          <w:tcPr>
            <w:tcW w:w="954" w:type="dxa"/>
          </w:tcPr>
          <w:p w14:paraId="3FEA6961" w14:textId="77777777" w:rsidR="005023B5" w:rsidRPr="000C3D9B" w:rsidRDefault="005023B5">
            <w:r w:rsidRPr="000C3D9B">
              <w:t>Muhammad Kamran</w:t>
            </w:r>
          </w:p>
        </w:tc>
        <w:tc>
          <w:tcPr>
            <w:tcW w:w="1087" w:type="dxa"/>
          </w:tcPr>
          <w:p w14:paraId="1ED990FF" w14:textId="77777777" w:rsidR="005023B5" w:rsidRPr="000C3D9B" w:rsidRDefault="005023B5">
            <w:r w:rsidRPr="000C3D9B">
              <w:t>Muhammad Aslam Anjum</w:t>
            </w:r>
          </w:p>
        </w:tc>
        <w:tc>
          <w:tcPr>
            <w:tcW w:w="897" w:type="dxa"/>
          </w:tcPr>
          <w:p w14:paraId="1B9C498D" w14:textId="77777777" w:rsidR="005023B5" w:rsidRPr="000C3D9B" w:rsidRDefault="005023B5">
            <w:r w:rsidRPr="000C3D9B">
              <w:t>96077-P</w:t>
            </w:r>
          </w:p>
        </w:tc>
        <w:tc>
          <w:tcPr>
            <w:tcW w:w="776" w:type="dxa"/>
          </w:tcPr>
          <w:p w14:paraId="03B1CC2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F08FEF" w14:textId="77777777" w:rsidR="005023B5" w:rsidRPr="000C3D9B" w:rsidRDefault="005023B5">
            <w:r w:rsidRPr="000C3D9B">
              <w:t>11.802105</w:t>
            </w:r>
          </w:p>
        </w:tc>
        <w:tc>
          <w:tcPr>
            <w:tcW w:w="659" w:type="dxa"/>
          </w:tcPr>
          <w:p w14:paraId="65CEB96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AAE49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50FE4E6" w14:textId="77777777" w:rsidR="005023B5" w:rsidRPr="000C3D9B" w:rsidRDefault="005023B5">
            <w:r w:rsidRPr="000C3D9B">
              <w:t>17.5</w:t>
            </w:r>
          </w:p>
        </w:tc>
        <w:tc>
          <w:tcPr>
            <w:tcW w:w="656" w:type="dxa"/>
          </w:tcPr>
          <w:p w14:paraId="6DCD0AF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E29B303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50C576D8" w14:textId="77777777" w:rsidR="005023B5" w:rsidRPr="000C3D9B" w:rsidRDefault="005023B5">
            <w:r w:rsidRPr="000C3D9B">
              <w:t>55.802105</w:t>
            </w:r>
          </w:p>
        </w:tc>
      </w:tr>
      <w:tr w:rsidR="005023B5" w:rsidRPr="000C3D9B" w14:paraId="45A021AF" w14:textId="77777777" w:rsidTr="007D56B9">
        <w:tc>
          <w:tcPr>
            <w:tcW w:w="464" w:type="dxa"/>
          </w:tcPr>
          <w:p w14:paraId="707BC9A8" w14:textId="77777777" w:rsidR="005023B5" w:rsidRPr="000C3D9B" w:rsidRDefault="005023B5">
            <w:r w:rsidRPr="000C3D9B">
              <w:t>380</w:t>
            </w:r>
          </w:p>
        </w:tc>
        <w:tc>
          <w:tcPr>
            <w:tcW w:w="678" w:type="dxa"/>
          </w:tcPr>
          <w:p w14:paraId="583AF1FB" w14:textId="77777777" w:rsidR="005023B5" w:rsidRPr="000C3D9B" w:rsidRDefault="005023B5">
            <w:r w:rsidRPr="000C3D9B">
              <w:t>15626</w:t>
            </w:r>
          </w:p>
        </w:tc>
        <w:tc>
          <w:tcPr>
            <w:tcW w:w="954" w:type="dxa"/>
          </w:tcPr>
          <w:p w14:paraId="68620F42" w14:textId="77777777" w:rsidR="005023B5" w:rsidRPr="000C3D9B" w:rsidRDefault="005023B5">
            <w:r w:rsidRPr="000C3D9B">
              <w:t>Dr.Ambreen Akhtar</w:t>
            </w:r>
          </w:p>
        </w:tc>
        <w:tc>
          <w:tcPr>
            <w:tcW w:w="1087" w:type="dxa"/>
          </w:tcPr>
          <w:p w14:paraId="14F05875" w14:textId="77777777" w:rsidR="005023B5" w:rsidRPr="000C3D9B" w:rsidRDefault="005023B5">
            <w:r w:rsidRPr="000C3D9B">
              <w:t>Ghulam Asghar</w:t>
            </w:r>
          </w:p>
        </w:tc>
        <w:tc>
          <w:tcPr>
            <w:tcW w:w="897" w:type="dxa"/>
          </w:tcPr>
          <w:p w14:paraId="637E2F2F" w14:textId="77777777" w:rsidR="005023B5" w:rsidRPr="000C3D9B" w:rsidRDefault="005023B5">
            <w:r w:rsidRPr="000C3D9B">
              <w:t>109075­P</w:t>
            </w:r>
          </w:p>
        </w:tc>
        <w:tc>
          <w:tcPr>
            <w:tcW w:w="776" w:type="dxa"/>
          </w:tcPr>
          <w:p w14:paraId="3DF632F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90D4A9A" w14:textId="77777777" w:rsidR="005023B5" w:rsidRPr="000C3D9B" w:rsidRDefault="005023B5">
            <w:r w:rsidRPr="000C3D9B">
              <w:t>15.804167</w:t>
            </w:r>
          </w:p>
        </w:tc>
        <w:tc>
          <w:tcPr>
            <w:tcW w:w="659" w:type="dxa"/>
          </w:tcPr>
          <w:p w14:paraId="7DF3C3D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BAE184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0E55227" w14:textId="77777777" w:rsidR="005023B5" w:rsidRPr="000C3D9B" w:rsidRDefault="005023B5">
            <w:r w:rsidRPr="000C3D9B">
              <w:t>13.166667</w:t>
            </w:r>
          </w:p>
        </w:tc>
        <w:tc>
          <w:tcPr>
            <w:tcW w:w="656" w:type="dxa"/>
          </w:tcPr>
          <w:p w14:paraId="688D622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2FB7705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411B02A" w14:textId="77777777" w:rsidR="005023B5" w:rsidRPr="000C3D9B" w:rsidRDefault="005023B5">
            <w:r w:rsidRPr="000C3D9B">
              <w:t>55.790834</w:t>
            </w:r>
          </w:p>
        </w:tc>
      </w:tr>
      <w:tr w:rsidR="005023B5" w:rsidRPr="000C3D9B" w14:paraId="09ECE37A" w14:textId="77777777" w:rsidTr="007D56B9">
        <w:tc>
          <w:tcPr>
            <w:tcW w:w="464" w:type="dxa"/>
          </w:tcPr>
          <w:p w14:paraId="2B391C07" w14:textId="77777777" w:rsidR="005023B5" w:rsidRPr="000C3D9B" w:rsidRDefault="005023B5">
            <w:r w:rsidRPr="000C3D9B">
              <w:t>381</w:t>
            </w:r>
          </w:p>
        </w:tc>
        <w:tc>
          <w:tcPr>
            <w:tcW w:w="678" w:type="dxa"/>
          </w:tcPr>
          <w:p w14:paraId="41AFED19" w14:textId="77777777" w:rsidR="005023B5" w:rsidRPr="000C3D9B" w:rsidRDefault="005023B5">
            <w:r w:rsidRPr="000C3D9B">
              <w:t>2018</w:t>
            </w:r>
          </w:p>
        </w:tc>
        <w:tc>
          <w:tcPr>
            <w:tcW w:w="954" w:type="dxa"/>
          </w:tcPr>
          <w:p w14:paraId="1527C182" w14:textId="77777777" w:rsidR="005023B5" w:rsidRPr="000C3D9B" w:rsidRDefault="005023B5">
            <w:r w:rsidRPr="000C3D9B">
              <w:t>Hafiz Abdul Jabbar</w:t>
            </w:r>
          </w:p>
        </w:tc>
        <w:tc>
          <w:tcPr>
            <w:tcW w:w="1087" w:type="dxa"/>
          </w:tcPr>
          <w:p w14:paraId="31376182" w14:textId="77777777" w:rsidR="005023B5" w:rsidRPr="000C3D9B" w:rsidRDefault="005023B5">
            <w:r w:rsidRPr="000C3D9B">
              <w:t>Muhammad Boota</w:t>
            </w:r>
          </w:p>
        </w:tc>
        <w:tc>
          <w:tcPr>
            <w:tcW w:w="897" w:type="dxa"/>
          </w:tcPr>
          <w:p w14:paraId="34A4846E" w14:textId="77777777" w:rsidR="005023B5" w:rsidRPr="000C3D9B" w:rsidRDefault="005023B5">
            <w:r w:rsidRPr="000C3D9B">
              <w:t>92118-P</w:t>
            </w:r>
          </w:p>
        </w:tc>
        <w:tc>
          <w:tcPr>
            <w:tcW w:w="776" w:type="dxa"/>
          </w:tcPr>
          <w:p w14:paraId="1481812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7435907" w14:textId="77777777" w:rsidR="005023B5" w:rsidRPr="000C3D9B" w:rsidRDefault="005023B5">
            <w:r w:rsidRPr="000C3D9B">
              <w:t>12.820408</w:t>
            </w:r>
          </w:p>
        </w:tc>
        <w:tc>
          <w:tcPr>
            <w:tcW w:w="659" w:type="dxa"/>
          </w:tcPr>
          <w:p w14:paraId="7DBB486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4D619C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4A77FCB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58DE77C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9A69A0F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37712032" w14:textId="77777777" w:rsidR="005023B5" w:rsidRPr="000C3D9B" w:rsidRDefault="005023B5">
            <w:r w:rsidRPr="000C3D9B">
              <w:t>55.740408</w:t>
            </w:r>
          </w:p>
        </w:tc>
      </w:tr>
      <w:tr w:rsidR="005023B5" w:rsidRPr="000C3D9B" w14:paraId="72D72F84" w14:textId="77777777" w:rsidTr="007D56B9">
        <w:tc>
          <w:tcPr>
            <w:tcW w:w="464" w:type="dxa"/>
          </w:tcPr>
          <w:p w14:paraId="5FDF7378" w14:textId="77777777" w:rsidR="005023B5" w:rsidRPr="000C3D9B" w:rsidRDefault="005023B5">
            <w:r w:rsidRPr="000C3D9B">
              <w:t>382</w:t>
            </w:r>
          </w:p>
        </w:tc>
        <w:tc>
          <w:tcPr>
            <w:tcW w:w="678" w:type="dxa"/>
          </w:tcPr>
          <w:p w14:paraId="130CAB6A" w14:textId="77777777" w:rsidR="005023B5" w:rsidRPr="000C3D9B" w:rsidRDefault="005023B5">
            <w:r w:rsidRPr="000C3D9B">
              <w:t>6424</w:t>
            </w:r>
          </w:p>
        </w:tc>
        <w:tc>
          <w:tcPr>
            <w:tcW w:w="954" w:type="dxa"/>
          </w:tcPr>
          <w:p w14:paraId="6818AD90" w14:textId="77777777" w:rsidR="005023B5" w:rsidRPr="000C3D9B" w:rsidRDefault="005023B5">
            <w:r w:rsidRPr="000C3D9B">
              <w:t>Ather Naeem</w:t>
            </w:r>
          </w:p>
        </w:tc>
        <w:tc>
          <w:tcPr>
            <w:tcW w:w="1087" w:type="dxa"/>
          </w:tcPr>
          <w:p w14:paraId="15C76606" w14:textId="77777777" w:rsidR="005023B5" w:rsidRPr="000C3D9B" w:rsidRDefault="005023B5">
            <w:r w:rsidRPr="000C3D9B">
              <w:t>Muhammad Naeem</w:t>
            </w:r>
          </w:p>
        </w:tc>
        <w:tc>
          <w:tcPr>
            <w:tcW w:w="897" w:type="dxa"/>
          </w:tcPr>
          <w:p w14:paraId="1DA1BF8F" w14:textId="77777777" w:rsidR="005023B5" w:rsidRPr="000C3D9B" w:rsidRDefault="005023B5">
            <w:r w:rsidRPr="000C3D9B">
              <w:t>106801-P</w:t>
            </w:r>
          </w:p>
        </w:tc>
        <w:tc>
          <w:tcPr>
            <w:tcW w:w="776" w:type="dxa"/>
          </w:tcPr>
          <w:p w14:paraId="3A9E2AE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E0B290" w14:textId="77777777" w:rsidR="005023B5" w:rsidRPr="000C3D9B" w:rsidRDefault="005023B5">
            <w:r w:rsidRPr="000C3D9B">
              <w:t>14.35</w:t>
            </w:r>
          </w:p>
        </w:tc>
        <w:tc>
          <w:tcPr>
            <w:tcW w:w="659" w:type="dxa"/>
          </w:tcPr>
          <w:p w14:paraId="272F259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6C0EAB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1F858ED" w14:textId="77777777" w:rsidR="005023B5" w:rsidRPr="000C3D9B" w:rsidRDefault="005023B5">
            <w:r w:rsidRPr="000C3D9B">
              <w:t>8.5</w:t>
            </w:r>
          </w:p>
        </w:tc>
        <w:tc>
          <w:tcPr>
            <w:tcW w:w="656" w:type="dxa"/>
          </w:tcPr>
          <w:p w14:paraId="6F7840A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3554E96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2AB4BD84" w14:textId="77777777" w:rsidR="005023B5" w:rsidRPr="000C3D9B" w:rsidRDefault="005023B5">
            <w:r w:rsidRPr="000C3D9B">
              <w:t>55.69</w:t>
            </w:r>
          </w:p>
        </w:tc>
      </w:tr>
      <w:tr w:rsidR="005023B5" w:rsidRPr="000C3D9B" w14:paraId="415DAF04" w14:textId="77777777" w:rsidTr="007D56B9">
        <w:tc>
          <w:tcPr>
            <w:tcW w:w="464" w:type="dxa"/>
          </w:tcPr>
          <w:p w14:paraId="4446CE7E" w14:textId="77777777" w:rsidR="005023B5" w:rsidRPr="000C3D9B" w:rsidRDefault="005023B5">
            <w:r w:rsidRPr="000C3D9B">
              <w:t>383</w:t>
            </w:r>
          </w:p>
        </w:tc>
        <w:tc>
          <w:tcPr>
            <w:tcW w:w="678" w:type="dxa"/>
          </w:tcPr>
          <w:p w14:paraId="37EAA50C" w14:textId="77777777" w:rsidR="005023B5" w:rsidRPr="000C3D9B" w:rsidRDefault="005023B5">
            <w:r w:rsidRPr="000C3D9B">
              <w:t>6908</w:t>
            </w:r>
          </w:p>
        </w:tc>
        <w:tc>
          <w:tcPr>
            <w:tcW w:w="954" w:type="dxa"/>
          </w:tcPr>
          <w:p w14:paraId="3FCA8524" w14:textId="77777777" w:rsidR="005023B5" w:rsidRPr="000C3D9B" w:rsidRDefault="005023B5">
            <w:r w:rsidRPr="000C3D9B">
              <w:t>Khawaja Arsalan Ahmed Siddiqui</w:t>
            </w:r>
          </w:p>
        </w:tc>
        <w:tc>
          <w:tcPr>
            <w:tcW w:w="1087" w:type="dxa"/>
          </w:tcPr>
          <w:p w14:paraId="5762905E" w14:textId="77777777" w:rsidR="005023B5" w:rsidRPr="000C3D9B" w:rsidRDefault="005023B5">
            <w:r w:rsidRPr="000C3D9B">
              <w:t>Khalid Mahmood Siddiqui</w:t>
            </w:r>
          </w:p>
        </w:tc>
        <w:tc>
          <w:tcPr>
            <w:tcW w:w="897" w:type="dxa"/>
          </w:tcPr>
          <w:p w14:paraId="7B493B44" w14:textId="77777777" w:rsidR="005023B5" w:rsidRPr="000C3D9B" w:rsidRDefault="005023B5">
            <w:r w:rsidRPr="000C3D9B">
              <w:t>106303-P</w:t>
            </w:r>
          </w:p>
        </w:tc>
        <w:tc>
          <w:tcPr>
            <w:tcW w:w="776" w:type="dxa"/>
          </w:tcPr>
          <w:p w14:paraId="4204847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25B46A3" w14:textId="77777777" w:rsidR="005023B5" w:rsidRPr="000C3D9B" w:rsidRDefault="005023B5">
            <w:r w:rsidRPr="000C3D9B">
              <w:t>13.6</w:t>
            </w:r>
          </w:p>
        </w:tc>
        <w:tc>
          <w:tcPr>
            <w:tcW w:w="659" w:type="dxa"/>
          </w:tcPr>
          <w:p w14:paraId="42B1C0E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841D75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0EE6597" w14:textId="77777777" w:rsidR="005023B5" w:rsidRPr="000C3D9B" w:rsidRDefault="005023B5">
            <w:r w:rsidRPr="000C3D9B">
              <w:t>7.0</w:t>
            </w:r>
          </w:p>
        </w:tc>
        <w:tc>
          <w:tcPr>
            <w:tcW w:w="656" w:type="dxa"/>
          </w:tcPr>
          <w:p w14:paraId="64BC34E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346AD6E" w14:textId="77777777" w:rsidR="005023B5" w:rsidRPr="000C3D9B" w:rsidRDefault="005023B5">
            <w:r w:rsidRPr="000C3D9B">
              <w:t>30.08</w:t>
            </w:r>
          </w:p>
        </w:tc>
        <w:tc>
          <w:tcPr>
            <w:tcW w:w="628" w:type="dxa"/>
          </w:tcPr>
          <w:p w14:paraId="6978262E" w14:textId="77777777" w:rsidR="005023B5" w:rsidRPr="000C3D9B" w:rsidRDefault="005023B5">
            <w:r w:rsidRPr="000C3D9B">
              <w:t>55.68</w:t>
            </w:r>
          </w:p>
        </w:tc>
      </w:tr>
      <w:tr w:rsidR="005023B5" w:rsidRPr="000C3D9B" w14:paraId="567205A7" w14:textId="77777777" w:rsidTr="007D56B9">
        <w:tc>
          <w:tcPr>
            <w:tcW w:w="464" w:type="dxa"/>
          </w:tcPr>
          <w:p w14:paraId="42101368" w14:textId="77777777" w:rsidR="005023B5" w:rsidRPr="000C3D9B" w:rsidRDefault="005023B5">
            <w:r w:rsidRPr="000C3D9B">
              <w:t>384</w:t>
            </w:r>
          </w:p>
        </w:tc>
        <w:tc>
          <w:tcPr>
            <w:tcW w:w="678" w:type="dxa"/>
          </w:tcPr>
          <w:p w14:paraId="1A63C68D" w14:textId="77777777" w:rsidR="005023B5" w:rsidRPr="000C3D9B" w:rsidRDefault="005023B5">
            <w:r w:rsidRPr="000C3D9B">
              <w:t>15339</w:t>
            </w:r>
          </w:p>
        </w:tc>
        <w:tc>
          <w:tcPr>
            <w:tcW w:w="954" w:type="dxa"/>
          </w:tcPr>
          <w:p w14:paraId="00C4D882" w14:textId="77777777" w:rsidR="005023B5" w:rsidRPr="000C3D9B" w:rsidRDefault="005023B5">
            <w:r w:rsidRPr="000C3D9B">
              <w:t>Muhammad Jawad Anjum</w:t>
            </w:r>
          </w:p>
        </w:tc>
        <w:tc>
          <w:tcPr>
            <w:tcW w:w="1087" w:type="dxa"/>
          </w:tcPr>
          <w:p w14:paraId="1AB29911" w14:textId="77777777" w:rsidR="005023B5" w:rsidRPr="000C3D9B" w:rsidRDefault="005023B5">
            <w:r w:rsidRPr="000C3D9B">
              <w:t>MUHAMMAD IFTIKHAR AHMAD</w:t>
            </w:r>
          </w:p>
        </w:tc>
        <w:tc>
          <w:tcPr>
            <w:tcW w:w="897" w:type="dxa"/>
          </w:tcPr>
          <w:p w14:paraId="50A6F09A" w14:textId="77777777" w:rsidR="005023B5" w:rsidRPr="000C3D9B" w:rsidRDefault="005023B5">
            <w:r w:rsidRPr="000C3D9B">
              <w:t>107163-P</w:t>
            </w:r>
          </w:p>
        </w:tc>
        <w:tc>
          <w:tcPr>
            <w:tcW w:w="776" w:type="dxa"/>
          </w:tcPr>
          <w:p w14:paraId="6DBB546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6A1A4A5" w14:textId="77777777" w:rsidR="005023B5" w:rsidRPr="000C3D9B" w:rsidRDefault="005023B5">
            <w:r w:rsidRPr="000C3D9B">
              <w:t>14.3375</w:t>
            </w:r>
          </w:p>
        </w:tc>
        <w:tc>
          <w:tcPr>
            <w:tcW w:w="659" w:type="dxa"/>
          </w:tcPr>
          <w:p w14:paraId="423634D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4951ED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7CC69E1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5806C5C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6DEA330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62722E1" w14:textId="77777777" w:rsidR="005023B5" w:rsidRPr="000C3D9B" w:rsidRDefault="005023B5">
            <w:r w:rsidRPr="000C3D9B">
              <w:t>55.6575</w:t>
            </w:r>
          </w:p>
        </w:tc>
      </w:tr>
      <w:tr w:rsidR="005023B5" w:rsidRPr="000C3D9B" w14:paraId="73C62812" w14:textId="77777777" w:rsidTr="007D56B9">
        <w:tc>
          <w:tcPr>
            <w:tcW w:w="464" w:type="dxa"/>
          </w:tcPr>
          <w:p w14:paraId="6F4FB181" w14:textId="77777777" w:rsidR="005023B5" w:rsidRPr="000C3D9B" w:rsidRDefault="005023B5">
            <w:r w:rsidRPr="000C3D9B">
              <w:lastRenderedPageBreak/>
              <w:t>385</w:t>
            </w:r>
          </w:p>
        </w:tc>
        <w:tc>
          <w:tcPr>
            <w:tcW w:w="678" w:type="dxa"/>
          </w:tcPr>
          <w:p w14:paraId="2B9502E2" w14:textId="77777777" w:rsidR="005023B5" w:rsidRPr="000C3D9B" w:rsidRDefault="005023B5">
            <w:r w:rsidRPr="000C3D9B">
              <w:t>7664</w:t>
            </w:r>
          </w:p>
        </w:tc>
        <w:tc>
          <w:tcPr>
            <w:tcW w:w="954" w:type="dxa"/>
          </w:tcPr>
          <w:p w14:paraId="0E9C5B9E" w14:textId="77777777" w:rsidR="005023B5" w:rsidRPr="000C3D9B" w:rsidRDefault="005023B5">
            <w:r w:rsidRPr="000C3D9B">
              <w:t>Muhammad Tajammal Hasnain</w:t>
            </w:r>
          </w:p>
        </w:tc>
        <w:tc>
          <w:tcPr>
            <w:tcW w:w="1087" w:type="dxa"/>
          </w:tcPr>
          <w:p w14:paraId="1F7362C4" w14:textId="77777777" w:rsidR="005023B5" w:rsidRPr="000C3D9B" w:rsidRDefault="005023B5">
            <w:r w:rsidRPr="000C3D9B">
              <w:t xml:space="preserve">Dabeer Hussain </w:t>
            </w:r>
          </w:p>
        </w:tc>
        <w:tc>
          <w:tcPr>
            <w:tcW w:w="897" w:type="dxa"/>
          </w:tcPr>
          <w:p w14:paraId="28A0ACAE" w14:textId="77777777" w:rsidR="005023B5" w:rsidRPr="000C3D9B" w:rsidRDefault="005023B5">
            <w:r w:rsidRPr="000C3D9B">
              <w:t>104328-P</w:t>
            </w:r>
          </w:p>
        </w:tc>
        <w:tc>
          <w:tcPr>
            <w:tcW w:w="776" w:type="dxa"/>
          </w:tcPr>
          <w:p w14:paraId="174A977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3A28B00" w14:textId="77777777" w:rsidR="005023B5" w:rsidRPr="000C3D9B" w:rsidRDefault="005023B5">
            <w:r w:rsidRPr="000C3D9B">
              <w:t>12.416327</w:t>
            </w:r>
          </w:p>
        </w:tc>
        <w:tc>
          <w:tcPr>
            <w:tcW w:w="659" w:type="dxa"/>
          </w:tcPr>
          <w:p w14:paraId="2DBB4AC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52F9A1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E37453E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796809A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7482DDB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1713F5B7" w14:textId="77777777" w:rsidR="005023B5" w:rsidRPr="000C3D9B" w:rsidRDefault="005023B5">
            <w:r w:rsidRPr="000C3D9B">
              <w:t>55.656327</w:t>
            </w:r>
          </w:p>
        </w:tc>
      </w:tr>
      <w:tr w:rsidR="005023B5" w:rsidRPr="000C3D9B" w14:paraId="1C2ABC2B" w14:textId="77777777" w:rsidTr="007D56B9">
        <w:tc>
          <w:tcPr>
            <w:tcW w:w="464" w:type="dxa"/>
          </w:tcPr>
          <w:p w14:paraId="13FC3C65" w14:textId="77777777" w:rsidR="005023B5" w:rsidRPr="000C3D9B" w:rsidRDefault="005023B5">
            <w:r w:rsidRPr="000C3D9B">
              <w:t>386</w:t>
            </w:r>
          </w:p>
        </w:tc>
        <w:tc>
          <w:tcPr>
            <w:tcW w:w="678" w:type="dxa"/>
          </w:tcPr>
          <w:p w14:paraId="516E1FA9" w14:textId="77777777" w:rsidR="005023B5" w:rsidRPr="000C3D9B" w:rsidRDefault="005023B5">
            <w:r w:rsidRPr="000C3D9B">
              <w:t>18653</w:t>
            </w:r>
          </w:p>
        </w:tc>
        <w:tc>
          <w:tcPr>
            <w:tcW w:w="954" w:type="dxa"/>
          </w:tcPr>
          <w:p w14:paraId="08C18824" w14:textId="77777777" w:rsidR="005023B5" w:rsidRPr="000C3D9B" w:rsidRDefault="005023B5">
            <w:r w:rsidRPr="000C3D9B">
              <w:t>Yousra Musharraf</w:t>
            </w:r>
          </w:p>
        </w:tc>
        <w:tc>
          <w:tcPr>
            <w:tcW w:w="1087" w:type="dxa"/>
          </w:tcPr>
          <w:p w14:paraId="03907638" w14:textId="77777777" w:rsidR="005023B5" w:rsidRPr="000C3D9B" w:rsidRDefault="005023B5">
            <w:r w:rsidRPr="000C3D9B">
              <w:t>Musharraf Iqbal Dar</w:t>
            </w:r>
          </w:p>
        </w:tc>
        <w:tc>
          <w:tcPr>
            <w:tcW w:w="897" w:type="dxa"/>
          </w:tcPr>
          <w:p w14:paraId="5813EB1B" w14:textId="77777777" w:rsidR="005023B5" w:rsidRPr="000C3D9B" w:rsidRDefault="005023B5">
            <w:r w:rsidRPr="000C3D9B">
              <w:t>110590-P</w:t>
            </w:r>
          </w:p>
        </w:tc>
        <w:tc>
          <w:tcPr>
            <w:tcW w:w="776" w:type="dxa"/>
          </w:tcPr>
          <w:p w14:paraId="2255726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3124BB5" w14:textId="77777777" w:rsidR="005023B5" w:rsidRPr="000C3D9B" w:rsidRDefault="005023B5">
            <w:r w:rsidRPr="000C3D9B">
              <w:t>15.9125</w:t>
            </w:r>
          </w:p>
        </w:tc>
        <w:tc>
          <w:tcPr>
            <w:tcW w:w="659" w:type="dxa"/>
          </w:tcPr>
          <w:p w14:paraId="2FEF2F6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5F960C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B0353AA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59AD8DA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21F3067" w14:textId="77777777" w:rsidR="005023B5" w:rsidRPr="000C3D9B" w:rsidRDefault="005023B5">
            <w:r w:rsidRPr="000C3D9B">
              <w:t>30.72</w:t>
            </w:r>
          </w:p>
        </w:tc>
        <w:tc>
          <w:tcPr>
            <w:tcW w:w="628" w:type="dxa"/>
          </w:tcPr>
          <w:p w14:paraId="3190D43B" w14:textId="77777777" w:rsidR="005023B5" w:rsidRPr="000C3D9B" w:rsidRDefault="005023B5">
            <w:r w:rsidRPr="000C3D9B">
              <w:t>55.6325</w:t>
            </w:r>
          </w:p>
        </w:tc>
      </w:tr>
      <w:tr w:rsidR="005023B5" w:rsidRPr="000C3D9B" w14:paraId="2496C8D6" w14:textId="77777777" w:rsidTr="007D56B9">
        <w:tc>
          <w:tcPr>
            <w:tcW w:w="464" w:type="dxa"/>
          </w:tcPr>
          <w:p w14:paraId="2E818434" w14:textId="77777777" w:rsidR="005023B5" w:rsidRPr="000C3D9B" w:rsidRDefault="005023B5">
            <w:r w:rsidRPr="000C3D9B">
              <w:t>387</w:t>
            </w:r>
          </w:p>
        </w:tc>
        <w:tc>
          <w:tcPr>
            <w:tcW w:w="678" w:type="dxa"/>
          </w:tcPr>
          <w:p w14:paraId="0BAEDCCC" w14:textId="77777777" w:rsidR="005023B5" w:rsidRPr="000C3D9B" w:rsidRDefault="005023B5">
            <w:r w:rsidRPr="000C3D9B">
              <w:t>17819</w:t>
            </w:r>
          </w:p>
        </w:tc>
        <w:tc>
          <w:tcPr>
            <w:tcW w:w="954" w:type="dxa"/>
          </w:tcPr>
          <w:p w14:paraId="4E593A34" w14:textId="77777777" w:rsidR="005023B5" w:rsidRPr="000C3D9B" w:rsidRDefault="005023B5">
            <w:r w:rsidRPr="000C3D9B">
              <w:t>Hafiz Muhammad Huzaifah Shahid</w:t>
            </w:r>
          </w:p>
        </w:tc>
        <w:tc>
          <w:tcPr>
            <w:tcW w:w="1087" w:type="dxa"/>
          </w:tcPr>
          <w:p w14:paraId="501AAA4A" w14:textId="77777777" w:rsidR="005023B5" w:rsidRPr="000C3D9B" w:rsidRDefault="005023B5">
            <w:r w:rsidRPr="000C3D9B">
              <w:t>Abdul Sattar Shahid</w:t>
            </w:r>
          </w:p>
        </w:tc>
        <w:tc>
          <w:tcPr>
            <w:tcW w:w="897" w:type="dxa"/>
          </w:tcPr>
          <w:p w14:paraId="2A03CB13" w14:textId="77777777" w:rsidR="005023B5" w:rsidRPr="000C3D9B" w:rsidRDefault="005023B5">
            <w:r w:rsidRPr="000C3D9B">
              <w:t>95026-P</w:t>
            </w:r>
          </w:p>
        </w:tc>
        <w:tc>
          <w:tcPr>
            <w:tcW w:w="776" w:type="dxa"/>
          </w:tcPr>
          <w:p w14:paraId="0219E39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63D1343" w14:textId="77777777" w:rsidR="005023B5" w:rsidRPr="000C3D9B" w:rsidRDefault="005023B5">
            <w:r w:rsidRPr="000C3D9B">
              <w:t>13.604167</w:t>
            </w:r>
          </w:p>
        </w:tc>
        <w:tc>
          <w:tcPr>
            <w:tcW w:w="659" w:type="dxa"/>
          </w:tcPr>
          <w:p w14:paraId="6018D16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32621A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8E5D736" w14:textId="77777777" w:rsidR="005023B5" w:rsidRPr="000C3D9B" w:rsidRDefault="005023B5">
            <w:r w:rsidRPr="000C3D9B">
              <w:t>11.666667</w:t>
            </w:r>
          </w:p>
        </w:tc>
        <w:tc>
          <w:tcPr>
            <w:tcW w:w="656" w:type="dxa"/>
          </w:tcPr>
          <w:p w14:paraId="047E20C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BBB320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3CD3CE1B" w14:textId="77777777" w:rsidR="005023B5" w:rsidRPr="000C3D9B" w:rsidRDefault="005023B5">
            <w:r w:rsidRPr="000C3D9B">
              <w:t>55.610834</w:t>
            </w:r>
          </w:p>
        </w:tc>
      </w:tr>
      <w:tr w:rsidR="005023B5" w:rsidRPr="000C3D9B" w14:paraId="04497112" w14:textId="77777777" w:rsidTr="007D56B9">
        <w:tc>
          <w:tcPr>
            <w:tcW w:w="464" w:type="dxa"/>
          </w:tcPr>
          <w:p w14:paraId="47A38A37" w14:textId="77777777" w:rsidR="005023B5" w:rsidRPr="000C3D9B" w:rsidRDefault="005023B5">
            <w:r w:rsidRPr="000C3D9B">
              <w:t>388</w:t>
            </w:r>
          </w:p>
        </w:tc>
        <w:tc>
          <w:tcPr>
            <w:tcW w:w="678" w:type="dxa"/>
          </w:tcPr>
          <w:p w14:paraId="0B375C2B" w14:textId="77777777" w:rsidR="005023B5" w:rsidRPr="000C3D9B" w:rsidRDefault="005023B5">
            <w:r w:rsidRPr="000C3D9B">
              <w:t>7601</w:t>
            </w:r>
          </w:p>
        </w:tc>
        <w:tc>
          <w:tcPr>
            <w:tcW w:w="954" w:type="dxa"/>
          </w:tcPr>
          <w:p w14:paraId="65D79537" w14:textId="77777777" w:rsidR="005023B5" w:rsidRPr="000C3D9B" w:rsidRDefault="005023B5">
            <w:r w:rsidRPr="000C3D9B">
              <w:t>Saad Ur Rehman</w:t>
            </w:r>
          </w:p>
        </w:tc>
        <w:tc>
          <w:tcPr>
            <w:tcW w:w="1087" w:type="dxa"/>
          </w:tcPr>
          <w:p w14:paraId="1A8456A5" w14:textId="77777777" w:rsidR="005023B5" w:rsidRPr="000C3D9B" w:rsidRDefault="005023B5">
            <w:r w:rsidRPr="000C3D9B">
              <w:t>Muhammad Yaqoob Faheem</w:t>
            </w:r>
          </w:p>
        </w:tc>
        <w:tc>
          <w:tcPr>
            <w:tcW w:w="897" w:type="dxa"/>
          </w:tcPr>
          <w:p w14:paraId="61FCAE7D" w14:textId="77777777" w:rsidR="005023B5" w:rsidRPr="000C3D9B" w:rsidRDefault="005023B5">
            <w:r w:rsidRPr="000C3D9B">
              <w:t>101513-P</w:t>
            </w:r>
          </w:p>
        </w:tc>
        <w:tc>
          <w:tcPr>
            <w:tcW w:w="776" w:type="dxa"/>
          </w:tcPr>
          <w:p w14:paraId="74E1186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720500" w14:textId="77777777" w:rsidR="005023B5" w:rsidRPr="000C3D9B" w:rsidRDefault="005023B5">
            <w:r w:rsidRPr="000C3D9B">
              <w:t>14.020833</w:t>
            </w:r>
          </w:p>
        </w:tc>
        <w:tc>
          <w:tcPr>
            <w:tcW w:w="659" w:type="dxa"/>
          </w:tcPr>
          <w:p w14:paraId="0336CC4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846D22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FF9C5CA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2C25C52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0084872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18D025DE" w14:textId="77777777" w:rsidR="005023B5" w:rsidRPr="000C3D9B" w:rsidRDefault="005023B5">
            <w:r w:rsidRPr="000C3D9B">
              <w:t>55.580833</w:t>
            </w:r>
          </w:p>
        </w:tc>
      </w:tr>
      <w:tr w:rsidR="005023B5" w:rsidRPr="000C3D9B" w14:paraId="37E17808" w14:textId="77777777" w:rsidTr="007D56B9">
        <w:tc>
          <w:tcPr>
            <w:tcW w:w="464" w:type="dxa"/>
          </w:tcPr>
          <w:p w14:paraId="10837497" w14:textId="77777777" w:rsidR="005023B5" w:rsidRPr="000C3D9B" w:rsidRDefault="005023B5">
            <w:r w:rsidRPr="000C3D9B">
              <w:t>389</w:t>
            </w:r>
          </w:p>
        </w:tc>
        <w:tc>
          <w:tcPr>
            <w:tcW w:w="678" w:type="dxa"/>
          </w:tcPr>
          <w:p w14:paraId="1C282EF0" w14:textId="77777777" w:rsidR="005023B5" w:rsidRPr="000C3D9B" w:rsidRDefault="005023B5">
            <w:r w:rsidRPr="000C3D9B">
              <w:t>6418</w:t>
            </w:r>
          </w:p>
        </w:tc>
        <w:tc>
          <w:tcPr>
            <w:tcW w:w="954" w:type="dxa"/>
          </w:tcPr>
          <w:p w14:paraId="4C9D7BB6" w14:textId="77777777" w:rsidR="005023B5" w:rsidRPr="000C3D9B" w:rsidRDefault="005023B5">
            <w:r w:rsidRPr="000C3D9B">
              <w:t>Shahla Riaz</w:t>
            </w:r>
          </w:p>
        </w:tc>
        <w:tc>
          <w:tcPr>
            <w:tcW w:w="1087" w:type="dxa"/>
          </w:tcPr>
          <w:p w14:paraId="509FDCBE" w14:textId="77777777" w:rsidR="005023B5" w:rsidRPr="000C3D9B" w:rsidRDefault="005023B5">
            <w:r w:rsidRPr="000C3D9B">
              <w:t>Muhammad Riaz</w:t>
            </w:r>
          </w:p>
        </w:tc>
        <w:tc>
          <w:tcPr>
            <w:tcW w:w="897" w:type="dxa"/>
          </w:tcPr>
          <w:p w14:paraId="1FE446E2" w14:textId="77777777" w:rsidR="005023B5" w:rsidRPr="000C3D9B" w:rsidRDefault="005023B5">
            <w:r w:rsidRPr="000C3D9B">
              <w:t>104365-P</w:t>
            </w:r>
          </w:p>
        </w:tc>
        <w:tc>
          <w:tcPr>
            <w:tcW w:w="776" w:type="dxa"/>
          </w:tcPr>
          <w:p w14:paraId="31C453B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3CBA39D" w14:textId="77777777" w:rsidR="005023B5" w:rsidRPr="000C3D9B" w:rsidRDefault="005023B5">
            <w:r w:rsidRPr="000C3D9B">
              <w:t>13.714286</w:t>
            </w:r>
          </w:p>
        </w:tc>
        <w:tc>
          <w:tcPr>
            <w:tcW w:w="659" w:type="dxa"/>
          </w:tcPr>
          <w:p w14:paraId="4650909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BC86A9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2AE0C5A" w14:textId="77777777" w:rsidR="005023B5" w:rsidRPr="000C3D9B" w:rsidRDefault="005023B5">
            <w:r w:rsidRPr="000C3D9B">
              <w:t>4.5</w:t>
            </w:r>
          </w:p>
        </w:tc>
        <w:tc>
          <w:tcPr>
            <w:tcW w:w="656" w:type="dxa"/>
          </w:tcPr>
          <w:p w14:paraId="1A1CCF4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49D1DB" w14:textId="77777777" w:rsidR="005023B5" w:rsidRPr="000C3D9B" w:rsidRDefault="005023B5">
            <w:r w:rsidRPr="000C3D9B">
              <w:t>32.32</w:t>
            </w:r>
          </w:p>
        </w:tc>
        <w:tc>
          <w:tcPr>
            <w:tcW w:w="628" w:type="dxa"/>
          </w:tcPr>
          <w:p w14:paraId="51049553" w14:textId="77777777" w:rsidR="005023B5" w:rsidRPr="000C3D9B" w:rsidRDefault="005023B5">
            <w:r w:rsidRPr="000C3D9B">
              <w:t>55.534286</w:t>
            </w:r>
          </w:p>
        </w:tc>
      </w:tr>
      <w:tr w:rsidR="005023B5" w:rsidRPr="000C3D9B" w14:paraId="24858276" w14:textId="77777777" w:rsidTr="007D56B9">
        <w:tc>
          <w:tcPr>
            <w:tcW w:w="464" w:type="dxa"/>
          </w:tcPr>
          <w:p w14:paraId="5FC68D71" w14:textId="77777777" w:rsidR="005023B5" w:rsidRPr="000C3D9B" w:rsidRDefault="005023B5">
            <w:r w:rsidRPr="000C3D9B">
              <w:t>390</w:t>
            </w:r>
          </w:p>
        </w:tc>
        <w:tc>
          <w:tcPr>
            <w:tcW w:w="678" w:type="dxa"/>
          </w:tcPr>
          <w:p w14:paraId="217B3C46" w14:textId="77777777" w:rsidR="005023B5" w:rsidRPr="000C3D9B" w:rsidRDefault="005023B5">
            <w:r w:rsidRPr="000C3D9B">
              <w:t>15209</w:t>
            </w:r>
          </w:p>
        </w:tc>
        <w:tc>
          <w:tcPr>
            <w:tcW w:w="954" w:type="dxa"/>
          </w:tcPr>
          <w:p w14:paraId="0FC403E1" w14:textId="77777777" w:rsidR="005023B5" w:rsidRPr="000C3D9B" w:rsidRDefault="005023B5">
            <w:r w:rsidRPr="000C3D9B">
              <w:t>Syed Ali Haziq Bukhari</w:t>
            </w:r>
          </w:p>
        </w:tc>
        <w:tc>
          <w:tcPr>
            <w:tcW w:w="1087" w:type="dxa"/>
          </w:tcPr>
          <w:p w14:paraId="6DD575EC" w14:textId="77777777" w:rsidR="005023B5" w:rsidRPr="000C3D9B" w:rsidRDefault="005023B5">
            <w:r w:rsidRPr="000C3D9B">
              <w:t>Syed Imtiaz Ali</w:t>
            </w:r>
          </w:p>
        </w:tc>
        <w:tc>
          <w:tcPr>
            <w:tcW w:w="897" w:type="dxa"/>
          </w:tcPr>
          <w:p w14:paraId="3119DEDD" w14:textId="77777777" w:rsidR="005023B5" w:rsidRPr="000C3D9B" w:rsidRDefault="005023B5">
            <w:r w:rsidRPr="000C3D9B">
              <w:t>107471-p</w:t>
            </w:r>
          </w:p>
        </w:tc>
        <w:tc>
          <w:tcPr>
            <w:tcW w:w="776" w:type="dxa"/>
          </w:tcPr>
          <w:p w14:paraId="138B1D2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AEA99DD" w14:textId="77777777" w:rsidR="005023B5" w:rsidRPr="000C3D9B" w:rsidRDefault="005023B5">
            <w:r w:rsidRPr="000C3D9B">
              <w:t>14.525</w:t>
            </w:r>
          </w:p>
        </w:tc>
        <w:tc>
          <w:tcPr>
            <w:tcW w:w="659" w:type="dxa"/>
          </w:tcPr>
          <w:p w14:paraId="751DA9A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E03050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4E4936B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6FF83A5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0E3574E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4C98FF43" w14:textId="77777777" w:rsidR="005023B5" w:rsidRPr="000C3D9B" w:rsidRDefault="005023B5">
            <w:r w:rsidRPr="000C3D9B">
              <w:t>55.485</w:t>
            </w:r>
          </w:p>
        </w:tc>
      </w:tr>
      <w:tr w:rsidR="005023B5" w:rsidRPr="000C3D9B" w14:paraId="67A3F8D2" w14:textId="77777777" w:rsidTr="007D56B9">
        <w:tc>
          <w:tcPr>
            <w:tcW w:w="464" w:type="dxa"/>
          </w:tcPr>
          <w:p w14:paraId="30EAA988" w14:textId="77777777" w:rsidR="005023B5" w:rsidRPr="000C3D9B" w:rsidRDefault="005023B5">
            <w:r w:rsidRPr="000C3D9B">
              <w:t>391</w:t>
            </w:r>
          </w:p>
        </w:tc>
        <w:tc>
          <w:tcPr>
            <w:tcW w:w="678" w:type="dxa"/>
          </w:tcPr>
          <w:p w14:paraId="55E62D01" w14:textId="77777777" w:rsidR="005023B5" w:rsidRPr="000C3D9B" w:rsidRDefault="005023B5">
            <w:r w:rsidRPr="000C3D9B">
              <w:t>4749</w:t>
            </w:r>
          </w:p>
        </w:tc>
        <w:tc>
          <w:tcPr>
            <w:tcW w:w="954" w:type="dxa"/>
          </w:tcPr>
          <w:p w14:paraId="7A596B7B" w14:textId="77777777" w:rsidR="005023B5" w:rsidRPr="000C3D9B" w:rsidRDefault="005023B5">
            <w:r w:rsidRPr="000C3D9B">
              <w:t>Azka Ishtiaq</w:t>
            </w:r>
          </w:p>
        </w:tc>
        <w:tc>
          <w:tcPr>
            <w:tcW w:w="1087" w:type="dxa"/>
          </w:tcPr>
          <w:p w14:paraId="537D5202" w14:textId="77777777" w:rsidR="005023B5" w:rsidRPr="000C3D9B" w:rsidRDefault="005023B5">
            <w:r w:rsidRPr="000C3D9B">
              <w:t>ISHTIAQ HUSSAIN</w:t>
            </w:r>
          </w:p>
        </w:tc>
        <w:tc>
          <w:tcPr>
            <w:tcW w:w="897" w:type="dxa"/>
          </w:tcPr>
          <w:p w14:paraId="09BFE82D" w14:textId="77777777" w:rsidR="005023B5" w:rsidRPr="000C3D9B" w:rsidRDefault="005023B5">
            <w:r w:rsidRPr="000C3D9B">
              <w:t>98004-P</w:t>
            </w:r>
          </w:p>
        </w:tc>
        <w:tc>
          <w:tcPr>
            <w:tcW w:w="776" w:type="dxa"/>
          </w:tcPr>
          <w:p w14:paraId="448427F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CFE1FBA" w14:textId="77777777" w:rsidR="005023B5" w:rsidRPr="000C3D9B" w:rsidRDefault="005023B5">
            <w:r w:rsidRPr="000C3D9B">
              <w:t>14.829167</w:t>
            </w:r>
          </w:p>
        </w:tc>
        <w:tc>
          <w:tcPr>
            <w:tcW w:w="659" w:type="dxa"/>
          </w:tcPr>
          <w:p w14:paraId="5C13D2B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F88E1B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148451B" w14:textId="77777777" w:rsidR="005023B5" w:rsidRPr="000C3D9B" w:rsidRDefault="005023B5">
            <w:r w:rsidRPr="000C3D9B">
              <w:t>11.333333</w:t>
            </w:r>
          </w:p>
        </w:tc>
        <w:tc>
          <w:tcPr>
            <w:tcW w:w="656" w:type="dxa"/>
          </w:tcPr>
          <w:p w14:paraId="0C9000F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B82BE22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31C4D81F" w14:textId="77777777" w:rsidR="005023B5" w:rsidRPr="000C3D9B" w:rsidRDefault="005023B5">
            <w:r w:rsidRPr="000C3D9B">
              <w:t>55.4825</w:t>
            </w:r>
          </w:p>
        </w:tc>
      </w:tr>
      <w:tr w:rsidR="005023B5" w:rsidRPr="000C3D9B" w14:paraId="434C6568" w14:textId="77777777" w:rsidTr="007D56B9">
        <w:tc>
          <w:tcPr>
            <w:tcW w:w="464" w:type="dxa"/>
          </w:tcPr>
          <w:p w14:paraId="188D8F25" w14:textId="77777777" w:rsidR="005023B5" w:rsidRPr="000C3D9B" w:rsidRDefault="005023B5">
            <w:r w:rsidRPr="000C3D9B">
              <w:t>392</w:t>
            </w:r>
          </w:p>
        </w:tc>
        <w:tc>
          <w:tcPr>
            <w:tcW w:w="678" w:type="dxa"/>
          </w:tcPr>
          <w:p w14:paraId="2E4FDA6A" w14:textId="77777777" w:rsidR="005023B5" w:rsidRPr="000C3D9B" w:rsidRDefault="005023B5">
            <w:r w:rsidRPr="000C3D9B">
              <w:t>17809</w:t>
            </w:r>
          </w:p>
        </w:tc>
        <w:tc>
          <w:tcPr>
            <w:tcW w:w="954" w:type="dxa"/>
          </w:tcPr>
          <w:p w14:paraId="487AD2EC" w14:textId="77777777" w:rsidR="005023B5" w:rsidRPr="000C3D9B" w:rsidRDefault="005023B5">
            <w:r w:rsidRPr="000C3D9B">
              <w:t>Mariam Nadeem</w:t>
            </w:r>
          </w:p>
        </w:tc>
        <w:tc>
          <w:tcPr>
            <w:tcW w:w="1087" w:type="dxa"/>
          </w:tcPr>
          <w:p w14:paraId="2AFA8D57" w14:textId="77777777" w:rsidR="005023B5" w:rsidRPr="000C3D9B" w:rsidRDefault="005023B5">
            <w:r w:rsidRPr="000C3D9B">
              <w:t>Muhammad Afzal nadeem</w:t>
            </w:r>
          </w:p>
        </w:tc>
        <w:tc>
          <w:tcPr>
            <w:tcW w:w="897" w:type="dxa"/>
          </w:tcPr>
          <w:p w14:paraId="690D01C5" w14:textId="77777777" w:rsidR="005023B5" w:rsidRPr="000C3D9B" w:rsidRDefault="005023B5">
            <w:r w:rsidRPr="000C3D9B">
              <w:t>99690-P</w:t>
            </w:r>
          </w:p>
        </w:tc>
        <w:tc>
          <w:tcPr>
            <w:tcW w:w="776" w:type="dxa"/>
          </w:tcPr>
          <w:p w14:paraId="1842CB4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57E51A4" w14:textId="77777777" w:rsidR="005023B5" w:rsidRPr="000C3D9B" w:rsidRDefault="005023B5">
            <w:r w:rsidRPr="000C3D9B">
              <w:t>16.637931</w:t>
            </w:r>
          </w:p>
        </w:tc>
        <w:tc>
          <w:tcPr>
            <w:tcW w:w="659" w:type="dxa"/>
          </w:tcPr>
          <w:p w14:paraId="6A0EE66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A9F7D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B963865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1CFE382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FBC4817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55268F18" w14:textId="77777777" w:rsidR="005023B5" w:rsidRPr="000C3D9B" w:rsidRDefault="005023B5">
            <w:r w:rsidRPr="000C3D9B">
              <w:t>55.417931</w:t>
            </w:r>
          </w:p>
        </w:tc>
      </w:tr>
      <w:tr w:rsidR="005023B5" w:rsidRPr="000C3D9B" w14:paraId="7994FDD9" w14:textId="77777777" w:rsidTr="007D56B9">
        <w:tc>
          <w:tcPr>
            <w:tcW w:w="464" w:type="dxa"/>
          </w:tcPr>
          <w:p w14:paraId="64DB30E1" w14:textId="77777777" w:rsidR="005023B5" w:rsidRPr="000C3D9B" w:rsidRDefault="005023B5">
            <w:r w:rsidRPr="000C3D9B">
              <w:t>393</w:t>
            </w:r>
          </w:p>
        </w:tc>
        <w:tc>
          <w:tcPr>
            <w:tcW w:w="678" w:type="dxa"/>
          </w:tcPr>
          <w:p w14:paraId="22AE12B5" w14:textId="77777777" w:rsidR="005023B5" w:rsidRPr="000C3D9B" w:rsidRDefault="005023B5">
            <w:r w:rsidRPr="000C3D9B">
              <w:t>2404</w:t>
            </w:r>
          </w:p>
        </w:tc>
        <w:tc>
          <w:tcPr>
            <w:tcW w:w="954" w:type="dxa"/>
          </w:tcPr>
          <w:p w14:paraId="0B107895" w14:textId="77777777" w:rsidR="005023B5" w:rsidRPr="000C3D9B" w:rsidRDefault="005023B5">
            <w:r w:rsidRPr="000C3D9B">
              <w:t>Muhammad Owais Qureshi</w:t>
            </w:r>
          </w:p>
        </w:tc>
        <w:tc>
          <w:tcPr>
            <w:tcW w:w="1087" w:type="dxa"/>
          </w:tcPr>
          <w:p w14:paraId="11EEA2E8" w14:textId="77777777" w:rsidR="005023B5" w:rsidRPr="000C3D9B" w:rsidRDefault="005023B5">
            <w:r w:rsidRPr="000C3D9B">
              <w:t>Muhammad Tasleem Qureshi</w:t>
            </w:r>
          </w:p>
        </w:tc>
        <w:tc>
          <w:tcPr>
            <w:tcW w:w="897" w:type="dxa"/>
          </w:tcPr>
          <w:p w14:paraId="0AEC494B" w14:textId="77777777" w:rsidR="005023B5" w:rsidRPr="000C3D9B" w:rsidRDefault="005023B5">
            <w:r w:rsidRPr="000C3D9B">
              <w:t>69861-P</w:t>
            </w:r>
          </w:p>
        </w:tc>
        <w:tc>
          <w:tcPr>
            <w:tcW w:w="776" w:type="dxa"/>
          </w:tcPr>
          <w:p w14:paraId="7E663A8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2E0FD7A" w14:textId="77777777" w:rsidR="005023B5" w:rsidRPr="000C3D9B" w:rsidRDefault="005023B5">
            <w:r w:rsidRPr="000C3D9B">
              <w:t>13.482609</w:t>
            </w:r>
          </w:p>
        </w:tc>
        <w:tc>
          <w:tcPr>
            <w:tcW w:w="659" w:type="dxa"/>
          </w:tcPr>
          <w:p w14:paraId="7C690B7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E9750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B3C3CC7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00F47BF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E441B94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55E2D1BC" w14:textId="77777777" w:rsidR="005023B5" w:rsidRPr="000C3D9B" w:rsidRDefault="005023B5">
            <w:r w:rsidRPr="000C3D9B">
              <w:t>55.402609</w:t>
            </w:r>
          </w:p>
        </w:tc>
      </w:tr>
      <w:tr w:rsidR="005023B5" w:rsidRPr="000C3D9B" w14:paraId="194A8C7F" w14:textId="77777777" w:rsidTr="007D56B9">
        <w:tc>
          <w:tcPr>
            <w:tcW w:w="464" w:type="dxa"/>
          </w:tcPr>
          <w:p w14:paraId="63DB64E4" w14:textId="77777777" w:rsidR="005023B5" w:rsidRPr="000C3D9B" w:rsidRDefault="005023B5">
            <w:r w:rsidRPr="000C3D9B">
              <w:t>394</w:t>
            </w:r>
          </w:p>
        </w:tc>
        <w:tc>
          <w:tcPr>
            <w:tcW w:w="678" w:type="dxa"/>
          </w:tcPr>
          <w:p w14:paraId="30C09AEE" w14:textId="77777777" w:rsidR="005023B5" w:rsidRPr="000C3D9B" w:rsidRDefault="005023B5">
            <w:r w:rsidRPr="000C3D9B">
              <w:t>18119</w:t>
            </w:r>
          </w:p>
        </w:tc>
        <w:tc>
          <w:tcPr>
            <w:tcW w:w="954" w:type="dxa"/>
          </w:tcPr>
          <w:p w14:paraId="6804704E" w14:textId="77777777" w:rsidR="005023B5" w:rsidRPr="000C3D9B" w:rsidRDefault="005023B5">
            <w:r w:rsidRPr="000C3D9B">
              <w:t>Muhammad Usman Arif</w:t>
            </w:r>
          </w:p>
        </w:tc>
        <w:tc>
          <w:tcPr>
            <w:tcW w:w="1087" w:type="dxa"/>
          </w:tcPr>
          <w:p w14:paraId="0D5543FE" w14:textId="77777777" w:rsidR="005023B5" w:rsidRPr="000C3D9B" w:rsidRDefault="005023B5">
            <w:r w:rsidRPr="000C3D9B">
              <w:t>arif mehmood</w:t>
            </w:r>
          </w:p>
        </w:tc>
        <w:tc>
          <w:tcPr>
            <w:tcW w:w="897" w:type="dxa"/>
          </w:tcPr>
          <w:p w14:paraId="1B1E3115" w14:textId="77777777" w:rsidR="005023B5" w:rsidRPr="000C3D9B" w:rsidRDefault="005023B5">
            <w:r w:rsidRPr="000C3D9B">
              <w:t>99136-p</w:t>
            </w:r>
          </w:p>
        </w:tc>
        <w:tc>
          <w:tcPr>
            <w:tcW w:w="776" w:type="dxa"/>
          </w:tcPr>
          <w:p w14:paraId="6D6E910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5BF1DD9" w14:textId="77777777" w:rsidR="005023B5" w:rsidRPr="000C3D9B" w:rsidRDefault="005023B5">
            <w:r w:rsidRPr="000C3D9B">
              <w:t>13.120833</w:t>
            </w:r>
          </w:p>
        </w:tc>
        <w:tc>
          <w:tcPr>
            <w:tcW w:w="659" w:type="dxa"/>
          </w:tcPr>
          <w:p w14:paraId="4FE8F9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7B2E4A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4FA0D1E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67D611C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A763135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434A6D29" w14:textId="77777777" w:rsidR="005023B5" w:rsidRPr="000C3D9B" w:rsidRDefault="005023B5">
            <w:r w:rsidRPr="000C3D9B">
              <w:t>55.360833</w:t>
            </w:r>
          </w:p>
        </w:tc>
      </w:tr>
      <w:tr w:rsidR="005023B5" w:rsidRPr="000C3D9B" w14:paraId="618B58D7" w14:textId="77777777" w:rsidTr="007D56B9">
        <w:tc>
          <w:tcPr>
            <w:tcW w:w="464" w:type="dxa"/>
          </w:tcPr>
          <w:p w14:paraId="5BFCAC5E" w14:textId="77777777" w:rsidR="005023B5" w:rsidRPr="000C3D9B" w:rsidRDefault="005023B5">
            <w:r w:rsidRPr="000C3D9B">
              <w:t>395</w:t>
            </w:r>
          </w:p>
        </w:tc>
        <w:tc>
          <w:tcPr>
            <w:tcW w:w="678" w:type="dxa"/>
          </w:tcPr>
          <w:p w14:paraId="5C88A1D5" w14:textId="77777777" w:rsidR="005023B5" w:rsidRPr="000C3D9B" w:rsidRDefault="005023B5">
            <w:r w:rsidRPr="000C3D9B">
              <w:t>17033</w:t>
            </w:r>
          </w:p>
        </w:tc>
        <w:tc>
          <w:tcPr>
            <w:tcW w:w="954" w:type="dxa"/>
          </w:tcPr>
          <w:p w14:paraId="00B54A17" w14:textId="77777777" w:rsidR="005023B5" w:rsidRPr="000C3D9B" w:rsidRDefault="005023B5">
            <w:r w:rsidRPr="000C3D9B">
              <w:t>Muhammad Farhan Akbar</w:t>
            </w:r>
          </w:p>
        </w:tc>
        <w:tc>
          <w:tcPr>
            <w:tcW w:w="1087" w:type="dxa"/>
          </w:tcPr>
          <w:p w14:paraId="45E80270" w14:textId="77777777" w:rsidR="005023B5" w:rsidRPr="000C3D9B" w:rsidRDefault="005023B5">
            <w:r w:rsidRPr="000C3D9B">
              <w:t>Muhammad Akbar</w:t>
            </w:r>
          </w:p>
        </w:tc>
        <w:tc>
          <w:tcPr>
            <w:tcW w:w="897" w:type="dxa"/>
          </w:tcPr>
          <w:p w14:paraId="70B2515C" w14:textId="77777777" w:rsidR="005023B5" w:rsidRPr="000C3D9B" w:rsidRDefault="005023B5">
            <w:r w:rsidRPr="000C3D9B">
              <w:t>100356-P</w:t>
            </w:r>
          </w:p>
        </w:tc>
        <w:tc>
          <w:tcPr>
            <w:tcW w:w="776" w:type="dxa"/>
          </w:tcPr>
          <w:p w14:paraId="7EA4088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5E7DD09" w14:textId="77777777" w:rsidR="005023B5" w:rsidRPr="000C3D9B" w:rsidRDefault="005023B5">
            <w:r w:rsidRPr="000C3D9B">
              <w:t>13.906383</w:t>
            </w:r>
          </w:p>
        </w:tc>
        <w:tc>
          <w:tcPr>
            <w:tcW w:w="659" w:type="dxa"/>
          </w:tcPr>
          <w:p w14:paraId="5B1792E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26AE89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A6A497D" w14:textId="77777777" w:rsidR="005023B5" w:rsidRPr="000C3D9B" w:rsidRDefault="005023B5">
            <w:r w:rsidRPr="000C3D9B">
              <w:t>13.333333</w:t>
            </w:r>
          </w:p>
        </w:tc>
        <w:tc>
          <w:tcPr>
            <w:tcW w:w="656" w:type="dxa"/>
          </w:tcPr>
          <w:p w14:paraId="6A922FA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53BF5F0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6856B5DA" w14:textId="77777777" w:rsidR="005023B5" w:rsidRPr="000C3D9B" w:rsidRDefault="005023B5">
            <w:r w:rsidRPr="000C3D9B">
              <w:t>55.339716</w:t>
            </w:r>
          </w:p>
        </w:tc>
      </w:tr>
      <w:tr w:rsidR="005023B5" w:rsidRPr="000C3D9B" w14:paraId="611892D2" w14:textId="77777777" w:rsidTr="007D56B9">
        <w:tc>
          <w:tcPr>
            <w:tcW w:w="464" w:type="dxa"/>
          </w:tcPr>
          <w:p w14:paraId="39DC187B" w14:textId="77777777" w:rsidR="005023B5" w:rsidRPr="000C3D9B" w:rsidRDefault="005023B5">
            <w:r w:rsidRPr="000C3D9B">
              <w:t>396</w:t>
            </w:r>
          </w:p>
        </w:tc>
        <w:tc>
          <w:tcPr>
            <w:tcW w:w="678" w:type="dxa"/>
          </w:tcPr>
          <w:p w14:paraId="698944A9" w14:textId="77777777" w:rsidR="005023B5" w:rsidRPr="000C3D9B" w:rsidRDefault="005023B5">
            <w:r w:rsidRPr="000C3D9B">
              <w:t>7370</w:t>
            </w:r>
          </w:p>
        </w:tc>
        <w:tc>
          <w:tcPr>
            <w:tcW w:w="954" w:type="dxa"/>
          </w:tcPr>
          <w:p w14:paraId="521C0101" w14:textId="77777777" w:rsidR="005023B5" w:rsidRPr="000C3D9B" w:rsidRDefault="005023B5">
            <w:r w:rsidRPr="000C3D9B">
              <w:t>Maheen Fatima</w:t>
            </w:r>
          </w:p>
        </w:tc>
        <w:tc>
          <w:tcPr>
            <w:tcW w:w="1087" w:type="dxa"/>
          </w:tcPr>
          <w:p w14:paraId="175F55A3" w14:textId="77777777" w:rsidR="005023B5" w:rsidRPr="000C3D9B" w:rsidRDefault="005023B5">
            <w:r w:rsidRPr="000C3D9B">
              <w:t>Muhammad Mushtaq Anwar ul Hassan</w:t>
            </w:r>
          </w:p>
        </w:tc>
        <w:tc>
          <w:tcPr>
            <w:tcW w:w="897" w:type="dxa"/>
          </w:tcPr>
          <w:p w14:paraId="3F6512A0" w14:textId="77777777" w:rsidR="005023B5" w:rsidRPr="000C3D9B" w:rsidRDefault="005023B5">
            <w:r w:rsidRPr="000C3D9B">
              <w:t>103698-P</w:t>
            </w:r>
          </w:p>
        </w:tc>
        <w:tc>
          <w:tcPr>
            <w:tcW w:w="776" w:type="dxa"/>
          </w:tcPr>
          <w:p w14:paraId="409B092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6BA59E3" w14:textId="77777777" w:rsidR="005023B5" w:rsidRPr="000C3D9B" w:rsidRDefault="005023B5">
            <w:r w:rsidRPr="000C3D9B">
              <w:t>14.3125</w:t>
            </w:r>
          </w:p>
        </w:tc>
        <w:tc>
          <w:tcPr>
            <w:tcW w:w="659" w:type="dxa"/>
          </w:tcPr>
          <w:p w14:paraId="0617089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B192B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356A571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2E15988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D8A0B0E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03D6C38C" w14:textId="77777777" w:rsidR="005023B5" w:rsidRPr="000C3D9B" w:rsidRDefault="005023B5">
            <w:r w:rsidRPr="000C3D9B">
              <w:t>55.3125</w:t>
            </w:r>
          </w:p>
        </w:tc>
      </w:tr>
      <w:tr w:rsidR="005023B5" w:rsidRPr="000C3D9B" w14:paraId="604AEDBA" w14:textId="77777777" w:rsidTr="007D56B9">
        <w:tc>
          <w:tcPr>
            <w:tcW w:w="464" w:type="dxa"/>
          </w:tcPr>
          <w:p w14:paraId="06C56EA4" w14:textId="77777777" w:rsidR="005023B5" w:rsidRPr="000C3D9B" w:rsidRDefault="005023B5">
            <w:r w:rsidRPr="000C3D9B">
              <w:t>397</w:t>
            </w:r>
          </w:p>
        </w:tc>
        <w:tc>
          <w:tcPr>
            <w:tcW w:w="678" w:type="dxa"/>
          </w:tcPr>
          <w:p w14:paraId="51D63254" w14:textId="77777777" w:rsidR="005023B5" w:rsidRPr="000C3D9B" w:rsidRDefault="005023B5">
            <w:r w:rsidRPr="000C3D9B">
              <w:t>17937</w:t>
            </w:r>
          </w:p>
        </w:tc>
        <w:tc>
          <w:tcPr>
            <w:tcW w:w="954" w:type="dxa"/>
          </w:tcPr>
          <w:p w14:paraId="215598C9" w14:textId="77777777" w:rsidR="005023B5" w:rsidRPr="000C3D9B" w:rsidRDefault="005023B5">
            <w:r w:rsidRPr="000C3D9B">
              <w:t>Ali Raza</w:t>
            </w:r>
          </w:p>
        </w:tc>
        <w:tc>
          <w:tcPr>
            <w:tcW w:w="1087" w:type="dxa"/>
          </w:tcPr>
          <w:p w14:paraId="6BD30972" w14:textId="77777777" w:rsidR="005023B5" w:rsidRPr="000C3D9B" w:rsidRDefault="005023B5">
            <w:r w:rsidRPr="000C3D9B">
              <w:t>Zafar Iqbal</w:t>
            </w:r>
          </w:p>
        </w:tc>
        <w:tc>
          <w:tcPr>
            <w:tcW w:w="897" w:type="dxa"/>
          </w:tcPr>
          <w:p w14:paraId="1A1E3D9F" w14:textId="77777777" w:rsidR="005023B5" w:rsidRPr="000C3D9B" w:rsidRDefault="005023B5">
            <w:r w:rsidRPr="000C3D9B">
              <w:t>99143-P</w:t>
            </w:r>
          </w:p>
        </w:tc>
        <w:tc>
          <w:tcPr>
            <w:tcW w:w="776" w:type="dxa"/>
          </w:tcPr>
          <w:p w14:paraId="3E00453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B6D3238" w14:textId="77777777" w:rsidR="005023B5" w:rsidRPr="000C3D9B" w:rsidRDefault="005023B5">
            <w:r w:rsidRPr="000C3D9B">
              <w:t>12.245833</w:t>
            </w:r>
          </w:p>
        </w:tc>
        <w:tc>
          <w:tcPr>
            <w:tcW w:w="659" w:type="dxa"/>
          </w:tcPr>
          <w:p w14:paraId="172C47E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8CEBC7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E21C5E6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00B1F52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615AE08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48C247D7" w14:textId="77777777" w:rsidR="005023B5" w:rsidRPr="000C3D9B" w:rsidRDefault="005023B5">
            <w:r w:rsidRPr="000C3D9B">
              <w:t>55.305833</w:t>
            </w:r>
          </w:p>
        </w:tc>
      </w:tr>
      <w:tr w:rsidR="005023B5" w:rsidRPr="000C3D9B" w14:paraId="0F23A860" w14:textId="77777777" w:rsidTr="007D56B9">
        <w:tc>
          <w:tcPr>
            <w:tcW w:w="464" w:type="dxa"/>
          </w:tcPr>
          <w:p w14:paraId="358EE49E" w14:textId="77777777" w:rsidR="005023B5" w:rsidRPr="000C3D9B" w:rsidRDefault="005023B5">
            <w:r w:rsidRPr="000C3D9B">
              <w:t>398</w:t>
            </w:r>
          </w:p>
        </w:tc>
        <w:tc>
          <w:tcPr>
            <w:tcW w:w="678" w:type="dxa"/>
          </w:tcPr>
          <w:p w14:paraId="705480EC" w14:textId="77777777" w:rsidR="005023B5" w:rsidRPr="000C3D9B" w:rsidRDefault="005023B5">
            <w:r w:rsidRPr="000C3D9B">
              <w:t>18593</w:t>
            </w:r>
          </w:p>
        </w:tc>
        <w:tc>
          <w:tcPr>
            <w:tcW w:w="954" w:type="dxa"/>
          </w:tcPr>
          <w:p w14:paraId="74E2C415" w14:textId="77777777" w:rsidR="005023B5" w:rsidRPr="000C3D9B" w:rsidRDefault="005023B5">
            <w:r w:rsidRPr="000C3D9B">
              <w:t>Usman Ghafoor</w:t>
            </w:r>
          </w:p>
        </w:tc>
        <w:tc>
          <w:tcPr>
            <w:tcW w:w="1087" w:type="dxa"/>
          </w:tcPr>
          <w:p w14:paraId="3A895EA1" w14:textId="77777777" w:rsidR="005023B5" w:rsidRPr="000C3D9B" w:rsidRDefault="005023B5">
            <w:r w:rsidRPr="000C3D9B">
              <w:t>Abdul Ghafoor</w:t>
            </w:r>
          </w:p>
        </w:tc>
        <w:tc>
          <w:tcPr>
            <w:tcW w:w="897" w:type="dxa"/>
          </w:tcPr>
          <w:p w14:paraId="430009D9" w14:textId="77777777" w:rsidR="005023B5" w:rsidRPr="000C3D9B" w:rsidRDefault="005023B5">
            <w:r w:rsidRPr="000C3D9B">
              <w:t>104562-P</w:t>
            </w:r>
          </w:p>
        </w:tc>
        <w:tc>
          <w:tcPr>
            <w:tcW w:w="776" w:type="dxa"/>
          </w:tcPr>
          <w:p w14:paraId="10F3DBA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63D807C" w14:textId="77777777" w:rsidR="005023B5" w:rsidRPr="000C3D9B" w:rsidRDefault="005023B5">
            <w:r w:rsidRPr="000C3D9B">
              <w:t>13.808333</w:t>
            </w:r>
          </w:p>
        </w:tc>
        <w:tc>
          <w:tcPr>
            <w:tcW w:w="659" w:type="dxa"/>
          </w:tcPr>
          <w:p w14:paraId="3076FC7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BF94B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3B99250" w14:textId="77777777" w:rsidR="005023B5" w:rsidRPr="000C3D9B" w:rsidRDefault="005023B5">
            <w:r w:rsidRPr="000C3D9B">
              <w:t>8.0</w:t>
            </w:r>
          </w:p>
        </w:tc>
        <w:tc>
          <w:tcPr>
            <w:tcW w:w="656" w:type="dxa"/>
          </w:tcPr>
          <w:p w14:paraId="112EF2B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122F0CF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447D1F39" w14:textId="77777777" w:rsidR="005023B5" w:rsidRPr="000C3D9B" w:rsidRDefault="005023B5">
            <w:r w:rsidRPr="000C3D9B">
              <w:t>55.288333</w:t>
            </w:r>
          </w:p>
        </w:tc>
      </w:tr>
      <w:tr w:rsidR="005023B5" w:rsidRPr="000C3D9B" w14:paraId="6F629895" w14:textId="77777777" w:rsidTr="007D56B9">
        <w:tc>
          <w:tcPr>
            <w:tcW w:w="464" w:type="dxa"/>
          </w:tcPr>
          <w:p w14:paraId="65FF161B" w14:textId="77777777" w:rsidR="005023B5" w:rsidRPr="000C3D9B" w:rsidRDefault="005023B5">
            <w:r w:rsidRPr="000C3D9B">
              <w:t>399</w:t>
            </w:r>
          </w:p>
        </w:tc>
        <w:tc>
          <w:tcPr>
            <w:tcW w:w="678" w:type="dxa"/>
          </w:tcPr>
          <w:p w14:paraId="7542AD0D" w14:textId="77777777" w:rsidR="005023B5" w:rsidRPr="000C3D9B" w:rsidRDefault="005023B5">
            <w:r w:rsidRPr="000C3D9B">
              <w:t>5357</w:t>
            </w:r>
          </w:p>
        </w:tc>
        <w:tc>
          <w:tcPr>
            <w:tcW w:w="954" w:type="dxa"/>
          </w:tcPr>
          <w:p w14:paraId="19F5C196" w14:textId="77777777" w:rsidR="005023B5" w:rsidRPr="000C3D9B" w:rsidRDefault="005023B5">
            <w:r w:rsidRPr="000C3D9B">
              <w:t>Muhammad Zeeshan Zahid</w:t>
            </w:r>
          </w:p>
        </w:tc>
        <w:tc>
          <w:tcPr>
            <w:tcW w:w="1087" w:type="dxa"/>
          </w:tcPr>
          <w:p w14:paraId="041066B2" w14:textId="77777777" w:rsidR="005023B5" w:rsidRPr="000C3D9B" w:rsidRDefault="005023B5">
            <w:r w:rsidRPr="000C3D9B">
              <w:t>Zahid Mehmood</w:t>
            </w:r>
          </w:p>
        </w:tc>
        <w:tc>
          <w:tcPr>
            <w:tcW w:w="897" w:type="dxa"/>
          </w:tcPr>
          <w:p w14:paraId="04406DEB" w14:textId="77777777" w:rsidR="005023B5" w:rsidRPr="000C3D9B" w:rsidRDefault="005023B5">
            <w:r w:rsidRPr="000C3D9B">
              <w:t>107075-P</w:t>
            </w:r>
          </w:p>
        </w:tc>
        <w:tc>
          <w:tcPr>
            <w:tcW w:w="776" w:type="dxa"/>
          </w:tcPr>
          <w:p w14:paraId="53C45D7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F4291B2" w14:textId="77777777" w:rsidR="005023B5" w:rsidRPr="000C3D9B" w:rsidRDefault="005023B5">
            <w:r w:rsidRPr="000C3D9B">
              <w:t>13.975</w:t>
            </w:r>
          </w:p>
        </w:tc>
        <w:tc>
          <w:tcPr>
            <w:tcW w:w="659" w:type="dxa"/>
          </w:tcPr>
          <w:p w14:paraId="27DC2FF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29939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710C94C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0A074B9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4EBB7AC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71F216D3" w14:textId="77777777" w:rsidR="005023B5" w:rsidRPr="000C3D9B" w:rsidRDefault="005023B5">
            <w:r w:rsidRPr="000C3D9B">
              <w:t>55.255</w:t>
            </w:r>
          </w:p>
        </w:tc>
      </w:tr>
      <w:tr w:rsidR="005023B5" w:rsidRPr="000C3D9B" w14:paraId="79F8FE59" w14:textId="77777777" w:rsidTr="007D56B9">
        <w:tc>
          <w:tcPr>
            <w:tcW w:w="464" w:type="dxa"/>
          </w:tcPr>
          <w:p w14:paraId="348476C1" w14:textId="77777777" w:rsidR="005023B5" w:rsidRPr="000C3D9B" w:rsidRDefault="005023B5">
            <w:r w:rsidRPr="000C3D9B">
              <w:t>400</w:t>
            </w:r>
          </w:p>
        </w:tc>
        <w:tc>
          <w:tcPr>
            <w:tcW w:w="678" w:type="dxa"/>
          </w:tcPr>
          <w:p w14:paraId="48E190C1" w14:textId="77777777" w:rsidR="005023B5" w:rsidRPr="000C3D9B" w:rsidRDefault="005023B5">
            <w:r w:rsidRPr="000C3D9B">
              <w:t>5444</w:t>
            </w:r>
          </w:p>
        </w:tc>
        <w:tc>
          <w:tcPr>
            <w:tcW w:w="954" w:type="dxa"/>
          </w:tcPr>
          <w:p w14:paraId="107B1907" w14:textId="77777777" w:rsidR="005023B5" w:rsidRPr="000C3D9B" w:rsidRDefault="005023B5">
            <w:r w:rsidRPr="000C3D9B">
              <w:t>Arooj Saqib Malik</w:t>
            </w:r>
          </w:p>
        </w:tc>
        <w:tc>
          <w:tcPr>
            <w:tcW w:w="1087" w:type="dxa"/>
          </w:tcPr>
          <w:p w14:paraId="5D7BDE02" w14:textId="77777777" w:rsidR="005023B5" w:rsidRPr="000C3D9B" w:rsidRDefault="005023B5">
            <w:r w:rsidRPr="000C3D9B">
              <w:t>Muhammad Saqib Malik</w:t>
            </w:r>
          </w:p>
        </w:tc>
        <w:tc>
          <w:tcPr>
            <w:tcW w:w="897" w:type="dxa"/>
          </w:tcPr>
          <w:p w14:paraId="7400E2F7" w14:textId="77777777" w:rsidR="005023B5" w:rsidRPr="000C3D9B" w:rsidRDefault="005023B5">
            <w:r w:rsidRPr="000C3D9B">
              <w:t>101364-P</w:t>
            </w:r>
          </w:p>
        </w:tc>
        <w:tc>
          <w:tcPr>
            <w:tcW w:w="776" w:type="dxa"/>
          </w:tcPr>
          <w:p w14:paraId="42E8E51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BAA0EED" w14:textId="77777777" w:rsidR="005023B5" w:rsidRPr="000C3D9B" w:rsidRDefault="005023B5">
            <w:r w:rsidRPr="000C3D9B">
              <w:t>14.491667</w:t>
            </w:r>
          </w:p>
        </w:tc>
        <w:tc>
          <w:tcPr>
            <w:tcW w:w="659" w:type="dxa"/>
          </w:tcPr>
          <w:p w14:paraId="460B9D4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9E488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151F7D4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009D591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F703986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7F5BA5EA" w14:textId="77777777" w:rsidR="005023B5" w:rsidRPr="000C3D9B" w:rsidRDefault="005023B5">
            <w:r w:rsidRPr="000C3D9B">
              <w:t>55.251667</w:t>
            </w:r>
          </w:p>
        </w:tc>
      </w:tr>
      <w:tr w:rsidR="005023B5" w:rsidRPr="000C3D9B" w14:paraId="421951B1" w14:textId="77777777" w:rsidTr="007D56B9">
        <w:tc>
          <w:tcPr>
            <w:tcW w:w="464" w:type="dxa"/>
          </w:tcPr>
          <w:p w14:paraId="604299FC" w14:textId="77777777" w:rsidR="005023B5" w:rsidRPr="000C3D9B" w:rsidRDefault="005023B5">
            <w:r w:rsidRPr="000C3D9B">
              <w:t>401</w:t>
            </w:r>
          </w:p>
        </w:tc>
        <w:tc>
          <w:tcPr>
            <w:tcW w:w="678" w:type="dxa"/>
          </w:tcPr>
          <w:p w14:paraId="30D41546" w14:textId="77777777" w:rsidR="005023B5" w:rsidRPr="000C3D9B" w:rsidRDefault="005023B5">
            <w:r w:rsidRPr="000C3D9B">
              <w:t>4248</w:t>
            </w:r>
          </w:p>
        </w:tc>
        <w:tc>
          <w:tcPr>
            <w:tcW w:w="954" w:type="dxa"/>
          </w:tcPr>
          <w:p w14:paraId="5340EF34" w14:textId="77777777" w:rsidR="005023B5" w:rsidRPr="000C3D9B" w:rsidRDefault="005023B5">
            <w:r w:rsidRPr="000C3D9B">
              <w:t>Ibraheem Ahmad</w:t>
            </w:r>
          </w:p>
        </w:tc>
        <w:tc>
          <w:tcPr>
            <w:tcW w:w="1087" w:type="dxa"/>
          </w:tcPr>
          <w:p w14:paraId="7D257062" w14:textId="77777777" w:rsidR="005023B5" w:rsidRPr="000C3D9B" w:rsidRDefault="005023B5">
            <w:r w:rsidRPr="000C3D9B">
              <w:t>Muzaffar Iqbal</w:t>
            </w:r>
          </w:p>
        </w:tc>
        <w:tc>
          <w:tcPr>
            <w:tcW w:w="897" w:type="dxa"/>
          </w:tcPr>
          <w:p w14:paraId="20555F48" w14:textId="77777777" w:rsidR="005023B5" w:rsidRPr="000C3D9B" w:rsidRDefault="005023B5">
            <w:r w:rsidRPr="000C3D9B">
              <w:t>103725-P</w:t>
            </w:r>
          </w:p>
        </w:tc>
        <w:tc>
          <w:tcPr>
            <w:tcW w:w="776" w:type="dxa"/>
          </w:tcPr>
          <w:p w14:paraId="3D5CF66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264D935" w14:textId="77777777" w:rsidR="005023B5" w:rsidRPr="000C3D9B" w:rsidRDefault="005023B5">
            <w:r w:rsidRPr="000C3D9B">
              <w:t>15.016667</w:t>
            </w:r>
          </w:p>
        </w:tc>
        <w:tc>
          <w:tcPr>
            <w:tcW w:w="659" w:type="dxa"/>
          </w:tcPr>
          <w:p w14:paraId="61ED844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FF91A5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2758248" w14:textId="77777777" w:rsidR="005023B5" w:rsidRPr="000C3D9B" w:rsidRDefault="005023B5">
            <w:r w:rsidRPr="000C3D9B">
              <w:t>7.0</w:t>
            </w:r>
          </w:p>
        </w:tc>
        <w:tc>
          <w:tcPr>
            <w:tcW w:w="656" w:type="dxa"/>
          </w:tcPr>
          <w:p w14:paraId="3113E0F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2AB4C22" w14:textId="77777777" w:rsidR="005023B5" w:rsidRPr="000C3D9B" w:rsidRDefault="005023B5">
            <w:r w:rsidRPr="000C3D9B">
              <w:t>30.72</w:t>
            </w:r>
          </w:p>
        </w:tc>
        <w:tc>
          <w:tcPr>
            <w:tcW w:w="628" w:type="dxa"/>
          </w:tcPr>
          <w:p w14:paraId="6094A8B7" w14:textId="77777777" w:rsidR="005023B5" w:rsidRPr="000C3D9B" w:rsidRDefault="005023B5">
            <w:r w:rsidRPr="000C3D9B">
              <w:t>55.236667</w:t>
            </w:r>
          </w:p>
        </w:tc>
      </w:tr>
      <w:tr w:rsidR="005023B5" w:rsidRPr="000C3D9B" w14:paraId="6F2B1559" w14:textId="77777777" w:rsidTr="007D56B9">
        <w:tc>
          <w:tcPr>
            <w:tcW w:w="464" w:type="dxa"/>
          </w:tcPr>
          <w:p w14:paraId="605FCBA4" w14:textId="77777777" w:rsidR="005023B5" w:rsidRPr="000C3D9B" w:rsidRDefault="005023B5">
            <w:r w:rsidRPr="000C3D9B">
              <w:t>402</w:t>
            </w:r>
          </w:p>
        </w:tc>
        <w:tc>
          <w:tcPr>
            <w:tcW w:w="678" w:type="dxa"/>
          </w:tcPr>
          <w:p w14:paraId="13061940" w14:textId="77777777" w:rsidR="005023B5" w:rsidRPr="000C3D9B" w:rsidRDefault="005023B5">
            <w:r w:rsidRPr="000C3D9B">
              <w:t>15719</w:t>
            </w:r>
          </w:p>
        </w:tc>
        <w:tc>
          <w:tcPr>
            <w:tcW w:w="954" w:type="dxa"/>
          </w:tcPr>
          <w:p w14:paraId="6C0371B5" w14:textId="77777777" w:rsidR="005023B5" w:rsidRPr="000C3D9B" w:rsidRDefault="005023B5">
            <w:r w:rsidRPr="000C3D9B">
              <w:t>Hassan Bin Khalid</w:t>
            </w:r>
          </w:p>
        </w:tc>
        <w:tc>
          <w:tcPr>
            <w:tcW w:w="1087" w:type="dxa"/>
          </w:tcPr>
          <w:p w14:paraId="5B2E1534" w14:textId="77777777" w:rsidR="005023B5" w:rsidRPr="000C3D9B" w:rsidRDefault="005023B5">
            <w:r w:rsidRPr="000C3D9B">
              <w:t>Khalid Mushtaq</w:t>
            </w:r>
          </w:p>
        </w:tc>
        <w:tc>
          <w:tcPr>
            <w:tcW w:w="897" w:type="dxa"/>
          </w:tcPr>
          <w:p w14:paraId="11F04DD3" w14:textId="77777777" w:rsidR="005023B5" w:rsidRPr="000C3D9B" w:rsidRDefault="005023B5">
            <w:r w:rsidRPr="000C3D9B">
              <w:t>100730-p</w:t>
            </w:r>
          </w:p>
        </w:tc>
        <w:tc>
          <w:tcPr>
            <w:tcW w:w="776" w:type="dxa"/>
          </w:tcPr>
          <w:p w14:paraId="023007E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7AB8628" w14:textId="77777777" w:rsidR="005023B5" w:rsidRPr="000C3D9B" w:rsidRDefault="005023B5">
            <w:r w:rsidRPr="000C3D9B">
              <w:t>13.16</w:t>
            </w:r>
          </w:p>
        </w:tc>
        <w:tc>
          <w:tcPr>
            <w:tcW w:w="659" w:type="dxa"/>
          </w:tcPr>
          <w:p w14:paraId="5A46553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740280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34BF479" w14:textId="77777777" w:rsidR="005023B5" w:rsidRPr="000C3D9B" w:rsidRDefault="005023B5">
            <w:r w:rsidRPr="000C3D9B">
              <w:t>13.0</w:t>
            </w:r>
          </w:p>
        </w:tc>
        <w:tc>
          <w:tcPr>
            <w:tcW w:w="656" w:type="dxa"/>
          </w:tcPr>
          <w:p w14:paraId="23EEA9B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5F095B7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49AC399D" w14:textId="77777777" w:rsidR="005023B5" w:rsidRPr="000C3D9B" w:rsidRDefault="005023B5">
            <w:r w:rsidRPr="000C3D9B">
              <w:t>55.22</w:t>
            </w:r>
          </w:p>
        </w:tc>
      </w:tr>
      <w:tr w:rsidR="005023B5" w:rsidRPr="000C3D9B" w14:paraId="34CE078E" w14:textId="77777777" w:rsidTr="007D56B9">
        <w:tc>
          <w:tcPr>
            <w:tcW w:w="464" w:type="dxa"/>
          </w:tcPr>
          <w:p w14:paraId="62DEE4F3" w14:textId="77777777" w:rsidR="005023B5" w:rsidRPr="000C3D9B" w:rsidRDefault="005023B5">
            <w:r w:rsidRPr="000C3D9B">
              <w:t>403</w:t>
            </w:r>
          </w:p>
        </w:tc>
        <w:tc>
          <w:tcPr>
            <w:tcW w:w="678" w:type="dxa"/>
          </w:tcPr>
          <w:p w14:paraId="242ED0E2" w14:textId="77777777" w:rsidR="005023B5" w:rsidRPr="000C3D9B" w:rsidRDefault="005023B5">
            <w:r w:rsidRPr="000C3D9B">
              <w:t>18298</w:t>
            </w:r>
          </w:p>
        </w:tc>
        <w:tc>
          <w:tcPr>
            <w:tcW w:w="954" w:type="dxa"/>
          </w:tcPr>
          <w:p w14:paraId="3310313D" w14:textId="77777777" w:rsidR="005023B5" w:rsidRPr="000C3D9B" w:rsidRDefault="005023B5">
            <w:r w:rsidRPr="000C3D9B">
              <w:t>Hira Afzal</w:t>
            </w:r>
          </w:p>
        </w:tc>
        <w:tc>
          <w:tcPr>
            <w:tcW w:w="1087" w:type="dxa"/>
          </w:tcPr>
          <w:p w14:paraId="0F3DC169" w14:textId="77777777" w:rsidR="005023B5" w:rsidRPr="000C3D9B" w:rsidRDefault="005023B5">
            <w:r w:rsidRPr="000C3D9B">
              <w:t>Muhammad Afzal</w:t>
            </w:r>
          </w:p>
        </w:tc>
        <w:tc>
          <w:tcPr>
            <w:tcW w:w="897" w:type="dxa"/>
          </w:tcPr>
          <w:p w14:paraId="4F31A13A" w14:textId="77777777" w:rsidR="005023B5" w:rsidRPr="000C3D9B" w:rsidRDefault="005023B5">
            <w:r w:rsidRPr="000C3D9B">
              <w:t>94442-P</w:t>
            </w:r>
          </w:p>
        </w:tc>
        <w:tc>
          <w:tcPr>
            <w:tcW w:w="776" w:type="dxa"/>
          </w:tcPr>
          <w:p w14:paraId="13D218A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E085A77" w14:textId="77777777" w:rsidR="005023B5" w:rsidRPr="000C3D9B" w:rsidRDefault="005023B5">
            <w:r w:rsidRPr="000C3D9B">
              <w:t>12.391667</w:t>
            </w:r>
          </w:p>
        </w:tc>
        <w:tc>
          <w:tcPr>
            <w:tcW w:w="659" w:type="dxa"/>
          </w:tcPr>
          <w:p w14:paraId="21836FF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6BC7A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3D61DFE" w14:textId="77777777" w:rsidR="005023B5" w:rsidRPr="000C3D9B" w:rsidRDefault="005023B5">
            <w:r w:rsidRPr="000C3D9B">
              <w:t>16.0</w:t>
            </w:r>
          </w:p>
        </w:tc>
        <w:tc>
          <w:tcPr>
            <w:tcW w:w="656" w:type="dxa"/>
          </w:tcPr>
          <w:p w14:paraId="68495D1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184D73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4041BBCA" w14:textId="77777777" w:rsidR="005023B5" w:rsidRPr="000C3D9B" w:rsidRDefault="005023B5">
            <w:r w:rsidRPr="000C3D9B">
              <w:t>55.211667</w:t>
            </w:r>
          </w:p>
        </w:tc>
      </w:tr>
      <w:tr w:rsidR="005023B5" w:rsidRPr="000C3D9B" w14:paraId="7EA7BF6F" w14:textId="77777777" w:rsidTr="007D56B9">
        <w:tc>
          <w:tcPr>
            <w:tcW w:w="464" w:type="dxa"/>
          </w:tcPr>
          <w:p w14:paraId="5F049DE3" w14:textId="77777777" w:rsidR="005023B5" w:rsidRPr="000C3D9B" w:rsidRDefault="005023B5">
            <w:r w:rsidRPr="000C3D9B">
              <w:t>404</w:t>
            </w:r>
          </w:p>
        </w:tc>
        <w:tc>
          <w:tcPr>
            <w:tcW w:w="678" w:type="dxa"/>
          </w:tcPr>
          <w:p w14:paraId="11FBFA65" w14:textId="77777777" w:rsidR="005023B5" w:rsidRPr="000C3D9B" w:rsidRDefault="005023B5">
            <w:r w:rsidRPr="000C3D9B">
              <w:t>18893</w:t>
            </w:r>
          </w:p>
        </w:tc>
        <w:tc>
          <w:tcPr>
            <w:tcW w:w="954" w:type="dxa"/>
          </w:tcPr>
          <w:p w14:paraId="0AC1B91B" w14:textId="77777777" w:rsidR="005023B5" w:rsidRPr="000C3D9B" w:rsidRDefault="005023B5">
            <w:r w:rsidRPr="000C3D9B">
              <w:t>Ayzaz Ismail</w:t>
            </w:r>
          </w:p>
        </w:tc>
        <w:tc>
          <w:tcPr>
            <w:tcW w:w="1087" w:type="dxa"/>
          </w:tcPr>
          <w:p w14:paraId="44E6EE11" w14:textId="77777777" w:rsidR="005023B5" w:rsidRPr="000C3D9B" w:rsidRDefault="005023B5">
            <w:r w:rsidRPr="000C3D9B">
              <w:t>Muhammad Ismail</w:t>
            </w:r>
          </w:p>
        </w:tc>
        <w:tc>
          <w:tcPr>
            <w:tcW w:w="897" w:type="dxa"/>
          </w:tcPr>
          <w:p w14:paraId="6A47D0EC" w14:textId="77777777" w:rsidR="005023B5" w:rsidRPr="000C3D9B" w:rsidRDefault="005023B5">
            <w:r w:rsidRPr="000C3D9B">
              <w:t>108477-P</w:t>
            </w:r>
          </w:p>
        </w:tc>
        <w:tc>
          <w:tcPr>
            <w:tcW w:w="776" w:type="dxa"/>
          </w:tcPr>
          <w:p w14:paraId="4FF6083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CA549AC" w14:textId="77777777" w:rsidR="005023B5" w:rsidRPr="000C3D9B" w:rsidRDefault="005023B5">
            <w:r w:rsidRPr="000C3D9B">
              <w:t>12.493617</w:t>
            </w:r>
          </w:p>
        </w:tc>
        <w:tc>
          <w:tcPr>
            <w:tcW w:w="659" w:type="dxa"/>
          </w:tcPr>
          <w:p w14:paraId="5C0807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B0EE68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5AFADC7" w14:textId="77777777" w:rsidR="005023B5" w:rsidRPr="000C3D9B" w:rsidRDefault="005023B5">
            <w:r w:rsidRPr="000C3D9B">
              <w:t>13.333333</w:t>
            </w:r>
          </w:p>
        </w:tc>
        <w:tc>
          <w:tcPr>
            <w:tcW w:w="656" w:type="dxa"/>
          </w:tcPr>
          <w:p w14:paraId="7FAA7D1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A8EA8DC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5DF0EC57" w14:textId="77777777" w:rsidR="005023B5" w:rsidRPr="000C3D9B" w:rsidRDefault="005023B5">
            <w:r w:rsidRPr="000C3D9B">
              <w:t>55.20695</w:t>
            </w:r>
          </w:p>
        </w:tc>
      </w:tr>
      <w:tr w:rsidR="005023B5" w:rsidRPr="000C3D9B" w14:paraId="1580B710" w14:textId="77777777" w:rsidTr="007D56B9">
        <w:tc>
          <w:tcPr>
            <w:tcW w:w="464" w:type="dxa"/>
          </w:tcPr>
          <w:p w14:paraId="046812DE" w14:textId="77777777" w:rsidR="005023B5" w:rsidRPr="000C3D9B" w:rsidRDefault="005023B5">
            <w:r w:rsidRPr="000C3D9B">
              <w:t>405</w:t>
            </w:r>
          </w:p>
        </w:tc>
        <w:tc>
          <w:tcPr>
            <w:tcW w:w="678" w:type="dxa"/>
          </w:tcPr>
          <w:p w14:paraId="4C21FD38" w14:textId="77777777" w:rsidR="005023B5" w:rsidRPr="000C3D9B" w:rsidRDefault="005023B5">
            <w:r w:rsidRPr="000C3D9B">
              <w:t>4432</w:t>
            </w:r>
          </w:p>
        </w:tc>
        <w:tc>
          <w:tcPr>
            <w:tcW w:w="954" w:type="dxa"/>
          </w:tcPr>
          <w:p w14:paraId="4EFC32CC" w14:textId="77777777" w:rsidR="005023B5" w:rsidRPr="000C3D9B" w:rsidRDefault="005023B5">
            <w:r w:rsidRPr="000C3D9B">
              <w:t>Komal Mushtaq</w:t>
            </w:r>
          </w:p>
        </w:tc>
        <w:tc>
          <w:tcPr>
            <w:tcW w:w="1087" w:type="dxa"/>
          </w:tcPr>
          <w:p w14:paraId="3C3593B3" w14:textId="77777777" w:rsidR="005023B5" w:rsidRPr="000C3D9B" w:rsidRDefault="005023B5">
            <w:r w:rsidRPr="000C3D9B">
              <w:t>Mushtaq Ahmad Athar</w:t>
            </w:r>
          </w:p>
        </w:tc>
        <w:tc>
          <w:tcPr>
            <w:tcW w:w="897" w:type="dxa"/>
          </w:tcPr>
          <w:p w14:paraId="6E7020D4" w14:textId="77777777" w:rsidR="005023B5" w:rsidRPr="000C3D9B" w:rsidRDefault="005023B5">
            <w:r w:rsidRPr="000C3D9B">
              <w:t>103721-P</w:t>
            </w:r>
          </w:p>
        </w:tc>
        <w:tc>
          <w:tcPr>
            <w:tcW w:w="776" w:type="dxa"/>
          </w:tcPr>
          <w:p w14:paraId="78B69B5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07221E3" w14:textId="77777777" w:rsidR="005023B5" w:rsidRPr="000C3D9B" w:rsidRDefault="005023B5">
            <w:r w:rsidRPr="000C3D9B">
              <w:t>13.278261</w:t>
            </w:r>
          </w:p>
        </w:tc>
        <w:tc>
          <w:tcPr>
            <w:tcW w:w="659" w:type="dxa"/>
          </w:tcPr>
          <w:p w14:paraId="058ACDD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906A84A" w14:textId="77777777" w:rsidR="005023B5" w:rsidRPr="000C3D9B" w:rsidRDefault="005023B5">
            <w:r w:rsidRPr="000C3D9B">
              <w:t>3.75</w:t>
            </w:r>
          </w:p>
        </w:tc>
        <w:tc>
          <w:tcPr>
            <w:tcW w:w="751" w:type="dxa"/>
          </w:tcPr>
          <w:p w14:paraId="4F72DECC" w14:textId="77777777" w:rsidR="005023B5" w:rsidRPr="000C3D9B" w:rsidRDefault="005023B5">
            <w:r w:rsidRPr="000C3D9B">
              <w:t>13.166667</w:t>
            </w:r>
          </w:p>
        </w:tc>
        <w:tc>
          <w:tcPr>
            <w:tcW w:w="656" w:type="dxa"/>
          </w:tcPr>
          <w:p w14:paraId="04DA0FA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C964CF5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6D13390E" w14:textId="77777777" w:rsidR="005023B5" w:rsidRPr="000C3D9B" w:rsidRDefault="005023B5">
            <w:r w:rsidRPr="000C3D9B">
              <w:t>55.154928</w:t>
            </w:r>
          </w:p>
        </w:tc>
      </w:tr>
      <w:tr w:rsidR="005023B5" w:rsidRPr="000C3D9B" w14:paraId="3D787B7E" w14:textId="77777777" w:rsidTr="007D56B9">
        <w:tc>
          <w:tcPr>
            <w:tcW w:w="464" w:type="dxa"/>
          </w:tcPr>
          <w:p w14:paraId="05FBA6B9" w14:textId="77777777" w:rsidR="005023B5" w:rsidRPr="000C3D9B" w:rsidRDefault="005023B5">
            <w:r w:rsidRPr="000C3D9B">
              <w:t>406</w:t>
            </w:r>
          </w:p>
        </w:tc>
        <w:tc>
          <w:tcPr>
            <w:tcW w:w="678" w:type="dxa"/>
          </w:tcPr>
          <w:p w14:paraId="5C4402ED" w14:textId="77777777" w:rsidR="005023B5" w:rsidRPr="000C3D9B" w:rsidRDefault="005023B5">
            <w:r w:rsidRPr="000C3D9B">
              <w:t>6830</w:t>
            </w:r>
          </w:p>
        </w:tc>
        <w:tc>
          <w:tcPr>
            <w:tcW w:w="954" w:type="dxa"/>
          </w:tcPr>
          <w:p w14:paraId="383119E3" w14:textId="77777777" w:rsidR="005023B5" w:rsidRPr="000C3D9B" w:rsidRDefault="005023B5">
            <w:r w:rsidRPr="000C3D9B">
              <w:t>Zaib Abbas</w:t>
            </w:r>
          </w:p>
        </w:tc>
        <w:tc>
          <w:tcPr>
            <w:tcW w:w="1087" w:type="dxa"/>
          </w:tcPr>
          <w:p w14:paraId="4EBAE07F" w14:textId="77777777" w:rsidR="005023B5" w:rsidRPr="000C3D9B" w:rsidRDefault="005023B5">
            <w:r w:rsidRPr="000C3D9B">
              <w:t>Ghulam Abbas</w:t>
            </w:r>
          </w:p>
        </w:tc>
        <w:tc>
          <w:tcPr>
            <w:tcW w:w="897" w:type="dxa"/>
          </w:tcPr>
          <w:p w14:paraId="72434977" w14:textId="77777777" w:rsidR="005023B5" w:rsidRPr="000C3D9B" w:rsidRDefault="005023B5">
            <w:r w:rsidRPr="000C3D9B">
              <w:t>6000-B</w:t>
            </w:r>
          </w:p>
        </w:tc>
        <w:tc>
          <w:tcPr>
            <w:tcW w:w="776" w:type="dxa"/>
          </w:tcPr>
          <w:p w14:paraId="6360496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FEBE97F" w14:textId="77777777" w:rsidR="005023B5" w:rsidRPr="000C3D9B" w:rsidRDefault="005023B5">
            <w:r w:rsidRPr="000C3D9B">
              <w:t>13.076471</w:t>
            </w:r>
          </w:p>
        </w:tc>
        <w:tc>
          <w:tcPr>
            <w:tcW w:w="659" w:type="dxa"/>
          </w:tcPr>
          <w:p w14:paraId="1869B67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A8A649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A4137B7" w14:textId="77777777" w:rsidR="005023B5" w:rsidRPr="000C3D9B" w:rsidRDefault="005023B5">
            <w:r w:rsidRPr="000C3D9B">
              <w:t>13.0</w:t>
            </w:r>
          </w:p>
        </w:tc>
        <w:tc>
          <w:tcPr>
            <w:tcW w:w="656" w:type="dxa"/>
          </w:tcPr>
          <w:p w14:paraId="530338E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ABC6F2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01FC0C82" w14:textId="77777777" w:rsidR="005023B5" w:rsidRPr="000C3D9B" w:rsidRDefault="005023B5">
            <w:r w:rsidRPr="000C3D9B">
              <w:t>55.136471</w:t>
            </w:r>
          </w:p>
        </w:tc>
      </w:tr>
      <w:tr w:rsidR="005023B5" w:rsidRPr="000C3D9B" w14:paraId="72B9C21B" w14:textId="77777777" w:rsidTr="007D56B9">
        <w:tc>
          <w:tcPr>
            <w:tcW w:w="464" w:type="dxa"/>
          </w:tcPr>
          <w:p w14:paraId="52266751" w14:textId="77777777" w:rsidR="005023B5" w:rsidRPr="000C3D9B" w:rsidRDefault="005023B5">
            <w:r w:rsidRPr="000C3D9B">
              <w:t>407</w:t>
            </w:r>
          </w:p>
        </w:tc>
        <w:tc>
          <w:tcPr>
            <w:tcW w:w="678" w:type="dxa"/>
          </w:tcPr>
          <w:p w14:paraId="5CF22C2D" w14:textId="77777777" w:rsidR="005023B5" w:rsidRPr="000C3D9B" w:rsidRDefault="005023B5">
            <w:r w:rsidRPr="000C3D9B">
              <w:t>15390</w:t>
            </w:r>
          </w:p>
        </w:tc>
        <w:tc>
          <w:tcPr>
            <w:tcW w:w="954" w:type="dxa"/>
          </w:tcPr>
          <w:p w14:paraId="5195ADE3" w14:textId="77777777" w:rsidR="005023B5" w:rsidRPr="000C3D9B" w:rsidRDefault="005023B5">
            <w:r w:rsidRPr="000C3D9B">
              <w:t>Qurat Ul Ain</w:t>
            </w:r>
          </w:p>
        </w:tc>
        <w:tc>
          <w:tcPr>
            <w:tcW w:w="1087" w:type="dxa"/>
          </w:tcPr>
          <w:p w14:paraId="763CBABF" w14:textId="77777777" w:rsidR="005023B5" w:rsidRPr="000C3D9B" w:rsidRDefault="005023B5">
            <w:r w:rsidRPr="000C3D9B">
              <w:t>Nazir Ahmad</w:t>
            </w:r>
          </w:p>
        </w:tc>
        <w:tc>
          <w:tcPr>
            <w:tcW w:w="897" w:type="dxa"/>
          </w:tcPr>
          <w:p w14:paraId="12D53710" w14:textId="77777777" w:rsidR="005023B5" w:rsidRPr="000C3D9B" w:rsidRDefault="005023B5">
            <w:r w:rsidRPr="000C3D9B">
              <w:t>107067-P</w:t>
            </w:r>
          </w:p>
        </w:tc>
        <w:tc>
          <w:tcPr>
            <w:tcW w:w="776" w:type="dxa"/>
          </w:tcPr>
          <w:p w14:paraId="6992297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74D0A5A" w14:textId="77777777" w:rsidR="005023B5" w:rsidRPr="000C3D9B" w:rsidRDefault="005023B5">
            <w:r w:rsidRPr="000C3D9B">
              <w:t>13.616667</w:t>
            </w:r>
          </w:p>
        </w:tc>
        <w:tc>
          <w:tcPr>
            <w:tcW w:w="659" w:type="dxa"/>
          </w:tcPr>
          <w:p w14:paraId="5192F5E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DF0D5F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B4D5B44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11B3272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0F2E3B5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11661FC" w14:textId="77777777" w:rsidR="005023B5" w:rsidRPr="000C3D9B" w:rsidRDefault="005023B5">
            <w:r w:rsidRPr="000C3D9B">
              <w:t>55.076667</w:t>
            </w:r>
          </w:p>
        </w:tc>
      </w:tr>
      <w:tr w:rsidR="005023B5" w:rsidRPr="000C3D9B" w14:paraId="4050C0FA" w14:textId="77777777" w:rsidTr="007D56B9">
        <w:tc>
          <w:tcPr>
            <w:tcW w:w="464" w:type="dxa"/>
          </w:tcPr>
          <w:p w14:paraId="5B588389" w14:textId="77777777" w:rsidR="005023B5" w:rsidRPr="000C3D9B" w:rsidRDefault="005023B5">
            <w:r w:rsidRPr="000C3D9B">
              <w:t>408</w:t>
            </w:r>
          </w:p>
        </w:tc>
        <w:tc>
          <w:tcPr>
            <w:tcW w:w="678" w:type="dxa"/>
          </w:tcPr>
          <w:p w14:paraId="4FC9AEE6" w14:textId="77777777" w:rsidR="005023B5" w:rsidRPr="000C3D9B" w:rsidRDefault="005023B5">
            <w:r w:rsidRPr="000C3D9B">
              <w:t>18673</w:t>
            </w:r>
          </w:p>
        </w:tc>
        <w:tc>
          <w:tcPr>
            <w:tcW w:w="954" w:type="dxa"/>
          </w:tcPr>
          <w:p w14:paraId="0747891F" w14:textId="77777777" w:rsidR="005023B5" w:rsidRPr="000C3D9B" w:rsidRDefault="005023B5">
            <w:r w:rsidRPr="000C3D9B">
              <w:t>Muqaddas Ilyas</w:t>
            </w:r>
          </w:p>
        </w:tc>
        <w:tc>
          <w:tcPr>
            <w:tcW w:w="1087" w:type="dxa"/>
          </w:tcPr>
          <w:p w14:paraId="5E641C63" w14:textId="77777777" w:rsidR="005023B5" w:rsidRPr="000C3D9B" w:rsidRDefault="005023B5">
            <w:r w:rsidRPr="000C3D9B">
              <w:t>Muhammad Ilyas</w:t>
            </w:r>
          </w:p>
        </w:tc>
        <w:tc>
          <w:tcPr>
            <w:tcW w:w="897" w:type="dxa"/>
          </w:tcPr>
          <w:p w14:paraId="41A1EFA9" w14:textId="77777777" w:rsidR="005023B5" w:rsidRPr="000C3D9B" w:rsidRDefault="005023B5">
            <w:r w:rsidRPr="000C3D9B">
              <w:t>110686-p</w:t>
            </w:r>
          </w:p>
        </w:tc>
        <w:tc>
          <w:tcPr>
            <w:tcW w:w="776" w:type="dxa"/>
          </w:tcPr>
          <w:p w14:paraId="08C6D4A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ED87C82" w14:textId="77777777" w:rsidR="005023B5" w:rsidRPr="000C3D9B" w:rsidRDefault="005023B5">
            <w:r w:rsidRPr="000C3D9B">
              <w:t>14.641667</w:t>
            </w:r>
          </w:p>
        </w:tc>
        <w:tc>
          <w:tcPr>
            <w:tcW w:w="659" w:type="dxa"/>
          </w:tcPr>
          <w:p w14:paraId="622D546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0BD0B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05268B3" w14:textId="77777777" w:rsidR="005023B5" w:rsidRPr="000C3D9B" w:rsidRDefault="005023B5">
            <w:r w:rsidRPr="000C3D9B">
              <w:t>7.5</w:t>
            </w:r>
          </w:p>
        </w:tc>
        <w:tc>
          <w:tcPr>
            <w:tcW w:w="656" w:type="dxa"/>
          </w:tcPr>
          <w:p w14:paraId="548776A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E044DA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15BE4B05" w14:textId="77777777" w:rsidR="005023B5" w:rsidRPr="000C3D9B" w:rsidRDefault="005023B5">
            <w:r w:rsidRPr="000C3D9B">
              <w:t>54.981667</w:t>
            </w:r>
          </w:p>
        </w:tc>
      </w:tr>
      <w:tr w:rsidR="005023B5" w:rsidRPr="000C3D9B" w14:paraId="46BAC55A" w14:textId="77777777" w:rsidTr="007D56B9">
        <w:tc>
          <w:tcPr>
            <w:tcW w:w="464" w:type="dxa"/>
          </w:tcPr>
          <w:p w14:paraId="75081F91" w14:textId="77777777" w:rsidR="005023B5" w:rsidRPr="000C3D9B" w:rsidRDefault="005023B5">
            <w:r w:rsidRPr="000C3D9B">
              <w:t>409</w:t>
            </w:r>
          </w:p>
        </w:tc>
        <w:tc>
          <w:tcPr>
            <w:tcW w:w="678" w:type="dxa"/>
          </w:tcPr>
          <w:p w14:paraId="23F9CF20" w14:textId="77777777" w:rsidR="005023B5" w:rsidRPr="000C3D9B" w:rsidRDefault="005023B5">
            <w:r w:rsidRPr="000C3D9B">
              <w:t>16395</w:t>
            </w:r>
          </w:p>
        </w:tc>
        <w:tc>
          <w:tcPr>
            <w:tcW w:w="954" w:type="dxa"/>
          </w:tcPr>
          <w:p w14:paraId="418BBBFE" w14:textId="77777777" w:rsidR="005023B5" w:rsidRPr="000C3D9B" w:rsidRDefault="005023B5">
            <w:r w:rsidRPr="000C3D9B">
              <w:t>Hira Mustafa</w:t>
            </w:r>
          </w:p>
        </w:tc>
        <w:tc>
          <w:tcPr>
            <w:tcW w:w="1087" w:type="dxa"/>
          </w:tcPr>
          <w:p w14:paraId="28B7D00C" w14:textId="77777777" w:rsidR="005023B5" w:rsidRPr="000C3D9B" w:rsidRDefault="005023B5">
            <w:r w:rsidRPr="000C3D9B">
              <w:t>Ghulam Mustafa</w:t>
            </w:r>
          </w:p>
        </w:tc>
        <w:tc>
          <w:tcPr>
            <w:tcW w:w="897" w:type="dxa"/>
          </w:tcPr>
          <w:p w14:paraId="2EB52EDB" w14:textId="77777777" w:rsidR="005023B5" w:rsidRPr="000C3D9B" w:rsidRDefault="005023B5">
            <w:r w:rsidRPr="000C3D9B">
              <w:t>102922-p</w:t>
            </w:r>
          </w:p>
        </w:tc>
        <w:tc>
          <w:tcPr>
            <w:tcW w:w="776" w:type="dxa"/>
          </w:tcPr>
          <w:p w14:paraId="033838A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EE16ECD" w14:textId="77777777" w:rsidR="005023B5" w:rsidRPr="000C3D9B" w:rsidRDefault="005023B5">
            <w:r w:rsidRPr="000C3D9B">
              <w:t>13.870833</w:t>
            </w:r>
          </w:p>
        </w:tc>
        <w:tc>
          <w:tcPr>
            <w:tcW w:w="659" w:type="dxa"/>
          </w:tcPr>
          <w:p w14:paraId="4964810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FB77A4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CDAFC97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6818FDE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1D25B78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1E0BD36D" w14:textId="77777777" w:rsidR="005023B5" w:rsidRPr="000C3D9B" w:rsidRDefault="005023B5">
            <w:r w:rsidRPr="000C3D9B">
              <w:t>54.930833</w:t>
            </w:r>
          </w:p>
        </w:tc>
      </w:tr>
      <w:tr w:rsidR="005023B5" w:rsidRPr="000C3D9B" w14:paraId="15F57A8A" w14:textId="77777777" w:rsidTr="007D56B9">
        <w:tc>
          <w:tcPr>
            <w:tcW w:w="464" w:type="dxa"/>
          </w:tcPr>
          <w:p w14:paraId="0631F5D9" w14:textId="77777777" w:rsidR="005023B5" w:rsidRPr="000C3D9B" w:rsidRDefault="005023B5">
            <w:r w:rsidRPr="000C3D9B">
              <w:t>410</w:t>
            </w:r>
          </w:p>
        </w:tc>
        <w:tc>
          <w:tcPr>
            <w:tcW w:w="678" w:type="dxa"/>
          </w:tcPr>
          <w:p w14:paraId="29E4A002" w14:textId="77777777" w:rsidR="005023B5" w:rsidRPr="000C3D9B" w:rsidRDefault="005023B5">
            <w:r w:rsidRPr="000C3D9B">
              <w:t>7086</w:t>
            </w:r>
          </w:p>
        </w:tc>
        <w:tc>
          <w:tcPr>
            <w:tcW w:w="954" w:type="dxa"/>
          </w:tcPr>
          <w:p w14:paraId="42DB2406" w14:textId="77777777" w:rsidR="005023B5" w:rsidRPr="000C3D9B" w:rsidRDefault="005023B5">
            <w:r w:rsidRPr="000C3D9B">
              <w:t>Muhammad Tahir Iqbal</w:t>
            </w:r>
          </w:p>
        </w:tc>
        <w:tc>
          <w:tcPr>
            <w:tcW w:w="1087" w:type="dxa"/>
          </w:tcPr>
          <w:p w14:paraId="6C01D5F7" w14:textId="77777777" w:rsidR="005023B5" w:rsidRPr="000C3D9B" w:rsidRDefault="005023B5">
            <w:r w:rsidRPr="000C3D9B">
              <w:t>ZIA UD DIN</w:t>
            </w:r>
          </w:p>
        </w:tc>
        <w:tc>
          <w:tcPr>
            <w:tcW w:w="897" w:type="dxa"/>
          </w:tcPr>
          <w:p w14:paraId="1D7A5221" w14:textId="77777777" w:rsidR="005023B5" w:rsidRPr="000C3D9B" w:rsidRDefault="005023B5">
            <w:r w:rsidRPr="000C3D9B">
              <w:t>102006-P</w:t>
            </w:r>
          </w:p>
        </w:tc>
        <w:tc>
          <w:tcPr>
            <w:tcW w:w="776" w:type="dxa"/>
          </w:tcPr>
          <w:p w14:paraId="31B96CF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1964986" w14:textId="77777777" w:rsidR="005023B5" w:rsidRPr="000C3D9B" w:rsidRDefault="005023B5">
            <w:r w:rsidRPr="000C3D9B">
              <w:t>13.454167</w:t>
            </w:r>
          </w:p>
        </w:tc>
        <w:tc>
          <w:tcPr>
            <w:tcW w:w="659" w:type="dxa"/>
          </w:tcPr>
          <w:p w14:paraId="6D8F74F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386248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C344D4C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3D8638E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142872E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048DA8F" w14:textId="77777777" w:rsidR="005023B5" w:rsidRPr="000C3D9B" w:rsidRDefault="005023B5">
            <w:r w:rsidRPr="000C3D9B">
              <w:t>54.914167</w:t>
            </w:r>
          </w:p>
        </w:tc>
      </w:tr>
      <w:tr w:rsidR="005023B5" w:rsidRPr="000C3D9B" w14:paraId="56F15729" w14:textId="77777777" w:rsidTr="007D56B9">
        <w:tc>
          <w:tcPr>
            <w:tcW w:w="464" w:type="dxa"/>
          </w:tcPr>
          <w:p w14:paraId="056ACAC4" w14:textId="77777777" w:rsidR="005023B5" w:rsidRPr="000C3D9B" w:rsidRDefault="005023B5">
            <w:r w:rsidRPr="000C3D9B">
              <w:t>411</w:t>
            </w:r>
          </w:p>
        </w:tc>
        <w:tc>
          <w:tcPr>
            <w:tcW w:w="678" w:type="dxa"/>
          </w:tcPr>
          <w:p w14:paraId="22456C74" w14:textId="77777777" w:rsidR="005023B5" w:rsidRPr="000C3D9B" w:rsidRDefault="005023B5">
            <w:r w:rsidRPr="000C3D9B">
              <w:t>15170</w:t>
            </w:r>
          </w:p>
        </w:tc>
        <w:tc>
          <w:tcPr>
            <w:tcW w:w="954" w:type="dxa"/>
          </w:tcPr>
          <w:p w14:paraId="5C5E69D1" w14:textId="77777777" w:rsidR="005023B5" w:rsidRPr="000C3D9B" w:rsidRDefault="005023B5">
            <w:r w:rsidRPr="000C3D9B">
              <w:t>Pakiza Liaqat</w:t>
            </w:r>
          </w:p>
        </w:tc>
        <w:tc>
          <w:tcPr>
            <w:tcW w:w="1087" w:type="dxa"/>
          </w:tcPr>
          <w:p w14:paraId="2D0E624D" w14:textId="77777777" w:rsidR="005023B5" w:rsidRPr="000C3D9B" w:rsidRDefault="005023B5">
            <w:r w:rsidRPr="000C3D9B">
              <w:t xml:space="preserve">LIAQAT ALI </w:t>
            </w:r>
          </w:p>
        </w:tc>
        <w:tc>
          <w:tcPr>
            <w:tcW w:w="897" w:type="dxa"/>
          </w:tcPr>
          <w:p w14:paraId="1BDDE29E" w14:textId="77777777" w:rsidR="005023B5" w:rsidRPr="000C3D9B" w:rsidRDefault="005023B5">
            <w:r w:rsidRPr="000C3D9B">
              <w:t>112481-P</w:t>
            </w:r>
          </w:p>
        </w:tc>
        <w:tc>
          <w:tcPr>
            <w:tcW w:w="776" w:type="dxa"/>
          </w:tcPr>
          <w:p w14:paraId="2BDB3EE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507F710" w14:textId="77777777" w:rsidR="005023B5" w:rsidRPr="000C3D9B" w:rsidRDefault="005023B5">
            <w:r w:rsidRPr="000C3D9B">
              <w:t>14.827723</w:t>
            </w:r>
          </w:p>
        </w:tc>
        <w:tc>
          <w:tcPr>
            <w:tcW w:w="659" w:type="dxa"/>
          </w:tcPr>
          <w:p w14:paraId="6D9DD29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AA3CF8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95D5990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6D41DC4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2AB7585" w14:textId="77777777" w:rsidR="005023B5" w:rsidRPr="000C3D9B" w:rsidRDefault="005023B5">
            <w:r w:rsidRPr="000C3D9B">
              <w:t>31.04</w:t>
            </w:r>
          </w:p>
        </w:tc>
        <w:tc>
          <w:tcPr>
            <w:tcW w:w="628" w:type="dxa"/>
          </w:tcPr>
          <w:p w14:paraId="56C822F1" w14:textId="77777777" w:rsidR="005023B5" w:rsidRPr="000C3D9B" w:rsidRDefault="005023B5">
            <w:r w:rsidRPr="000C3D9B">
              <w:t>54.867723</w:t>
            </w:r>
          </w:p>
        </w:tc>
      </w:tr>
      <w:tr w:rsidR="005023B5" w:rsidRPr="000C3D9B" w14:paraId="1BB67A5C" w14:textId="77777777" w:rsidTr="007D56B9">
        <w:tc>
          <w:tcPr>
            <w:tcW w:w="464" w:type="dxa"/>
          </w:tcPr>
          <w:p w14:paraId="03A9910C" w14:textId="77777777" w:rsidR="005023B5" w:rsidRPr="000C3D9B" w:rsidRDefault="005023B5">
            <w:r w:rsidRPr="000C3D9B">
              <w:t>412</w:t>
            </w:r>
          </w:p>
        </w:tc>
        <w:tc>
          <w:tcPr>
            <w:tcW w:w="678" w:type="dxa"/>
          </w:tcPr>
          <w:p w14:paraId="6FF7C4C0" w14:textId="77777777" w:rsidR="005023B5" w:rsidRPr="000C3D9B" w:rsidRDefault="005023B5">
            <w:r w:rsidRPr="000C3D9B">
              <w:t>7017</w:t>
            </w:r>
          </w:p>
        </w:tc>
        <w:tc>
          <w:tcPr>
            <w:tcW w:w="954" w:type="dxa"/>
          </w:tcPr>
          <w:p w14:paraId="0F43DE62" w14:textId="77777777" w:rsidR="005023B5" w:rsidRPr="000C3D9B" w:rsidRDefault="005023B5">
            <w:r w:rsidRPr="000C3D9B">
              <w:t>Umaila Javaid</w:t>
            </w:r>
          </w:p>
        </w:tc>
        <w:tc>
          <w:tcPr>
            <w:tcW w:w="1087" w:type="dxa"/>
          </w:tcPr>
          <w:p w14:paraId="39B706FB" w14:textId="77777777" w:rsidR="005023B5" w:rsidRPr="000C3D9B" w:rsidRDefault="005023B5">
            <w:r w:rsidRPr="000C3D9B">
              <w:t>Javaid Rasool</w:t>
            </w:r>
          </w:p>
        </w:tc>
        <w:tc>
          <w:tcPr>
            <w:tcW w:w="897" w:type="dxa"/>
          </w:tcPr>
          <w:p w14:paraId="3D93998F" w14:textId="77777777" w:rsidR="005023B5" w:rsidRPr="000C3D9B" w:rsidRDefault="005023B5">
            <w:r w:rsidRPr="000C3D9B">
              <w:t>94369-P</w:t>
            </w:r>
          </w:p>
        </w:tc>
        <w:tc>
          <w:tcPr>
            <w:tcW w:w="776" w:type="dxa"/>
          </w:tcPr>
          <w:p w14:paraId="04FB435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65235B2" w14:textId="77777777" w:rsidR="005023B5" w:rsidRPr="000C3D9B" w:rsidRDefault="005023B5">
            <w:r w:rsidRPr="000C3D9B">
              <w:t>14.341667</w:t>
            </w:r>
          </w:p>
        </w:tc>
        <w:tc>
          <w:tcPr>
            <w:tcW w:w="659" w:type="dxa"/>
          </w:tcPr>
          <w:p w14:paraId="0AE2BB2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73226E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A0A2E34" w14:textId="77777777" w:rsidR="005023B5" w:rsidRPr="000C3D9B" w:rsidRDefault="005023B5">
            <w:r w:rsidRPr="000C3D9B">
              <w:t>13.0</w:t>
            </w:r>
          </w:p>
        </w:tc>
        <w:tc>
          <w:tcPr>
            <w:tcW w:w="656" w:type="dxa"/>
          </w:tcPr>
          <w:p w14:paraId="139B37A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4B34621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C9643DF" w14:textId="77777777" w:rsidR="005023B5" w:rsidRPr="000C3D9B" w:rsidRDefault="005023B5">
            <w:r w:rsidRPr="000C3D9B">
              <w:t>54.801667</w:t>
            </w:r>
          </w:p>
        </w:tc>
      </w:tr>
      <w:tr w:rsidR="005023B5" w:rsidRPr="000C3D9B" w14:paraId="03F0B4A5" w14:textId="77777777" w:rsidTr="007D56B9">
        <w:tc>
          <w:tcPr>
            <w:tcW w:w="464" w:type="dxa"/>
          </w:tcPr>
          <w:p w14:paraId="4280E5AD" w14:textId="77777777" w:rsidR="005023B5" w:rsidRPr="000C3D9B" w:rsidRDefault="005023B5">
            <w:r w:rsidRPr="000C3D9B">
              <w:t>413</w:t>
            </w:r>
          </w:p>
        </w:tc>
        <w:tc>
          <w:tcPr>
            <w:tcW w:w="678" w:type="dxa"/>
          </w:tcPr>
          <w:p w14:paraId="7E8633BB" w14:textId="77777777" w:rsidR="005023B5" w:rsidRPr="000C3D9B" w:rsidRDefault="005023B5">
            <w:r w:rsidRPr="000C3D9B">
              <w:t>18261</w:t>
            </w:r>
          </w:p>
        </w:tc>
        <w:tc>
          <w:tcPr>
            <w:tcW w:w="954" w:type="dxa"/>
          </w:tcPr>
          <w:p w14:paraId="7D7B82A4" w14:textId="77777777" w:rsidR="005023B5" w:rsidRPr="000C3D9B" w:rsidRDefault="005023B5">
            <w:r w:rsidRPr="000C3D9B">
              <w:t>Mirza Muhammad Ishfaq</w:t>
            </w:r>
          </w:p>
        </w:tc>
        <w:tc>
          <w:tcPr>
            <w:tcW w:w="1087" w:type="dxa"/>
          </w:tcPr>
          <w:p w14:paraId="064FDB92" w14:textId="77777777" w:rsidR="005023B5" w:rsidRPr="000C3D9B" w:rsidRDefault="005023B5">
            <w:r w:rsidRPr="000C3D9B">
              <w:t>MIRZA MUHAMMAD SHAFIQ UR REHMAN</w:t>
            </w:r>
          </w:p>
        </w:tc>
        <w:tc>
          <w:tcPr>
            <w:tcW w:w="897" w:type="dxa"/>
          </w:tcPr>
          <w:p w14:paraId="40A72B9B" w14:textId="77777777" w:rsidR="005023B5" w:rsidRPr="000C3D9B" w:rsidRDefault="005023B5">
            <w:r w:rsidRPr="000C3D9B">
              <w:t>96657-P</w:t>
            </w:r>
          </w:p>
        </w:tc>
        <w:tc>
          <w:tcPr>
            <w:tcW w:w="776" w:type="dxa"/>
          </w:tcPr>
          <w:p w14:paraId="17788FB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72DE315" w14:textId="77777777" w:rsidR="005023B5" w:rsidRPr="000C3D9B" w:rsidRDefault="005023B5">
            <w:r w:rsidRPr="000C3D9B">
              <w:t>14.731579</w:t>
            </w:r>
          </w:p>
        </w:tc>
        <w:tc>
          <w:tcPr>
            <w:tcW w:w="659" w:type="dxa"/>
          </w:tcPr>
          <w:p w14:paraId="066D455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09001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955D0D1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4C38C6E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9346C9B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2B374F7A" w14:textId="77777777" w:rsidR="005023B5" w:rsidRPr="000C3D9B" w:rsidRDefault="005023B5">
            <w:r w:rsidRPr="000C3D9B">
              <w:t>54.791579</w:t>
            </w:r>
          </w:p>
        </w:tc>
      </w:tr>
      <w:tr w:rsidR="005023B5" w:rsidRPr="000C3D9B" w14:paraId="539FFECB" w14:textId="77777777" w:rsidTr="007D56B9">
        <w:tc>
          <w:tcPr>
            <w:tcW w:w="464" w:type="dxa"/>
          </w:tcPr>
          <w:p w14:paraId="444ECFB2" w14:textId="77777777" w:rsidR="005023B5" w:rsidRPr="000C3D9B" w:rsidRDefault="005023B5">
            <w:r w:rsidRPr="000C3D9B">
              <w:t>414</w:t>
            </w:r>
          </w:p>
        </w:tc>
        <w:tc>
          <w:tcPr>
            <w:tcW w:w="678" w:type="dxa"/>
          </w:tcPr>
          <w:p w14:paraId="12A8B608" w14:textId="77777777" w:rsidR="005023B5" w:rsidRPr="000C3D9B" w:rsidRDefault="005023B5">
            <w:r w:rsidRPr="000C3D9B">
              <w:t>17781</w:t>
            </w:r>
          </w:p>
        </w:tc>
        <w:tc>
          <w:tcPr>
            <w:tcW w:w="954" w:type="dxa"/>
          </w:tcPr>
          <w:p w14:paraId="6D5BFA90" w14:textId="77777777" w:rsidR="005023B5" w:rsidRPr="000C3D9B" w:rsidRDefault="005023B5">
            <w:r w:rsidRPr="000C3D9B">
              <w:t>Mahnoor Anwar</w:t>
            </w:r>
          </w:p>
        </w:tc>
        <w:tc>
          <w:tcPr>
            <w:tcW w:w="1087" w:type="dxa"/>
          </w:tcPr>
          <w:p w14:paraId="7CA86636" w14:textId="77777777" w:rsidR="005023B5" w:rsidRPr="000C3D9B" w:rsidRDefault="005023B5">
            <w:r w:rsidRPr="000C3D9B">
              <w:t>Malik Anwar Ali</w:t>
            </w:r>
          </w:p>
        </w:tc>
        <w:tc>
          <w:tcPr>
            <w:tcW w:w="897" w:type="dxa"/>
          </w:tcPr>
          <w:p w14:paraId="63662837" w14:textId="77777777" w:rsidR="005023B5" w:rsidRPr="000C3D9B" w:rsidRDefault="005023B5">
            <w:r w:rsidRPr="000C3D9B">
              <w:t>102828-P</w:t>
            </w:r>
          </w:p>
        </w:tc>
        <w:tc>
          <w:tcPr>
            <w:tcW w:w="776" w:type="dxa"/>
          </w:tcPr>
          <w:p w14:paraId="6572652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09E7914" w14:textId="77777777" w:rsidR="005023B5" w:rsidRPr="000C3D9B" w:rsidRDefault="005023B5">
            <w:r w:rsidRPr="000C3D9B">
              <w:t>14.420833</w:t>
            </w:r>
          </w:p>
        </w:tc>
        <w:tc>
          <w:tcPr>
            <w:tcW w:w="659" w:type="dxa"/>
          </w:tcPr>
          <w:p w14:paraId="0A97E92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D864C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89FA19B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6F07735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BE02F74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32892D6A" w14:textId="77777777" w:rsidR="005023B5" w:rsidRPr="000C3D9B" w:rsidRDefault="005023B5">
            <w:r w:rsidRPr="000C3D9B">
              <w:t>54.760833</w:t>
            </w:r>
          </w:p>
        </w:tc>
      </w:tr>
      <w:tr w:rsidR="005023B5" w:rsidRPr="000C3D9B" w14:paraId="179AF455" w14:textId="77777777" w:rsidTr="007D56B9">
        <w:tc>
          <w:tcPr>
            <w:tcW w:w="464" w:type="dxa"/>
          </w:tcPr>
          <w:p w14:paraId="3BFE8FEE" w14:textId="77777777" w:rsidR="005023B5" w:rsidRPr="000C3D9B" w:rsidRDefault="005023B5">
            <w:r w:rsidRPr="000C3D9B">
              <w:t>415</w:t>
            </w:r>
          </w:p>
        </w:tc>
        <w:tc>
          <w:tcPr>
            <w:tcW w:w="678" w:type="dxa"/>
          </w:tcPr>
          <w:p w14:paraId="331F514B" w14:textId="77777777" w:rsidR="005023B5" w:rsidRPr="000C3D9B" w:rsidRDefault="005023B5">
            <w:r w:rsidRPr="000C3D9B">
              <w:t>15652</w:t>
            </w:r>
          </w:p>
        </w:tc>
        <w:tc>
          <w:tcPr>
            <w:tcW w:w="954" w:type="dxa"/>
          </w:tcPr>
          <w:p w14:paraId="537E69B6" w14:textId="77777777" w:rsidR="005023B5" w:rsidRPr="000C3D9B" w:rsidRDefault="005023B5">
            <w:r w:rsidRPr="000C3D9B">
              <w:t xml:space="preserve">Fatima </w:t>
            </w:r>
            <w:r w:rsidRPr="000C3D9B">
              <w:lastRenderedPageBreak/>
              <w:t>Masood</w:t>
            </w:r>
          </w:p>
        </w:tc>
        <w:tc>
          <w:tcPr>
            <w:tcW w:w="1087" w:type="dxa"/>
          </w:tcPr>
          <w:p w14:paraId="33AA3F30" w14:textId="77777777" w:rsidR="005023B5" w:rsidRPr="000C3D9B" w:rsidRDefault="005023B5">
            <w:r w:rsidRPr="000C3D9B">
              <w:lastRenderedPageBreak/>
              <w:t xml:space="preserve">Farhan </w:t>
            </w:r>
            <w:r w:rsidRPr="000C3D9B">
              <w:lastRenderedPageBreak/>
              <w:t>Ghaffar</w:t>
            </w:r>
          </w:p>
        </w:tc>
        <w:tc>
          <w:tcPr>
            <w:tcW w:w="897" w:type="dxa"/>
          </w:tcPr>
          <w:p w14:paraId="2546E6A3" w14:textId="77777777" w:rsidR="005023B5" w:rsidRPr="000C3D9B" w:rsidRDefault="005023B5">
            <w:r w:rsidRPr="000C3D9B">
              <w:lastRenderedPageBreak/>
              <w:t>112125-P</w:t>
            </w:r>
          </w:p>
        </w:tc>
        <w:tc>
          <w:tcPr>
            <w:tcW w:w="776" w:type="dxa"/>
          </w:tcPr>
          <w:p w14:paraId="325ADCC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2D4664E" w14:textId="77777777" w:rsidR="005023B5" w:rsidRPr="000C3D9B" w:rsidRDefault="005023B5">
            <w:r w:rsidRPr="000C3D9B">
              <w:t>15.2541</w:t>
            </w:r>
            <w:r w:rsidRPr="000C3D9B">
              <w:lastRenderedPageBreak/>
              <w:t>67</w:t>
            </w:r>
          </w:p>
        </w:tc>
        <w:tc>
          <w:tcPr>
            <w:tcW w:w="659" w:type="dxa"/>
          </w:tcPr>
          <w:p w14:paraId="09659807" w14:textId="77777777" w:rsidR="005023B5" w:rsidRPr="000C3D9B" w:rsidRDefault="005023B5">
            <w:r w:rsidRPr="000C3D9B">
              <w:lastRenderedPageBreak/>
              <w:t>0.0</w:t>
            </w:r>
          </w:p>
        </w:tc>
        <w:tc>
          <w:tcPr>
            <w:tcW w:w="518" w:type="dxa"/>
          </w:tcPr>
          <w:p w14:paraId="1986084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5F86D6D" w14:textId="77777777" w:rsidR="005023B5" w:rsidRPr="000C3D9B" w:rsidRDefault="005023B5">
            <w:r w:rsidRPr="000C3D9B">
              <w:t>5.33333</w:t>
            </w:r>
            <w:r w:rsidRPr="000C3D9B">
              <w:lastRenderedPageBreak/>
              <w:t>3</w:t>
            </w:r>
          </w:p>
        </w:tc>
        <w:tc>
          <w:tcPr>
            <w:tcW w:w="656" w:type="dxa"/>
          </w:tcPr>
          <w:p w14:paraId="668ABC12" w14:textId="77777777" w:rsidR="005023B5" w:rsidRPr="000C3D9B" w:rsidRDefault="005023B5">
            <w:r w:rsidRPr="000C3D9B">
              <w:lastRenderedPageBreak/>
              <w:t>0.0</w:t>
            </w:r>
          </w:p>
        </w:tc>
        <w:tc>
          <w:tcPr>
            <w:tcW w:w="736" w:type="dxa"/>
          </w:tcPr>
          <w:p w14:paraId="735DF7B2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76F45CD9" w14:textId="77777777" w:rsidR="005023B5" w:rsidRPr="000C3D9B" w:rsidRDefault="005023B5">
            <w:r w:rsidRPr="000C3D9B">
              <w:t>54.7075</w:t>
            </w:r>
          </w:p>
        </w:tc>
      </w:tr>
      <w:tr w:rsidR="005023B5" w:rsidRPr="000C3D9B" w14:paraId="0633A7A3" w14:textId="77777777" w:rsidTr="007D56B9">
        <w:tc>
          <w:tcPr>
            <w:tcW w:w="464" w:type="dxa"/>
          </w:tcPr>
          <w:p w14:paraId="2E9C3254" w14:textId="77777777" w:rsidR="005023B5" w:rsidRPr="000C3D9B" w:rsidRDefault="005023B5">
            <w:r w:rsidRPr="000C3D9B">
              <w:t>416</w:t>
            </w:r>
          </w:p>
        </w:tc>
        <w:tc>
          <w:tcPr>
            <w:tcW w:w="678" w:type="dxa"/>
          </w:tcPr>
          <w:p w14:paraId="615F0A7B" w14:textId="77777777" w:rsidR="005023B5" w:rsidRPr="000C3D9B" w:rsidRDefault="005023B5">
            <w:r w:rsidRPr="000C3D9B">
              <w:t>17232</w:t>
            </w:r>
          </w:p>
        </w:tc>
        <w:tc>
          <w:tcPr>
            <w:tcW w:w="954" w:type="dxa"/>
          </w:tcPr>
          <w:p w14:paraId="16220D98" w14:textId="77777777" w:rsidR="005023B5" w:rsidRPr="000C3D9B" w:rsidRDefault="005023B5">
            <w:r w:rsidRPr="000C3D9B">
              <w:t>Hamza Saeed</w:t>
            </w:r>
          </w:p>
        </w:tc>
        <w:tc>
          <w:tcPr>
            <w:tcW w:w="1087" w:type="dxa"/>
          </w:tcPr>
          <w:p w14:paraId="33702BD4" w14:textId="77777777" w:rsidR="005023B5" w:rsidRPr="000C3D9B" w:rsidRDefault="005023B5">
            <w:r w:rsidRPr="000C3D9B">
              <w:t>Muhammad Saeed</w:t>
            </w:r>
          </w:p>
        </w:tc>
        <w:tc>
          <w:tcPr>
            <w:tcW w:w="897" w:type="dxa"/>
          </w:tcPr>
          <w:p w14:paraId="714E32EA" w14:textId="77777777" w:rsidR="005023B5" w:rsidRPr="000C3D9B" w:rsidRDefault="005023B5">
            <w:r w:rsidRPr="000C3D9B">
              <w:t>102974-P</w:t>
            </w:r>
          </w:p>
        </w:tc>
        <w:tc>
          <w:tcPr>
            <w:tcW w:w="776" w:type="dxa"/>
          </w:tcPr>
          <w:p w14:paraId="192A68C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B02CB47" w14:textId="77777777" w:rsidR="005023B5" w:rsidRPr="000C3D9B" w:rsidRDefault="005023B5">
            <w:r w:rsidRPr="000C3D9B">
              <w:t>13.679167</w:t>
            </w:r>
          </w:p>
        </w:tc>
        <w:tc>
          <w:tcPr>
            <w:tcW w:w="659" w:type="dxa"/>
          </w:tcPr>
          <w:p w14:paraId="053D179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3BFE46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3AA6C15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7C01369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59864AC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525AF346" w14:textId="77777777" w:rsidR="005023B5" w:rsidRPr="000C3D9B" w:rsidRDefault="005023B5">
            <w:r w:rsidRPr="000C3D9B">
              <w:t>54.679167</w:t>
            </w:r>
          </w:p>
        </w:tc>
      </w:tr>
      <w:tr w:rsidR="005023B5" w:rsidRPr="000C3D9B" w14:paraId="02F7CE01" w14:textId="77777777" w:rsidTr="007D56B9">
        <w:tc>
          <w:tcPr>
            <w:tcW w:w="464" w:type="dxa"/>
          </w:tcPr>
          <w:p w14:paraId="06B2DE94" w14:textId="77777777" w:rsidR="005023B5" w:rsidRPr="000C3D9B" w:rsidRDefault="005023B5">
            <w:r w:rsidRPr="000C3D9B">
              <w:t>417</w:t>
            </w:r>
          </w:p>
        </w:tc>
        <w:tc>
          <w:tcPr>
            <w:tcW w:w="678" w:type="dxa"/>
          </w:tcPr>
          <w:p w14:paraId="14CF7128" w14:textId="77777777" w:rsidR="005023B5" w:rsidRPr="000C3D9B" w:rsidRDefault="005023B5">
            <w:r w:rsidRPr="000C3D9B">
              <w:t>17611</w:t>
            </w:r>
          </w:p>
        </w:tc>
        <w:tc>
          <w:tcPr>
            <w:tcW w:w="954" w:type="dxa"/>
          </w:tcPr>
          <w:p w14:paraId="7534D230" w14:textId="77777777" w:rsidR="005023B5" w:rsidRPr="000C3D9B" w:rsidRDefault="005023B5">
            <w:r w:rsidRPr="000C3D9B">
              <w:t>Muhammad Sajawal Sarwar</w:t>
            </w:r>
          </w:p>
        </w:tc>
        <w:tc>
          <w:tcPr>
            <w:tcW w:w="1087" w:type="dxa"/>
          </w:tcPr>
          <w:p w14:paraId="0670604B" w14:textId="77777777" w:rsidR="005023B5" w:rsidRPr="000C3D9B" w:rsidRDefault="005023B5">
            <w:r w:rsidRPr="000C3D9B">
              <w:t>Ghulam Sarwar Khan</w:t>
            </w:r>
          </w:p>
        </w:tc>
        <w:tc>
          <w:tcPr>
            <w:tcW w:w="897" w:type="dxa"/>
          </w:tcPr>
          <w:p w14:paraId="202AE39B" w14:textId="77777777" w:rsidR="005023B5" w:rsidRPr="000C3D9B" w:rsidRDefault="005023B5">
            <w:r w:rsidRPr="000C3D9B">
              <w:t xml:space="preserve">92521-P </w:t>
            </w:r>
          </w:p>
        </w:tc>
        <w:tc>
          <w:tcPr>
            <w:tcW w:w="776" w:type="dxa"/>
          </w:tcPr>
          <w:p w14:paraId="17E23F9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DADCA4F" w14:textId="77777777" w:rsidR="005023B5" w:rsidRPr="000C3D9B" w:rsidRDefault="005023B5">
            <w:r w:rsidRPr="000C3D9B">
              <w:t>12.154167</w:t>
            </w:r>
          </w:p>
        </w:tc>
        <w:tc>
          <w:tcPr>
            <w:tcW w:w="659" w:type="dxa"/>
          </w:tcPr>
          <w:p w14:paraId="6F3725B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1AEE8B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E21E163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14D05BF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864299C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559CFF37" w14:textId="77777777" w:rsidR="005023B5" w:rsidRPr="000C3D9B" w:rsidRDefault="005023B5">
            <w:r w:rsidRPr="000C3D9B">
              <w:t>54.674167</w:t>
            </w:r>
          </w:p>
        </w:tc>
      </w:tr>
      <w:tr w:rsidR="005023B5" w:rsidRPr="000C3D9B" w14:paraId="48048127" w14:textId="77777777" w:rsidTr="007D56B9">
        <w:tc>
          <w:tcPr>
            <w:tcW w:w="464" w:type="dxa"/>
          </w:tcPr>
          <w:p w14:paraId="77A6BADA" w14:textId="77777777" w:rsidR="005023B5" w:rsidRPr="000C3D9B" w:rsidRDefault="005023B5">
            <w:r w:rsidRPr="000C3D9B">
              <w:t>418</w:t>
            </w:r>
          </w:p>
        </w:tc>
        <w:tc>
          <w:tcPr>
            <w:tcW w:w="678" w:type="dxa"/>
          </w:tcPr>
          <w:p w14:paraId="504828E7" w14:textId="77777777" w:rsidR="005023B5" w:rsidRPr="000C3D9B" w:rsidRDefault="005023B5">
            <w:r w:rsidRPr="000C3D9B">
              <w:t>18529</w:t>
            </w:r>
          </w:p>
        </w:tc>
        <w:tc>
          <w:tcPr>
            <w:tcW w:w="954" w:type="dxa"/>
          </w:tcPr>
          <w:p w14:paraId="7B5605E6" w14:textId="77777777" w:rsidR="005023B5" w:rsidRPr="000C3D9B" w:rsidRDefault="005023B5">
            <w:r w:rsidRPr="000C3D9B">
              <w:t>Aniqah Riaz</w:t>
            </w:r>
          </w:p>
        </w:tc>
        <w:tc>
          <w:tcPr>
            <w:tcW w:w="1087" w:type="dxa"/>
          </w:tcPr>
          <w:p w14:paraId="2E2D3C8C" w14:textId="77777777" w:rsidR="005023B5" w:rsidRPr="000C3D9B" w:rsidRDefault="005023B5">
            <w:r w:rsidRPr="000C3D9B">
              <w:t>Muhammad Riaz Ghani</w:t>
            </w:r>
          </w:p>
        </w:tc>
        <w:tc>
          <w:tcPr>
            <w:tcW w:w="897" w:type="dxa"/>
          </w:tcPr>
          <w:p w14:paraId="1878813B" w14:textId="77777777" w:rsidR="005023B5" w:rsidRPr="000C3D9B" w:rsidRDefault="005023B5">
            <w:r w:rsidRPr="000C3D9B">
              <w:t>B-102543-P</w:t>
            </w:r>
          </w:p>
        </w:tc>
        <w:tc>
          <w:tcPr>
            <w:tcW w:w="776" w:type="dxa"/>
          </w:tcPr>
          <w:p w14:paraId="1436265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C69A1EE" w14:textId="77777777" w:rsidR="005023B5" w:rsidRPr="000C3D9B" w:rsidRDefault="005023B5">
            <w:r w:rsidRPr="000C3D9B">
              <w:t>13.808333</w:t>
            </w:r>
          </w:p>
        </w:tc>
        <w:tc>
          <w:tcPr>
            <w:tcW w:w="659" w:type="dxa"/>
          </w:tcPr>
          <w:p w14:paraId="7B762ED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FF06A1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522C8CD" w14:textId="77777777" w:rsidR="005023B5" w:rsidRPr="000C3D9B" w:rsidRDefault="005023B5">
            <w:r w:rsidRPr="000C3D9B">
              <w:t>10.833333</w:t>
            </w:r>
          </w:p>
        </w:tc>
        <w:tc>
          <w:tcPr>
            <w:tcW w:w="656" w:type="dxa"/>
          </w:tcPr>
          <w:p w14:paraId="627E2F3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DE673E1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2CF82DDF" w14:textId="77777777" w:rsidR="005023B5" w:rsidRPr="000C3D9B" w:rsidRDefault="005023B5">
            <w:r w:rsidRPr="000C3D9B">
              <w:t>54.661666</w:t>
            </w:r>
          </w:p>
        </w:tc>
      </w:tr>
      <w:tr w:rsidR="005023B5" w:rsidRPr="000C3D9B" w14:paraId="6237FD90" w14:textId="77777777" w:rsidTr="007D56B9">
        <w:tc>
          <w:tcPr>
            <w:tcW w:w="464" w:type="dxa"/>
          </w:tcPr>
          <w:p w14:paraId="6FDB9765" w14:textId="77777777" w:rsidR="005023B5" w:rsidRPr="000C3D9B" w:rsidRDefault="005023B5">
            <w:r w:rsidRPr="000C3D9B">
              <w:t>419</w:t>
            </w:r>
          </w:p>
        </w:tc>
        <w:tc>
          <w:tcPr>
            <w:tcW w:w="678" w:type="dxa"/>
          </w:tcPr>
          <w:p w14:paraId="753F6D16" w14:textId="77777777" w:rsidR="005023B5" w:rsidRPr="000C3D9B" w:rsidRDefault="005023B5">
            <w:r w:rsidRPr="000C3D9B">
              <w:t>18130</w:t>
            </w:r>
          </w:p>
        </w:tc>
        <w:tc>
          <w:tcPr>
            <w:tcW w:w="954" w:type="dxa"/>
          </w:tcPr>
          <w:p w14:paraId="1D48EA71" w14:textId="77777777" w:rsidR="005023B5" w:rsidRPr="000C3D9B" w:rsidRDefault="005023B5">
            <w:r w:rsidRPr="000C3D9B">
              <w:t>Mamoona Tariq</w:t>
            </w:r>
          </w:p>
        </w:tc>
        <w:tc>
          <w:tcPr>
            <w:tcW w:w="1087" w:type="dxa"/>
          </w:tcPr>
          <w:p w14:paraId="1156B7DC" w14:textId="77777777" w:rsidR="005023B5" w:rsidRPr="000C3D9B" w:rsidRDefault="005023B5">
            <w:r w:rsidRPr="000C3D9B">
              <w:t xml:space="preserve">Muhammad Tariq Majeed </w:t>
            </w:r>
          </w:p>
        </w:tc>
        <w:tc>
          <w:tcPr>
            <w:tcW w:w="897" w:type="dxa"/>
          </w:tcPr>
          <w:p w14:paraId="46D83F59" w14:textId="77777777" w:rsidR="005023B5" w:rsidRPr="000C3D9B" w:rsidRDefault="005023B5">
            <w:r w:rsidRPr="000C3D9B">
              <w:t>74618-P</w:t>
            </w:r>
          </w:p>
        </w:tc>
        <w:tc>
          <w:tcPr>
            <w:tcW w:w="776" w:type="dxa"/>
          </w:tcPr>
          <w:p w14:paraId="1F95BE8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EBBFF43" w14:textId="77777777" w:rsidR="005023B5" w:rsidRPr="000C3D9B" w:rsidRDefault="005023B5">
            <w:r w:rsidRPr="000C3D9B">
              <w:t>13.53617</w:t>
            </w:r>
          </w:p>
        </w:tc>
        <w:tc>
          <w:tcPr>
            <w:tcW w:w="659" w:type="dxa"/>
          </w:tcPr>
          <w:p w14:paraId="1D3C979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890451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1B63C0D" w14:textId="77777777" w:rsidR="005023B5" w:rsidRPr="000C3D9B" w:rsidRDefault="005023B5">
            <w:r w:rsidRPr="000C3D9B">
              <w:t>10.833333</w:t>
            </w:r>
          </w:p>
        </w:tc>
        <w:tc>
          <w:tcPr>
            <w:tcW w:w="656" w:type="dxa"/>
          </w:tcPr>
          <w:p w14:paraId="172A6BE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17A6B10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606A1F19" w14:textId="77777777" w:rsidR="005023B5" w:rsidRPr="000C3D9B" w:rsidRDefault="005023B5">
            <w:r w:rsidRPr="000C3D9B">
              <w:t>54.649503</w:t>
            </w:r>
          </w:p>
        </w:tc>
      </w:tr>
      <w:tr w:rsidR="005023B5" w:rsidRPr="000C3D9B" w14:paraId="73988A97" w14:textId="77777777" w:rsidTr="007D56B9">
        <w:tc>
          <w:tcPr>
            <w:tcW w:w="464" w:type="dxa"/>
          </w:tcPr>
          <w:p w14:paraId="19076457" w14:textId="77777777" w:rsidR="005023B5" w:rsidRPr="000C3D9B" w:rsidRDefault="005023B5">
            <w:r w:rsidRPr="000C3D9B">
              <w:t>420</w:t>
            </w:r>
          </w:p>
        </w:tc>
        <w:tc>
          <w:tcPr>
            <w:tcW w:w="678" w:type="dxa"/>
          </w:tcPr>
          <w:p w14:paraId="7D048B0C" w14:textId="77777777" w:rsidR="005023B5" w:rsidRPr="000C3D9B" w:rsidRDefault="005023B5">
            <w:r w:rsidRPr="000C3D9B">
              <w:t>15174</w:t>
            </w:r>
          </w:p>
        </w:tc>
        <w:tc>
          <w:tcPr>
            <w:tcW w:w="954" w:type="dxa"/>
          </w:tcPr>
          <w:p w14:paraId="3257377C" w14:textId="77777777" w:rsidR="005023B5" w:rsidRPr="000C3D9B" w:rsidRDefault="005023B5">
            <w:r w:rsidRPr="000C3D9B">
              <w:t>Fazal Abbas Haider</w:t>
            </w:r>
          </w:p>
        </w:tc>
        <w:tc>
          <w:tcPr>
            <w:tcW w:w="1087" w:type="dxa"/>
          </w:tcPr>
          <w:p w14:paraId="56F85342" w14:textId="77777777" w:rsidR="005023B5" w:rsidRPr="000C3D9B" w:rsidRDefault="005023B5">
            <w:r w:rsidRPr="000C3D9B">
              <w:t>Ishrat Abbas</w:t>
            </w:r>
          </w:p>
        </w:tc>
        <w:tc>
          <w:tcPr>
            <w:tcW w:w="897" w:type="dxa"/>
          </w:tcPr>
          <w:p w14:paraId="0F9EE232" w14:textId="77777777" w:rsidR="005023B5" w:rsidRPr="000C3D9B" w:rsidRDefault="005023B5">
            <w:r w:rsidRPr="000C3D9B">
              <w:t>105822-P</w:t>
            </w:r>
          </w:p>
        </w:tc>
        <w:tc>
          <w:tcPr>
            <w:tcW w:w="776" w:type="dxa"/>
          </w:tcPr>
          <w:p w14:paraId="21D307C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7DF0496" w14:textId="77777777" w:rsidR="005023B5" w:rsidRPr="000C3D9B" w:rsidRDefault="005023B5">
            <w:r w:rsidRPr="000C3D9B">
              <w:t>12.8375</w:t>
            </w:r>
          </w:p>
        </w:tc>
        <w:tc>
          <w:tcPr>
            <w:tcW w:w="659" w:type="dxa"/>
          </w:tcPr>
          <w:p w14:paraId="01BFC26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49220C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4FFEB40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48F0E43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C71113D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78AF2E85" w14:textId="77777777" w:rsidR="005023B5" w:rsidRPr="000C3D9B" w:rsidRDefault="005023B5">
            <w:r w:rsidRPr="000C3D9B">
              <w:t>54.6175</w:t>
            </w:r>
          </w:p>
        </w:tc>
      </w:tr>
      <w:tr w:rsidR="005023B5" w:rsidRPr="000C3D9B" w14:paraId="1FEF6A75" w14:textId="77777777" w:rsidTr="007D56B9">
        <w:tc>
          <w:tcPr>
            <w:tcW w:w="464" w:type="dxa"/>
          </w:tcPr>
          <w:p w14:paraId="3E09C0CF" w14:textId="77777777" w:rsidR="005023B5" w:rsidRPr="000C3D9B" w:rsidRDefault="005023B5">
            <w:r w:rsidRPr="000C3D9B">
              <w:t>421</w:t>
            </w:r>
          </w:p>
        </w:tc>
        <w:tc>
          <w:tcPr>
            <w:tcW w:w="678" w:type="dxa"/>
          </w:tcPr>
          <w:p w14:paraId="3173C6B4" w14:textId="77777777" w:rsidR="005023B5" w:rsidRPr="000C3D9B" w:rsidRDefault="005023B5">
            <w:r w:rsidRPr="000C3D9B">
              <w:t>17754</w:t>
            </w:r>
          </w:p>
        </w:tc>
        <w:tc>
          <w:tcPr>
            <w:tcW w:w="954" w:type="dxa"/>
          </w:tcPr>
          <w:p w14:paraId="419AAA14" w14:textId="77777777" w:rsidR="005023B5" w:rsidRPr="000C3D9B" w:rsidRDefault="005023B5">
            <w:r w:rsidRPr="000C3D9B">
              <w:t>Shehzadi Ammara Sardar</w:t>
            </w:r>
          </w:p>
        </w:tc>
        <w:tc>
          <w:tcPr>
            <w:tcW w:w="1087" w:type="dxa"/>
          </w:tcPr>
          <w:p w14:paraId="657B8E11" w14:textId="77777777" w:rsidR="005023B5" w:rsidRPr="000C3D9B" w:rsidRDefault="005023B5">
            <w:r w:rsidRPr="000C3D9B">
              <w:t>Chaudhary Sardar Muhammad</w:t>
            </w:r>
          </w:p>
        </w:tc>
        <w:tc>
          <w:tcPr>
            <w:tcW w:w="897" w:type="dxa"/>
          </w:tcPr>
          <w:p w14:paraId="500602FC" w14:textId="77777777" w:rsidR="005023B5" w:rsidRPr="000C3D9B" w:rsidRDefault="005023B5">
            <w:r w:rsidRPr="000C3D9B">
              <w:t>97418-P</w:t>
            </w:r>
          </w:p>
        </w:tc>
        <w:tc>
          <w:tcPr>
            <w:tcW w:w="776" w:type="dxa"/>
          </w:tcPr>
          <w:p w14:paraId="4026D7D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D336A89" w14:textId="77777777" w:rsidR="005023B5" w:rsidRPr="000C3D9B" w:rsidRDefault="005023B5">
            <w:r w:rsidRPr="000C3D9B">
              <w:t>13.370833</w:t>
            </w:r>
          </w:p>
        </w:tc>
        <w:tc>
          <w:tcPr>
            <w:tcW w:w="659" w:type="dxa"/>
          </w:tcPr>
          <w:p w14:paraId="288AE74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3D7830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DC9B301" w14:textId="77777777" w:rsidR="005023B5" w:rsidRPr="000C3D9B" w:rsidRDefault="005023B5">
            <w:r w:rsidRPr="000C3D9B">
              <w:t>9.0</w:t>
            </w:r>
          </w:p>
        </w:tc>
        <w:tc>
          <w:tcPr>
            <w:tcW w:w="656" w:type="dxa"/>
          </w:tcPr>
          <w:p w14:paraId="2DE4E7B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9ADDE1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6D3EDE9F" w14:textId="77777777" w:rsidR="005023B5" w:rsidRPr="000C3D9B" w:rsidRDefault="005023B5">
            <w:r w:rsidRPr="000C3D9B">
              <w:t>54.570833</w:t>
            </w:r>
          </w:p>
        </w:tc>
      </w:tr>
      <w:tr w:rsidR="005023B5" w:rsidRPr="000C3D9B" w14:paraId="1337234F" w14:textId="77777777" w:rsidTr="007D56B9">
        <w:tc>
          <w:tcPr>
            <w:tcW w:w="464" w:type="dxa"/>
          </w:tcPr>
          <w:p w14:paraId="3ED3C52C" w14:textId="77777777" w:rsidR="005023B5" w:rsidRPr="000C3D9B" w:rsidRDefault="005023B5">
            <w:r w:rsidRPr="000C3D9B">
              <w:t>422</w:t>
            </w:r>
          </w:p>
        </w:tc>
        <w:tc>
          <w:tcPr>
            <w:tcW w:w="678" w:type="dxa"/>
          </w:tcPr>
          <w:p w14:paraId="133B1CF9" w14:textId="77777777" w:rsidR="005023B5" w:rsidRPr="000C3D9B" w:rsidRDefault="005023B5">
            <w:r w:rsidRPr="000C3D9B">
              <w:t>18781</w:t>
            </w:r>
          </w:p>
        </w:tc>
        <w:tc>
          <w:tcPr>
            <w:tcW w:w="954" w:type="dxa"/>
          </w:tcPr>
          <w:p w14:paraId="5DD3290A" w14:textId="77777777" w:rsidR="005023B5" w:rsidRPr="000C3D9B" w:rsidRDefault="005023B5">
            <w:r w:rsidRPr="000C3D9B">
              <w:t>Adil Ali</w:t>
            </w:r>
          </w:p>
        </w:tc>
        <w:tc>
          <w:tcPr>
            <w:tcW w:w="1087" w:type="dxa"/>
          </w:tcPr>
          <w:p w14:paraId="08DA4166" w14:textId="77777777" w:rsidR="005023B5" w:rsidRPr="000C3D9B" w:rsidRDefault="005023B5">
            <w:r w:rsidRPr="000C3D9B">
              <w:t xml:space="preserve">Muhammad Javed </w:t>
            </w:r>
          </w:p>
        </w:tc>
        <w:tc>
          <w:tcPr>
            <w:tcW w:w="897" w:type="dxa"/>
          </w:tcPr>
          <w:p w14:paraId="380B9496" w14:textId="77777777" w:rsidR="005023B5" w:rsidRPr="000C3D9B" w:rsidRDefault="005023B5">
            <w:r w:rsidRPr="000C3D9B">
              <w:t>102801-P</w:t>
            </w:r>
          </w:p>
        </w:tc>
        <w:tc>
          <w:tcPr>
            <w:tcW w:w="776" w:type="dxa"/>
          </w:tcPr>
          <w:p w14:paraId="2D9A33D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FC4CDE1" w14:textId="77777777" w:rsidR="005023B5" w:rsidRPr="000C3D9B" w:rsidRDefault="005023B5">
            <w:r w:rsidRPr="000C3D9B">
              <w:t>13.220833</w:t>
            </w:r>
          </w:p>
        </w:tc>
        <w:tc>
          <w:tcPr>
            <w:tcW w:w="659" w:type="dxa"/>
          </w:tcPr>
          <w:p w14:paraId="0C1AD86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CEBB81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A01FC54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393A28B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38B440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5679E78" w14:textId="77777777" w:rsidR="005023B5" w:rsidRPr="000C3D9B" w:rsidRDefault="005023B5">
            <w:r w:rsidRPr="000C3D9B">
              <w:t>54.540833</w:t>
            </w:r>
          </w:p>
        </w:tc>
      </w:tr>
      <w:tr w:rsidR="005023B5" w:rsidRPr="000C3D9B" w14:paraId="0FE4C0CC" w14:textId="77777777" w:rsidTr="007D56B9">
        <w:tc>
          <w:tcPr>
            <w:tcW w:w="464" w:type="dxa"/>
          </w:tcPr>
          <w:p w14:paraId="45524CA4" w14:textId="77777777" w:rsidR="005023B5" w:rsidRPr="000C3D9B" w:rsidRDefault="005023B5">
            <w:r w:rsidRPr="000C3D9B">
              <w:t>423</w:t>
            </w:r>
          </w:p>
        </w:tc>
        <w:tc>
          <w:tcPr>
            <w:tcW w:w="678" w:type="dxa"/>
          </w:tcPr>
          <w:p w14:paraId="40669881" w14:textId="77777777" w:rsidR="005023B5" w:rsidRPr="000C3D9B" w:rsidRDefault="005023B5">
            <w:r w:rsidRPr="000C3D9B">
              <w:t>17968</w:t>
            </w:r>
          </w:p>
        </w:tc>
        <w:tc>
          <w:tcPr>
            <w:tcW w:w="954" w:type="dxa"/>
          </w:tcPr>
          <w:p w14:paraId="3AF5625B" w14:textId="77777777" w:rsidR="005023B5" w:rsidRPr="000C3D9B" w:rsidRDefault="005023B5">
            <w:r w:rsidRPr="000C3D9B">
              <w:t>Qurat Ul Ain</w:t>
            </w:r>
          </w:p>
        </w:tc>
        <w:tc>
          <w:tcPr>
            <w:tcW w:w="1087" w:type="dxa"/>
          </w:tcPr>
          <w:p w14:paraId="72CB2090" w14:textId="77777777" w:rsidR="005023B5" w:rsidRPr="000C3D9B" w:rsidRDefault="005023B5">
            <w:r w:rsidRPr="000C3D9B">
              <w:t>Muhammad Ihsan ul haq</w:t>
            </w:r>
          </w:p>
        </w:tc>
        <w:tc>
          <w:tcPr>
            <w:tcW w:w="897" w:type="dxa"/>
          </w:tcPr>
          <w:p w14:paraId="75AD168A" w14:textId="77777777" w:rsidR="005023B5" w:rsidRPr="000C3D9B" w:rsidRDefault="005023B5">
            <w:r w:rsidRPr="000C3D9B">
              <w:t>84899-P</w:t>
            </w:r>
          </w:p>
        </w:tc>
        <w:tc>
          <w:tcPr>
            <w:tcW w:w="776" w:type="dxa"/>
          </w:tcPr>
          <w:p w14:paraId="0F11A83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36E5AD6" w14:textId="77777777" w:rsidR="005023B5" w:rsidRPr="000C3D9B" w:rsidRDefault="005023B5">
            <w:r w:rsidRPr="000C3D9B">
              <w:t>12.711579</w:t>
            </w:r>
          </w:p>
        </w:tc>
        <w:tc>
          <w:tcPr>
            <w:tcW w:w="659" w:type="dxa"/>
          </w:tcPr>
          <w:p w14:paraId="2B9F80F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123203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B9745A1" w14:textId="77777777" w:rsidR="005023B5" w:rsidRPr="000C3D9B" w:rsidRDefault="005023B5">
            <w:r w:rsidRPr="000C3D9B">
              <w:t>15.0</w:t>
            </w:r>
          </w:p>
        </w:tc>
        <w:tc>
          <w:tcPr>
            <w:tcW w:w="656" w:type="dxa"/>
          </w:tcPr>
          <w:p w14:paraId="55570A0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298964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F886DAF" w14:textId="77777777" w:rsidR="005023B5" w:rsidRPr="000C3D9B" w:rsidRDefault="005023B5">
            <w:r w:rsidRPr="000C3D9B">
              <w:t>54.531579</w:t>
            </w:r>
          </w:p>
        </w:tc>
      </w:tr>
      <w:tr w:rsidR="005023B5" w:rsidRPr="000C3D9B" w14:paraId="05698CA0" w14:textId="77777777" w:rsidTr="007D56B9">
        <w:tc>
          <w:tcPr>
            <w:tcW w:w="464" w:type="dxa"/>
          </w:tcPr>
          <w:p w14:paraId="55C50D01" w14:textId="77777777" w:rsidR="005023B5" w:rsidRPr="000C3D9B" w:rsidRDefault="005023B5">
            <w:r w:rsidRPr="000C3D9B">
              <w:t>424</w:t>
            </w:r>
          </w:p>
        </w:tc>
        <w:tc>
          <w:tcPr>
            <w:tcW w:w="678" w:type="dxa"/>
          </w:tcPr>
          <w:p w14:paraId="58888B9A" w14:textId="77777777" w:rsidR="005023B5" w:rsidRPr="000C3D9B" w:rsidRDefault="005023B5">
            <w:r w:rsidRPr="000C3D9B">
              <w:t>15628</w:t>
            </w:r>
          </w:p>
        </w:tc>
        <w:tc>
          <w:tcPr>
            <w:tcW w:w="954" w:type="dxa"/>
          </w:tcPr>
          <w:p w14:paraId="096081B1" w14:textId="77777777" w:rsidR="005023B5" w:rsidRPr="000C3D9B" w:rsidRDefault="005023B5">
            <w:r w:rsidRPr="000C3D9B">
              <w:t>Sidra Afzal Butt</w:t>
            </w:r>
          </w:p>
        </w:tc>
        <w:tc>
          <w:tcPr>
            <w:tcW w:w="1087" w:type="dxa"/>
          </w:tcPr>
          <w:p w14:paraId="565C289C" w14:textId="77777777" w:rsidR="005023B5" w:rsidRPr="000C3D9B" w:rsidRDefault="005023B5">
            <w:r w:rsidRPr="000C3D9B">
              <w:t>Muhammad Afzal Butt</w:t>
            </w:r>
          </w:p>
        </w:tc>
        <w:tc>
          <w:tcPr>
            <w:tcW w:w="897" w:type="dxa"/>
          </w:tcPr>
          <w:p w14:paraId="288EC330" w14:textId="77777777" w:rsidR="005023B5" w:rsidRPr="000C3D9B" w:rsidRDefault="005023B5">
            <w:r w:rsidRPr="000C3D9B">
              <w:t>111973-P</w:t>
            </w:r>
          </w:p>
        </w:tc>
        <w:tc>
          <w:tcPr>
            <w:tcW w:w="776" w:type="dxa"/>
          </w:tcPr>
          <w:p w14:paraId="22BCB5B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C9531FC" w14:textId="77777777" w:rsidR="005023B5" w:rsidRPr="000C3D9B" w:rsidRDefault="005023B5">
            <w:r w:rsidRPr="000C3D9B">
              <w:t>15.629167</w:t>
            </w:r>
          </w:p>
        </w:tc>
        <w:tc>
          <w:tcPr>
            <w:tcW w:w="659" w:type="dxa"/>
          </w:tcPr>
          <w:p w14:paraId="42AB62F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400967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598386D" w14:textId="77777777" w:rsidR="005023B5" w:rsidRPr="000C3D9B" w:rsidRDefault="005023B5">
            <w:r w:rsidRPr="000C3D9B">
              <w:t>8.5</w:t>
            </w:r>
          </w:p>
        </w:tc>
        <w:tc>
          <w:tcPr>
            <w:tcW w:w="656" w:type="dxa"/>
          </w:tcPr>
          <w:p w14:paraId="1BB9A37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C0B4FE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6AEC46EB" w14:textId="77777777" w:rsidR="005023B5" w:rsidRPr="000C3D9B" w:rsidRDefault="005023B5">
            <w:r w:rsidRPr="000C3D9B">
              <w:t>54.469167</w:t>
            </w:r>
          </w:p>
        </w:tc>
      </w:tr>
      <w:tr w:rsidR="005023B5" w:rsidRPr="000C3D9B" w14:paraId="346F00AC" w14:textId="77777777" w:rsidTr="007D56B9">
        <w:tc>
          <w:tcPr>
            <w:tcW w:w="464" w:type="dxa"/>
          </w:tcPr>
          <w:p w14:paraId="3D44954A" w14:textId="77777777" w:rsidR="005023B5" w:rsidRPr="000C3D9B" w:rsidRDefault="005023B5">
            <w:r w:rsidRPr="000C3D9B">
              <w:t>425</w:t>
            </w:r>
          </w:p>
        </w:tc>
        <w:tc>
          <w:tcPr>
            <w:tcW w:w="678" w:type="dxa"/>
          </w:tcPr>
          <w:p w14:paraId="38731B3E" w14:textId="77777777" w:rsidR="005023B5" w:rsidRPr="000C3D9B" w:rsidRDefault="005023B5">
            <w:r w:rsidRPr="000C3D9B">
              <w:t>18058</w:t>
            </w:r>
          </w:p>
        </w:tc>
        <w:tc>
          <w:tcPr>
            <w:tcW w:w="954" w:type="dxa"/>
          </w:tcPr>
          <w:p w14:paraId="32E8D8FD" w14:textId="77777777" w:rsidR="005023B5" w:rsidRPr="000C3D9B" w:rsidRDefault="005023B5">
            <w:r w:rsidRPr="000C3D9B">
              <w:t>Maryam Siddiqa</w:t>
            </w:r>
          </w:p>
        </w:tc>
        <w:tc>
          <w:tcPr>
            <w:tcW w:w="1087" w:type="dxa"/>
          </w:tcPr>
          <w:p w14:paraId="29D935FB" w14:textId="77777777" w:rsidR="005023B5" w:rsidRPr="000C3D9B" w:rsidRDefault="005023B5">
            <w:r w:rsidRPr="000C3D9B">
              <w:t>KHALID MOHIYUD DIN</w:t>
            </w:r>
          </w:p>
        </w:tc>
        <w:tc>
          <w:tcPr>
            <w:tcW w:w="897" w:type="dxa"/>
          </w:tcPr>
          <w:p w14:paraId="0CF8B062" w14:textId="77777777" w:rsidR="005023B5" w:rsidRPr="000C3D9B" w:rsidRDefault="005023B5">
            <w:r w:rsidRPr="000C3D9B">
              <w:t>113035-P</w:t>
            </w:r>
          </w:p>
        </w:tc>
        <w:tc>
          <w:tcPr>
            <w:tcW w:w="776" w:type="dxa"/>
          </w:tcPr>
          <w:p w14:paraId="1F6546B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B578F0A" w14:textId="77777777" w:rsidR="005023B5" w:rsidRPr="000C3D9B" w:rsidRDefault="005023B5">
            <w:r w:rsidRPr="000C3D9B">
              <w:t>15.420833</w:t>
            </w:r>
          </w:p>
        </w:tc>
        <w:tc>
          <w:tcPr>
            <w:tcW w:w="659" w:type="dxa"/>
          </w:tcPr>
          <w:p w14:paraId="391725F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818121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E7B5113" w14:textId="77777777" w:rsidR="005023B5" w:rsidRPr="000C3D9B" w:rsidRDefault="005023B5">
            <w:r w:rsidRPr="000C3D9B">
              <w:t>7.333333</w:t>
            </w:r>
          </w:p>
        </w:tc>
        <w:tc>
          <w:tcPr>
            <w:tcW w:w="656" w:type="dxa"/>
          </w:tcPr>
          <w:p w14:paraId="3BE239B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0CE00D1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2A02471E" w14:textId="77777777" w:rsidR="005023B5" w:rsidRPr="000C3D9B" w:rsidRDefault="005023B5">
            <w:r w:rsidRPr="000C3D9B">
              <w:t>54.374166</w:t>
            </w:r>
          </w:p>
        </w:tc>
      </w:tr>
      <w:tr w:rsidR="005023B5" w:rsidRPr="000C3D9B" w14:paraId="49556E43" w14:textId="77777777" w:rsidTr="007D56B9">
        <w:tc>
          <w:tcPr>
            <w:tcW w:w="464" w:type="dxa"/>
          </w:tcPr>
          <w:p w14:paraId="217997DC" w14:textId="77777777" w:rsidR="005023B5" w:rsidRPr="000C3D9B" w:rsidRDefault="005023B5">
            <w:r w:rsidRPr="000C3D9B">
              <w:t>426</w:t>
            </w:r>
          </w:p>
        </w:tc>
        <w:tc>
          <w:tcPr>
            <w:tcW w:w="678" w:type="dxa"/>
          </w:tcPr>
          <w:p w14:paraId="1687CE50" w14:textId="77777777" w:rsidR="005023B5" w:rsidRPr="000C3D9B" w:rsidRDefault="005023B5">
            <w:r w:rsidRPr="000C3D9B">
              <w:t>15418</w:t>
            </w:r>
          </w:p>
        </w:tc>
        <w:tc>
          <w:tcPr>
            <w:tcW w:w="954" w:type="dxa"/>
          </w:tcPr>
          <w:p w14:paraId="730286D6" w14:textId="77777777" w:rsidR="005023B5" w:rsidRPr="000C3D9B" w:rsidRDefault="005023B5">
            <w:r w:rsidRPr="000C3D9B">
              <w:t>Alamdar Ali</w:t>
            </w:r>
          </w:p>
        </w:tc>
        <w:tc>
          <w:tcPr>
            <w:tcW w:w="1087" w:type="dxa"/>
          </w:tcPr>
          <w:p w14:paraId="42FBAD4A" w14:textId="77777777" w:rsidR="005023B5" w:rsidRPr="000C3D9B" w:rsidRDefault="005023B5">
            <w:r w:rsidRPr="000C3D9B">
              <w:t xml:space="preserve">Zulfiqar Ali </w:t>
            </w:r>
          </w:p>
        </w:tc>
        <w:tc>
          <w:tcPr>
            <w:tcW w:w="897" w:type="dxa"/>
          </w:tcPr>
          <w:p w14:paraId="4C33B8F0" w14:textId="77777777" w:rsidR="005023B5" w:rsidRPr="000C3D9B" w:rsidRDefault="005023B5">
            <w:r w:rsidRPr="000C3D9B">
              <w:t>107514-p</w:t>
            </w:r>
          </w:p>
        </w:tc>
        <w:tc>
          <w:tcPr>
            <w:tcW w:w="776" w:type="dxa"/>
          </w:tcPr>
          <w:p w14:paraId="06D5DC9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57D86DE" w14:textId="77777777" w:rsidR="005023B5" w:rsidRPr="000C3D9B" w:rsidRDefault="005023B5">
            <w:r w:rsidRPr="000C3D9B">
              <w:t>12.708333</w:t>
            </w:r>
          </w:p>
        </w:tc>
        <w:tc>
          <w:tcPr>
            <w:tcW w:w="659" w:type="dxa"/>
          </w:tcPr>
          <w:p w14:paraId="4BABDAF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AFB702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B0938EB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6BD9592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C3EE9F8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4A281AB" w14:textId="77777777" w:rsidR="005023B5" w:rsidRPr="000C3D9B" w:rsidRDefault="005023B5">
            <w:r w:rsidRPr="000C3D9B">
              <w:t>54.348333</w:t>
            </w:r>
          </w:p>
        </w:tc>
      </w:tr>
      <w:tr w:rsidR="005023B5" w:rsidRPr="000C3D9B" w14:paraId="73C05888" w14:textId="77777777" w:rsidTr="007D56B9">
        <w:tc>
          <w:tcPr>
            <w:tcW w:w="464" w:type="dxa"/>
          </w:tcPr>
          <w:p w14:paraId="6D73E4D1" w14:textId="77777777" w:rsidR="005023B5" w:rsidRPr="000C3D9B" w:rsidRDefault="005023B5">
            <w:r w:rsidRPr="000C3D9B">
              <w:t>427</w:t>
            </w:r>
          </w:p>
        </w:tc>
        <w:tc>
          <w:tcPr>
            <w:tcW w:w="678" w:type="dxa"/>
          </w:tcPr>
          <w:p w14:paraId="4C22EB4A" w14:textId="77777777" w:rsidR="005023B5" w:rsidRPr="000C3D9B" w:rsidRDefault="005023B5">
            <w:r w:rsidRPr="000C3D9B">
              <w:t>18385</w:t>
            </w:r>
          </w:p>
        </w:tc>
        <w:tc>
          <w:tcPr>
            <w:tcW w:w="954" w:type="dxa"/>
          </w:tcPr>
          <w:p w14:paraId="72A966A6" w14:textId="77777777" w:rsidR="005023B5" w:rsidRPr="000C3D9B" w:rsidRDefault="005023B5">
            <w:r w:rsidRPr="000C3D9B">
              <w:t>Sehrish Andleeb</w:t>
            </w:r>
          </w:p>
        </w:tc>
        <w:tc>
          <w:tcPr>
            <w:tcW w:w="1087" w:type="dxa"/>
          </w:tcPr>
          <w:p w14:paraId="67D3D64E" w14:textId="77777777" w:rsidR="005023B5" w:rsidRPr="000C3D9B" w:rsidRDefault="005023B5">
            <w:r w:rsidRPr="000C3D9B">
              <w:t>HAFIZ ABDUL GHAFOOR</w:t>
            </w:r>
          </w:p>
        </w:tc>
        <w:tc>
          <w:tcPr>
            <w:tcW w:w="897" w:type="dxa"/>
          </w:tcPr>
          <w:p w14:paraId="44D14CAC" w14:textId="77777777" w:rsidR="005023B5" w:rsidRPr="000C3D9B" w:rsidRDefault="005023B5">
            <w:r w:rsidRPr="000C3D9B">
              <w:t>111397-P</w:t>
            </w:r>
          </w:p>
        </w:tc>
        <w:tc>
          <w:tcPr>
            <w:tcW w:w="776" w:type="dxa"/>
          </w:tcPr>
          <w:p w14:paraId="738342A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DA098A6" w14:textId="77777777" w:rsidR="005023B5" w:rsidRPr="000C3D9B" w:rsidRDefault="005023B5">
            <w:r w:rsidRPr="000C3D9B">
              <w:t>15.658333</w:t>
            </w:r>
          </w:p>
        </w:tc>
        <w:tc>
          <w:tcPr>
            <w:tcW w:w="659" w:type="dxa"/>
          </w:tcPr>
          <w:p w14:paraId="650CD09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7AA810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325ADE9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778D837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AF9FC99" w14:textId="77777777" w:rsidR="005023B5" w:rsidRPr="000C3D9B" w:rsidRDefault="005023B5">
            <w:r w:rsidRPr="000C3D9B">
              <w:t>31.68</w:t>
            </w:r>
          </w:p>
        </w:tc>
        <w:tc>
          <w:tcPr>
            <w:tcW w:w="628" w:type="dxa"/>
          </w:tcPr>
          <w:p w14:paraId="335C3740" w14:textId="77777777" w:rsidR="005023B5" w:rsidRPr="000C3D9B" w:rsidRDefault="005023B5">
            <w:r w:rsidRPr="000C3D9B">
              <w:t>54.338333</w:t>
            </w:r>
          </w:p>
        </w:tc>
      </w:tr>
      <w:tr w:rsidR="005023B5" w:rsidRPr="000C3D9B" w14:paraId="0C1B7258" w14:textId="77777777" w:rsidTr="007D56B9">
        <w:tc>
          <w:tcPr>
            <w:tcW w:w="464" w:type="dxa"/>
          </w:tcPr>
          <w:p w14:paraId="351141C8" w14:textId="77777777" w:rsidR="005023B5" w:rsidRPr="000C3D9B" w:rsidRDefault="005023B5">
            <w:r w:rsidRPr="000C3D9B">
              <w:t>428</w:t>
            </w:r>
          </w:p>
        </w:tc>
        <w:tc>
          <w:tcPr>
            <w:tcW w:w="678" w:type="dxa"/>
          </w:tcPr>
          <w:p w14:paraId="6E94A50E" w14:textId="77777777" w:rsidR="005023B5" w:rsidRPr="000C3D9B" w:rsidRDefault="005023B5">
            <w:r w:rsidRPr="000C3D9B">
              <w:t>15137</w:t>
            </w:r>
          </w:p>
        </w:tc>
        <w:tc>
          <w:tcPr>
            <w:tcW w:w="954" w:type="dxa"/>
          </w:tcPr>
          <w:p w14:paraId="578D03EB" w14:textId="77777777" w:rsidR="005023B5" w:rsidRPr="000C3D9B" w:rsidRDefault="005023B5">
            <w:r w:rsidRPr="000C3D9B">
              <w:t>Ali Hussain</w:t>
            </w:r>
          </w:p>
        </w:tc>
        <w:tc>
          <w:tcPr>
            <w:tcW w:w="1087" w:type="dxa"/>
          </w:tcPr>
          <w:p w14:paraId="57DC35B2" w14:textId="77777777" w:rsidR="005023B5" w:rsidRPr="000C3D9B" w:rsidRDefault="005023B5">
            <w:r w:rsidRPr="000C3D9B">
              <w:t>Ghulam Shabbir</w:t>
            </w:r>
          </w:p>
        </w:tc>
        <w:tc>
          <w:tcPr>
            <w:tcW w:w="897" w:type="dxa"/>
          </w:tcPr>
          <w:p w14:paraId="3604DA03" w14:textId="77777777" w:rsidR="005023B5" w:rsidRPr="000C3D9B" w:rsidRDefault="005023B5">
            <w:r w:rsidRPr="000C3D9B">
              <w:t>93834-p</w:t>
            </w:r>
          </w:p>
        </w:tc>
        <w:tc>
          <w:tcPr>
            <w:tcW w:w="776" w:type="dxa"/>
          </w:tcPr>
          <w:p w14:paraId="0B0E992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A164B34" w14:textId="77777777" w:rsidR="005023B5" w:rsidRPr="000C3D9B" w:rsidRDefault="005023B5">
            <w:r w:rsidRPr="000C3D9B">
              <w:t>12.364444</w:t>
            </w:r>
          </w:p>
        </w:tc>
        <w:tc>
          <w:tcPr>
            <w:tcW w:w="659" w:type="dxa"/>
          </w:tcPr>
          <w:p w14:paraId="544FE22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7A3F15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76DB9FF" w14:textId="77777777" w:rsidR="005023B5" w:rsidRPr="000C3D9B" w:rsidRDefault="005023B5">
            <w:r w:rsidRPr="000C3D9B">
              <w:t>14.5</w:t>
            </w:r>
          </w:p>
        </w:tc>
        <w:tc>
          <w:tcPr>
            <w:tcW w:w="656" w:type="dxa"/>
          </w:tcPr>
          <w:p w14:paraId="178531F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DBCC9D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6A45A017" w14:textId="77777777" w:rsidR="005023B5" w:rsidRPr="000C3D9B" w:rsidRDefault="005023B5">
            <w:r w:rsidRPr="000C3D9B">
              <w:t>54.324444</w:t>
            </w:r>
          </w:p>
        </w:tc>
      </w:tr>
      <w:tr w:rsidR="005023B5" w:rsidRPr="000C3D9B" w14:paraId="1A8191DE" w14:textId="77777777" w:rsidTr="007D56B9">
        <w:tc>
          <w:tcPr>
            <w:tcW w:w="464" w:type="dxa"/>
          </w:tcPr>
          <w:p w14:paraId="13FE413C" w14:textId="77777777" w:rsidR="005023B5" w:rsidRPr="000C3D9B" w:rsidRDefault="005023B5">
            <w:r w:rsidRPr="000C3D9B">
              <w:t>429</w:t>
            </w:r>
          </w:p>
        </w:tc>
        <w:tc>
          <w:tcPr>
            <w:tcW w:w="678" w:type="dxa"/>
          </w:tcPr>
          <w:p w14:paraId="7A04BDC6" w14:textId="77777777" w:rsidR="005023B5" w:rsidRPr="000C3D9B" w:rsidRDefault="005023B5">
            <w:r w:rsidRPr="000C3D9B">
              <w:t>18391</w:t>
            </w:r>
          </w:p>
        </w:tc>
        <w:tc>
          <w:tcPr>
            <w:tcW w:w="954" w:type="dxa"/>
          </w:tcPr>
          <w:p w14:paraId="22F145A0" w14:textId="77777777" w:rsidR="005023B5" w:rsidRPr="000C3D9B" w:rsidRDefault="005023B5">
            <w:r w:rsidRPr="000C3D9B">
              <w:t>Moaz Ishtiaq</w:t>
            </w:r>
          </w:p>
        </w:tc>
        <w:tc>
          <w:tcPr>
            <w:tcW w:w="1087" w:type="dxa"/>
          </w:tcPr>
          <w:p w14:paraId="1D08C5CC" w14:textId="77777777" w:rsidR="005023B5" w:rsidRPr="000C3D9B" w:rsidRDefault="005023B5">
            <w:r w:rsidRPr="000C3D9B">
              <w:t>Ishtiaq ahmed</w:t>
            </w:r>
          </w:p>
        </w:tc>
        <w:tc>
          <w:tcPr>
            <w:tcW w:w="897" w:type="dxa"/>
          </w:tcPr>
          <w:p w14:paraId="7498DF33" w14:textId="77777777" w:rsidR="005023B5" w:rsidRPr="000C3D9B" w:rsidRDefault="005023B5">
            <w:r w:rsidRPr="000C3D9B">
              <w:t>95774-P</w:t>
            </w:r>
          </w:p>
        </w:tc>
        <w:tc>
          <w:tcPr>
            <w:tcW w:w="776" w:type="dxa"/>
          </w:tcPr>
          <w:p w14:paraId="49CD582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5BB83B7" w14:textId="77777777" w:rsidR="005023B5" w:rsidRPr="000C3D9B" w:rsidRDefault="005023B5">
            <w:r w:rsidRPr="000C3D9B">
              <w:t>12.995833</w:t>
            </w:r>
          </w:p>
        </w:tc>
        <w:tc>
          <w:tcPr>
            <w:tcW w:w="659" w:type="dxa"/>
          </w:tcPr>
          <w:p w14:paraId="65B9027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5A1245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1FB0607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662302C6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682E43A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1E6B383" w14:textId="77777777" w:rsidR="005023B5" w:rsidRPr="000C3D9B" w:rsidRDefault="005023B5">
            <w:r w:rsidRPr="000C3D9B">
              <w:t>54.315833</w:t>
            </w:r>
          </w:p>
        </w:tc>
      </w:tr>
      <w:tr w:rsidR="005023B5" w:rsidRPr="000C3D9B" w14:paraId="1EFBA133" w14:textId="77777777" w:rsidTr="007D56B9">
        <w:tc>
          <w:tcPr>
            <w:tcW w:w="464" w:type="dxa"/>
          </w:tcPr>
          <w:p w14:paraId="77C5ACFD" w14:textId="77777777" w:rsidR="005023B5" w:rsidRPr="000C3D9B" w:rsidRDefault="005023B5">
            <w:r w:rsidRPr="000C3D9B">
              <w:t>430</w:t>
            </w:r>
          </w:p>
        </w:tc>
        <w:tc>
          <w:tcPr>
            <w:tcW w:w="678" w:type="dxa"/>
          </w:tcPr>
          <w:p w14:paraId="09BA3A77" w14:textId="77777777" w:rsidR="005023B5" w:rsidRPr="000C3D9B" w:rsidRDefault="005023B5">
            <w:r w:rsidRPr="000C3D9B">
              <w:t>17301</w:t>
            </w:r>
          </w:p>
        </w:tc>
        <w:tc>
          <w:tcPr>
            <w:tcW w:w="954" w:type="dxa"/>
          </w:tcPr>
          <w:p w14:paraId="48619D54" w14:textId="77777777" w:rsidR="005023B5" w:rsidRPr="000C3D9B" w:rsidRDefault="005023B5">
            <w:r w:rsidRPr="000C3D9B">
              <w:t>Rabia Saghir</w:t>
            </w:r>
          </w:p>
        </w:tc>
        <w:tc>
          <w:tcPr>
            <w:tcW w:w="1087" w:type="dxa"/>
          </w:tcPr>
          <w:p w14:paraId="63DD7EE6" w14:textId="77777777" w:rsidR="005023B5" w:rsidRPr="000C3D9B" w:rsidRDefault="005023B5">
            <w:r w:rsidRPr="000C3D9B">
              <w:t>Muhammad Saghir</w:t>
            </w:r>
          </w:p>
        </w:tc>
        <w:tc>
          <w:tcPr>
            <w:tcW w:w="897" w:type="dxa"/>
          </w:tcPr>
          <w:p w14:paraId="435A2029" w14:textId="77777777" w:rsidR="005023B5" w:rsidRPr="000C3D9B" w:rsidRDefault="005023B5">
            <w:r w:rsidRPr="000C3D9B">
              <w:t>109329-P</w:t>
            </w:r>
          </w:p>
        </w:tc>
        <w:tc>
          <w:tcPr>
            <w:tcW w:w="776" w:type="dxa"/>
          </w:tcPr>
          <w:p w14:paraId="0E5FE16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F564073" w14:textId="77777777" w:rsidR="005023B5" w:rsidRPr="000C3D9B" w:rsidRDefault="005023B5">
            <w:r w:rsidRPr="000C3D9B">
              <w:t>14.914286</w:t>
            </w:r>
          </w:p>
        </w:tc>
        <w:tc>
          <w:tcPr>
            <w:tcW w:w="659" w:type="dxa"/>
          </w:tcPr>
          <w:p w14:paraId="7AF3391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E1315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D2ED3A9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687ADA4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C15A8FE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7600FD20" w14:textId="77777777" w:rsidR="005023B5" w:rsidRPr="000C3D9B" w:rsidRDefault="005023B5">
            <w:r w:rsidRPr="000C3D9B">
              <w:t>54.314286</w:t>
            </w:r>
          </w:p>
        </w:tc>
      </w:tr>
      <w:tr w:rsidR="005023B5" w:rsidRPr="000C3D9B" w14:paraId="36688A41" w14:textId="77777777" w:rsidTr="007D56B9">
        <w:tc>
          <w:tcPr>
            <w:tcW w:w="464" w:type="dxa"/>
          </w:tcPr>
          <w:p w14:paraId="3663DCA6" w14:textId="77777777" w:rsidR="005023B5" w:rsidRPr="000C3D9B" w:rsidRDefault="005023B5">
            <w:r w:rsidRPr="000C3D9B">
              <w:t>431</w:t>
            </w:r>
          </w:p>
        </w:tc>
        <w:tc>
          <w:tcPr>
            <w:tcW w:w="678" w:type="dxa"/>
          </w:tcPr>
          <w:p w14:paraId="50C4214D" w14:textId="77777777" w:rsidR="005023B5" w:rsidRPr="000C3D9B" w:rsidRDefault="005023B5">
            <w:r w:rsidRPr="000C3D9B">
              <w:t>17653</w:t>
            </w:r>
          </w:p>
        </w:tc>
        <w:tc>
          <w:tcPr>
            <w:tcW w:w="954" w:type="dxa"/>
          </w:tcPr>
          <w:p w14:paraId="0F3E6B28" w14:textId="77777777" w:rsidR="005023B5" w:rsidRPr="000C3D9B" w:rsidRDefault="005023B5">
            <w:r w:rsidRPr="000C3D9B">
              <w:t>Annam Iqbal</w:t>
            </w:r>
          </w:p>
        </w:tc>
        <w:tc>
          <w:tcPr>
            <w:tcW w:w="1087" w:type="dxa"/>
          </w:tcPr>
          <w:p w14:paraId="68A18B63" w14:textId="77777777" w:rsidR="005023B5" w:rsidRPr="000C3D9B" w:rsidRDefault="005023B5">
            <w:r w:rsidRPr="000C3D9B">
              <w:t xml:space="preserve">Muhammad Iqbal </w:t>
            </w:r>
          </w:p>
        </w:tc>
        <w:tc>
          <w:tcPr>
            <w:tcW w:w="897" w:type="dxa"/>
          </w:tcPr>
          <w:p w14:paraId="186D351A" w14:textId="77777777" w:rsidR="005023B5" w:rsidRPr="000C3D9B" w:rsidRDefault="005023B5">
            <w:r w:rsidRPr="000C3D9B">
              <w:t>108796_P</w:t>
            </w:r>
          </w:p>
        </w:tc>
        <w:tc>
          <w:tcPr>
            <w:tcW w:w="776" w:type="dxa"/>
          </w:tcPr>
          <w:p w14:paraId="3FE9216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B466A7" w14:textId="77777777" w:rsidR="005023B5" w:rsidRPr="000C3D9B" w:rsidRDefault="005023B5">
            <w:r w:rsidRPr="000C3D9B">
              <w:t>15.479167</w:t>
            </w:r>
          </w:p>
        </w:tc>
        <w:tc>
          <w:tcPr>
            <w:tcW w:w="659" w:type="dxa"/>
          </w:tcPr>
          <w:p w14:paraId="3CD311E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6185E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05BE736" w14:textId="77777777" w:rsidR="005023B5" w:rsidRPr="000C3D9B" w:rsidRDefault="005023B5">
            <w:r w:rsidRPr="000C3D9B">
              <w:t>5.833333</w:t>
            </w:r>
          </w:p>
        </w:tc>
        <w:tc>
          <w:tcPr>
            <w:tcW w:w="656" w:type="dxa"/>
          </w:tcPr>
          <w:p w14:paraId="00C1BDB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398BB34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35526E91" w14:textId="77777777" w:rsidR="005023B5" w:rsidRPr="000C3D9B" w:rsidRDefault="005023B5">
            <w:r w:rsidRPr="000C3D9B">
              <w:t>54.1525</w:t>
            </w:r>
          </w:p>
        </w:tc>
      </w:tr>
      <w:tr w:rsidR="005023B5" w:rsidRPr="000C3D9B" w14:paraId="6B1B047E" w14:textId="77777777" w:rsidTr="007D56B9">
        <w:tc>
          <w:tcPr>
            <w:tcW w:w="464" w:type="dxa"/>
          </w:tcPr>
          <w:p w14:paraId="638CAC13" w14:textId="77777777" w:rsidR="005023B5" w:rsidRPr="000C3D9B" w:rsidRDefault="005023B5">
            <w:r w:rsidRPr="000C3D9B">
              <w:t>432</w:t>
            </w:r>
          </w:p>
        </w:tc>
        <w:tc>
          <w:tcPr>
            <w:tcW w:w="678" w:type="dxa"/>
          </w:tcPr>
          <w:p w14:paraId="2DD8C39E" w14:textId="77777777" w:rsidR="005023B5" w:rsidRPr="000C3D9B" w:rsidRDefault="005023B5">
            <w:r w:rsidRPr="000C3D9B">
              <w:t>16860</w:t>
            </w:r>
          </w:p>
        </w:tc>
        <w:tc>
          <w:tcPr>
            <w:tcW w:w="954" w:type="dxa"/>
          </w:tcPr>
          <w:p w14:paraId="6FD55F22" w14:textId="77777777" w:rsidR="005023B5" w:rsidRPr="000C3D9B" w:rsidRDefault="005023B5">
            <w:r w:rsidRPr="000C3D9B">
              <w:t>Farah Rasheed</w:t>
            </w:r>
          </w:p>
        </w:tc>
        <w:tc>
          <w:tcPr>
            <w:tcW w:w="1087" w:type="dxa"/>
          </w:tcPr>
          <w:p w14:paraId="67AF9A47" w14:textId="77777777" w:rsidR="005023B5" w:rsidRPr="000C3D9B" w:rsidRDefault="005023B5">
            <w:r w:rsidRPr="000C3D9B">
              <w:t>Abdul Rasheed</w:t>
            </w:r>
          </w:p>
        </w:tc>
        <w:tc>
          <w:tcPr>
            <w:tcW w:w="897" w:type="dxa"/>
          </w:tcPr>
          <w:p w14:paraId="56BE8A9B" w14:textId="77777777" w:rsidR="005023B5" w:rsidRPr="000C3D9B" w:rsidRDefault="005023B5">
            <w:r w:rsidRPr="000C3D9B">
              <w:t>112174-P</w:t>
            </w:r>
          </w:p>
        </w:tc>
        <w:tc>
          <w:tcPr>
            <w:tcW w:w="776" w:type="dxa"/>
          </w:tcPr>
          <w:p w14:paraId="10A7B5B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CF2C2C3" w14:textId="77777777" w:rsidR="005023B5" w:rsidRPr="000C3D9B" w:rsidRDefault="005023B5">
            <w:r w:rsidRPr="000C3D9B">
              <w:t>15.370833</w:t>
            </w:r>
          </w:p>
        </w:tc>
        <w:tc>
          <w:tcPr>
            <w:tcW w:w="659" w:type="dxa"/>
          </w:tcPr>
          <w:p w14:paraId="58267CC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78E5C4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B77C6AD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0D0D800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9F4D086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1FF091ED" w14:textId="77777777" w:rsidR="005023B5" w:rsidRPr="000C3D9B" w:rsidRDefault="005023B5">
            <w:r w:rsidRPr="000C3D9B">
              <w:t>54.130833</w:t>
            </w:r>
          </w:p>
        </w:tc>
      </w:tr>
      <w:tr w:rsidR="005023B5" w:rsidRPr="000C3D9B" w14:paraId="70F202D1" w14:textId="77777777" w:rsidTr="007D56B9">
        <w:tc>
          <w:tcPr>
            <w:tcW w:w="464" w:type="dxa"/>
          </w:tcPr>
          <w:p w14:paraId="068835FC" w14:textId="77777777" w:rsidR="005023B5" w:rsidRPr="000C3D9B" w:rsidRDefault="005023B5">
            <w:r w:rsidRPr="000C3D9B">
              <w:t>433</w:t>
            </w:r>
          </w:p>
        </w:tc>
        <w:tc>
          <w:tcPr>
            <w:tcW w:w="678" w:type="dxa"/>
          </w:tcPr>
          <w:p w14:paraId="0EC672E8" w14:textId="77777777" w:rsidR="005023B5" w:rsidRPr="000C3D9B" w:rsidRDefault="005023B5">
            <w:r w:rsidRPr="000C3D9B">
              <w:t>18829</w:t>
            </w:r>
          </w:p>
        </w:tc>
        <w:tc>
          <w:tcPr>
            <w:tcW w:w="954" w:type="dxa"/>
          </w:tcPr>
          <w:p w14:paraId="6E32DB3C" w14:textId="77777777" w:rsidR="005023B5" w:rsidRPr="000C3D9B" w:rsidRDefault="005023B5">
            <w:r w:rsidRPr="000C3D9B">
              <w:t>Maria Siddique</w:t>
            </w:r>
          </w:p>
        </w:tc>
        <w:tc>
          <w:tcPr>
            <w:tcW w:w="1087" w:type="dxa"/>
          </w:tcPr>
          <w:p w14:paraId="30118C67" w14:textId="77777777" w:rsidR="005023B5" w:rsidRPr="000C3D9B" w:rsidRDefault="005023B5">
            <w:r w:rsidRPr="000C3D9B">
              <w:t>muhammad siddique</w:t>
            </w:r>
          </w:p>
        </w:tc>
        <w:tc>
          <w:tcPr>
            <w:tcW w:w="897" w:type="dxa"/>
          </w:tcPr>
          <w:p w14:paraId="2C440BC8" w14:textId="77777777" w:rsidR="005023B5" w:rsidRPr="000C3D9B" w:rsidRDefault="005023B5">
            <w:r w:rsidRPr="000C3D9B">
              <w:t>114914-p</w:t>
            </w:r>
          </w:p>
        </w:tc>
        <w:tc>
          <w:tcPr>
            <w:tcW w:w="776" w:type="dxa"/>
          </w:tcPr>
          <w:p w14:paraId="0790E4D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CA900F2" w14:textId="77777777" w:rsidR="005023B5" w:rsidRPr="000C3D9B" w:rsidRDefault="005023B5">
            <w:r w:rsidRPr="000C3D9B">
              <w:t>14.1375</w:t>
            </w:r>
          </w:p>
        </w:tc>
        <w:tc>
          <w:tcPr>
            <w:tcW w:w="659" w:type="dxa"/>
          </w:tcPr>
          <w:p w14:paraId="5A963E1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0DA0EE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87B172D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0534EFF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AE6AFAB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EEE2443" w14:textId="77777777" w:rsidR="005023B5" w:rsidRPr="000C3D9B" w:rsidRDefault="005023B5">
            <w:r w:rsidRPr="000C3D9B">
              <w:t>54.0975</w:t>
            </w:r>
          </w:p>
        </w:tc>
      </w:tr>
      <w:tr w:rsidR="005023B5" w:rsidRPr="000C3D9B" w14:paraId="06884E40" w14:textId="77777777" w:rsidTr="007D56B9">
        <w:tc>
          <w:tcPr>
            <w:tcW w:w="464" w:type="dxa"/>
          </w:tcPr>
          <w:p w14:paraId="0F62FC06" w14:textId="77777777" w:rsidR="005023B5" w:rsidRPr="000C3D9B" w:rsidRDefault="005023B5">
            <w:r w:rsidRPr="000C3D9B">
              <w:t>434</w:t>
            </w:r>
          </w:p>
        </w:tc>
        <w:tc>
          <w:tcPr>
            <w:tcW w:w="678" w:type="dxa"/>
          </w:tcPr>
          <w:p w14:paraId="4AB1E4A6" w14:textId="77777777" w:rsidR="005023B5" w:rsidRPr="000C3D9B" w:rsidRDefault="005023B5">
            <w:r w:rsidRPr="000C3D9B">
              <w:t>18909</w:t>
            </w:r>
          </w:p>
        </w:tc>
        <w:tc>
          <w:tcPr>
            <w:tcW w:w="954" w:type="dxa"/>
          </w:tcPr>
          <w:p w14:paraId="259D9C4F" w14:textId="77777777" w:rsidR="005023B5" w:rsidRPr="000C3D9B" w:rsidRDefault="005023B5">
            <w:r w:rsidRPr="000C3D9B">
              <w:t>Maria Mushtaq</w:t>
            </w:r>
          </w:p>
        </w:tc>
        <w:tc>
          <w:tcPr>
            <w:tcW w:w="1087" w:type="dxa"/>
          </w:tcPr>
          <w:p w14:paraId="2A823AAC" w14:textId="77777777" w:rsidR="005023B5" w:rsidRPr="000C3D9B" w:rsidRDefault="005023B5">
            <w:r w:rsidRPr="000C3D9B">
              <w:t>Muhammad Mushtaq</w:t>
            </w:r>
          </w:p>
        </w:tc>
        <w:tc>
          <w:tcPr>
            <w:tcW w:w="897" w:type="dxa"/>
          </w:tcPr>
          <w:p w14:paraId="6111A642" w14:textId="77777777" w:rsidR="005023B5" w:rsidRPr="000C3D9B" w:rsidRDefault="005023B5">
            <w:r w:rsidRPr="000C3D9B">
              <w:t>101210-p</w:t>
            </w:r>
          </w:p>
        </w:tc>
        <w:tc>
          <w:tcPr>
            <w:tcW w:w="776" w:type="dxa"/>
          </w:tcPr>
          <w:p w14:paraId="6E053EA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A411E93" w14:textId="77777777" w:rsidR="005023B5" w:rsidRPr="000C3D9B" w:rsidRDefault="005023B5">
            <w:r w:rsidRPr="000C3D9B">
              <w:t>14.6875</w:t>
            </w:r>
          </w:p>
        </w:tc>
        <w:tc>
          <w:tcPr>
            <w:tcW w:w="659" w:type="dxa"/>
          </w:tcPr>
          <w:p w14:paraId="0F3ED72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8CFCBC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6C9735F" w14:textId="77777777" w:rsidR="005023B5" w:rsidRPr="000C3D9B" w:rsidRDefault="005023B5">
            <w:r w:rsidRPr="000C3D9B">
              <w:t>12.5</w:t>
            </w:r>
          </w:p>
        </w:tc>
        <w:tc>
          <w:tcPr>
            <w:tcW w:w="656" w:type="dxa"/>
          </w:tcPr>
          <w:p w14:paraId="095BFAE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8B4246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1E5C376" w14:textId="77777777" w:rsidR="005023B5" w:rsidRPr="000C3D9B" w:rsidRDefault="005023B5">
            <w:r w:rsidRPr="000C3D9B">
              <w:t>54.0075</w:t>
            </w:r>
          </w:p>
        </w:tc>
      </w:tr>
      <w:tr w:rsidR="005023B5" w:rsidRPr="000C3D9B" w14:paraId="2FCCEB8C" w14:textId="77777777" w:rsidTr="007D56B9">
        <w:tc>
          <w:tcPr>
            <w:tcW w:w="464" w:type="dxa"/>
          </w:tcPr>
          <w:p w14:paraId="362EB28F" w14:textId="77777777" w:rsidR="005023B5" w:rsidRPr="000C3D9B" w:rsidRDefault="005023B5">
            <w:r w:rsidRPr="000C3D9B">
              <w:t>435</w:t>
            </w:r>
          </w:p>
        </w:tc>
        <w:tc>
          <w:tcPr>
            <w:tcW w:w="678" w:type="dxa"/>
          </w:tcPr>
          <w:p w14:paraId="14E83F7F" w14:textId="77777777" w:rsidR="005023B5" w:rsidRPr="000C3D9B" w:rsidRDefault="005023B5">
            <w:r w:rsidRPr="000C3D9B">
              <w:t>19013</w:t>
            </w:r>
          </w:p>
        </w:tc>
        <w:tc>
          <w:tcPr>
            <w:tcW w:w="954" w:type="dxa"/>
          </w:tcPr>
          <w:p w14:paraId="2CD8965F" w14:textId="77777777" w:rsidR="005023B5" w:rsidRPr="000C3D9B" w:rsidRDefault="005023B5">
            <w:r w:rsidRPr="000C3D9B">
              <w:t>Sana Rashid</w:t>
            </w:r>
          </w:p>
        </w:tc>
        <w:tc>
          <w:tcPr>
            <w:tcW w:w="1087" w:type="dxa"/>
          </w:tcPr>
          <w:p w14:paraId="0C0D8CF0" w14:textId="77777777" w:rsidR="005023B5" w:rsidRPr="000C3D9B" w:rsidRDefault="005023B5">
            <w:r w:rsidRPr="000C3D9B">
              <w:t>Rashid Ahmad</w:t>
            </w:r>
          </w:p>
        </w:tc>
        <w:tc>
          <w:tcPr>
            <w:tcW w:w="897" w:type="dxa"/>
          </w:tcPr>
          <w:p w14:paraId="7EE47F2B" w14:textId="77777777" w:rsidR="005023B5" w:rsidRPr="000C3D9B" w:rsidRDefault="005023B5">
            <w:r w:rsidRPr="000C3D9B">
              <w:t xml:space="preserve">111391-P </w:t>
            </w:r>
          </w:p>
        </w:tc>
        <w:tc>
          <w:tcPr>
            <w:tcW w:w="776" w:type="dxa"/>
          </w:tcPr>
          <w:p w14:paraId="66026D6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62D1864" w14:textId="77777777" w:rsidR="005023B5" w:rsidRPr="000C3D9B" w:rsidRDefault="005023B5">
            <w:r w:rsidRPr="000C3D9B">
              <w:t>14.008333</w:t>
            </w:r>
          </w:p>
        </w:tc>
        <w:tc>
          <w:tcPr>
            <w:tcW w:w="659" w:type="dxa"/>
          </w:tcPr>
          <w:p w14:paraId="0B0D585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A03F62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506EE24" w14:textId="77777777" w:rsidR="005023B5" w:rsidRPr="000C3D9B" w:rsidRDefault="005023B5">
            <w:r w:rsidRPr="000C3D9B">
              <w:t>6.5</w:t>
            </w:r>
          </w:p>
        </w:tc>
        <w:tc>
          <w:tcPr>
            <w:tcW w:w="656" w:type="dxa"/>
          </w:tcPr>
          <w:p w14:paraId="15EAA8D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5CA1DD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0ABA7FFE" w14:textId="77777777" w:rsidR="005023B5" w:rsidRPr="000C3D9B" w:rsidRDefault="005023B5">
            <w:r w:rsidRPr="000C3D9B">
              <w:t>53.988333</w:t>
            </w:r>
          </w:p>
        </w:tc>
      </w:tr>
      <w:tr w:rsidR="005023B5" w:rsidRPr="000C3D9B" w14:paraId="747A0CA7" w14:textId="77777777" w:rsidTr="007D56B9">
        <w:tc>
          <w:tcPr>
            <w:tcW w:w="464" w:type="dxa"/>
          </w:tcPr>
          <w:p w14:paraId="63751D25" w14:textId="77777777" w:rsidR="005023B5" w:rsidRPr="000C3D9B" w:rsidRDefault="005023B5">
            <w:r w:rsidRPr="000C3D9B">
              <w:t>436</w:t>
            </w:r>
          </w:p>
        </w:tc>
        <w:tc>
          <w:tcPr>
            <w:tcW w:w="678" w:type="dxa"/>
          </w:tcPr>
          <w:p w14:paraId="77A9C90F" w14:textId="77777777" w:rsidR="005023B5" w:rsidRPr="000C3D9B" w:rsidRDefault="005023B5">
            <w:r w:rsidRPr="000C3D9B">
              <w:t>5297</w:t>
            </w:r>
          </w:p>
        </w:tc>
        <w:tc>
          <w:tcPr>
            <w:tcW w:w="954" w:type="dxa"/>
          </w:tcPr>
          <w:p w14:paraId="47934EC4" w14:textId="77777777" w:rsidR="005023B5" w:rsidRPr="000C3D9B" w:rsidRDefault="005023B5">
            <w:r w:rsidRPr="000C3D9B">
              <w:t>Maham Rukhsar</w:t>
            </w:r>
          </w:p>
        </w:tc>
        <w:tc>
          <w:tcPr>
            <w:tcW w:w="1087" w:type="dxa"/>
          </w:tcPr>
          <w:p w14:paraId="79419B07" w14:textId="77777777" w:rsidR="005023B5" w:rsidRPr="000C3D9B" w:rsidRDefault="005023B5">
            <w:r w:rsidRPr="000C3D9B">
              <w:t>Muhammad Akram</w:t>
            </w:r>
          </w:p>
        </w:tc>
        <w:tc>
          <w:tcPr>
            <w:tcW w:w="897" w:type="dxa"/>
          </w:tcPr>
          <w:p w14:paraId="64E555F9" w14:textId="77777777" w:rsidR="005023B5" w:rsidRPr="000C3D9B" w:rsidRDefault="005023B5">
            <w:r w:rsidRPr="000C3D9B">
              <w:t>101799-P</w:t>
            </w:r>
          </w:p>
        </w:tc>
        <w:tc>
          <w:tcPr>
            <w:tcW w:w="776" w:type="dxa"/>
          </w:tcPr>
          <w:p w14:paraId="65FE7EF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F5AF27F" w14:textId="77777777" w:rsidR="005023B5" w:rsidRPr="000C3D9B" w:rsidRDefault="005023B5">
            <w:r w:rsidRPr="000C3D9B">
              <w:t>14.320833</w:t>
            </w:r>
          </w:p>
        </w:tc>
        <w:tc>
          <w:tcPr>
            <w:tcW w:w="659" w:type="dxa"/>
          </w:tcPr>
          <w:p w14:paraId="0F15E7A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663B7C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A8DE7D1" w14:textId="77777777" w:rsidR="005023B5" w:rsidRPr="000C3D9B" w:rsidRDefault="005023B5">
            <w:r w:rsidRPr="000C3D9B">
              <w:t>5.5</w:t>
            </w:r>
          </w:p>
        </w:tc>
        <w:tc>
          <w:tcPr>
            <w:tcW w:w="656" w:type="dxa"/>
          </w:tcPr>
          <w:p w14:paraId="4103224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047DAF6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4FA7D3ED" w14:textId="77777777" w:rsidR="005023B5" w:rsidRPr="000C3D9B" w:rsidRDefault="005023B5">
            <w:r w:rsidRPr="000C3D9B">
              <w:t>53.940833</w:t>
            </w:r>
          </w:p>
        </w:tc>
      </w:tr>
      <w:tr w:rsidR="005023B5" w:rsidRPr="000C3D9B" w14:paraId="44EB0A50" w14:textId="77777777" w:rsidTr="007D56B9">
        <w:tc>
          <w:tcPr>
            <w:tcW w:w="464" w:type="dxa"/>
          </w:tcPr>
          <w:p w14:paraId="09444F8B" w14:textId="77777777" w:rsidR="005023B5" w:rsidRPr="000C3D9B" w:rsidRDefault="005023B5">
            <w:r w:rsidRPr="000C3D9B">
              <w:t>437</w:t>
            </w:r>
          </w:p>
        </w:tc>
        <w:tc>
          <w:tcPr>
            <w:tcW w:w="678" w:type="dxa"/>
          </w:tcPr>
          <w:p w14:paraId="7EEBF787" w14:textId="77777777" w:rsidR="005023B5" w:rsidRPr="000C3D9B" w:rsidRDefault="005023B5">
            <w:r w:rsidRPr="000C3D9B">
              <w:t>18551</w:t>
            </w:r>
          </w:p>
        </w:tc>
        <w:tc>
          <w:tcPr>
            <w:tcW w:w="954" w:type="dxa"/>
          </w:tcPr>
          <w:p w14:paraId="3D8402C2" w14:textId="77777777" w:rsidR="005023B5" w:rsidRPr="000C3D9B" w:rsidRDefault="005023B5">
            <w:r w:rsidRPr="000C3D9B">
              <w:t>Misbah Ashraf</w:t>
            </w:r>
          </w:p>
        </w:tc>
        <w:tc>
          <w:tcPr>
            <w:tcW w:w="1087" w:type="dxa"/>
          </w:tcPr>
          <w:p w14:paraId="0C6AAB1D" w14:textId="77777777" w:rsidR="005023B5" w:rsidRPr="000C3D9B" w:rsidRDefault="005023B5">
            <w:r w:rsidRPr="000C3D9B">
              <w:t>Muhammad Ashraf</w:t>
            </w:r>
          </w:p>
        </w:tc>
        <w:tc>
          <w:tcPr>
            <w:tcW w:w="897" w:type="dxa"/>
          </w:tcPr>
          <w:p w14:paraId="73333AD1" w14:textId="77777777" w:rsidR="005023B5" w:rsidRPr="000C3D9B" w:rsidRDefault="005023B5">
            <w:r w:rsidRPr="000C3D9B">
              <w:t>110367-P</w:t>
            </w:r>
          </w:p>
        </w:tc>
        <w:tc>
          <w:tcPr>
            <w:tcW w:w="776" w:type="dxa"/>
          </w:tcPr>
          <w:p w14:paraId="1A08D03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F296550" w14:textId="77777777" w:rsidR="005023B5" w:rsidRPr="000C3D9B" w:rsidRDefault="005023B5">
            <w:r w:rsidRPr="000C3D9B">
              <w:t>13.816667</w:t>
            </w:r>
          </w:p>
        </w:tc>
        <w:tc>
          <w:tcPr>
            <w:tcW w:w="659" w:type="dxa"/>
          </w:tcPr>
          <w:p w14:paraId="52208DE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F0703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40EE380" w14:textId="77777777" w:rsidR="005023B5" w:rsidRPr="000C3D9B" w:rsidRDefault="005023B5">
            <w:r w:rsidRPr="000C3D9B">
              <w:t>9.166667</w:t>
            </w:r>
          </w:p>
        </w:tc>
        <w:tc>
          <w:tcPr>
            <w:tcW w:w="656" w:type="dxa"/>
          </w:tcPr>
          <w:p w14:paraId="3A3A6B5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E3480CE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6F3E525F" w14:textId="77777777" w:rsidR="005023B5" w:rsidRPr="000C3D9B" w:rsidRDefault="005023B5">
            <w:r w:rsidRPr="000C3D9B">
              <w:t>53.903334</w:t>
            </w:r>
          </w:p>
        </w:tc>
      </w:tr>
      <w:tr w:rsidR="005023B5" w:rsidRPr="000C3D9B" w14:paraId="4BE7C9C0" w14:textId="77777777" w:rsidTr="007D56B9">
        <w:tc>
          <w:tcPr>
            <w:tcW w:w="464" w:type="dxa"/>
          </w:tcPr>
          <w:p w14:paraId="07F76606" w14:textId="77777777" w:rsidR="005023B5" w:rsidRPr="000C3D9B" w:rsidRDefault="005023B5">
            <w:r w:rsidRPr="000C3D9B">
              <w:t>438</w:t>
            </w:r>
          </w:p>
        </w:tc>
        <w:tc>
          <w:tcPr>
            <w:tcW w:w="678" w:type="dxa"/>
          </w:tcPr>
          <w:p w14:paraId="0FBD1D05" w14:textId="77777777" w:rsidR="005023B5" w:rsidRPr="000C3D9B" w:rsidRDefault="005023B5">
            <w:r w:rsidRPr="000C3D9B">
              <w:t>17976</w:t>
            </w:r>
          </w:p>
        </w:tc>
        <w:tc>
          <w:tcPr>
            <w:tcW w:w="954" w:type="dxa"/>
          </w:tcPr>
          <w:p w14:paraId="650EF34C" w14:textId="77777777" w:rsidR="005023B5" w:rsidRPr="000C3D9B" w:rsidRDefault="005023B5">
            <w:r w:rsidRPr="000C3D9B">
              <w:t>Asma Khan</w:t>
            </w:r>
          </w:p>
        </w:tc>
        <w:tc>
          <w:tcPr>
            <w:tcW w:w="1087" w:type="dxa"/>
          </w:tcPr>
          <w:p w14:paraId="0998AA71" w14:textId="77777777" w:rsidR="005023B5" w:rsidRPr="000C3D9B" w:rsidRDefault="005023B5">
            <w:r w:rsidRPr="000C3D9B">
              <w:t>Ikramullah Khan</w:t>
            </w:r>
          </w:p>
        </w:tc>
        <w:tc>
          <w:tcPr>
            <w:tcW w:w="897" w:type="dxa"/>
          </w:tcPr>
          <w:p w14:paraId="40CF5FE2" w14:textId="77777777" w:rsidR="005023B5" w:rsidRPr="000C3D9B" w:rsidRDefault="005023B5">
            <w:r w:rsidRPr="000C3D9B">
              <w:t>115560-P</w:t>
            </w:r>
          </w:p>
        </w:tc>
        <w:tc>
          <w:tcPr>
            <w:tcW w:w="776" w:type="dxa"/>
          </w:tcPr>
          <w:p w14:paraId="448D80A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38D3DBF" w14:textId="77777777" w:rsidR="005023B5" w:rsidRPr="000C3D9B" w:rsidRDefault="005023B5">
            <w:r w:rsidRPr="000C3D9B">
              <w:t>15.129167</w:t>
            </w:r>
          </w:p>
        </w:tc>
        <w:tc>
          <w:tcPr>
            <w:tcW w:w="659" w:type="dxa"/>
          </w:tcPr>
          <w:p w14:paraId="5C8668E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735FA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42A500F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664E0B9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B2080C4" w14:textId="77777777" w:rsidR="005023B5" w:rsidRPr="000C3D9B" w:rsidRDefault="005023B5">
            <w:r w:rsidRPr="000C3D9B">
              <w:t>31.68</w:t>
            </w:r>
          </w:p>
        </w:tc>
        <w:tc>
          <w:tcPr>
            <w:tcW w:w="628" w:type="dxa"/>
          </w:tcPr>
          <w:p w14:paraId="08F8CD47" w14:textId="77777777" w:rsidR="005023B5" w:rsidRPr="000C3D9B" w:rsidRDefault="005023B5">
            <w:r w:rsidRPr="000C3D9B">
              <w:t>53.809167</w:t>
            </w:r>
          </w:p>
        </w:tc>
      </w:tr>
      <w:tr w:rsidR="005023B5" w:rsidRPr="000C3D9B" w14:paraId="42785B9B" w14:textId="77777777" w:rsidTr="007D56B9">
        <w:tc>
          <w:tcPr>
            <w:tcW w:w="464" w:type="dxa"/>
          </w:tcPr>
          <w:p w14:paraId="1633A3FE" w14:textId="77777777" w:rsidR="005023B5" w:rsidRPr="000C3D9B" w:rsidRDefault="005023B5">
            <w:r w:rsidRPr="000C3D9B">
              <w:t>439</w:t>
            </w:r>
          </w:p>
        </w:tc>
        <w:tc>
          <w:tcPr>
            <w:tcW w:w="678" w:type="dxa"/>
          </w:tcPr>
          <w:p w14:paraId="3FD7E8ED" w14:textId="77777777" w:rsidR="005023B5" w:rsidRPr="000C3D9B" w:rsidRDefault="005023B5">
            <w:r w:rsidRPr="000C3D9B">
              <w:t>6499</w:t>
            </w:r>
          </w:p>
        </w:tc>
        <w:tc>
          <w:tcPr>
            <w:tcW w:w="954" w:type="dxa"/>
          </w:tcPr>
          <w:p w14:paraId="590FB406" w14:textId="77777777" w:rsidR="005023B5" w:rsidRPr="000C3D9B" w:rsidRDefault="005023B5">
            <w:r w:rsidRPr="000C3D9B">
              <w:t>Umer Javed</w:t>
            </w:r>
          </w:p>
        </w:tc>
        <w:tc>
          <w:tcPr>
            <w:tcW w:w="1087" w:type="dxa"/>
          </w:tcPr>
          <w:p w14:paraId="4A7A218C" w14:textId="77777777" w:rsidR="005023B5" w:rsidRPr="000C3D9B" w:rsidRDefault="005023B5">
            <w:r w:rsidRPr="000C3D9B">
              <w:t>Dilawar Hussain</w:t>
            </w:r>
          </w:p>
        </w:tc>
        <w:tc>
          <w:tcPr>
            <w:tcW w:w="897" w:type="dxa"/>
          </w:tcPr>
          <w:p w14:paraId="4A65C9C1" w14:textId="77777777" w:rsidR="005023B5" w:rsidRPr="000C3D9B" w:rsidRDefault="005023B5">
            <w:r w:rsidRPr="000C3D9B">
              <w:t>102684-P</w:t>
            </w:r>
          </w:p>
        </w:tc>
        <w:tc>
          <w:tcPr>
            <w:tcW w:w="776" w:type="dxa"/>
          </w:tcPr>
          <w:p w14:paraId="35FC810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2EDF69B" w14:textId="77777777" w:rsidR="005023B5" w:rsidRPr="000C3D9B" w:rsidRDefault="005023B5">
            <w:r w:rsidRPr="000C3D9B">
              <w:t>16.052381</w:t>
            </w:r>
          </w:p>
        </w:tc>
        <w:tc>
          <w:tcPr>
            <w:tcW w:w="659" w:type="dxa"/>
          </w:tcPr>
          <w:p w14:paraId="6E1A59B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3F0D7A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98D625A" w14:textId="77777777" w:rsidR="005023B5" w:rsidRPr="000C3D9B" w:rsidRDefault="005023B5">
            <w:r w:rsidRPr="000C3D9B">
              <w:t>8.0</w:t>
            </w:r>
          </w:p>
        </w:tc>
        <w:tc>
          <w:tcPr>
            <w:tcW w:w="656" w:type="dxa"/>
          </w:tcPr>
          <w:p w14:paraId="5003043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EC6876E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414656AF" w14:textId="77777777" w:rsidR="005023B5" w:rsidRPr="000C3D9B" w:rsidRDefault="005023B5">
            <w:r w:rsidRPr="000C3D9B">
              <w:t>53.752381</w:t>
            </w:r>
          </w:p>
        </w:tc>
      </w:tr>
      <w:tr w:rsidR="005023B5" w:rsidRPr="000C3D9B" w14:paraId="168B1E2A" w14:textId="77777777" w:rsidTr="007D56B9">
        <w:tc>
          <w:tcPr>
            <w:tcW w:w="464" w:type="dxa"/>
          </w:tcPr>
          <w:p w14:paraId="1E5F0F98" w14:textId="77777777" w:rsidR="005023B5" w:rsidRPr="000C3D9B" w:rsidRDefault="005023B5">
            <w:r w:rsidRPr="000C3D9B">
              <w:t>440</w:t>
            </w:r>
          </w:p>
        </w:tc>
        <w:tc>
          <w:tcPr>
            <w:tcW w:w="678" w:type="dxa"/>
          </w:tcPr>
          <w:p w14:paraId="2502D66C" w14:textId="77777777" w:rsidR="005023B5" w:rsidRPr="000C3D9B" w:rsidRDefault="005023B5">
            <w:r w:rsidRPr="000C3D9B">
              <w:t>2611</w:t>
            </w:r>
          </w:p>
        </w:tc>
        <w:tc>
          <w:tcPr>
            <w:tcW w:w="954" w:type="dxa"/>
          </w:tcPr>
          <w:p w14:paraId="78E8B77C" w14:textId="77777777" w:rsidR="005023B5" w:rsidRPr="000C3D9B" w:rsidRDefault="005023B5">
            <w:r w:rsidRPr="000C3D9B">
              <w:t>Sabahat Rafique</w:t>
            </w:r>
          </w:p>
        </w:tc>
        <w:tc>
          <w:tcPr>
            <w:tcW w:w="1087" w:type="dxa"/>
          </w:tcPr>
          <w:p w14:paraId="12D4107A" w14:textId="77777777" w:rsidR="005023B5" w:rsidRPr="000C3D9B" w:rsidRDefault="005023B5">
            <w:r w:rsidRPr="000C3D9B">
              <w:t>Muhammad Rafique</w:t>
            </w:r>
          </w:p>
        </w:tc>
        <w:tc>
          <w:tcPr>
            <w:tcW w:w="897" w:type="dxa"/>
          </w:tcPr>
          <w:p w14:paraId="6C88D8AE" w14:textId="77777777" w:rsidR="005023B5" w:rsidRPr="000C3D9B" w:rsidRDefault="005023B5">
            <w:r w:rsidRPr="000C3D9B">
              <w:t>97699-P</w:t>
            </w:r>
          </w:p>
        </w:tc>
        <w:tc>
          <w:tcPr>
            <w:tcW w:w="776" w:type="dxa"/>
          </w:tcPr>
          <w:p w14:paraId="2C35516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4803934" w14:textId="77777777" w:rsidR="005023B5" w:rsidRPr="000C3D9B" w:rsidRDefault="005023B5">
            <w:r w:rsidRPr="000C3D9B">
              <w:t>15.275</w:t>
            </w:r>
          </w:p>
        </w:tc>
        <w:tc>
          <w:tcPr>
            <w:tcW w:w="659" w:type="dxa"/>
          </w:tcPr>
          <w:p w14:paraId="161F4B7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9A0052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AF3787A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09618DB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E86F541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1A7BB2E8" w14:textId="77777777" w:rsidR="005023B5" w:rsidRPr="000C3D9B" w:rsidRDefault="005023B5">
            <w:r w:rsidRPr="000C3D9B">
              <w:t>53.735</w:t>
            </w:r>
          </w:p>
        </w:tc>
      </w:tr>
      <w:tr w:rsidR="005023B5" w:rsidRPr="000C3D9B" w14:paraId="0BDC9BC0" w14:textId="77777777" w:rsidTr="007D56B9">
        <w:tc>
          <w:tcPr>
            <w:tcW w:w="464" w:type="dxa"/>
          </w:tcPr>
          <w:p w14:paraId="7210E75A" w14:textId="77777777" w:rsidR="005023B5" w:rsidRPr="000C3D9B" w:rsidRDefault="005023B5">
            <w:r w:rsidRPr="000C3D9B">
              <w:t>441</w:t>
            </w:r>
          </w:p>
        </w:tc>
        <w:tc>
          <w:tcPr>
            <w:tcW w:w="678" w:type="dxa"/>
          </w:tcPr>
          <w:p w14:paraId="0D9A6A3E" w14:textId="77777777" w:rsidR="005023B5" w:rsidRPr="000C3D9B" w:rsidRDefault="005023B5">
            <w:r w:rsidRPr="000C3D9B">
              <w:t>20231</w:t>
            </w:r>
          </w:p>
        </w:tc>
        <w:tc>
          <w:tcPr>
            <w:tcW w:w="954" w:type="dxa"/>
          </w:tcPr>
          <w:p w14:paraId="77EA8BFC" w14:textId="77777777" w:rsidR="005023B5" w:rsidRPr="000C3D9B" w:rsidRDefault="005023B5">
            <w:r w:rsidRPr="000C3D9B">
              <w:t>Ayesha Asghar</w:t>
            </w:r>
          </w:p>
        </w:tc>
        <w:tc>
          <w:tcPr>
            <w:tcW w:w="1087" w:type="dxa"/>
          </w:tcPr>
          <w:p w14:paraId="7C093CFA" w14:textId="77777777" w:rsidR="005023B5" w:rsidRPr="000C3D9B" w:rsidRDefault="005023B5">
            <w:r w:rsidRPr="000C3D9B">
              <w:t>asghar ali</w:t>
            </w:r>
          </w:p>
        </w:tc>
        <w:tc>
          <w:tcPr>
            <w:tcW w:w="897" w:type="dxa"/>
          </w:tcPr>
          <w:p w14:paraId="09753B89" w14:textId="77777777" w:rsidR="005023B5" w:rsidRPr="000C3D9B" w:rsidRDefault="005023B5">
            <w:r w:rsidRPr="000C3D9B">
              <w:t>94931-P</w:t>
            </w:r>
          </w:p>
        </w:tc>
        <w:tc>
          <w:tcPr>
            <w:tcW w:w="776" w:type="dxa"/>
          </w:tcPr>
          <w:p w14:paraId="615D1D6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C3D507B" w14:textId="77777777" w:rsidR="005023B5" w:rsidRPr="000C3D9B" w:rsidRDefault="005023B5">
            <w:r w:rsidRPr="000C3D9B">
              <w:t>13.995833</w:t>
            </w:r>
          </w:p>
        </w:tc>
        <w:tc>
          <w:tcPr>
            <w:tcW w:w="659" w:type="dxa"/>
          </w:tcPr>
          <w:p w14:paraId="67455FA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B72F21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3BD47B3" w14:textId="77777777" w:rsidR="005023B5" w:rsidRPr="000C3D9B" w:rsidRDefault="005023B5">
            <w:r w:rsidRPr="000C3D9B">
              <w:t>10.666667</w:t>
            </w:r>
          </w:p>
        </w:tc>
        <w:tc>
          <w:tcPr>
            <w:tcW w:w="656" w:type="dxa"/>
          </w:tcPr>
          <w:p w14:paraId="7F74697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FFF6A27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74982551" w14:textId="77777777" w:rsidR="005023B5" w:rsidRPr="000C3D9B" w:rsidRDefault="005023B5">
            <w:r w:rsidRPr="000C3D9B">
              <w:t>53.7225</w:t>
            </w:r>
          </w:p>
        </w:tc>
      </w:tr>
      <w:tr w:rsidR="005023B5" w:rsidRPr="000C3D9B" w14:paraId="121AD40C" w14:textId="77777777" w:rsidTr="007D56B9">
        <w:tc>
          <w:tcPr>
            <w:tcW w:w="464" w:type="dxa"/>
          </w:tcPr>
          <w:p w14:paraId="294FCA07" w14:textId="77777777" w:rsidR="005023B5" w:rsidRPr="000C3D9B" w:rsidRDefault="005023B5">
            <w:r w:rsidRPr="000C3D9B">
              <w:t>442</w:t>
            </w:r>
          </w:p>
        </w:tc>
        <w:tc>
          <w:tcPr>
            <w:tcW w:w="678" w:type="dxa"/>
          </w:tcPr>
          <w:p w14:paraId="081EF9AE" w14:textId="77777777" w:rsidR="005023B5" w:rsidRPr="000C3D9B" w:rsidRDefault="005023B5">
            <w:r w:rsidRPr="000C3D9B">
              <w:t>18382</w:t>
            </w:r>
          </w:p>
        </w:tc>
        <w:tc>
          <w:tcPr>
            <w:tcW w:w="954" w:type="dxa"/>
          </w:tcPr>
          <w:p w14:paraId="275D2CC7" w14:textId="77777777" w:rsidR="005023B5" w:rsidRPr="000C3D9B" w:rsidRDefault="005023B5">
            <w:r w:rsidRPr="000C3D9B">
              <w:t>Javaria Sadia</w:t>
            </w:r>
          </w:p>
        </w:tc>
        <w:tc>
          <w:tcPr>
            <w:tcW w:w="1087" w:type="dxa"/>
          </w:tcPr>
          <w:p w14:paraId="3C8B9A59" w14:textId="77777777" w:rsidR="005023B5" w:rsidRPr="000C3D9B" w:rsidRDefault="005023B5">
            <w:r w:rsidRPr="000C3D9B">
              <w:t>Muhammad Riaz Ud Din</w:t>
            </w:r>
          </w:p>
        </w:tc>
        <w:tc>
          <w:tcPr>
            <w:tcW w:w="897" w:type="dxa"/>
          </w:tcPr>
          <w:p w14:paraId="52AD09D2" w14:textId="77777777" w:rsidR="005023B5" w:rsidRPr="000C3D9B" w:rsidRDefault="005023B5">
            <w:r w:rsidRPr="000C3D9B">
              <w:t>111113-P</w:t>
            </w:r>
          </w:p>
        </w:tc>
        <w:tc>
          <w:tcPr>
            <w:tcW w:w="776" w:type="dxa"/>
          </w:tcPr>
          <w:p w14:paraId="6D6E6EF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0A37490" w14:textId="77777777" w:rsidR="005023B5" w:rsidRPr="000C3D9B" w:rsidRDefault="005023B5">
            <w:r w:rsidRPr="000C3D9B">
              <w:t>12.467327</w:t>
            </w:r>
          </w:p>
        </w:tc>
        <w:tc>
          <w:tcPr>
            <w:tcW w:w="659" w:type="dxa"/>
          </w:tcPr>
          <w:p w14:paraId="59BB7DC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D4D70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849963B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6A15573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FBF7D2C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0031D090" w14:textId="77777777" w:rsidR="005023B5" w:rsidRPr="000C3D9B" w:rsidRDefault="005023B5">
            <w:r w:rsidRPr="000C3D9B">
              <w:t>53.707327</w:t>
            </w:r>
          </w:p>
        </w:tc>
      </w:tr>
      <w:tr w:rsidR="005023B5" w:rsidRPr="000C3D9B" w14:paraId="202CFDC4" w14:textId="77777777" w:rsidTr="007D56B9">
        <w:tc>
          <w:tcPr>
            <w:tcW w:w="464" w:type="dxa"/>
          </w:tcPr>
          <w:p w14:paraId="2A457886" w14:textId="77777777" w:rsidR="005023B5" w:rsidRPr="000C3D9B" w:rsidRDefault="005023B5">
            <w:r w:rsidRPr="000C3D9B">
              <w:t>443</w:t>
            </w:r>
          </w:p>
        </w:tc>
        <w:tc>
          <w:tcPr>
            <w:tcW w:w="678" w:type="dxa"/>
          </w:tcPr>
          <w:p w14:paraId="512538AA" w14:textId="77777777" w:rsidR="005023B5" w:rsidRPr="000C3D9B" w:rsidRDefault="005023B5">
            <w:r w:rsidRPr="000C3D9B">
              <w:t>7547</w:t>
            </w:r>
          </w:p>
        </w:tc>
        <w:tc>
          <w:tcPr>
            <w:tcW w:w="954" w:type="dxa"/>
          </w:tcPr>
          <w:p w14:paraId="1BFBAF0C" w14:textId="77777777" w:rsidR="005023B5" w:rsidRPr="000C3D9B" w:rsidRDefault="005023B5">
            <w:r w:rsidRPr="000C3D9B">
              <w:t>Aisha Siddiqi</w:t>
            </w:r>
          </w:p>
        </w:tc>
        <w:tc>
          <w:tcPr>
            <w:tcW w:w="1087" w:type="dxa"/>
          </w:tcPr>
          <w:p w14:paraId="2177184F" w14:textId="77777777" w:rsidR="005023B5" w:rsidRPr="000C3D9B" w:rsidRDefault="005023B5">
            <w:r w:rsidRPr="000C3D9B">
              <w:t>Hannaan Amanat</w:t>
            </w:r>
          </w:p>
        </w:tc>
        <w:tc>
          <w:tcPr>
            <w:tcW w:w="897" w:type="dxa"/>
          </w:tcPr>
          <w:p w14:paraId="70EC43F8" w14:textId="77777777" w:rsidR="005023B5" w:rsidRPr="000C3D9B" w:rsidRDefault="005023B5">
            <w:r w:rsidRPr="000C3D9B">
              <w:t>89794-P</w:t>
            </w:r>
          </w:p>
        </w:tc>
        <w:tc>
          <w:tcPr>
            <w:tcW w:w="776" w:type="dxa"/>
          </w:tcPr>
          <w:p w14:paraId="035CA8B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4C1F317" w14:textId="77777777" w:rsidR="005023B5" w:rsidRPr="000C3D9B" w:rsidRDefault="005023B5">
            <w:r w:rsidRPr="000C3D9B">
              <w:t>12.416667</w:t>
            </w:r>
          </w:p>
        </w:tc>
        <w:tc>
          <w:tcPr>
            <w:tcW w:w="659" w:type="dxa"/>
          </w:tcPr>
          <w:p w14:paraId="6F97751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0732AD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D3EC115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6B823A1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FA6654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0A34A1B9" w14:textId="77777777" w:rsidR="005023B5" w:rsidRPr="000C3D9B" w:rsidRDefault="005023B5">
            <w:r w:rsidRPr="000C3D9B">
              <w:t>53.656667</w:t>
            </w:r>
          </w:p>
        </w:tc>
      </w:tr>
      <w:tr w:rsidR="005023B5" w:rsidRPr="000C3D9B" w14:paraId="57841D27" w14:textId="77777777" w:rsidTr="007D56B9">
        <w:tc>
          <w:tcPr>
            <w:tcW w:w="464" w:type="dxa"/>
          </w:tcPr>
          <w:p w14:paraId="79100D95" w14:textId="77777777" w:rsidR="005023B5" w:rsidRPr="000C3D9B" w:rsidRDefault="005023B5">
            <w:r w:rsidRPr="000C3D9B">
              <w:t>444</w:t>
            </w:r>
          </w:p>
        </w:tc>
        <w:tc>
          <w:tcPr>
            <w:tcW w:w="678" w:type="dxa"/>
          </w:tcPr>
          <w:p w14:paraId="5CC8D667" w14:textId="77777777" w:rsidR="005023B5" w:rsidRPr="000C3D9B" w:rsidRDefault="005023B5">
            <w:r w:rsidRPr="000C3D9B">
              <w:t>6265</w:t>
            </w:r>
          </w:p>
        </w:tc>
        <w:tc>
          <w:tcPr>
            <w:tcW w:w="954" w:type="dxa"/>
          </w:tcPr>
          <w:p w14:paraId="1FD624B5" w14:textId="77777777" w:rsidR="005023B5" w:rsidRPr="000C3D9B" w:rsidRDefault="005023B5">
            <w:r w:rsidRPr="000C3D9B">
              <w:t>Hazar Khan</w:t>
            </w:r>
          </w:p>
        </w:tc>
        <w:tc>
          <w:tcPr>
            <w:tcW w:w="1087" w:type="dxa"/>
          </w:tcPr>
          <w:p w14:paraId="754AEDD2" w14:textId="77777777" w:rsidR="005023B5" w:rsidRPr="000C3D9B" w:rsidRDefault="005023B5">
            <w:r w:rsidRPr="000C3D9B">
              <w:t>Ghulam Qadir</w:t>
            </w:r>
          </w:p>
        </w:tc>
        <w:tc>
          <w:tcPr>
            <w:tcW w:w="897" w:type="dxa"/>
          </w:tcPr>
          <w:p w14:paraId="569288B9" w14:textId="77777777" w:rsidR="005023B5" w:rsidRPr="000C3D9B" w:rsidRDefault="005023B5">
            <w:r w:rsidRPr="000C3D9B">
              <w:t>104318-P</w:t>
            </w:r>
          </w:p>
        </w:tc>
        <w:tc>
          <w:tcPr>
            <w:tcW w:w="776" w:type="dxa"/>
          </w:tcPr>
          <w:p w14:paraId="212C295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63AAF1F" w14:textId="77777777" w:rsidR="005023B5" w:rsidRPr="000C3D9B" w:rsidRDefault="005023B5">
            <w:r w:rsidRPr="000C3D9B">
              <w:t>12.6375</w:t>
            </w:r>
          </w:p>
        </w:tc>
        <w:tc>
          <w:tcPr>
            <w:tcW w:w="659" w:type="dxa"/>
          </w:tcPr>
          <w:p w14:paraId="045CFAC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E0E495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520514C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43DB773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578A7E8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10CE5AF5" w14:textId="77777777" w:rsidR="005023B5" w:rsidRPr="000C3D9B" w:rsidRDefault="005023B5">
            <w:r w:rsidRPr="000C3D9B">
              <w:t>53.6375</w:t>
            </w:r>
          </w:p>
        </w:tc>
      </w:tr>
      <w:tr w:rsidR="005023B5" w:rsidRPr="000C3D9B" w14:paraId="144CDD48" w14:textId="77777777" w:rsidTr="007D56B9">
        <w:tc>
          <w:tcPr>
            <w:tcW w:w="464" w:type="dxa"/>
          </w:tcPr>
          <w:p w14:paraId="025F4B32" w14:textId="77777777" w:rsidR="005023B5" w:rsidRPr="000C3D9B" w:rsidRDefault="005023B5">
            <w:r w:rsidRPr="000C3D9B">
              <w:t>445</w:t>
            </w:r>
          </w:p>
        </w:tc>
        <w:tc>
          <w:tcPr>
            <w:tcW w:w="678" w:type="dxa"/>
          </w:tcPr>
          <w:p w14:paraId="4B2CB570" w14:textId="77777777" w:rsidR="005023B5" w:rsidRPr="000C3D9B" w:rsidRDefault="005023B5">
            <w:r w:rsidRPr="000C3D9B">
              <w:t>6546</w:t>
            </w:r>
          </w:p>
        </w:tc>
        <w:tc>
          <w:tcPr>
            <w:tcW w:w="954" w:type="dxa"/>
          </w:tcPr>
          <w:p w14:paraId="0D397956" w14:textId="77777777" w:rsidR="005023B5" w:rsidRPr="000C3D9B" w:rsidRDefault="005023B5">
            <w:r w:rsidRPr="000C3D9B">
              <w:t>Abida Bashir</w:t>
            </w:r>
          </w:p>
        </w:tc>
        <w:tc>
          <w:tcPr>
            <w:tcW w:w="1087" w:type="dxa"/>
          </w:tcPr>
          <w:p w14:paraId="70F07E14" w14:textId="77777777" w:rsidR="005023B5" w:rsidRPr="000C3D9B" w:rsidRDefault="005023B5">
            <w:r w:rsidRPr="000C3D9B">
              <w:t>muhammad bashir chughtai</w:t>
            </w:r>
          </w:p>
        </w:tc>
        <w:tc>
          <w:tcPr>
            <w:tcW w:w="897" w:type="dxa"/>
          </w:tcPr>
          <w:p w14:paraId="5521BB0D" w14:textId="77777777" w:rsidR="005023B5" w:rsidRPr="000C3D9B" w:rsidRDefault="005023B5">
            <w:r w:rsidRPr="000C3D9B">
              <w:t>105886-P</w:t>
            </w:r>
          </w:p>
        </w:tc>
        <w:tc>
          <w:tcPr>
            <w:tcW w:w="776" w:type="dxa"/>
          </w:tcPr>
          <w:p w14:paraId="686EB14A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79944AC2" w14:textId="77777777" w:rsidR="005023B5" w:rsidRPr="000C3D9B" w:rsidRDefault="005023B5">
            <w:r w:rsidRPr="000C3D9B">
              <w:t>15.725</w:t>
            </w:r>
          </w:p>
        </w:tc>
        <w:tc>
          <w:tcPr>
            <w:tcW w:w="659" w:type="dxa"/>
          </w:tcPr>
          <w:p w14:paraId="4904DD6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AAD911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FA47B7F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742283E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2C6EFE" w14:textId="77777777" w:rsidR="005023B5" w:rsidRPr="000C3D9B" w:rsidRDefault="005023B5">
            <w:r w:rsidRPr="000C3D9B">
              <w:t>31.36</w:t>
            </w:r>
          </w:p>
        </w:tc>
        <w:tc>
          <w:tcPr>
            <w:tcW w:w="628" w:type="dxa"/>
          </w:tcPr>
          <w:p w14:paraId="22AAFA31" w14:textId="77777777" w:rsidR="005023B5" w:rsidRPr="000C3D9B" w:rsidRDefault="005023B5">
            <w:r w:rsidRPr="000C3D9B">
              <w:t>53.585</w:t>
            </w:r>
          </w:p>
        </w:tc>
      </w:tr>
      <w:tr w:rsidR="005023B5" w:rsidRPr="000C3D9B" w14:paraId="70649EBB" w14:textId="77777777" w:rsidTr="007D56B9">
        <w:tc>
          <w:tcPr>
            <w:tcW w:w="464" w:type="dxa"/>
          </w:tcPr>
          <w:p w14:paraId="63D1BE77" w14:textId="77777777" w:rsidR="005023B5" w:rsidRPr="000C3D9B" w:rsidRDefault="005023B5">
            <w:r w:rsidRPr="000C3D9B">
              <w:t>446</w:t>
            </w:r>
          </w:p>
        </w:tc>
        <w:tc>
          <w:tcPr>
            <w:tcW w:w="678" w:type="dxa"/>
          </w:tcPr>
          <w:p w14:paraId="147C86AB" w14:textId="77777777" w:rsidR="005023B5" w:rsidRPr="000C3D9B" w:rsidRDefault="005023B5">
            <w:r w:rsidRPr="000C3D9B">
              <w:t>5787</w:t>
            </w:r>
          </w:p>
        </w:tc>
        <w:tc>
          <w:tcPr>
            <w:tcW w:w="954" w:type="dxa"/>
          </w:tcPr>
          <w:p w14:paraId="0846FF5A" w14:textId="77777777" w:rsidR="005023B5" w:rsidRPr="000C3D9B" w:rsidRDefault="005023B5">
            <w:r w:rsidRPr="000C3D9B">
              <w:t>Wardah Mohsin</w:t>
            </w:r>
          </w:p>
        </w:tc>
        <w:tc>
          <w:tcPr>
            <w:tcW w:w="1087" w:type="dxa"/>
          </w:tcPr>
          <w:p w14:paraId="26BEE023" w14:textId="77777777" w:rsidR="005023B5" w:rsidRPr="000C3D9B" w:rsidRDefault="005023B5">
            <w:r w:rsidRPr="000C3D9B">
              <w:t>Muhammad Mohsin</w:t>
            </w:r>
          </w:p>
        </w:tc>
        <w:tc>
          <w:tcPr>
            <w:tcW w:w="897" w:type="dxa"/>
          </w:tcPr>
          <w:p w14:paraId="03A95A49" w14:textId="77777777" w:rsidR="005023B5" w:rsidRPr="000C3D9B" w:rsidRDefault="005023B5">
            <w:r w:rsidRPr="000C3D9B">
              <w:t>94889-P</w:t>
            </w:r>
          </w:p>
        </w:tc>
        <w:tc>
          <w:tcPr>
            <w:tcW w:w="776" w:type="dxa"/>
          </w:tcPr>
          <w:p w14:paraId="04B7EE8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F46F475" w14:textId="77777777" w:rsidR="005023B5" w:rsidRPr="000C3D9B" w:rsidRDefault="005023B5">
            <w:r w:rsidRPr="000C3D9B">
              <w:t>14.329167</w:t>
            </w:r>
          </w:p>
        </w:tc>
        <w:tc>
          <w:tcPr>
            <w:tcW w:w="659" w:type="dxa"/>
          </w:tcPr>
          <w:p w14:paraId="001CFB8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2EB424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659EFB7" w14:textId="77777777" w:rsidR="005023B5" w:rsidRPr="000C3D9B" w:rsidRDefault="005023B5">
            <w:r w:rsidRPr="000C3D9B">
              <w:t>6.666667</w:t>
            </w:r>
          </w:p>
        </w:tc>
        <w:tc>
          <w:tcPr>
            <w:tcW w:w="656" w:type="dxa"/>
          </w:tcPr>
          <w:p w14:paraId="034E0C9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4458672" w14:textId="77777777" w:rsidR="005023B5" w:rsidRPr="000C3D9B" w:rsidRDefault="005023B5">
            <w:r w:rsidRPr="000C3D9B">
              <w:t>30.08</w:t>
            </w:r>
          </w:p>
        </w:tc>
        <w:tc>
          <w:tcPr>
            <w:tcW w:w="628" w:type="dxa"/>
          </w:tcPr>
          <w:p w14:paraId="5A43A6D8" w14:textId="77777777" w:rsidR="005023B5" w:rsidRPr="000C3D9B" w:rsidRDefault="005023B5">
            <w:r w:rsidRPr="000C3D9B">
              <w:t>53.575834</w:t>
            </w:r>
          </w:p>
        </w:tc>
      </w:tr>
      <w:tr w:rsidR="005023B5" w:rsidRPr="000C3D9B" w14:paraId="4BB64C94" w14:textId="77777777" w:rsidTr="007D56B9">
        <w:tc>
          <w:tcPr>
            <w:tcW w:w="464" w:type="dxa"/>
          </w:tcPr>
          <w:p w14:paraId="5F2A6C36" w14:textId="77777777" w:rsidR="005023B5" w:rsidRPr="000C3D9B" w:rsidRDefault="005023B5">
            <w:r w:rsidRPr="000C3D9B">
              <w:t>447</w:t>
            </w:r>
          </w:p>
        </w:tc>
        <w:tc>
          <w:tcPr>
            <w:tcW w:w="678" w:type="dxa"/>
          </w:tcPr>
          <w:p w14:paraId="1EA200A4" w14:textId="77777777" w:rsidR="005023B5" w:rsidRPr="000C3D9B" w:rsidRDefault="005023B5">
            <w:r w:rsidRPr="000C3D9B">
              <w:t>4228</w:t>
            </w:r>
          </w:p>
        </w:tc>
        <w:tc>
          <w:tcPr>
            <w:tcW w:w="954" w:type="dxa"/>
          </w:tcPr>
          <w:p w14:paraId="47FF4362" w14:textId="77777777" w:rsidR="005023B5" w:rsidRPr="000C3D9B" w:rsidRDefault="005023B5">
            <w:r w:rsidRPr="000C3D9B">
              <w:t>Kashif Imran</w:t>
            </w:r>
          </w:p>
        </w:tc>
        <w:tc>
          <w:tcPr>
            <w:tcW w:w="1087" w:type="dxa"/>
          </w:tcPr>
          <w:p w14:paraId="26C8DC19" w14:textId="77777777" w:rsidR="005023B5" w:rsidRPr="000C3D9B" w:rsidRDefault="005023B5">
            <w:r w:rsidRPr="000C3D9B">
              <w:t>Allah Ditta</w:t>
            </w:r>
          </w:p>
        </w:tc>
        <w:tc>
          <w:tcPr>
            <w:tcW w:w="897" w:type="dxa"/>
          </w:tcPr>
          <w:p w14:paraId="02B0683A" w14:textId="77777777" w:rsidR="005023B5" w:rsidRPr="000C3D9B" w:rsidRDefault="005023B5">
            <w:r w:rsidRPr="000C3D9B">
              <w:t>107053-P</w:t>
            </w:r>
          </w:p>
        </w:tc>
        <w:tc>
          <w:tcPr>
            <w:tcW w:w="776" w:type="dxa"/>
          </w:tcPr>
          <w:p w14:paraId="114ABA0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D04D8D" w14:textId="77777777" w:rsidR="005023B5" w:rsidRPr="000C3D9B" w:rsidRDefault="005023B5">
            <w:r w:rsidRPr="000C3D9B">
              <w:t>14.558333</w:t>
            </w:r>
          </w:p>
        </w:tc>
        <w:tc>
          <w:tcPr>
            <w:tcW w:w="659" w:type="dxa"/>
          </w:tcPr>
          <w:p w14:paraId="243C095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E3F36D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A275641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6224E36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C343CC2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3B0BB89E" w14:textId="77777777" w:rsidR="005023B5" w:rsidRPr="000C3D9B" w:rsidRDefault="005023B5">
            <w:r w:rsidRPr="000C3D9B">
              <w:t>53.558333</w:t>
            </w:r>
          </w:p>
        </w:tc>
      </w:tr>
      <w:tr w:rsidR="005023B5" w:rsidRPr="000C3D9B" w14:paraId="3E2BE2BC" w14:textId="77777777" w:rsidTr="007D56B9">
        <w:tc>
          <w:tcPr>
            <w:tcW w:w="464" w:type="dxa"/>
          </w:tcPr>
          <w:p w14:paraId="2BA4B909" w14:textId="77777777" w:rsidR="005023B5" w:rsidRPr="000C3D9B" w:rsidRDefault="005023B5">
            <w:r w:rsidRPr="000C3D9B">
              <w:t>448</w:t>
            </w:r>
          </w:p>
        </w:tc>
        <w:tc>
          <w:tcPr>
            <w:tcW w:w="678" w:type="dxa"/>
          </w:tcPr>
          <w:p w14:paraId="1C381F9F" w14:textId="77777777" w:rsidR="005023B5" w:rsidRPr="000C3D9B" w:rsidRDefault="005023B5">
            <w:r w:rsidRPr="000C3D9B">
              <w:t>18591</w:t>
            </w:r>
          </w:p>
        </w:tc>
        <w:tc>
          <w:tcPr>
            <w:tcW w:w="954" w:type="dxa"/>
          </w:tcPr>
          <w:p w14:paraId="3021D8ED" w14:textId="77777777" w:rsidR="005023B5" w:rsidRPr="000C3D9B" w:rsidRDefault="005023B5">
            <w:r w:rsidRPr="000C3D9B">
              <w:t>Syed Kafeel Ahmad Shah</w:t>
            </w:r>
          </w:p>
        </w:tc>
        <w:tc>
          <w:tcPr>
            <w:tcW w:w="1087" w:type="dxa"/>
          </w:tcPr>
          <w:p w14:paraId="1D8BBE7D" w14:textId="77777777" w:rsidR="005023B5" w:rsidRPr="000C3D9B" w:rsidRDefault="005023B5">
            <w:r w:rsidRPr="000C3D9B">
              <w:t>Syed Muhammad Iqbal Shah</w:t>
            </w:r>
          </w:p>
        </w:tc>
        <w:tc>
          <w:tcPr>
            <w:tcW w:w="897" w:type="dxa"/>
          </w:tcPr>
          <w:p w14:paraId="15177257" w14:textId="77777777" w:rsidR="005023B5" w:rsidRPr="000C3D9B" w:rsidRDefault="005023B5">
            <w:r w:rsidRPr="000C3D9B">
              <w:t>106267-p</w:t>
            </w:r>
          </w:p>
        </w:tc>
        <w:tc>
          <w:tcPr>
            <w:tcW w:w="776" w:type="dxa"/>
          </w:tcPr>
          <w:p w14:paraId="358DD9D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DEA3524" w14:textId="77777777" w:rsidR="005023B5" w:rsidRPr="000C3D9B" w:rsidRDefault="005023B5">
            <w:r w:rsidRPr="000C3D9B">
              <w:t>13.25</w:t>
            </w:r>
          </w:p>
        </w:tc>
        <w:tc>
          <w:tcPr>
            <w:tcW w:w="659" w:type="dxa"/>
          </w:tcPr>
          <w:p w14:paraId="3D05767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59EFC5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F435D2A" w14:textId="77777777" w:rsidR="005023B5" w:rsidRPr="000C3D9B" w:rsidRDefault="005023B5">
            <w:r w:rsidRPr="000C3D9B">
              <w:t>12.5</w:t>
            </w:r>
          </w:p>
        </w:tc>
        <w:tc>
          <w:tcPr>
            <w:tcW w:w="656" w:type="dxa"/>
          </w:tcPr>
          <w:p w14:paraId="2659D9A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FFF4A0F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5FC9075A" w14:textId="77777777" w:rsidR="005023B5" w:rsidRPr="000C3D9B" w:rsidRDefault="005023B5">
            <w:r w:rsidRPr="000C3D9B">
              <w:t>53.53</w:t>
            </w:r>
          </w:p>
        </w:tc>
      </w:tr>
      <w:tr w:rsidR="005023B5" w:rsidRPr="000C3D9B" w14:paraId="59042C1D" w14:textId="77777777" w:rsidTr="007D56B9">
        <w:tc>
          <w:tcPr>
            <w:tcW w:w="464" w:type="dxa"/>
          </w:tcPr>
          <w:p w14:paraId="34A61460" w14:textId="77777777" w:rsidR="005023B5" w:rsidRPr="000C3D9B" w:rsidRDefault="005023B5">
            <w:r w:rsidRPr="000C3D9B">
              <w:t>449</w:t>
            </w:r>
          </w:p>
        </w:tc>
        <w:tc>
          <w:tcPr>
            <w:tcW w:w="678" w:type="dxa"/>
          </w:tcPr>
          <w:p w14:paraId="41930473" w14:textId="77777777" w:rsidR="005023B5" w:rsidRPr="000C3D9B" w:rsidRDefault="005023B5">
            <w:r w:rsidRPr="000C3D9B">
              <w:t>16805</w:t>
            </w:r>
          </w:p>
        </w:tc>
        <w:tc>
          <w:tcPr>
            <w:tcW w:w="954" w:type="dxa"/>
          </w:tcPr>
          <w:p w14:paraId="401E8B57" w14:textId="77777777" w:rsidR="005023B5" w:rsidRPr="000C3D9B" w:rsidRDefault="005023B5">
            <w:r w:rsidRPr="000C3D9B">
              <w:t xml:space="preserve">Hafiza Nimra </w:t>
            </w:r>
            <w:r w:rsidRPr="000C3D9B">
              <w:lastRenderedPageBreak/>
              <w:t>Mehmood</w:t>
            </w:r>
          </w:p>
        </w:tc>
        <w:tc>
          <w:tcPr>
            <w:tcW w:w="1087" w:type="dxa"/>
          </w:tcPr>
          <w:p w14:paraId="6ED46118" w14:textId="77777777" w:rsidR="005023B5" w:rsidRPr="000C3D9B" w:rsidRDefault="005023B5">
            <w:r w:rsidRPr="000C3D9B">
              <w:lastRenderedPageBreak/>
              <w:t>Abid Mehmood</w:t>
            </w:r>
          </w:p>
        </w:tc>
        <w:tc>
          <w:tcPr>
            <w:tcW w:w="897" w:type="dxa"/>
          </w:tcPr>
          <w:p w14:paraId="649DC369" w14:textId="77777777" w:rsidR="005023B5" w:rsidRPr="000C3D9B" w:rsidRDefault="005023B5">
            <w:r w:rsidRPr="000C3D9B">
              <w:t>112455-P</w:t>
            </w:r>
          </w:p>
        </w:tc>
        <w:tc>
          <w:tcPr>
            <w:tcW w:w="776" w:type="dxa"/>
          </w:tcPr>
          <w:p w14:paraId="2DD4942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F456720" w14:textId="77777777" w:rsidR="005023B5" w:rsidRPr="000C3D9B" w:rsidRDefault="005023B5">
            <w:r w:rsidRPr="000C3D9B">
              <w:t>13.920833</w:t>
            </w:r>
          </w:p>
        </w:tc>
        <w:tc>
          <w:tcPr>
            <w:tcW w:w="659" w:type="dxa"/>
          </w:tcPr>
          <w:p w14:paraId="34921C3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51C29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FA34625" w14:textId="77777777" w:rsidR="005023B5" w:rsidRPr="000C3D9B" w:rsidRDefault="005023B5">
            <w:r w:rsidRPr="000C3D9B">
              <w:t>8.333333</w:t>
            </w:r>
          </w:p>
        </w:tc>
        <w:tc>
          <w:tcPr>
            <w:tcW w:w="656" w:type="dxa"/>
          </w:tcPr>
          <w:p w14:paraId="25C6B5C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37B5C8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1B459F7D" w14:textId="77777777" w:rsidR="005023B5" w:rsidRPr="000C3D9B" w:rsidRDefault="005023B5">
            <w:r w:rsidRPr="000C3D9B">
              <w:t>53.494166</w:t>
            </w:r>
          </w:p>
        </w:tc>
      </w:tr>
      <w:tr w:rsidR="005023B5" w:rsidRPr="000C3D9B" w14:paraId="5AABEF00" w14:textId="77777777" w:rsidTr="007D56B9">
        <w:tc>
          <w:tcPr>
            <w:tcW w:w="464" w:type="dxa"/>
          </w:tcPr>
          <w:p w14:paraId="101D4D19" w14:textId="77777777" w:rsidR="005023B5" w:rsidRPr="000C3D9B" w:rsidRDefault="005023B5">
            <w:r w:rsidRPr="000C3D9B">
              <w:t>450</w:t>
            </w:r>
          </w:p>
        </w:tc>
        <w:tc>
          <w:tcPr>
            <w:tcW w:w="678" w:type="dxa"/>
          </w:tcPr>
          <w:p w14:paraId="7452969B" w14:textId="77777777" w:rsidR="005023B5" w:rsidRPr="000C3D9B" w:rsidRDefault="005023B5">
            <w:r w:rsidRPr="000C3D9B">
              <w:t>16773</w:t>
            </w:r>
          </w:p>
        </w:tc>
        <w:tc>
          <w:tcPr>
            <w:tcW w:w="954" w:type="dxa"/>
          </w:tcPr>
          <w:p w14:paraId="1F68B85D" w14:textId="77777777" w:rsidR="005023B5" w:rsidRPr="000C3D9B" w:rsidRDefault="005023B5">
            <w:r w:rsidRPr="000C3D9B">
              <w:t>Mehak Ruqia</w:t>
            </w:r>
          </w:p>
        </w:tc>
        <w:tc>
          <w:tcPr>
            <w:tcW w:w="1087" w:type="dxa"/>
          </w:tcPr>
          <w:p w14:paraId="0F758B99" w14:textId="77777777" w:rsidR="005023B5" w:rsidRPr="000C3D9B" w:rsidRDefault="005023B5">
            <w:r w:rsidRPr="000C3D9B">
              <w:t>Malik Ghulam Murtaza</w:t>
            </w:r>
          </w:p>
        </w:tc>
        <w:tc>
          <w:tcPr>
            <w:tcW w:w="897" w:type="dxa"/>
          </w:tcPr>
          <w:p w14:paraId="2B792ED2" w14:textId="77777777" w:rsidR="005023B5" w:rsidRPr="000C3D9B" w:rsidRDefault="005023B5">
            <w:r w:rsidRPr="000C3D9B">
              <w:t>113128-P</w:t>
            </w:r>
          </w:p>
        </w:tc>
        <w:tc>
          <w:tcPr>
            <w:tcW w:w="776" w:type="dxa"/>
          </w:tcPr>
          <w:p w14:paraId="76FA481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AD4BD6" w14:textId="77777777" w:rsidR="005023B5" w:rsidRPr="000C3D9B" w:rsidRDefault="005023B5">
            <w:r w:rsidRPr="000C3D9B">
              <w:t>15.425</w:t>
            </w:r>
          </w:p>
        </w:tc>
        <w:tc>
          <w:tcPr>
            <w:tcW w:w="659" w:type="dxa"/>
          </w:tcPr>
          <w:p w14:paraId="65433FB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F0036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5BF81E7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6EE73B9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7E5939A" w14:textId="77777777" w:rsidR="005023B5" w:rsidRPr="000C3D9B" w:rsidRDefault="005023B5">
            <w:r w:rsidRPr="000C3D9B">
              <w:t>31.04</w:t>
            </w:r>
          </w:p>
        </w:tc>
        <w:tc>
          <w:tcPr>
            <w:tcW w:w="628" w:type="dxa"/>
          </w:tcPr>
          <w:p w14:paraId="7D5C5814" w14:textId="77777777" w:rsidR="005023B5" w:rsidRPr="000C3D9B" w:rsidRDefault="005023B5">
            <w:r w:rsidRPr="000C3D9B">
              <w:t>53.465</w:t>
            </w:r>
          </w:p>
        </w:tc>
      </w:tr>
      <w:tr w:rsidR="005023B5" w:rsidRPr="000C3D9B" w14:paraId="49D88933" w14:textId="77777777" w:rsidTr="007D56B9">
        <w:tc>
          <w:tcPr>
            <w:tcW w:w="464" w:type="dxa"/>
          </w:tcPr>
          <w:p w14:paraId="10FCB708" w14:textId="77777777" w:rsidR="005023B5" w:rsidRPr="000C3D9B" w:rsidRDefault="005023B5">
            <w:r w:rsidRPr="000C3D9B">
              <w:t>451</w:t>
            </w:r>
          </w:p>
        </w:tc>
        <w:tc>
          <w:tcPr>
            <w:tcW w:w="678" w:type="dxa"/>
          </w:tcPr>
          <w:p w14:paraId="5BE42F60" w14:textId="77777777" w:rsidR="005023B5" w:rsidRPr="000C3D9B" w:rsidRDefault="005023B5">
            <w:r w:rsidRPr="000C3D9B">
              <w:t>7548</w:t>
            </w:r>
          </w:p>
        </w:tc>
        <w:tc>
          <w:tcPr>
            <w:tcW w:w="954" w:type="dxa"/>
          </w:tcPr>
          <w:p w14:paraId="5BFA5568" w14:textId="77777777" w:rsidR="005023B5" w:rsidRPr="000C3D9B" w:rsidRDefault="005023B5">
            <w:r w:rsidRPr="000C3D9B">
              <w:t>Khadija Humayun</w:t>
            </w:r>
          </w:p>
        </w:tc>
        <w:tc>
          <w:tcPr>
            <w:tcW w:w="1087" w:type="dxa"/>
          </w:tcPr>
          <w:p w14:paraId="2DAB6753" w14:textId="77777777" w:rsidR="005023B5" w:rsidRPr="000C3D9B" w:rsidRDefault="005023B5">
            <w:r w:rsidRPr="000C3D9B">
              <w:t>humayun rashid</w:t>
            </w:r>
          </w:p>
        </w:tc>
        <w:tc>
          <w:tcPr>
            <w:tcW w:w="897" w:type="dxa"/>
          </w:tcPr>
          <w:p w14:paraId="23A7AE40" w14:textId="77777777" w:rsidR="005023B5" w:rsidRPr="000C3D9B" w:rsidRDefault="005023B5">
            <w:r w:rsidRPr="000C3D9B">
              <w:t>87872-P</w:t>
            </w:r>
          </w:p>
        </w:tc>
        <w:tc>
          <w:tcPr>
            <w:tcW w:w="776" w:type="dxa"/>
          </w:tcPr>
          <w:p w14:paraId="5FE1F42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600262" w14:textId="77777777" w:rsidR="005023B5" w:rsidRPr="000C3D9B" w:rsidRDefault="005023B5">
            <w:r w:rsidRPr="000C3D9B">
              <w:t>14.941667</w:t>
            </w:r>
          </w:p>
        </w:tc>
        <w:tc>
          <w:tcPr>
            <w:tcW w:w="659" w:type="dxa"/>
          </w:tcPr>
          <w:p w14:paraId="50486CB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57FF09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83E9719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3437485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7DE01AC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AF310CE" w14:textId="77777777" w:rsidR="005023B5" w:rsidRPr="000C3D9B" w:rsidRDefault="005023B5">
            <w:r w:rsidRPr="000C3D9B">
              <w:t>53.401667</w:t>
            </w:r>
          </w:p>
        </w:tc>
      </w:tr>
      <w:tr w:rsidR="005023B5" w:rsidRPr="000C3D9B" w14:paraId="74B01126" w14:textId="77777777" w:rsidTr="007D56B9">
        <w:tc>
          <w:tcPr>
            <w:tcW w:w="464" w:type="dxa"/>
          </w:tcPr>
          <w:p w14:paraId="1314459E" w14:textId="77777777" w:rsidR="005023B5" w:rsidRPr="000C3D9B" w:rsidRDefault="005023B5">
            <w:r w:rsidRPr="000C3D9B">
              <w:t>452</w:t>
            </w:r>
          </w:p>
        </w:tc>
        <w:tc>
          <w:tcPr>
            <w:tcW w:w="678" w:type="dxa"/>
          </w:tcPr>
          <w:p w14:paraId="5B9F6285" w14:textId="77777777" w:rsidR="005023B5" w:rsidRPr="000C3D9B" w:rsidRDefault="005023B5">
            <w:r w:rsidRPr="000C3D9B">
              <w:t>5788</w:t>
            </w:r>
          </w:p>
        </w:tc>
        <w:tc>
          <w:tcPr>
            <w:tcW w:w="954" w:type="dxa"/>
          </w:tcPr>
          <w:p w14:paraId="0C935D83" w14:textId="77777777" w:rsidR="005023B5" w:rsidRPr="000C3D9B" w:rsidRDefault="005023B5">
            <w:r w:rsidRPr="000C3D9B">
              <w:t>Saman</w:t>
            </w:r>
          </w:p>
        </w:tc>
        <w:tc>
          <w:tcPr>
            <w:tcW w:w="1087" w:type="dxa"/>
          </w:tcPr>
          <w:p w14:paraId="0C77323A" w14:textId="77777777" w:rsidR="005023B5" w:rsidRPr="000C3D9B" w:rsidRDefault="005023B5">
            <w:r w:rsidRPr="000C3D9B">
              <w:t>Faryad Ali</w:t>
            </w:r>
          </w:p>
        </w:tc>
        <w:tc>
          <w:tcPr>
            <w:tcW w:w="897" w:type="dxa"/>
          </w:tcPr>
          <w:p w14:paraId="53CE810F" w14:textId="77777777" w:rsidR="005023B5" w:rsidRPr="000C3D9B" w:rsidRDefault="005023B5">
            <w:r w:rsidRPr="000C3D9B">
              <w:t>101668-P</w:t>
            </w:r>
          </w:p>
        </w:tc>
        <w:tc>
          <w:tcPr>
            <w:tcW w:w="776" w:type="dxa"/>
          </w:tcPr>
          <w:p w14:paraId="2F31607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44EFFD7" w14:textId="77777777" w:rsidR="005023B5" w:rsidRPr="000C3D9B" w:rsidRDefault="005023B5">
            <w:r w:rsidRPr="000C3D9B">
              <w:t>14.65</w:t>
            </w:r>
          </w:p>
        </w:tc>
        <w:tc>
          <w:tcPr>
            <w:tcW w:w="659" w:type="dxa"/>
          </w:tcPr>
          <w:p w14:paraId="35B9949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85B17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2F5981E" w14:textId="77777777" w:rsidR="005023B5" w:rsidRPr="000C3D9B" w:rsidRDefault="005023B5">
            <w:r w:rsidRPr="000C3D9B">
              <w:t>7.5</w:t>
            </w:r>
          </w:p>
        </w:tc>
        <w:tc>
          <w:tcPr>
            <w:tcW w:w="656" w:type="dxa"/>
          </w:tcPr>
          <w:p w14:paraId="62D97CB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C92F6DD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3D154976" w14:textId="77777777" w:rsidR="005023B5" w:rsidRPr="000C3D9B" w:rsidRDefault="005023B5">
            <w:r w:rsidRPr="000C3D9B">
              <w:t>53.39</w:t>
            </w:r>
          </w:p>
        </w:tc>
      </w:tr>
      <w:tr w:rsidR="005023B5" w:rsidRPr="000C3D9B" w14:paraId="59D0B8EA" w14:textId="77777777" w:rsidTr="007D56B9">
        <w:tc>
          <w:tcPr>
            <w:tcW w:w="464" w:type="dxa"/>
          </w:tcPr>
          <w:p w14:paraId="218EE47B" w14:textId="77777777" w:rsidR="005023B5" w:rsidRPr="000C3D9B" w:rsidRDefault="005023B5">
            <w:r w:rsidRPr="000C3D9B">
              <w:t>453</w:t>
            </w:r>
          </w:p>
        </w:tc>
        <w:tc>
          <w:tcPr>
            <w:tcW w:w="678" w:type="dxa"/>
          </w:tcPr>
          <w:p w14:paraId="739A0571" w14:textId="77777777" w:rsidR="005023B5" w:rsidRPr="000C3D9B" w:rsidRDefault="005023B5">
            <w:r w:rsidRPr="000C3D9B">
              <w:t>18942</w:t>
            </w:r>
          </w:p>
        </w:tc>
        <w:tc>
          <w:tcPr>
            <w:tcW w:w="954" w:type="dxa"/>
          </w:tcPr>
          <w:p w14:paraId="76CFAE42" w14:textId="77777777" w:rsidR="005023B5" w:rsidRPr="000C3D9B" w:rsidRDefault="005023B5">
            <w:r w:rsidRPr="000C3D9B">
              <w:t>Sarmad Khalil</w:t>
            </w:r>
          </w:p>
        </w:tc>
        <w:tc>
          <w:tcPr>
            <w:tcW w:w="1087" w:type="dxa"/>
          </w:tcPr>
          <w:p w14:paraId="185D1264" w14:textId="77777777" w:rsidR="005023B5" w:rsidRPr="000C3D9B" w:rsidRDefault="005023B5">
            <w:r w:rsidRPr="000C3D9B">
              <w:t>khalil ahmed</w:t>
            </w:r>
          </w:p>
        </w:tc>
        <w:tc>
          <w:tcPr>
            <w:tcW w:w="897" w:type="dxa"/>
          </w:tcPr>
          <w:p w14:paraId="459735E8" w14:textId="77777777" w:rsidR="005023B5" w:rsidRPr="000C3D9B" w:rsidRDefault="005023B5">
            <w:r w:rsidRPr="000C3D9B">
              <w:t>101174-P</w:t>
            </w:r>
          </w:p>
        </w:tc>
        <w:tc>
          <w:tcPr>
            <w:tcW w:w="776" w:type="dxa"/>
          </w:tcPr>
          <w:p w14:paraId="5FA2834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8940214" w14:textId="77777777" w:rsidR="005023B5" w:rsidRPr="000C3D9B" w:rsidRDefault="005023B5">
            <w:r w:rsidRPr="000C3D9B">
              <w:t>13.616667</w:t>
            </w:r>
          </w:p>
        </w:tc>
        <w:tc>
          <w:tcPr>
            <w:tcW w:w="659" w:type="dxa"/>
          </w:tcPr>
          <w:p w14:paraId="6120A2B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0E29A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660E535" w14:textId="77777777" w:rsidR="005023B5" w:rsidRPr="000C3D9B" w:rsidRDefault="005023B5">
            <w:r w:rsidRPr="000C3D9B">
              <w:t>11.666667</w:t>
            </w:r>
          </w:p>
        </w:tc>
        <w:tc>
          <w:tcPr>
            <w:tcW w:w="656" w:type="dxa"/>
          </w:tcPr>
          <w:p w14:paraId="4E45C73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5F791B1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659D2CE8" w14:textId="77777777" w:rsidR="005023B5" w:rsidRPr="000C3D9B" w:rsidRDefault="005023B5">
            <w:r w:rsidRPr="000C3D9B">
              <w:t>53.383334</w:t>
            </w:r>
          </w:p>
        </w:tc>
      </w:tr>
      <w:tr w:rsidR="005023B5" w:rsidRPr="000C3D9B" w14:paraId="7AEB73BB" w14:textId="77777777" w:rsidTr="007D56B9">
        <w:tc>
          <w:tcPr>
            <w:tcW w:w="464" w:type="dxa"/>
          </w:tcPr>
          <w:p w14:paraId="3752D3C8" w14:textId="77777777" w:rsidR="005023B5" w:rsidRPr="000C3D9B" w:rsidRDefault="005023B5">
            <w:r w:rsidRPr="000C3D9B">
              <w:t>454</w:t>
            </w:r>
          </w:p>
        </w:tc>
        <w:tc>
          <w:tcPr>
            <w:tcW w:w="678" w:type="dxa"/>
          </w:tcPr>
          <w:p w14:paraId="413E5FBD" w14:textId="77777777" w:rsidR="005023B5" w:rsidRPr="000C3D9B" w:rsidRDefault="005023B5">
            <w:r w:rsidRPr="000C3D9B">
              <w:t>18951</w:t>
            </w:r>
          </w:p>
        </w:tc>
        <w:tc>
          <w:tcPr>
            <w:tcW w:w="954" w:type="dxa"/>
          </w:tcPr>
          <w:p w14:paraId="10EBB220" w14:textId="77777777" w:rsidR="005023B5" w:rsidRPr="000C3D9B" w:rsidRDefault="005023B5">
            <w:r w:rsidRPr="000C3D9B">
              <w:t>Muhammad Shazaib Akhtar</w:t>
            </w:r>
          </w:p>
        </w:tc>
        <w:tc>
          <w:tcPr>
            <w:tcW w:w="1087" w:type="dxa"/>
          </w:tcPr>
          <w:p w14:paraId="3D1D2EA5" w14:textId="77777777" w:rsidR="005023B5" w:rsidRPr="000C3D9B" w:rsidRDefault="005023B5">
            <w:r w:rsidRPr="000C3D9B">
              <w:t>Muhammad Akhtar</w:t>
            </w:r>
          </w:p>
        </w:tc>
        <w:tc>
          <w:tcPr>
            <w:tcW w:w="897" w:type="dxa"/>
          </w:tcPr>
          <w:p w14:paraId="2393528D" w14:textId="77777777" w:rsidR="005023B5" w:rsidRPr="000C3D9B" w:rsidRDefault="005023B5">
            <w:r w:rsidRPr="000C3D9B">
              <w:t>98375-P</w:t>
            </w:r>
          </w:p>
        </w:tc>
        <w:tc>
          <w:tcPr>
            <w:tcW w:w="776" w:type="dxa"/>
          </w:tcPr>
          <w:p w14:paraId="5C58881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B6A943B" w14:textId="77777777" w:rsidR="005023B5" w:rsidRPr="000C3D9B" w:rsidRDefault="005023B5">
            <w:r w:rsidRPr="000C3D9B">
              <w:t>12.766667</w:t>
            </w:r>
          </w:p>
        </w:tc>
        <w:tc>
          <w:tcPr>
            <w:tcW w:w="659" w:type="dxa"/>
          </w:tcPr>
          <w:p w14:paraId="52C5712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B92B73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68B8ED9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72F3FAF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4EFB14C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4A7162E3" w14:textId="77777777" w:rsidR="005023B5" w:rsidRPr="000C3D9B" w:rsidRDefault="005023B5">
            <w:r w:rsidRPr="000C3D9B">
              <w:t>53.366667</w:t>
            </w:r>
          </w:p>
        </w:tc>
      </w:tr>
      <w:tr w:rsidR="005023B5" w:rsidRPr="000C3D9B" w14:paraId="42022444" w14:textId="77777777" w:rsidTr="007D56B9">
        <w:tc>
          <w:tcPr>
            <w:tcW w:w="464" w:type="dxa"/>
          </w:tcPr>
          <w:p w14:paraId="35C3C1E6" w14:textId="77777777" w:rsidR="005023B5" w:rsidRPr="000C3D9B" w:rsidRDefault="005023B5">
            <w:r w:rsidRPr="000C3D9B">
              <w:t>455</w:t>
            </w:r>
          </w:p>
        </w:tc>
        <w:tc>
          <w:tcPr>
            <w:tcW w:w="678" w:type="dxa"/>
          </w:tcPr>
          <w:p w14:paraId="12AC00C3" w14:textId="77777777" w:rsidR="005023B5" w:rsidRPr="000C3D9B" w:rsidRDefault="005023B5">
            <w:r w:rsidRPr="000C3D9B">
              <w:t>20285</w:t>
            </w:r>
          </w:p>
        </w:tc>
        <w:tc>
          <w:tcPr>
            <w:tcW w:w="954" w:type="dxa"/>
          </w:tcPr>
          <w:p w14:paraId="6BA5FC20" w14:textId="77777777" w:rsidR="005023B5" w:rsidRPr="000C3D9B" w:rsidRDefault="005023B5">
            <w:r w:rsidRPr="000C3D9B">
              <w:t>Muhammad Amjad Nazeer</w:t>
            </w:r>
          </w:p>
        </w:tc>
        <w:tc>
          <w:tcPr>
            <w:tcW w:w="1087" w:type="dxa"/>
          </w:tcPr>
          <w:p w14:paraId="59C635CF" w14:textId="77777777" w:rsidR="005023B5" w:rsidRPr="000C3D9B" w:rsidRDefault="005023B5">
            <w:r w:rsidRPr="000C3D9B">
              <w:t>Qari Nazeer Ahmad</w:t>
            </w:r>
          </w:p>
        </w:tc>
        <w:tc>
          <w:tcPr>
            <w:tcW w:w="897" w:type="dxa"/>
          </w:tcPr>
          <w:p w14:paraId="240B2C7A" w14:textId="77777777" w:rsidR="005023B5" w:rsidRPr="000C3D9B" w:rsidRDefault="005023B5">
            <w:r w:rsidRPr="000C3D9B">
              <w:t>111256-P</w:t>
            </w:r>
          </w:p>
        </w:tc>
        <w:tc>
          <w:tcPr>
            <w:tcW w:w="776" w:type="dxa"/>
          </w:tcPr>
          <w:p w14:paraId="7456C09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F26AD74" w14:textId="77777777" w:rsidR="005023B5" w:rsidRPr="000C3D9B" w:rsidRDefault="005023B5">
            <w:r w:rsidRPr="000C3D9B">
              <w:t>14.104167</w:t>
            </w:r>
          </w:p>
        </w:tc>
        <w:tc>
          <w:tcPr>
            <w:tcW w:w="659" w:type="dxa"/>
          </w:tcPr>
          <w:p w14:paraId="49D9244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A51187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424B6A6" w14:textId="77777777" w:rsidR="005023B5" w:rsidRPr="000C3D9B" w:rsidRDefault="005023B5">
            <w:r w:rsidRPr="000C3D9B">
              <w:t>4.5</w:t>
            </w:r>
          </w:p>
        </w:tc>
        <w:tc>
          <w:tcPr>
            <w:tcW w:w="656" w:type="dxa"/>
          </w:tcPr>
          <w:p w14:paraId="0F7FA5D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F0B0BE4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55D4064A" w14:textId="77777777" w:rsidR="005023B5" w:rsidRPr="000C3D9B" w:rsidRDefault="005023B5">
            <w:r w:rsidRPr="000C3D9B">
              <w:t>53.364167</w:t>
            </w:r>
          </w:p>
        </w:tc>
      </w:tr>
      <w:tr w:rsidR="005023B5" w:rsidRPr="000C3D9B" w14:paraId="1D0147AD" w14:textId="77777777" w:rsidTr="007D56B9">
        <w:tc>
          <w:tcPr>
            <w:tcW w:w="464" w:type="dxa"/>
          </w:tcPr>
          <w:p w14:paraId="6736274F" w14:textId="77777777" w:rsidR="005023B5" w:rsidRPr="000C3D9B" w:rsidRDefault="005023B5">
            <w:r w:rsidRPr="000C3D9B">
              <w:t>456</w:t>
            </w:r>
          </w:p>
        </w:tc>
        <w:tc>
          <w:tcPr>
            <w:tcW w:w="678" w:type="dxa"/>
          </w:tcPr>
          <w:p w14:paraId="548A140A" w14:textId="77777777" w:rsidR="005023B5" w:rsidRPr="000C3D9B" w:rsidRDefault="005023B5">
            <w:r w:rsidRPr="000C3D9B">
              <w:t>7784</w:t>
            </w:r>
          </w:p>
        </w:tc>
        <w:tc>
          <w:tcPr>
            <w:tcW w:w="954" w:type="dxa"/>
          </w:tcPr>
          <w:p w14:paraId="502F995A" w14:textId="77777777" w:rsidR="005023B5" w:rsidRPr="000C3D9B" w:rsidRDefault="005023B5">
            <w:r w:rsidRPr="000C3D9B">
              <w:t>Hira Anum</w:t>
            </w:r>
          </w:p>
        </w:tc>
        <w:tc>
          <w:tcPr>
            <w:tcW w:w="1087" w:type="dxa"/>
          </w:tcPr>
          <w:p w14:paraId="4D1AE3BE" w14:textId="77777777" w:rsidR="005023B5" w:rsidRPr="000C3D9B" w:rsidRDefault="005023B5">
            <w:r w:rsidRPr="000C3D9B">
              <w:t>Ghafoor ul haq</w:t>
            </w:r>
          </w:p>
        </w:tc>
        <w:tc>
          <w:tcPr>
            <w:tcW w:w="897" w:type="dxa"/>
          </w:tcPr>
          <w:p w14:paraId="1B9FC5E5" w14:textId="77777777" w:rsidR="005023B5" w:rsidRPr="000C3D9B" w:rsidRDefault="005023B5">
            <w:r w:rsidRPr="000C3D9B">
              <w:t>104730-P</w:t>
            </w:r>
          </w:p>
        </w:tc>
        <w:tc>
          <w:tcPr>
            <w:tcW w:w="776" w:type="dxa"/>
          </w:tcPr>
          <w:p w14:paraId="16A1483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45B3A2C" w14:textId="77777777" w:rsidR="005023B5" w:rsidRPr="000C3D9B" w:rsidRDefault="005023B5">
            <w:r w:rsidRPr="000C3D9B">
              <w:t>15.3625</w:t>
            </w:r>
          </w:p>
        </w:tc>
        <w:tc>
          <w:tcPr>
            <w:tcW w:w="659" w:type="dxa"/>
          </w:tcPr>
          <w:p w14:paraId="7AD3709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C92489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2F686B8" w14:textId="77777777" w:rsidR="005023B5" w:rsidRPr="000C3D9B" w:rsidRDefault="005023B5">
            <w:r w:rsidRPr="000C3D9B">
              <w:t>4.5</w:t>
            </w:r>
          </w:p>
        </w:tc>
        <w:tc>
          <w:tcPr>
            <w:tcW w:w="656" w:type="dxa"/>
          </w:tcPr>
          <w:p w14:paraId="369B027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3BB0704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69091897" w14:textId="77777777" w:rsidR="005023B5" w:rsidRPr="000C3D9B" w:rsidRDefault="005023B5">
            <w:r w:rsidRPr="000C3D9B">
              <w:t>53.3425</w:t>
            </w:r>
          </w:p>
        </w:tc>
      </w:tr>
      <w:tr w:rsidR="005023B5" w:rsidRPr="000C3D9B" w14:paraId="283B1CF1" w14:textId="77777777" w:rsidTr="007D56B9">
        <w:tc>
          <w:tcPr>
            <w:tcW w:w="464" w:type="dxa"/>
          </w:tcPr>
          <w:p w14:paraId="55278420" w14:textId="77777777" w:rsidR="005023B5" w:rsidRPr="000C3D9B" w:rsidRDefault="005023B5">
            <w:r w:rsidRPr="000C3D9B">
              <w:t>457</w:t>
            </w:r>
          </w:p>
        </w:tc>
        <w:tc>
          <w:tcPr>
            <w:tcW w:w="678" w:type="dxa"/>
          </w:tcPr>
          <w:p w14:paraId="68DFDF56" w14:textId="77777777" w:rsidR="005023B5" w:rsidRPr="000C3D9B" w:rsidRDefault="005023B5">
            <w:r w:rsidRPr="000C3D9B">
              <w:t>17608</w:t>
            </w:r>
          </w:p>
        </w:tc>
        <w:tc>
          <w:tcPr>
            <w:tcW w:w="954" w:type="dxa"/>
          </w:tcPr>
          <w:p w14:paraId="6F87C998" w14:textId="77777777" w:rsidR="005023B5" w:rsidRPr="000C3D9B" w:rsidRDefault="005023B5">
            <w:r w:rsidRPr="000C3D9B">
              <w:t>Hamna Zafar</w:t>
            </w:r>
          </w:p>
        </w:tc>
        <w:tc>
          <w:tcPr>
            <w:tcW w:w="1087" w:type="dxa"/>
          </w:tcPr>
          <w:p w14:paraId="474DC6E0" w14:textId="77777777" w:rsidR="005023B5" w:rsidRPr="000C3D9B" w:rsidRDefault="005023B5">
            <w:r w:rsidRPr="000C3D9B">
              <w:t>Zafar Majeed</w:t>
            </w:r>
          </w:p>
        </w:tc>
        <w:tc>
          <w:tcPr>
            <w:tcW w:w="897" w:type="dxa"/>
          </w:tcPr>
          <w:p w14:paraId="0DD3668E" w14:textId="77777777" w:rsidR="005023B5" w:rsidRPr="000C3D9B" w:rsidRDefault="005023B5">
            <w:r w:rsidRPr="000C3D9B">
              <w:t>111028-P</w:t>
            </w:r>
          </w:p>
        </w:tc>
        <w:tc>
          <w:tcPr>
            <w:tcW w:w="776" w:type="dxa"/>
          </w:tcPr>
          <w:p w14:paraId="09A1D49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065B5C5" w14:textId="77777777" w:rsidR="005023B5" w:rsidRPr="000C3D9B" w:rsidRDefault="005023B5">
            <w:r w:rsidRPr="000C3D9B">
              <w:t>15.220833</w:t>
            </w:r>
          </w:p>
        </w:tc>
        <w:tc>
          <w:tcPr>
            <w:tcW w:w="659" w:type="dxa"/>
          </w:tcPr>
          <w:p w14:paraId="78FB1C4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478929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09C9554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021995A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A8DFA5C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23CA7018" w14:textId="77777777" w:rsidR="005023B5" w:rsidRPr="000C3D9B" w:rsidRDefault="005023B5">
            <w:r w:rsidRPr="000C3D9B">
              <w:t>53.340833</w:t>
            </w:r>
          </w:p>
        </w:tc>
      </w:tr>
      <w:tr w:rsidR="005023B5" w:rsidRPr="000C3D9B" w14:paraId="756CD63B" w14:textId="77777777" w:rsidTr="007D56B9">
        <w:tc>
          <w:tcPr>
            <w:tcW w:w="464" w:type="dxa"/>
          </w:tcPr>
          <w:p w14:paraId="7ED20351" w14:textId="77777777" w:rsidR="005023B5" w:rsidRPr="000C3D9B" w:rsidRDefault="005023B5">
            <w:r w:rsidRPr="000C3D9B">
              <w:t>458</w:t>
            </w:r>
          </w:p>
        </w:tc>
        <w:tc>
          <w:tcPr>
            <w:tcW w:w="678" w:type="dxa"/>
          </w:tcPr>
          <w:p w14:paraId="53C9B582" w14:textId="77777777" w:rsidR="005023B5" w:rsidRPr="000C3D9B" w:rsidRDefault="005023B5">
            <w:r w:rsidRPr="000C3D9B">
              <w:t>6178</w:t>
            </w:r>
          </w:p>
        </w:tc>
        <w:tc>
          <w:tcPr>
            <w:tcW w:w="954" w:type="dxa"/>
          </w:tcPr>
          <w:p w14:paraId="7C453130" w14:textId="77777777" w:rsidR="005023B5" w:rsidRPr="000C3D9B" w:rsidRDefault="005023B5">
            <w:r w:rsidRPr="000C3D9B">
              <w:t>Muhammad Faisal Ejaz</w:t>
            </w:r>
          </w:p>
        </w:tc>
        <w:tc>
          <w:tcPr>
            <w:tcW w:w="1087" w:type="dxa"/>
          </w:tcPr>
          <w:p w14:paraId="057CED09" w14:textId="77777777" w:rsidR="005023B5" w:rsidRPr="000C3D9B" w:rsidRDefault="005023B5">
            <w:r w:rsidRPr="000C3D9B">
              <w:t>Ejaz Ahmad</w:t>
            </w:r>
          </w:p>
        </w:tc>
        <w:tc>
          <w:tcPr>
            <w:tcW w:w="897" w:type="dxa"/>
          </w:tcPr>
          <w:p w14:paraId="249E29A5" w14:textId="77777777" w:rsidR="005023B5" w:rsidRPr="000C3D9B" w:rsidRDefault="005023B5">
            <w:r w:rsidRPr="000C3D9B">
              <w:t>105061-P</w:t>
            </w:r>
          </w:p>
        </w:tc>
        <w:tc>
          <w:tcPr>
            <w:tcW w:w="776" w:type="dxa"/>
          </w:tcPr>
          <w:p w14:paraId="22ACB52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AE7AE0" w14:textId="77777777" w:rsidR="005023B5" w:rsidRPr="000C3D9B" w:rsidRDefault="005023B5">
            <w:r w:rsidRPr="000C3D9B">
              <w:t>13.929167</w:t>
            </w:r>
          </w:p>
        </w:tc>
        <w:tc>
          <w:tcPr>
            <w:tcW w:w="659" w:type="dxa"/>
          </w:tcPr>
          <w:p w14:paraId="7EACB7D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314C1F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E61F015" w14:textId="77777777" w:rsidR="005023B5" w:rsidRPr="000C3D9B" w:rsidRDefault="005023B5">
            <w:r w:rsidRPr="000C3D9B">
              <w:t>9.666667</w:t>
            </w:r>
          </w:p>
        </w:tc>
        <w:tc>
          <w:tcPr>
            <w:tcW w:w="656" w:type="dxa"/>
          </w:tcPr>
          <w:p w14:paraId="5E4416D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2C2AD0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3A735411" w14:textId="77777777" w:rsidR="005023B5" w:rsidRPr="000C3D9B" w:rsidRDefault="005023B5">
            <w:r w:rsidRPr="000C3D9B">
              <w:t>53.235834</w:t>
            </w:r>
          </w:p>
        </w:tc>
      </w:tr>
      <w:tr w:rsidR="005023B5" w:rsidRPr="000C3D9B" w14:paraId="3D015B8E" w14:textId="77777777" w:rsidTr="007D56B9">
        <w:tc>
          <w:tcPr>
            <w:tcW w:w="464" w:type="dxa"/>
          </w:tcPr>
          <w:p w14:paraId="6B638F44" w14:textId="77777777" w:rsidR="005023B5" w:rsidRPr="000C3D9B" w:rsidRDefault="005023B5">
            <w:r w:rsidRPr="000C3D9B">
              <w:t>459</w:t>
            </w:r>
          </w:p>
        </w:tc>
        <w:tc>
          <w:tcPr>
            <w:tcW w:w="678" w:type="dxa"/>
          </w:tcPr>
          <w:p w14:paraId="79989233" w14:textId="77777777" w:rsidR="005023B5" w:rsidRPr="000C3D9B" w:rsidRDefault="005023B5">
            <w:r w:rsidRPr="000C3D9B">
              <w:t>6648</w:t>
            </w:r>
          </w:p>
        </w:tc>
        <w:tc>
          <w:tcPr>
            <w:tcW w:w="954" w:type="dxa"/>
          </w:tcPr>
          <w:p w14:paraId="6D2D95B4" w14:textId="77777777" w:rsidR="005023B5" w:rsidRPr="000C3D9B" w:rsidRDefault="005023B5">
            <w:r w:rsidRPr="000C3D9B">
              <w:t>Hafiz Muhammad Zahid</w:t>
            </w:r>
          </w:p>
        </w:tc>
        <w:tc>
          <w:tcPr>
            <w:tcW w:w="1087" w:type="dxa"/>
          </w:tcPr>
          <w:p w14:paraId="08D4F8E1" w14:textId="77777777" w:rsidR="005023B5" w:rsidRPr="000C3D9B" w:rsidRDefault="005023B5">
            <w:r w:rsidRPr="000C3D9B">
              <w:t>Bashir Ahmad</w:t>
            </w:r>
          </w:p>
        </w:tc>
        <w:tc>
          <w:tcPr>
            <w:tcW w:w="897" w:type="dxa"/>
          </w:tcPr>
          <w:p w14:paraId="6D5C8529" w14:textId="77777777" w:rsidR="005023B5" w:rsidRPr="000C3D9B" w:rsidRDefault="005023B5">
            <w:r w:rsidRPr="000C3D9B">
              <w:t>103102-P</w:t>
            </w:r>
          </w:p>
        </w:tc>
        <w:tc>
          <w:tcPr>
            <w:tcW w:w="776" w:type="dxa"/>
          </w:tcPr>
          <w:p w14:paraId="2C86EF3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F93E8F2" w14:textId="77777777" w:rsidR="005023B5" w:rsidRPr="000C3D9B" w:rsidRDefault="005023B5">
            <w:r w:rsidRPr="000C3D9B">
              <w:t>14.814286</w:t>
            </w:r>
          </w:p>
        </w:tc>
        <w:tc>
          <w:tcPr>
            <w:tcW w:w="659" w:type="dxa"/>
          </w:tcPr>
          <w:p w14:paraId="785C6F3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D229E7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4270CA3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691C79E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47E08C3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7222D2E4" w14:textId="77777777" w:rsidR="005023B5" w:rsidRPr="000C3D9B" w:rsidRDefault="005023B5">
            <w:r w:rsidRPr="000C3D9B">
              <w:t>53.234286</w:t>
            </w:r>
          </w:p>
        </w:tc>
      </w:tr>
      <w:tr w:rsidR="005023B5" w:rsidRPr="000C3D9B" w14:paraId="1781EF5F" w14:textId="77777777" w:rsidTr="007D56B9">
        <w:tc>
          <w:tcPr>
            <w:tcW w:w="464" w:type="dxa"/>
          </w:tcPr>
          <w:p w14:paraId="7822319F" w14:textId="77777777" w:rsidR="005023B5" w:rsidRPr="000C3D9B" w:rsidRDefault="005023B5">
            <w:r w:rsidRPr="000C3D9B">
              <w:t>460</w:t>
            </w:r>
          </w:p>
        </w:tc>
        <w:tc>
          <w:tcPr>
            <w:tcW w:w="678" w:type="dxa"/>
          </w:tcPr>
          <w:p w14:paraId="1F4F18B8" w14:textId="77777777" w:rsidR="005023B5" w:rsidRPr="000C3D9B" w:rsidRDefault="005023B5">
            <w:r w:rsidRPr="000C3D9B">
              <w:t>7080</w:t>
            </w:r>
          </w:p>
        </w:tc>
        <w:tc>
          <w:tcPr>
            <w:tcW w:w="954" w:type="dxa"/>
          </w:tcPr>
          <w:p w14:paraId="3873FC5F" w14:textId="77777777" w:rsidR="005023B5" w:rsidRPr="000C3D9B" w:rsidRDefault="005023B5">
            <w:r w:rsidRPr="000C3D9B">
              <w:t>Qurat Ul Ain Javed</w:t>
            </w:r>
          </w:p>
        </w:tc>
        <w:tc>
          <w:tcPr>
            <w:tcW w:w="1087" w:type="dxa"/>
          </w:tcPr>
          <w:p w14:paraId="54A5A4D3" w14:textId="77777777" w:rsidR="005023B5" w:rsidRPr="000C3D9B" w:rsidRDefault="005023B5">
            <w:r w:rsidRPr="000C3D9B">
              <w:t>Muhammad Javed</w:t>
            </w:r>
          </w:p>
        </w:tc>
        <w:tc>
          <w:tcPr>
            <w:tcW w:w="897" w:type="dxa"/>
          </w:tcPr>
          <w:p w14:paraId="71B10419" w14:textId="77777777" w:rsidR="005023B5" w:rsidRPr="000C3D9B" w:rsidRDefault="005023B5">
            <w:r w:rsidRPr="000C3D9B">
              <w:t>97689-p</w:t>
            </w:r>
          </w:p>
        </w:tc>
        <w:tc>
          <w:tcPr>
            <w:tcW w:w="776" w:type="dxa"/>
          </w:tcPr>
          <w:p w14:paraId="59440E3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2E19318" w14:textId="77777777" w:rsidR="005023B5" w:rsidRPr="000C3D9B" w:rsidRDefault="005023B5">
            <w:r w:rsidRPr="000C3D9B">
              <w:t>12.616667</w:t>
            </w:r>
          </w:p>
        </w:tc>
        <w:tc>
          <w:tcPr>
            <w:tcW w:w="659" w:type="dxa"/>
          </w:tcPr>
          <w:p w14:paraId="42D4CE0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8F0688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9E73DFD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7741F43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843C67D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B228CD8" w14:textId="77777777" w:rsidR="005023B5" w:rsidRPr="000C3D9B" w:rsidRDefault="005023B5">
            <w:r w:rsidRPr="000C3D9B">
              <w:t>53.216667</w:t>
            </w:r>
          </w:p>
        </w:tc>
      </w:tr>
      <w:tr w:rsidR="005023B5" w:rsidRPr="000C3D9B" w14:paraId="018C04D7" w14:textId="77777777" w:rsidTr="007D56B9">
        <w:tc>
          <w:tcPr>
            <w:tcW w:w="464" w:type="dxa"/>
          </w:tcPr>
          <w:p w14:paraId="6EC8CC20" w14:textId="77777777" w:rsidR="005023B5" w:rsidRPr="000C3D9B" w:rsidRDefault="005023B5">
            <w:r w:rsidRPr="000C3D9B">
              <w:t>461</w:t>
            </w:r>
          </w:p>
        </w:tc>
        <w:tc>
          <w:tcPr>
            <w:tcW w:w="678" w:type="dxa"/>
          </w:tcPr>
          <w:p w14:paraId="7D53EB47" w14:textId="77777777" w:rsidR="005023B5" w:rsidRPr="000C3D9B" w:rsidRDefault="005023B5">
            <w:r w:rsidRPr="000C3D9B">
              <w:t>16591</w:t>
            </w:r>
          </w:p>
        </w:tc>
        <w:tc>
          <w:tcPr>
            <w:tcW w:w="954" w:type="dxa"/>
          </w:tcPr>
          <w:p w14:paraId="1775ED45" w14:textId="77777777" w:rsidR="005023B5" w:rsidRPr="000C3D9B" w:rsidRDefault="005023B5">
            <w:r w:rsidRPr="000C3D9B">
              <w:t>Hira Rashid</w:t>
            </w:r>
          </w:p>
        </w:tc>
        <w:tc>
          <w:tcPr>
            <w:tcW w:w="1087" w:type="dxa"/>
          </w:tcPr>
          <w:p w14:paraId="221C3ED1" w14:textId="77777777" w:rsidR="005023B5" w:rsidRPr="000C3D9B" w:rsidRDefault="005023B5">
            <w:r w:rsidRPr="000C3D9B">
              <w:t>Rashid Ahmed</w:t>
            </w:r>
          </w:p>
        </w:tc>
        <w:tc>
          <w:tcPr>
            <w:tcW w:w="897" w:type="dxa"/>
          </w:tcPr>
          <w:p w14:paraId="30A2AE18" w14:textId="77777777" w:rsidR="005023B5" w:rsidRPr="000C3D9B" w:rsidRDefault="005023B5">
            <w:r w:rsidRPr="000C3D9B">
              <w:t>111987-P</w:t>
            </w:r>
          </w:p>
        </w:tc>
        <w:tc>
          <w:tcPr>
            <w:tcW w:w="776" w:type="dxa"/>
          </w:tcPr>
          <w:p w14:paraId="7C918F1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72C7A7D" w14:textId="77777777" w:rsidR="005023B5" w:rsidRPr="000C3D9B" w:rsidRDefault="005023B5">
            <w:r w:rsidRPr="000C3D9B">
              <w:t>15.566316</w:t>
            </w:r>
          </w:p>
        </w:tc>
        <w:tc>
          <w:tcPr>
            <w:tcW w:w="659" w:type="dxa"/>
          </w:tcPr>
          <w:p w14:paraId="006412B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A2E88F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64A2696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65B6EDB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5CA4B5F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2CBA48EA" w14:textId="77777777" w:rsidR="005023B5" w:rsidRPr="000C3D9B" w:rsidRDefault="005023B5">
            <w:r w:rsidRPr="000C3D9B">
              <w:t>53.186316</w:t>
            </w:r>
          </w:p>
        </w:tc>
      </w:tr>
      <w:tr w:rsidR="005023B5" w:rsidRPr="000C3D9B" w14:paraId="09062A01" w14:textId="77777777" w:rsidTr="007D56B9">
        <w:tc>
          <w:tcPr>
            <w:tcW w:w="464" w:type="dxa"/>
          </w:tcPr>
          <w:p w14:paraId="73A258AF" w14:textId="77777777" w:rsidR="005023B5" w:rsidRPr="000C3D9B" w:rsidRDefault="005023B5">
            <w:r w:rsidRPr="000C3D9B">
              <w:t>462</w:t>
            </w:r>
          </w:p>
        </w:tc>
        <w:tc>
          <w:tcPr>
            <w:tcW w:w="678" w:type="dxa"/>
          </w:tcPr>
          <w:p w14:paraId="09225AF1" w14:textId="77777777" w:rsidR="005023B5" w:rsidRPr="000C3D9B" w:rsidRDefault="005023B5">
            <w:r w:rsidRPr="000C3D9B">
              <w:t>7443</w:t>
            </w:r>
          </w:p>
        </w:tc>
        <w:tc>
          <w:tcPr>
            <w:tcW w:w="954" w:type="dxa"/>
          </w:tcPr>
          <w:p w14:paraId="06079790" w14:textId="77777777" w:rsidR="005023B5" w:rsidRPr="000C3D9B" w:rsidRDefault="005023B5">
            <w:r w:rsidRPr="000C3D9B">
              <w:t>Hadiya Asif</w:t>
            </w:r>
          </w:p>
        </w:tc>
        <w:tc>
          <w:tcPr>
            <w:tcW w:w="1087" w:type="dxa"/>
          </w:tcPr>
          <w:p w14:paraId="6C4E11C7" w14:textId="77777777" w:rsidR="005023B5" w:rsidRPr="000C3D9B" w:rsidRDefault="005023B5">
            <w:r w:rsidRPr="000C3D9B">
              <w:t>Asif Javaid</w:t>
            </w:r>
          </w:p>
        </w:tc>
        <w:tc>
          <w:tcPr>
            <w:tcW w:w="897" w:type="dxa"/>
          </w:tcPr>
          <w:p w14:paraId="0A0CEE6A" w14:textId="77777777" w:rsidR="005023B5" w:rsidRPr="000C3D9B" w:rsidRDefault="005023B5">
            <w:r w:rsidRPr="000C3D9B">
              <w:t>95237-P</w:t>
            </w:r>
          </w:p>
        </w:tc>
        <w:tc>
          <w:tcPr>
            <w:tcW w:w="776" w:type="dxa"/>
          </w:tcPr>
          <w:p w14:paraId="36B77B6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8056CBE" w14:textId="77777777" w:rsidR="005023B5" w:rsidRPr="000C3D9B" w:rsidRDefault="005023B5">
            <w:r w:rsidRPr="000C3D9B">
              <w:t>12.820833</w:t>
            </w:r>
          </w:p>
        </w:tc>
        <w:tc>
          <w:tcPr>
            <w:tcW w:w="659" w:type="dxa"/>
          </w:tcPr>
          <w:p w14:paraId="43297E7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E5024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1954B56" w14:textId="77777777" w:rsidR="005023B5" w:rsidRPr="000C3D9B" w:rsidRDefault="005023B5">
            <w:r w:rsidRPr="000C3D9B">
              <w:t>11.0</w:t>
            </w:r>
          </w:p>
        </w:tc>
        <w:tc>
          <w:tcPr>
            <w:tcW w:w="656" w:type="dxa"/>
          </w:tcPr>
          <w:p w14:paraId="6778118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4449E51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77A4717" w14:textId="77777777" w:rsidR="005023B5" w:rsidRPr="000C3D9B" w:rsidRDefault="005023B5">
            <w:r w:rsidRPr="000C3D9B">
              <w:t>53.140833</w:t>
            </w:r>
          </w:p>
        </w:tc>
      </w:tr>
      <w:tr w:rsidR="005023B5" w:rsidRPr="000C3D9B" w14:paraId="3B341604" w14:textId="77777777" w:rsidTr="007D56B9">
        <w:tc>
          <w:tcPr>
            <w:tcW w:w="464" w:type="dxa"/>
          </w:tcPr>
          <w:p w14:paraId="4C862A60" w14:textId="77777777" w:rsidR="005023B5" w:rsidRPr="000C3D9B" w:rsidRDefault="005023B5">
            <w:r w:rsidRPr="000C3D9B">
              <w:t>463</w:t>
            </w:r>
          </w:p>
        </w:tc>
        <w:tc>
          <w:tcPr>
            <w:tcW w:w="678" w:type="dxa"/>
          </w:tcPr>
          <w:p w14:paraId="20958623" w14:textId="77777777" w:rsidR="005023B5" w:rsidRPr="000C3D9B" w:rsidRDefault="005023B5">
            <w:r w:rsidRPr="000C3D9B">
              <w:t>19014</w:t>
            </w:r>
          </w:p>
        </w:tc>
        <w:tc>
          <w:tcPr>
            <w:tcW w:w="954" w:type="dxa"/>
          </w:tcPr>
          <w:p w14:paraId="2347BFF6" w14:textId="77777777" w:rsidR="005023B5" w:rsidRPr="000C3D9B" w:rsidRDefault="005023B5">
            <w:r w:rsidRPr="000C3D9B">
              <w:t>Sumra Umer Khan</w:t>
            </w:r>
          </w:p>
        </w:tc>
        <w:tc>
          <w:tcPr>
            <w:tcW w:w="1087" w:type="dxa"/>
          </w:tcPr>
          <w:p w14:paraId="129C12A4" w14:textId="77777777" w:rsidR="005023B5" w:rsidRPr="000C3D9B" w:rsidRDefault="005023B5">
            <w:r w:rsidRPr="000C3D9B">
              <w:t>Muhammad Umer Khan</w:t>
            </w:r>
          </w:p>
        </w:tc>
        <w:tc>
          <w:tcPr>
            <w:tcW w:w="897" w:type="dxa"/>
          </w:tcPr>
          <w:p w14:paraId="0883E1FE" w14:textId="77777777" w:rsidR="005023B5" w:rsidRPr="000C3D9B" w:rsidRDefault="005023B5">
            <w:r w:rsidRPr="000C3D9B">
              <w:t>95829-P</w:t>
            </w:r>
          </w:p>
        </w:tc>
        <w:tc>
          <w:tcPr>
            <w:tcW w:w="776" w:type="dxa"/>
          </w:tcPr>
          <w:p w14:paraId="7046822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BFC0EB3" w14:textId="77777777" w:rsidR="005023B5" w:rsidRPr="000C3D9B" w:rsidRDefault="005023B5">
            <w:r w:rsidRPr="000C3D9B">
              <w:t>14.4375</w:t>
            </w:r>
          </w:p>
        </w:tc>
        <w:tc>
          <w:tcPr>
            <w:tcW w:w="659" w:type="dxa"/>
          </w:tcPr>
          <w:p w14:paraId="6FCCBEA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CBB979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3B24973" w14:textId="77777777" w:rsidR="005023B5" w:rsidRPr="000C3D9B" w:rsidRDefault="005023B5">
            <w:r w:rsidRPr="000C3D9B">
              <w:t>9.0</w:t>
            </w:r>
          </w:p>
        </w:tc>
        <w:tc>
          <w:tcPr>
            <w:tcW w:w="656" w:type="dxa"/>
          </w:tcPr>
          <w:p w14:paraId="49B8AE5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D046F0F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3E25622C" w14:textId="77777777" w:rsidR="005023B5" w:rsidRPr="000C3D9B" w:rsidRDefault="005023B5">
            <w:r w:rsidRPr="000C3D9B">
              <w:t>53.1375</w:t>
            </w:r>
          </w:p>
        </w:tc>
      </w:tr>
      <w:tr w:rsidR="005023B5" w:rsidRPr="000C3D9B" w14:paraId="7AF3010F" w14:textId="77777777" w:rsidTr="007D56B9">
        <w:tc>
          <w:tcPr>
            <w:tcW w:w="464" w:type="dxa"/>
          </w:tcPr>
          <w:p w14:paraId="583D5DBC" w14:textId="77777777" w:rsidR="005023B5" w:rsidRPr="000C3D9B" w:rsidRDefault="005023B5">
            <w:r w:rsidRPr="000C3D9B">
              <w:t>464</w:t>
            </w:r>
          </w:p>
        </w:tc>
        <w:tc>
          <w:tcPr>
            <w:tcW w:w="678" w:type="dxa"/>
          </w:tcPr>
          <w:p w14:paraId="17E64525" w14:textId="77777777" w:rsidR="005023B5" w:rsidRPr="000C3D9B" w:rsidRDefault="005023B5">
            <w:r w:rsidRPr="000C3D9B">
              <w:t>18270</w:t>
            </w:r>
          </w:p>
        </w:tc>
        <w:tc>
          <w:tcPr>
            <w:tcW w:w="954" w:type="dxa"/>
          </w:tcPr>
          <w:p w14:paraId="77F7669E" w14:textId="77777777" w:rsidR="005023B5" w:rsidRPr="000C3D9B" w:rsidRDefault="005023B5">
            <w:r w:rsidRPr="000C3D9B">
              <w:t>Safia Aslam</w:t>
            </w:r>
          </w:p>
        </w:tc>
        <w:tc>
          <w:tcPr>
            <w:tcW w:w="1087" w:type="dxa"/>
          </w:tcPr>
          <w:p w14:paraId="6928B4DB" w14:textId="77777777" w:rsidR="005023B5" w:rsidRPr="000C3D9B" w:rsidRDefault="005023B5">
            <w:r w:rsidRPr="000C3D9B">
              <w:t>Muhammad Aslam Chap</w:t>
            </w:r>
          </w:p>
        </w:tc>
        <w:tc>
          <w:tcPr>
            <w:tcW w:w="897" w:type="dxa"/>
          </w:tcPr>
          <w:p w14:paraId="59AF2055" w14:textId="77777777" w:rsidR="005023B5" w:rsidRPr="000C3D9B" w:rsidRDefault="005023B5">
            <w:r w:rsidRPr="000C3D9B">
              <w:t>109048-P</w:t>
            </w:r>
          </w:p>
        </w:tc>
        <w:tc>
          <w:tcPr>
            <w:tcW w:w="776" w:type="dxa"/>
          </w:tcPr>
          <w:p w14:paraId="53E96D4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D11066B" w14:textId="77777777" w:rsidR="005023B5" w:rsidRPr="000C3D9B" w:rsidRDefault="005023B5">
            <w:r w:rsidRPr="000C3D9B">
              <w:t>14.645833</w:t>
            </w:r>
          </w:p>
        </w:tc>
        <w:tc>
          <w:tcPr>
            <w:tcW w:w="659" w:type="dxa"/>
          </w:tcPr>
          <w:p w14:paraId="51300C5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B572F4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ABE0C1E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07E3936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09A61E2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7DA9ECEB" w14:textId="77777777" w:rsidR="005023B5" w:rsidRPr="000C3D9B" w:rsidRDefault="005023B5">
            <w:r w:rsidRPr="000C3D9B">
              <w:t>53.085833</w:t>
            </w:r>
          </w:p>
        </w:tc>
      </w:tr>
      <w:tr w:rsidR="005023B5" w:rsidRPr="000C3D9B" w14:paraId="281E724C" w14:textId="77777777" w:rsidTr="007D56B9">
        <w:tc>
          <w:tcPr>
            <w:tcW w:w="464" w:type="dxa"/>
          </w:tcPr>
          <w:p w14:paraId="577C88DF" w14:textId="77777777" w:rsidR="005023B5" w:rsidRPr="000C3D9B" w:rsidRDefault="005023B5">
            <w:r w:rsidRPr="000C3D9B">
              <w:t>465</w:t>
            </w:r>
          </w:p>
        </w:tc>
        <w:tc>
          <w:tcPr>
            <w:tcW w:w="678" w:type="dxa"/>
          </w:tcPr>
          <w:p w14:paraId="5F377738" w14:textId="77777777" w:rsidR="005023B5" w:rsidRPr="000C3D9B" w:rsidRDefault="005023B5">
            <w:r w:rsidRPr="000C3D9B">
              <w:t>18308</w:t>
            </w:r>
          </w:p>
        </w:tc>
        <w:tc>
          <w:tcPr>
            <w:tcW w:w="954" w:type="dxa"/>
          </w:tcPr>
          <w:p w14:paraId="6DE59AE6" w14:textId="77777777" w:rsidR="005023B5" w:rsidRPr="000C3D9B" w:rsidRDefault="005023B5">
            <w:r w:rsidRPr="000C3D9B">
              <w:t>Rehan Sarfraz</w:t>
            </w:r>
          </w:p>
        </w:tc>
        <w:tc>
          <w:tcPr>
            <w:tcW w:w="1087" w:type="dxa"/>
          </w:tcPr>
          <w:p w14:paraId="1C74578D" w14:textId="77777777" w:rsidR="005023B5" w:rsidRPr="000C3D9B" w:rsidRDefault="005023B5">
            <w:r w:rsidRPr="000C3D9B">
              <w:t xml:space="preserve">Sarfraz Ahmed </w:t>
            </w:r>
          </w:p>
        </w:tc>
        <w:tc>
          <w:tcPr>
            <w:tcW w:w="897" w:type="dxa"/>
          </w:tcPr>
          <w:p w14:paraId="364F8893" w14:textId="77777777" w:rsidR="005023B5" w:rsidRPr="000C3D9B" w:rsidRDefault="005023B5">
            <w:r w:rsidRPr="000C3D9B">
              <w:t>113294-P</w:t>
            </w:r>
          </w:p>
        </w:tc>
        <w:tc>
          <w:tcPr>
            <w:tcW w:w="776" w:type="dxa"/>
          </w:tcPr>
          <w:p w14:paraId="7888BB1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07F456A" w14:textId="77777777" w:rsidR="005023B5" w:rsidRPr="000C3D9B" w:rsidRDefault="005023B5">
            <w:r w:rsidRPr="000C3D9B">
              <w:t>14.595833</w:t>
            </w:r>
          </w:p>
        </w:tc>
        <w:tc>
          <w:tcPr>
            <w:tcW w:w="659" w:type="dxa"/>
          </w:tcPr>
          <w:p w14:paraId="1D96D35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E3696A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F3E9401" w14:textId="77777777" w:rsidR="005023B5" w:rsidRPr="000C3D9B" w:rsidRDefault="005023B5">
            <w:r w:rsidRPr="000C3D9B">
              <w:t>4.333333</w:t>
            </w:r>
          </w:p>
        </w:tc>
        <w:tc>
          <w:tcPr>
            <w:tcW w:w="656" w:type="dxa"/>
          </w:tcPr>
          <w:p w14:paraId="2EC0D69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6F410E1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4C3854EA" w14:textId="77777777" w:rsidR="005023B5" w:rsidRPr="000C3D9B" w:rsidRDefault="005023B5">
            <w:r w:rsidRPr="000C3D9B">
              <w:t>53.049166</w:t>
            </w:r>
          </w:p>
        </w:tc>
      </w:tr>
      <w:tr w:rsidR="005023B5" w:rsidRPr="000C3D9B" w14:paraId="151AA76D" w14:textId="77777777" w:rsidTr="007D56B9">
        <w:tc>
          <w:tcPr>
            <w:tcW w:w="464" w:type="dxa"/>
          </w:tcPr>
          <w:p w14:paraId="3313868E" w14:textId="77777777" w:rsidR="005023B5" w:rsidRPr="000C3D9B" w:rsidRDefault="005023B5">
            <w:r w:rsidRPr="000C3D9B">
              <w:t>466</w:t>
            </w:r>
          </w:p>
        </w:tc>
        <w:tc>
          <w:tcPr>
            <w:tcW w:w="678" w:type="dxa"/>
          </w:tcPr>
          <w:p w14:paraId="704CCFD4" w14:textId="77777777" w:rsidR="005023B5" w:rsidRPr="000C3D9B" w:rsidRDefault="005023B5">
            <w:r w:rsidRPr="000C3D9B">
              <w:t>3983</w:t>
            </w:r>
          </w:p>
        </w:tc>
        <w:tc>
          <w:tcPr>
            <w:tcW w:w="954" w:type="dxa"/>
          </w:tcPr>
          <w:p w14:paraId="4DCDF598" w14:textId="77777777" w:rsidR="005023B5" w:rsidRPr="000C3D9B" w:rsidRDefault="005023B5">
            <w:r w:rsidRPr="000C3D9B">
              <w:t>Abid Hussain</w:t>
            </w:r>
          </w:p>
        </w:tc>
        <w:tc>
          <w:tcPr>
            <w:tcW w:w="1087" w:type="dxa"/>
          </w:tcPr>
          <w:p w14:paraId="7153B28A" w14:textId="77777777" w:rsidR="005023B5" w:rsidRPr="000C3D9B" w:rsidRDefault="005023B5">
            <w:r w:rsidRPr="000C3D9B">
              <w:t>Muhammad Boota</w:t>
            </w:r>
          </w:p>
        </w:tc>
        <w:tc>
          <w:tcPr>
            <w:tcW w:w="897" w:type="dxa"/>
          </w:tcPr>
          <w:p w14:paraId="32F54EAC" w14:textId="77777777" w:rsidR="005023B5" w:rsidRPr="000C3D9B" w:rsidRDefault="005023B5">
            <w:r w:rsidRPr="000C3D9B">
              <w:t>94361-P</w:t>
            </w:r>
          </w:p>
        </w:tc>
        <w:tc>
          <w:tcPr>
            <w:tcW w:w="776" w:type="dxa"/>
          </w:tcPr>
          <w:p w14:paraId="7F62CA3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BF58EE8" w14:textId="77777777" w:rsidR="005023B5" w:rsidRPr="000C3D9B" w:rsidRDefault="005023B5">
            <w:r w:rsidRPr="000C3D9B">
              <w:t>13.070833</w:t>
            </w:r>
          </w:p>
        </w:tc>
        <w:tc>
          <w:tcPr>
            <w:tcW w:w="659" w:type="dxa"/>
          </w:tcPr>
          <w:p w14:paraId="667820C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8EBC4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3DAA46C" w14:textId="77777777" w:rsidR="005023B5" w:rsidRPr="000C3D9B" w:rsidRDefault="005023B5">
            <w:r w:rsidRPr="000C3D9B">
              <w:t>12.5</w:t>
            </w:r>
          </w:p>
        </w:tc>
        <w:tc>
          <w:tcPr>
            <w:tcW w:w="656" w:type="dxa"/>
          </w:tcPr>
          <w:p w14:paraId="55E2A3E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2B647CE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5ED8BD7" w14:textId="77777777" w:rsidR="005023B5" w:rsidRPr="000C3D9B" w:rsidRDefault="005023B5">
            <w:r w:rsidRPr="000C3D9B">
              <w:t>53.030833</w:t>
            </w:r>
          </w:p>
        </w:tc>
      </w:tr>
      <w:tr w:rsidR="005023B5" w:rsidRPr="000C3D9B" w14:paraId="6E0D6338" w14:textId="77777777" w:rsidTr="007D56B9">
        <w:tc>
          <w:tcPr>
            <w:tcW w:w="464" w:type="dxa"/>
          </w:tcPr>
          <w:p w14:paraId="3A95BECA" w14:textId="77777777" w:rsidR="005023B5" w:rsidRPr="000C3D9B" w:rsidRDefault="005023B5">
            <w:r w:rsidRPr="000C3D9B">
              <w:t>467</w:t>
            </w:r>
          </w:p>
        </w:tc>
        <w:tc>
          <w:tcPr>
            <w:tcW w:w="678" w:type="dxa"/>
          </w:tcPr>
          <w:p w14:paraId="171264F8" w14:textId="77777777" w:rsidR="005023B5" w:rsidRPr="000C3D9B" w:rsidRDefault="005023B5">
            <w:r w:rsidRPr="000C3D9B">
              <w:t>2630</w:t>
            </w:r>
          </w:p>
        </w:tc>
        <w:tc>
          <w:tcPr>
            <w:tcW w:w="954" w:type="dxa"/>
          </w:tcPr>
          <w:p w14:paraId="37B844FA" w14:textId="77777777" w:rsidR="005023B5" w:rsidRPr="000C3D9B" w:rsidRDefault="005023B5">
            <w:r w:rsidRPr="000C3D9B">
              <w:t>Anam Naz</w:t>
            </w:r>
          </w:p>
        </w:tc>
        <w:tc>
          <w:tcPr>
            <w:tcW w:w="1087" w:type="dxa"/>
          </w:tcPr>
          <w:p w14:paraId="333AFE37" w14:textId="77777777" w:rsidR="005023B5" w:rsidRPr="000C3D9B" w:rsidRDefault="005023B5">
            <w:r w:rsidRPr="000C3D9B">
              <w:t>Muhammad Arshad Javed</w:t>
            </w:r>
          </w:p>
        </w:tc>
        <w:tc>
          <w:tcPr>
            <w:tcW w:w="897" w:type="dxa"/>
          </w:tcPr>
          <w:p w14:paraId="7937642F" w14:textId="77777777" w:rsidR="005023B5" w:rsidRPr="000C3D9B" w:rsidRDefault="005023B5">
            <w:r w:rsidRPr="000C3D9B">
              <w:t>96997-p</w:t>
            </w:r>
          </w:p>
        </w:tc>
        <w:tc>
          <w:tcPr>
            <w:tcW w:w="776" w:type="dxa"/>
          </w:tcPr>
          <w:p w14:paraId="19A0698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9FDA1CF" w14:textId="77777777" w:rsidR="005023B5" w:rsidRPr="000C3D9B" w:rsidRDefault="005023B5">
            <w:r w:rsidRPr="000C3D9B">
              <w:t>13.575</w:t>
            </w:r>
          </w:p>
        </w:tc>
        <w:tc>
          <w:tcPr>
            <w:tcW w:w="659" w:type="dxa"/>
          </w:tcPr>
          <w:p w14:paraId="5235516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2808FA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9147640" w14:textId="77777777" w:rsidR="005023B5" w:rsidRPr="000C3D9B" w:rsidRDefault="005023B5">
            <w:r w:rsidRPr="000C3D9B">
              <w:t>11.333333</w:t>
            </w:r>
          </w:p>
        </w:tc>
        <w:tc>
          <w:tcPr>
            <w:tcW w:w="656" w:type="dxa"/>
          </w:tcPr>
          <w:p w14:paraId="21095B0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EF5029C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872254B" w14:textId="77777777" w:rsidR="005023B5" w:rsidRPr="000C3D9B" w:rsidRDefault="005023B5">
            <w:r w:rsidRPr="000C3D9B">
              <w:t>53.008333</w:t>
            </w:r>
          </w:p>
        </w:tc>
      </w:tr>
      <w:tr w:rsidR="005023B5" w:rsidRPr="000C3D9B" w14:paraId="2E79B6CA" w14:textId="77777777" w:rsidTr="007D56B9">
        <w:tc>
          <w:tcPr>
            <w:tcW w:w="464" w:type="dxa"/>
          </w:tcPr>
          <w:p w14:paraId="12A4454C" w14:textId="77777777" w:rsidR="005023B5" w:rsidRPr="000C3D9B" w:rsidRDefault="005023B5">
            <w:r w:rsidRPr="000C3D9B">
              <w:t>468</w:t>
            </w:r>
          </w:p>
        </w:tc>
        <w:tc>
          <w:tcPr>
            <w:tcW w:w="678" w:type="dxa"/>
          </w:tcPr>
          <w:p w14:paraId="28502CE5" w14:textId="77777777" w:rsidR="005023B5" w:rsidRPr="000C3D9B" w:rsidRDefault="005023B5">
            <w:r w:rsidRPr="000C3D9B">
              <w:t>3320</w:t>
            </w:r>
          </w:p>
        </w:tc>
        <w:tc>
          <w:tcPr>
            <w:tcW w:w="954" w:type="dxa"/>
          </w:tcPr>
          <w:p w14:paraId="26D723CF" w14:textId="77777777" w:rsidR="005023B5" w:rsidRPr="000C3D9B" w:rsidRDefault="005023B5">
            <w:r w:rsidRPr="000C3D9B">
              <w:t>Sameeta Rasheed</w:t>
            </w:r>
          </w:p>
        </w:tc>
        <w:tc>
          <w:tcPr>
            <w:tcW w:w="1087" w:type="dxa"/>
          </w:tcPr>
          <w:p w14:paraId="26859524" w14:textId="77777777" w:rsidR="005023B5" w:rsidRPr="000C3D9B" w:rsidRDefault="005023B5">
            <w:r w:rsidRPr="000C3D9B">
              <w:t>Abdul Rasheed</w:t>
            </w:r>
          </w:p>
        </w:tc>
        <w:tc>
          <w:tcPr>
            <w:tcW w:w="897" w:type="dxa"/>
          </w:tcPr>
          <w:p w14:paraId="6DB750DB" w14:textId="77777777" w:rsidR="005023B5" w:rsidRPr="000C3D9B" w:rsidRDefault="005023B5">
            <w:r w:rsidRPr="000C3D9B">
              <w:t>98064-p</w:t>
            </w:r>
          </w:p>
        </w:tc>
        <w:tc>
          <w:tcPr>
            <w:tcW w:w="776" w:type="dxa"/>
          </w:tcPr>
          <w:p w14:paraId="6EAB376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97A9A4E" w14:textId="77777777" w:rsidR="005023B5" w:rsidRPr="000C3D9B" w:rsidRDefault="005023B5">
            <w:r w:rsidRPr="000C3D9B">
              <w:t>15.416667</w:t>
            </w:r>
          </w:p>
        </w:tc>
        <w:tc>
          <w:tcPr>
            <w:tcW w:w="659" w:type="dxa"/>
          </w:tcPr>
          <w:p w14:paraId="2F7E7B4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24C1D9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D174E84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622C0E0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F23B202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2770D3CA" w14:textId="77777777" w:rsidR="005023B5" w:rsidRPr="000C3D9B" w:rsidRDefault="005023B5">
            <w:r w:rsidRPr="000C3D9B">
              <w:t>52.976667</w:t>
            </w:r>
          </w:p>
        </w:tc>
      </w:tr>
      <w:tr w:rsidR="005023B5" w:rsidRPr="000C3D9B" w14:paraId="7D640983" w14:textId="77777777" w:rsidTr="007D56B9">
        <w:tc>
          <w:tcPr>
            <w:tcW w:w="464" w:type="dxa"/>
          </w:tcPr>
          <w:p w14:paraId="0E662506" w14:textId="77777777" w:rsidR="005023B5" w:rsidRPr="000C3D9B" w:rsidRDefault="005023B5">
            <w:r w:rsidRPr="000C3D9B">
              <w:t>469</w:t>
            </w:r>
          </w:p>
        </w:tc>
        <w:tc>
          <w:tcPr>
            <w:tcW w:w="678" w:type="dxa"/>
          </w:tcPr>
          <w:p w14:paraId="76B2C45E" w14:textId="77777777" w:rsidR="005023B5" w:rsidRPr="000C3D9B" w:rsidRDefault="005023B5">
            <w:r w:rsidRPr="000C3D9B">
              <w:t>16646</w:t>
            </w:r>
          </w:p>
        </w:tc>
        <w:tc>
          <w:tcPr>
            <w:tcW w:w="954" w:type="dxa"/>
          </w:tcPr>
          <w:p w14:paraId="43243CCA" w14:textId="77777777" w:rsidR="005023B5" w:rsidRPr="000C3D9B" w:rsidRDefault="005023B5">
            <w:r w:rsidRPr="000C3D9B">
              <w:t>Ammara Rafique</w:t>
            </w:r>
          </w:p>
        </w:tc>
        <w:tc>
          <w:tcPr>
            <w:tcW w:w="1087" w:type="dxa"/>
          </w:tcPr>
          <w:p w14:paraId="603CE7EC" w14:textId="77777777" w:rsidR="005023B5" w:rsidRPr="000C3D9B" w:rsidRDefault="005023B5">
            <w:r w:rsidRPr="000C3D9B">
              <w:t>Muhammad Rafique Ali</w:t>
            </w:r>
          </w:p>
        </w:tc>
        <w:tc>
          <w:tcPr>
            <w:tcW w:w="897" w:type="dxa"/>
          </w:tcPr>
          <w:p w14:paraId="1B9A4112" w14:textId="77777777" w:rsidR="005023B5" w:rsidRPr="000C3D9B" w:rsidRDefault="005023B5">
            <w:r w:rsidRPr="000C3D9B">
              <w:t>110315-P</w:t>
            </w:r>
          </w:p>
        </w:tc>
        <w:tc>
          <w:tcPr>
            <w:tcW w:w="776" w:type="dxa"/>
          </w:tcPr>
          <w:p w14:paraId="49FF92C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CAF42FF" w14:textId="77777777" w:rsidR="005023B5" w:rsidRPr="000C3D9B" w:rsidRDefault="005023B5">
            <w:r w:rsidRPr="000C3D9B">
              <w:t>15.8125</w:t>
            </w:r>
          </w:p>
        </w:tc>
        <w:tc>
          <w:tcPr>
            <w:tcW w:w="659" w:type="dxa"/>
          </w:tcPr>
          <w:p w14:paraId="1AAA14E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9F04A2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25A1734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35391FF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8B82FE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622D42AE" w14:textId="77777777" w:rsidR="005023B5" w:rsidRPr="000C3D9B" w:rsidRDefault="005023B5">
            <w:r w:rsidRPr="000C3D9B">
              <w:t>52.9725</w:t>
            </w:r>
          </w:p>
        </w:tc>
      </w:tr>
      <w:tr w:rsidR="005023B5" w:rsidRPr="000C3D9B" w14:paraId="0B597C64" w14:textId="77777777" w:rsidTr="007D56B9">
        <w:tc>
          <w:tcPr>
            <w:tcW w:w="464" w:type="dxa"/>
          </w:tcPr>
          <w:p w14:paraId="01CDF3E9" w14:textId="77777777" w:rsidR="005023B5" w:rsidRPr="000C3D9B" w:rsidRDefault="005023B5">
            <w:r w:rsidRPr="000C3D9B">
              <w:t>470</w:t>
            </w:r>
          </w:p>
        </w:tc>
        <w:tc>
          <w:tcPr>
            <w:tcW w:w="678" w:type="dxa"/>
          </w:tcPr>
          <w:p w14:paraId="168A13D6" w14:textId="77777777" w:rsidR="005023B5" w:rsidRPr="000C3D9B" w:rsidRDefault="005023B5">
            <w:r w:rsidRPr="000C3D9B">
              <w:t>18579</w:t>
            </w:r>
          </w:p>
        </w:tc>
        <w:tc>
          <w:tcPr>
            <w:tcW w:w="954" w:type="dxa"/>
          </w:tcPr>
          <w:p w14:paraId="4A27B9B4" w14:textId="77777777" w:rsidR="005023B5" w:rsidRPr="000C3D9B" w:rsidRDefault="005023B5">
            <w:r w:rsidRPr="000C3D9B">
              <w:t>Sana Hafeez</w:t>
            </w:r>
          </w:p>
        </w:tc>
        <w:tc>
          <w:tcPr>
            <w:tcW w:w="1087" w:type="dxa"/>
          </w:tcPr>
          <w:p w14:paraId="710C1ABC" w14:textId="77777777" w:rsidR="005023B5" w:rsidRPr="000C3D9B" w:rsidRDefault="005023B5">
            <w:r w:rsidRPr="000C3D9B">
              <w:t>Abdul Hafeez</w:t>
            </w:r>
          </w:p>
        </w:tc>
        <w:tc>
          <w:tcPr>
            <w:tcW w:w="897" w:type="dxa"/>
          </w:tcPr>
          <w:p w14:paraId="786A9129" w14:textId="77777777" w:rsidR="005023B5" w:rsidRPr="000C3D9B" w:rsidRDefault="005023B5">
            <w:r w:rsidRPr="000C3D9B">
              <w:t xml:space="preserve"> B-111541-P</w:t>
            </w:r>
          </w:p>
        </w:tc>
        <w:tc>
          <w:tcPr>
            <w:tcW w:w="776" w:type="dxa"/>
          </w:tcPr>
          <w:p w14:paraId="2D1CBEC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2CFD9C5" w14:textId="77777777" w:rsidR="005023B5" w:rsidRPr="000C3D9B" w:rsidRDefault="005023B5">
            <w:r w:rsidRPr="000C3D9B">
              <w:t>14.3375</w:t>
            </w:r>
          </w:p>
        </w:tc>
        <w:tc>
          <w:tcPr>
            <w:tcW w:w="659" w:type="dxa"/>
          </w:tcPr>
          <w:p w14:paraId="3AE22F9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4953B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21E0188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742D74A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EE117FE" w14:textId="77777777" w:rsidR="005023B5" w:rsidRPr="000C3D9B" w:rsidRDefault="005023B5">
            <w:r w:rsidRPr="000C3D9B">
              <w:t>31.6</w:t>
            </w:r>
          </w:p>
        </w:tc>
        <w:tc>
          <w:tcPr>
            <w:tcW w:w="628" w:type="dxa"/>
          </w:tcPr>
          <w:p w14:paraId="6C621F59" w14:textId="77777777" w:rsidR="005023B5" w:rsidRPr="000C3D9B" w:rsidRDefault="005023B5">
            <w:r w:rsidRPr="000C3D9B">
              <w:t>52.9375</w:t>
            </w:r>
          </w:p>
        </w:tc>
      </w:tr>
      <w:tr w:rsidR="005023B5" w:rsidRPr="000C3D9B" w14:paraId="606A6DF2" w14:textId="77777777" w:rsidTr="007D56B9">
        <w:tc>
          <w:tcPr>
            <w:tcW w:w="464" w:type="dxa"/>
          </w:tcPr>
          <w:p w14:paraId="0305C0E7" w14:textId="77777777" w:rsidR="005023B5" w:rsidRPr="000C3D9B" w:rsidRDefault="005023B5">
            <w:r w:rsidRPr="000C3D9B">
              <w:t>471</w:t>
            </w:r>
          </w:p>
        </w:tc>
        <w:tc>
          <w:tcPr>
            <w:tcW w:w="678" w:type="dxa"/>
          </w:tcPr>
          <w:p w14:paraId="33123B6A" w14:textId="77777777" w:rsidR="005023B5" w:rsidRPr="000C3D9B" w:rsidRDefault="005023B5">
            <w:r w:rsidRPr="000C3D9B">
              <w:t>7558</w:t>
            </w:r>
          </w:p>
        </w:tc>
        <w:tc>
          <w:tcPr>
            <w:tcW w:w="954" w:type="dxa"/>
          </w:tcPr>
          <w:p w14:paraId="5D7E3144" w14:textId="77777777" w:rsidR="005023B5" w:rsidRPr="000C3D9B" w:rsidRDefault="005023B5">
            <w:r w:rsidRPr="000C3D9B">
              <w:t>Amna Rafaqat</w:t>
            </w:r>
          </w:p>
        </w:tc>
        <w:tc>
          <w:tcPr>
            <w:tcW w:w="1087" w:type="dxa"/>
          </w:tcPr>
          <w:p w14:paraId="4D34DCC9" w14:textId="77777777" w:rsidR="005023B5" w:rsidRPr="000C3D9B" w:rsidRDefault="005023B5">
            <w:r w:rsidRPr="000C3D9B">
              <w:t>Rafaqat Sameed</w:t>
            </w:r>
          </w:p>
        </w:tc>
        <w:tc>
          <w:tcPr>
            <w:tcW w:w="897" w:type="dxa"/>
          </w:tcPr>
          <w:p w14:paraId="0006F81F" w14:textId="77777777" w:rsidR="005023B5" w:rsidRPr="000C3D9B" w:rsidRDefault="005023B5">
            <w:r w:rsidRPr="000C3D9B">
              <w:t>101900-P</w:t>
            </w:r>
          </w:p>
        </w:tc>
        <w:tc>
          <w:tcPr>
            <w:tcW w:w="776" w:type="dxa"/>
          </w:tcPr>
          <w:p w14:paraId="3308F78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0C25A4" w14:textId="77777777" w:rsidR="005023B5" w:rsidRPr="000C3D9B" w:rsidRDefault="005023B5">
            <w:r w:rsidRPr="000C3D9B">
              <w:t>13.116</w:t>
            </w:r>
          </w:p>
        </w:tc>
        <w:tc>
          <w:tcPr>
            <w:tcW w:w="659" w:type="dxa"/>
          </w:tcPr>
          <w:p w14:paraId="3F0D089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20FD7E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4D9CE11" w14:textId="77777777" w:rsidR="005023B5" w:rsidRPr="000C3D9B" w:rsidRDefault="005023B5">
            <w:r w:rsidRPr="000C3D9B">
              <w:t>10.5</w:t>
            </w:r>
          </w:p>
        </w:tc>
        <w:tc>
          <w:tcPr>
            <w:tcW w:w="656" w:type="dxa"/>
          </w:tcPr>
          <w:p w14:paraId="12C361C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C8AF5F1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A0A18E9" w14:textId="77777777" w:rsidR="005023B5" w:rsidRPr="000C3D9B" w:rsidRDefault="005023B5">
            <w:r w:rsidRPr="000C3D9B">
              <w:t>52.936</w:t>
            </w:r>
          </w:p>
        </w:tc>
      </w:tr>
      <w:tr w:rsidR="005023B5" w:rsidRPr="000C3D9B" w14:paraId="0711A067" w14:textId="77777777" w:rsidTr="007D56B9">
        <w:tc>
          <w:tcPr>
            <w:tcW w:w="464" w:type="dxa"/>
          </w:tcPr>
          <w:p w14:paraId="6E08CBCE" w14:textId="77777777" w:rsidR="005023B5" w:rsidRPr="000C3D9B" w:rsidRDefault="005023B5">
            <w:r w:rsidRPr="000C3D9B">
              <w:t>472</w:t>
            </w:r>
          </w:p>
        </w:tc>
        <w:tc>
          <w:tcPr>
            <w:tcW w:w="678" w:type="dxa"/>
          </w:tcPr>
          <w:p w14:paraId="16F97E38" w14:textId="77777777" w:rsidR="005023B5" w:rsidRPr="000C3D9B" w:rsidRDefault="005023B5">
            <w:r w:rsidRPr="000C3D9B">
              <w:t>17965</w:t>
            </w:r>
          </w:p>
        </w:tc>
        <w:tc>
          <w:tcPr>
            <w:tcW w:w="954" w:type="dxa"/>
          </w:tcPr>
          <w:p w14:paraId="7C6BF9D7" w14:textId="77777777" w:rsidR="005023B5" w:rsidRPr="000C3D9B" w:rsidRDefault="005023B5">
            <w:r w:rsidRPr="000C3D9B">
              <w:t>Naveed Asghar</w:t>
            </w:r>
          </w:p>
        </w:tc>
        <w:tc>
          <w:tcPr>
            <w:tcW w:w="1087" w:type="dxa"/>
          </w:tcPr>
          <w:p w14:paraId="555CA298" w14:textId="77777777" w:rsidR="005023B5" w:rsidRPr="000C3D9B" w:rsidRDefault="005023B5">
            <w:r w:rsidRPr="000C3D9B">
              <w:t>Ghulam Asghar</w:t>
            </w:r>
          </w:p>
        </w:tc>
        <w:tc>
          <w:tcPr>
            <w:tcW w:w="897" w:type="dxa"/>
          </w:tcPr>
          <w:p w14:paraId="5DD673DD" w14:textId="77777777" w:rsidR="005023B5" w:rsidRPr="000C3D9B" w:rsidRDefault="005023B5">
            <w:r w:rsidRPr="000C3D9B">
              <w:t>109859-P</w:t>
            </w:r>
          </w:p>
        </w:tc>
        <w:tc>
          <w:tcPr>
            <w:tcW w:w="776" w:type="dxa"/>
          </w:tcPr>
          <w:p w14:paraId="1CDE892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040476E" w14:textId="77777777" w:rsidR="005023B5" w:rsidRPr="000C3D9B" w:rsidRDefault="005023B5">
            <w:r w:rsidRPr="000C3D9B">
              <w:t>12.833333</w:t>
            </w:r>
          </w:p>
        </w:tc>
        <w:tc>
          <w:tcPr>
            <w:tcW w:w="659" w:type="dxa"/>
          </w:tcPr>
          <w:p w14:paraId="5D010B8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C23CEE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4C42DE2" w14:textId="77777777" w:rsidR="005023B5" w:rsidRPr="000C3D9B" w:rsidRDefault="005023B5">
            <w:r w:rsidRPr="000C3D9B">
              <w:t>7.5</w:t>
            </w:r>
          </w:p>
        </w:tc>
        <w:tc>
          <w:tcPr>
            <w:tcW w:w="656" w:type="dxa"/>
          </w:tcPr>
          <w:p w14:paraId="05210E0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023A444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5261A55C" w14:textId="77777777" w:rsidR="005023B5" w:rsidRPr="000C3D9B" w:rsidRDefault="005023B5">
            <w:r w:rsidRPr="000C3D9B">
              <w:t>52.853333</w:t>
            </w:r>
          </w:p>
        </w:tc>
      </w:tr>
      <w:tr w:rsidR="005023B5" w:rsidRPr="000C3D9B" w14:paraId="427D007B" w14:textId="77777777" w:rsidTr="007D56B9">
        <w:tc>
          <w:tcPr>
            <w:tcW w:w="464" w:type="dxa"/>
          </w:tcPr>
          <w:p w14:paraId="4A434B10" w14:textId="77777777" w:rsidR="005023B5" w:rsidRPr="000C3D9B" w:rsidRDefault="005023B5">
            <w:r w:rsidRPr="000C3D9B">
              <w:t>473</w:t>
            </w:r>
          </w:p>
        </w:tc>
        <w:tc>
          <w:tcPr>
            <w:tcW w:w="678" w:type="dxa"/>
          </w:tcPr>
          <w:p w14:paraId="1BFD982D" w14:textId="77777777" w:rsidR="005023B5" w:rsidRPr="000C3D9B" w:rsidRDefault="005023B5">
            <w:r w:rsidRPr="000C3D9B">
              <w:t>15214</w:t>
            </w:r>
          </w:p>
        </w:tc>
        <w:tc>
          <w:tcPr>
            <w:tcW w:w="954" w:type="dxa"/>
          </w:tcPr>
          <w:p w14:paraId="6AC3C1E0" w14:textId="77777777" w:rsidR="005023B5" w:rsidRPr="000C3D9B" w:rsidRDefault="005023B5">
            <w:r w:rsidRPr="000C3D9B">
              <w:t>Mubashra Ameen</w:t>
            </w:r>
          </w:p>
        </w:tc>
        <w:tc>
          <w:tcPr>
            <w:tcW w:w="1087" w:type="dxa"/>
          </w:tcPr>
          <w:p w14:paraId="72F18BCF" w14:textId="77777777" w:rsidR="005023B5" w:rsidRPr="000C3D9B" w:rsidRDefault="005023B5">
            <w:r w:rsidRPr="000C3D9B">
              <w:t>Muhammad Ameen</w:t>
            </w:r>
          </w:p>
        </w:tc>
        <w:tc>
          <w:tcPr>
            <w:tcW w:w="897" w:type="dxa"/>
          </w:tcPr>
          <w:p w14:paraId="378D7172" w14:textId="77777777" w:rsidR="005023B5" w:rsidRPr="000C3D9B" w:rsidRDefault="005023B5">
            <w:r w:rsidRPr="000C3D9B">
              <w:t>96265-p</w:t>
            </w:r>
          </w:p>
        </w:tc>
        <w:tc>
          <w:tcPr>
            <w:tcW w:w="776" w:type="dxa"/>
          </w:tcPr>
          <w:p w14:paraId="3EF9A62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A67DA19" w14:textId="77777777" w:rsidR="005023B5" w:rsidRPr="000C3D9B" w:rsidRDefault="005023B5">
            <w:r w:rsidRPr="000C3D9B">
              <w:t>13.525</w:t>
            </w:r>
          </w:p>
        </w:tc>
        <w:tc>
          <w:tcPr>
            <w:tcW w:w="659" w:type="dxa"/>
          </w:tcPr>
          <w:p w14:paraId="4D269FD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DCEBBC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F06450A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0E936D9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E13032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0202DA4A" w14:textId="77777777" w:rsidR="005023B5" w:rsidRPr="000C3D9B" w:rsidRDefault="005023B5">
            <w:r w:rsidRPr="000C3D9B">
              <w:t>52.845</w:t>
            </w:r>
          </w:p>
        </w:tc>
      </w:tr>
      <w:tr w:rsidR="005023B5" w:rsidRPr="000C3D9B" w14:paraId="4B3AE542" w14:textId="77777777" w:rsidTr="007D56B9">
        <w:tc>
          <w:tcPr>
            <w:tcW w:w="464" w:type="dxa"/>
          </w:tcPr>
          <w:p w14:paraId="50883FFC" w14:textId="77777777" w:rsidR="005023B5" w:rsidRPr="000C3D9B" w:rsidRDefault="005023B5">
            <w:r w:rsidRPr="000C3D9B">
              <w:t>474</w:t>
            </w:r>
          </w:p>
        </w:tc>
        <w:tc>
          <w:tcPr>
            <w:tcW w:w="678" w:type="dxa"/>
          </w:tcPr>
          <w:p w14:paraId="36669B89" w14:textId="77777777" w:rsidR="005023B5" w:rsidRPr="000C3D9B" w:rsidRDefault="005023B5">
            <w:r w:rsidRPr="000C3D9B">
              <w:t>3052</w:t>
            </w:r>
          </w:p>
        </w:tc>
        <w:tc>
          <w:tcPr>
            <w:tcW w:w="954" w:type="dxa"/>
          </w:tcPr>
          <w:p w14:paraId="1969B448" w14:textId="77777777" w:rsidR="005023B5" w:rsidRPr="000C3D9B" w:rsidRDefault="005023B5">
            <w:r w:rsidRPr="000C3D9B">
              <w:t>Hafiza Fizza Zahid</w:t>
            </w:r>
          </w:p>
        </w:tc>
        <w:tc>
          <w:tcPr>
            <w:tcW w:w="1087" w:type="dxa"/>
          </w:tcPr>
          <w:p w14:paraId="0735FC03" w14:textId="77777777" w:rsidR="005023B5" w:rsidRPr="000C3D9B" w:rsidRDefault="005023B5">
            <w:r w:rsidRPr="000C3D9B">
              <w:t>Zahid Irfan</w:t>
            </w:r>
          </w:p>
        </w:tc>
        <w:tc>
          <w:tcPr>
            <w:tcW w:w="897" w:type="dxa"/>
          </w:tcPr>
          <w:p w14:paraId="3D11A800" w14:textId="77777777" w:rsidR="005023B5" w:rsidRPr="000C3D9B" w:rsidRDefault="005023B5">
            <w:r w:rsidRPr="000C3D9B">
              <w:t>96502-P</w:t>
            </w:r>
          </w:p>
        </w:tc>
        <w:tc>
          <w:tcPr>
            <w:tcW w:w="776" w:type="dxa"/>
          </w:tcPr>
          <w:p w14:paraId="2BF57B2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381D3D9" w14:textId="77777777" w:rsidR="005023B5" w:rsidRPr="000C3D9B" w:rsidRDefault="005023B5">
            <w:r w:rsidRPr="000C3D9B">
              <w:t>13.45</w:t>
            </w:r>
          </w:p>
        </w:tc>
        <w:tc>
          <w:tcPr>
            <w:tcW w:w="659" w:type="dxa"/>
          </w:tcPr>
          <w:p w14:paraId="26A8CF0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51BE77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A8A72A1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7C5C542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14D81E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3B3FE98" w14:textId="77777777" w:rsidR="005023B5" w:rsidRPr="000C3D9B" w:rsidRDefault="005023B5">
            <w:r w:rsidRPr="000C3D9B">
              <w:t>52.77</w:t>
            </w:r>
          </w:p>
        </w:tc>
      </w:tr>
      <w:tr w:rsidR="005023B5" w:rsidRPr="000C3D9B" w14:paraId="7F21F639" w14:textId="77777777" w:rsidTr="007D56B9">
        <w:tc>
          <w:tcPr>
            <w:tcW w:w="464" w:type="dxa"/>
          </w:tcPr>
          <w:p w14:paraId="2D79FF3A" w14:textId="77777777" w:rsidR="005023B5" w:rsidRPr="000C3D9B" w:rsidRDefault="005023B5">
            <w:r w:rsidRPr="000C3D9B">
              <w:t>475</w:t>
            </w:r>
          </w:p>
        </w:tc>
        <w:tc>
          <w:tcPr>
            <w:tcW w:w="678" w:type="dxa"/>
          </w:tcPr>
          <w:p w14:paraId="70ADCA16" w14:textId="77777777" w:rsidR="005023B5" w:rsidRPr="000C3D9B" w:rsidRDefault="005023B5">
            <w:r w:rsidRPr="000C3D9B">
              <w:t>6603</w:t>
            </w:r>
          </w:p>
        </w:tc>
        <w:tc>
          <w:tcPr>
            <w:tcW w:w="954" w:type="dxa"/>
          </w:tcPr>
          <w:p w14:paraId="562E9C23" w14:textId="77777777" w:rsidR="005023B5" w:rsidRPr="000C3D9B" w:rsidRDefault="005023B5">
            <w:r w:rsidRPr="000C3D9B">
              <w:t>Zainab Arshad</w:t>
            </w:r>
          </w:p>
        </w:tc>
        <w:tc>
          <w:tcPr>
            <w:tcW w:w="1087" w:type="dxa"/>
          </w:tcPr>
          <w:p w14:paraId="5528C527" w14:textId="77777777" w:rsidR="005023B5" w:rsidRPr="000C3D9B" w:rsidRDefault="005023B5">
            <w:r w:rsidRPr="000C3D9B">
              <w:t>Arshad Mehmood</w:t>
            </w:r>
          </w:p>
        </w:tc>
        <w:tc>
          <w:tcPr>
            <w:tcW w:w="897" w:type="dxa"/>
          </w:tcPr>
          <w:p w14:paraId="18204C3A" w14:textId="77777777" w:rsidR="005023B5" w:rsidRPr="000C3D9B" w:rsidRDefault="005023B5">
            <w:r w:rsidRPr="000C3D9B">
              <w:t>94901-P</w:t>
            </w:r>
          </w:p>
        </w:tc>
        <w:tc>
          <w:tcPr>
            <w:tcW w:w="776" w:type="dxa"/>
          </w:tcPr>
          <w:p w14:paraId="1CF4840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B78A394" w14:textId="77777777" w:rsidR="005023B5" w:rsidRPr="000C3D9B" w:rsidRDefault="005023B5">
            <w:r w:rsidRPr="000C3D9B">
              <w:t>13.2375</w:t>
            </w:r>
          </w:p>
        </w:tc>
        <w:tc>
          <w:tcPr>
            <w:tcW w:w="659" w:type="dxa"/>
          </w:tcPr>
          <w:p w14:paraId="0E284BB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AED9B8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873462E" w14:textId="77777777" w:rsidR="005023B5" w:rsidRPr="000C3D9B" w:rsidRDefault="005023B5">
            <w:r w:rsidRPr="000C3D9B">
              <w:t>11.666667</w:t>
            </w:r>
          </w:p>
        </w:tc>
        <w:tc>
          <w:tcPr>
            <w:tcW w:w="656" w:type="dxa"/>
          </w:tcPr>
          <w:p w14:paraId="095833E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7CBA239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7A1B29DD" w14:textId="77777777" w:rsidR="005023B5" w:rsidRPr="000C3D9B" w:rsidRDefault="005023B5">
            <w:r w:rsidRPr="000C3D9B">
              <w:t>52.684167</w:t>
            </w:r>
          </w:p>
        </w:tc>
      </w:tr>
      <w:tr w:rsidR="005023B5" w:rsidRPr="000C3D9B" w14:paraId="62AD6838" w14:textId="77777777" w:rsidTr="007D56B9">
        <w:tc>
          <w:tcPr>
            <w:tcW w:w="464" w:type="dxa"/>
          </w:tcPr>
          <w:p w14:paraId="54EFDB1F" w14:textId="77777777" w:rsidR="005023B5" w:rsidRPr="000C3D9B" w:rsidRDefault="005023B5">
            <w:r w:rsidRPr="000C3D9B">
              <w:t>476</w:t>
            </w:r>
          </w:p>
        </w:tc>
        <w:tc>
          <w:tcPr>
            <w:tcW w:w="678" w:type="dxa"/>
          </w:tcPr>
          <w:p w14:paraId="604A94BB" w14:textId="77777777" w:rsidR="005023B5" w:rsidRPr="000C3D9B" w:rsidRDefault="005023B5">
            <w:r w:rsidRPr="000C3D9B">
              <w:t>17956</w:t>
            </w:r>
          </w:p>
        </w:tc>
        <w:tc>
          <w:tcPr>
            <w:tcW w:w="954" w:type="dxa"/>
          </w:tcPr>
          <w:p w14:paraId="2838B83B" w14:textId="77777777" w:rsidR="005023B5" w:rsidRPr="000C3D9B" w:rsidRDefault="005023B5">
            <w:r w:rsidRPr="000C3D9B">
              <w:t>Anam Ilyas</w:t>
            </w:r>
          </w:p>
        </w:tc>
        <w:tc>
          <w:tcPr>
            <w:tcW w:w="1087" w:type="dxa"/>
          </w:tcPr>
          <w:p w14:paraId="2300714C" w14:textId="77777777" w:rsidR="005023B5" w:rsidRPr="000C3D9B" w:rsidRDefault="005023B5">
            <w:r w:rsidRPr="000C3D9B">
              <w:t>Muhammad Ilyas Mehmood</w:t>
            </w:r>
          </w:p>
        </w:tc>
        <w:tc>
          <w:tcPr>
            <w:tcW w:w="897" w:type="dxa"/>
          </w:tcPr>
          <w:p w14:paraId="63073D7C" w14:textId="77777777" w:rsidR="005023B5" w:rsidRPr="000C3D9B" w:rsidRDefault="005023B5">
            <w:r w:rsidRPr="000C3D9B">
              <w:t xml:space="preserve">95560-P </w:t>
            </w:r>
          </w:p>
        </w:tc>
        <w:tc>
          <w:tcPr>
            <w:tcW w:w="776" w:type="dxa"/>
          </w:tcPr>
          <w:p w14:paraId="3DBC591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DB254C4" w14:textId="77777777" w:rsidR="005023B5" w:rsidRPr="000C3D9B" w:rsidRDefault="005023B5">
            <w:r w:rsidRPr="000C3D9B">
              <w:t>13.866667</w:t>
            </w:r>
          </w:p>
        </w:tc>
        <w:tc>
          <w:tcPr>
            <w:tcW w:w="659" w:type="dxa"/>
          </w:tcPr>
          <w:p w14:paraId="3D6AD0C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D71EC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8C5A27E" w14:textId="77777777" w:rsidR="005023B5" w:rsidRPr="000C3D9B" w:rsidRDefault="005023B5">
            <w:r w:rsidRPr="000C3D9B">
              <w:t>11.333333</w:t>
            </w:r>
          </w:p>
        </w:tc>
        <w:tc>
          <w:tcPr>
            <w:tcW w:w="656" w:type="dxa"/>
          </w:tcPr>
          <w:p w14:paraId="00F7BDE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3DF421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2CB7752" w14:textId="77777777" w:rsidR="005023B5" w:rsidRPr="000C3D9B" w:rsidRDefault="005023B5">
            <w:r w:rsidRPr="000C3D9B">
              <w:t>52.66</w:t>
            </w:r>
          </w:p>
        </w:tc>
      </w:tr>
      <w:tr w:rsidR="005023B5" w:rsidRPr="000C3D9B" w14:paraId="6A0F4553" w14:textId="77777777" w:rsidTr="007D56B9">
        <w:tc>
          <w:tcPr>
            <w:tcW w:w="464" w:type="dxa"/>
          </w:tcPr>
          <w:p w14:paraId="3184079C" w14:textId="77777777" w:rsidR="005023B5" w:rsidRPr="000C3D9B" w:rsidRDefault="005023B5">
            <w:r w:rsidRPr="000C3D9B">
              <w:t>477</w:t>
            </w:r>
          </w:p>
        </w:tc>
        <w:tc>
          <w:tcPr>
            <w:tcW w:w="678" w:type="dxa"/>
          </w:tcPr>
          <w:p w14:paraId="7DFD065E" w14:textId="77777777" w:rsidR="005023B5" w:rsidRPr="000C3D9B" w:rsidRDefault="005023B5">
            <w:r w:rsidRPr="000C3D9B">
              <w:t>16083</w:t>
            </w:r>
          </w:p>
        </w:tc>
        <w:tc>
          <w:tcPr>
            <w:tcW w:w="954" w:type="dxa"/>
          </w:tcPr>
          <w:p w14:paraId="6EEA4014" w14:textId="77777777" w:rsidR="005023B5" w:rsidRPr="000C3D9B" w:rsidRDefault="005023B5">
            <w:r w:rsidRPr="000C3D9B">
              <w:t>Zohaib Nisar</w:t>
            </w:r>
          </w:p>
        </w:tc>
        <w:tc>
          <w:tcPr>
            <w:tcW w:w="1087" w:type="dxa"/>
          </w:tcPr>
          <w:p w14:paraId="2BA929E4" w14:textId="77777777" w:rsidR="005023B5" w:rsidRPr="000C3D9B" w:rsidRDefault="005023B5">
            <w:r w:rsidRPr="000C3D9B">
              <w:t>Muhammad Nisar</w:t>
            </w:r>
          </w:p>
        </w:tc>
        <w:tc>
          <w:tcPr>
            <w:tcW w:w="897" w:type="dxa"/>
          </w:tcPr>
          <w:p w14:paraId="13B8D597" w14:textId="77777777" w:rsidR="005023B5" w:rsidRPr="000C3D9B" w:rsidRDefault="005023B5">
            <w:r w:rsidRPr="000C3D9B">
              <w:t>103938-P</w:t>
            </w:r>
          </w:p>
        </w:tc>
        <w:tc>
          <w:tcPr>
            <w:tcW w:w="776" w:type="dxa"/>
          </w:tcPr>
          <w:p w14:paraId="1265687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7646D99" w14:textId="77777777" w:rsidR="005023B5" w:rsidRPr="000C3D9B" w:rsidRDefault="005023B5">
            <w:r w:rsidRPr="000C3D9B">
              <w:t>14.195833</w:t>
            </w:r>
          </w:p>
        </w:tc>
        <w:tc>
          <w:tcPr>
            <w:tcW w:w="659" w:type="dxa"/>
          </w:tcPr>
          <w:p w14:paraId="42CD696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D51D16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6DAA08D" w14:textId="77777777" w:rsidR="005023B5" w:rsidRPr="000C3D9B" w:rsidRDefault="005023B5">
            <w:r w:rsidRPr="000C3D9B">
              <w:t>10.333333</w:t>
            </w:r>
          </w:p>
        </w:tc>
        <w:tc>
          <w:tcPr>
            <w:tcW w:w="656" w:type="dxa"/>
          </w:tcPr>
          <w:p w14:paraId="2C4E160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AB06F26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6DA4E5C2" w14:textId="77777777" w:rsidR="005023B5" w:rsidRPr="000C3D9B" w:rsidRDefault="005023B5">
            <w:r w:rsidRPr="000C3D9B">
              <w:t>52.629166</w:t>
            </w:r>
          </w:p>
        </w:tc>
      </w:tr>
      <w:tr w:rsidR="005023B5" w:rsidRPr="000C3D9B" w14:paraId="76565BC8" w14:textId="77777777" w:rsidTr="007D56B9">
        <w:tc>
          <w:tcPr>
            <w:tcW w:w="464" w:type="dxa"/>
          </w:tcPr>
          <w:p w14:paraId="66E3791C" w14:textId="77777777" w:rsidR="005023B5" w:rsidRPr="000C3D9B" w:rsidRDefault="005023B5">
            <w:r w:rsidRPr="000C3D9B">
              <w:t>478</w:t>
            </w:r>
          </w:p>
        </w:tc>
        <w:tc>
          <w:tcPr>
            <w:tcW w:w="678" w:type="dxa"/>
          </w:tcPr>
          <w:p w14:paraId="0CE46414" w14:textId="77777777" w:rsidR="005023B5" w:rsidRPr="000C3D9B" w:rsidRDefault="005023B5">
            <w:r w:rsidRPr="000C3D9B">
              <w:t>2905</w:t>
            </w:r>
          </w:p>
        </w:tc>
        <w:tc>
          <w:tcPr>
            <w:tcW w:w="954" w:type="dxa"/>
          </w:tcPr>
          <w:p w14:paraId="30DFFC8D" w14:textId="77777777" w:rsidR="005023B5" w:rsidRPr="000C3D9B" w:rsidRDefault="005023B5">
            <w:r w:rsidRPr="000C3D9B">
              <w:t>Sana Elahi</w:t>
            </w:r>
          </w:p>
        </w:tc>
        <w:tc>
          <w:tcPr>
            <w:tcW w:w="1087" w:type="dxa"/>
          </w:tcPr>
          <w:p w14:paraId="1BE88A49" w14:textId="77777777" w:rsidR="005023B5" w:rsidRPr="000C3D9B" w:rsidRDefault="005023B5">
            <w:r w:rsidRPr="000C3D9B">
              <w:t>Fazal Elahi</w:t>
            </w:r>
          </w:p>
        </w:tc>
        <w:tc>
          <w:tcPr>
            <w:tcW w:w="897" w:type="dxa"/>
          </w:tcPr>
          <w:p w14:paraId="430DDCEC" w14:textId="77777777" w:rsidR="005023B5" w:rsidRPr="000C3D9B" w:rsidRDefault="005023B5">
            <w:r w:rsidRPr="000C3D9B">
              <w:t>96162-p</w:t>
            </w:r>
          </w:p>
        </w:tc>
        <w:tc>
          <w:tcPr>
            <w:tcW w:w="776" w:type="dxa"/>
          </w:tcPr>
          <w:p w14:paraId="2B3DD7A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E862FA0" w14:textId="77777777" w:rsidR="005023B5" w:rsidRPr="000C3D9B" w:rsidRDefault="005023B5">
            <w:r w:rsidRPr="000C3D9B">
              <w:t>13.795833</w:t>
            </w:r>
          </w:p>
        </w:tc>
        <w:tc>
          <w:tcPr>
            <w:tcW w:w="659" w:type="dxa"/>
          </w:tcPr>
          <w:p w14:paraId="7CDDFBC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B117F8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9561D5C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17B118A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00AB9E6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368A6520" w14:textId="77777777" w:rsidR="005023B5" w:rsidRPr="000C3D9B" w:rsidRDefault="005023B5">
            <w:r w:rsidRPr="000C3D9B">
              <w:t>52.615833</w:t>
            </w:r>
          </w:p>
        </w:tc>
      </w:tr>
      <w:tr w:rsidR="005023B5" w:rsidRPr="000C3D9B" w14:paraId="170A3676" w14:textId="77777777" w:rsidTr="007D56B9">
        <w:tc>
          <w:tcPr>
            <w:tcW w:w="464" w:type="dxa"/>
          </w:tcPr>
          <w:p w14:paraId="6A0C095B" w14:textId="77777777" w:rsidR="005023B5" w:rsidRPr="000C3D9B" w:rsidRDefault="005023B5">
            <w:r w:rsidRPr="000C3D9B">
              <w:t>479</w:t>
            </w:r>
          </w:p>
        </w:tc>
        <w:tc>
          <w:tcPr>
            <w:tcW w:w="678" w:type="dxa"/>
          </w:tcPr>
          <w:p w14:paraId="491DF0FE" w14:textId="77777777" w:rsidR="005023B5" w:rsidRPr="000C3D9B" w:rsidRDefault="005023B5">
            <w:r w:rsidRPr="000C3D9B">
              <w:t>18019</w:t>
            </w:r>
          </w:p>
        </w:tc>
        <w:tc>
          <w:tcPr>
            <w:tcW w:w="954" w:type="dxa"/>
          </w:tcPr>
          <w:p w14:paraId="1CB320A2" w14:textId="77777777" w:rsidR="005023B5" w:rsidRPr="000C3D9B" w:rsidRDefault="005023B5">
            <w:r w:rsidRPr="000C3D9B">
              <w:t>Qamar Shafiq</w:t>
            </w:r>
          </w:p>
        </w:tc>
        <w:tc>
          <w:tcPr>
            <w:tcW w:w="1087" w:type="dxa"/>
          </w:tcPr>
          <w:p w14:paraId="1EF7B0F5" w14:textId="77777777" w:rsidR="005023B5" w:rsidRPr="000C3D9B" w:rsidRDefault="005023B5">
            <w:r w:rsidRPr="000C3D9B">
              <w:t>Muhammad Shafiq Ur Rehman</w:t>
            </w:r>
          </w:p>
        </w:tc>
        <w:tc>
          <w:tcPr>
            <w:tcW w:w="897" w:type="dxa"/>
          </w:tcPr>
          <w:p w14:paraId="1F4C7322" w14:textId="77777777" w:rsidR="005023B5" w:rsidRPr="000C3D9B" w:rsidRDefault="005023B5">
            <w:r w:rsidRPr="000C3D9B">
              <w:t>106788-P</w:t>
            </w:r>
          </w:p>
        </w:tc>
        <w:tc>
          <w:tcPr>
            <w:tcW w:w="776" w:type="dxa"/>
          </w:tcPr>
          <w:p w14:paraId="68D77C7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DCF2AB7" w14:textId="77777777" w:rsidR="005023B5" w:rsidRPr="000C3D9B" w:rsidRDefault="005023B5">
            <w:r w:rsidRPr="000C3D9B">
              <w:t>11.786957</w:t>
            </w:r>
          </w:p>
        </w:tc>
        <w:tc>
          <w:tcPr>
            <w:tcW w:w="659" w:type="dxa"/>
          </w:tcPr>
          <w:p w14:paraId="7FA6728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F84091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75DC125" w14:textId="77777777" w:rsidR="005023B5" w:rsidRPr="000C3D9B" w:rsidRDefault="005023B5">
            <w:r w:rsidRPr="000C3D9B">
              <w:t>13.333333</w:t>
            </w:r>
          </w:p>
        </w:tc>
        <w:tc>
          <w:tcPr>
            <w:tcW w:w="656" w:type="dxa"/>
          </w:tcPr>
          <w:p w14:paraId="62C7AA1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0D4314F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07746318" w14:textId="77777777" w:rsidR="005023B5" w:rsidRPr="000C3D9B" w:rsidRDefault="005023B5">
            <w:r w:rsidRPr="000C3D9B">
              <w:t>52.58029</w:t>
            </w:r>
          </w:p>
        </w:tc>
      </w:tr>
      <w:tr w:rsidR="005023B5" w:rsidRPr="000C3D9B" w14:paraId="2A1CDEED" w14:textId="77777777" w:rsidTr="007D56B9">
        <w:tc>
          <w:tcPr>
            <w:tcW w:w="464" w:type="dxa"/>
          </w:tcPr>
          <w:p w14:paraId="7DD7FCD1" w14:textId="77777777" w:rsidR="005023B5" w:rsidRPr="000C3D9B" w:rsidRDefault="005023B5">
            <w:r w:rsidRPr="000C3D9B">
              <w:t>480</w:t>
            </w:r>
          </w:p>
        </w:tc>
        <w:tc>
          <w:tcPr>
            <w:tcW w:w="678" w:type="dxa"/>
          </w:tcPr>
          <w:p w14:paraId="593223A9" w14:textId="77777777" w:rsidR="005023B5" w:rsidRPr="000C3D9B" w:rsidRDefault="005023B5">
            <w:r w:rsidRPr="000C3D9B">
              <w:t>18492</w:t>
            </w:r>
          </w:p>
        </w:tc>
        <w:tc>
          <w:tcPr>
            <w:tcW w:w="954" w:type="dxa"/>
          </w:tcPr>
          <w:p w14:paraId="738EDE16" w14:textId="77777777" w:rsidR="005023B5" w:rsidRPr="000C3D9B" w:rsidRDefault="005023B5">
            <w:r w:rsidRPr="000C3D9B">
              <w:t>Hamna Talib</w:t>
            </w:r>
          </w:p>
        </w:tc>
        <w:tc>
          <w:tcPr>
            <w:tcW w:w="1087" w:type="dxa"/>
          </w:tcPr>
          <w:p w14:paraId="4AEAEE13" w14:textId="77777777" w:rsidR="005023B5" w:rsidRPr="000C3D9B" w:rsidRDefault="005023B5">
            <w:r w:rsidRPr="000C3D9B">
              <w:t>Talib Hussain</w:t>
            </w:r>
          </w:p>
        </w:tc>
        <w:tc>
          <w:tcPr>
            <w:tcW w:w="897" w:type="dxa"/>
          </w:tcPr>
          <w:p w14:paraId="31BC20F3" w14:textId="77777777" w:rsidR="005023B5" w:rsidRPr="000C3D9B" w:rsidRDefault="005023B5">
            <w:r w:rsidRPr="000C3D9B">
              <w:t>109574-P</w:t>
            </w:r>
          </w:p>
        </w:tc>
        <w:tc>
          <w:tcPr>
            <w:tcW w:w="776" w:type="dxa"/>
          </w:tcPr>
          <w:p w14:paraId="1BCBCB6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447E238" w14:textId="77777777" w:rsidR="005023B5" w:rsidRPr="000C3D9B" w:rsidRDefault="005023B5">
            <w:r w:rsidRPr="000C3D9B">
              <w:t>14.538776</w:t>
            </w:r>
          </w:p>
        </w:tc>
        <w:tc>
          <w:tcPr>
            <w:tcW w:w="659" w:type="dxa"/>
          </w:tcPr>
          <w:p w14:paraId="04BE857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C1206B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A98329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BDA50E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5DA938" w14:textId="77777777" w:rsidR="005023B5" w:rsidRPr="000C3D9B" w:rsidRDefault="005023B5">
            <w:r w:rsidRPr="000C3D9B">
              <w:t>32.96</w:t>
            </w:r>
          </w:p>
        </w:tc>
        <w:tc>
          <w:tcPr>
            <w:tcW w:w="628" w:type="dxa"/>
          </w:tcPr>
          <w:p w14:paraId="4131AF3F" w14:textId="77777777" w:rsidR="005023B5" w:rsidRPr="000C3D9B" w:rsidRDefault="005023B5">
            <w:r w:rsidRPr="000C3D9B">
              <w:t>52.498776</w:t>
            </w:r>
          </w:p>
        </w:tc>
      </w:tr>
      <w:tr w:rsidR="005023B5" w:rsidRPr="000C3D9B" w14:paraId="4441A007" w14:textId="77777777" w:rsidTr="007D56B9">
        <w:tc>
          <w:tcPr>
            <w:tcW w:w="464" w:type="dxa"/>
          </w:tcPr>
          <w:p w14:paraId="30A0F82D" w14:textId="77777777" w:rsidR="005023B5" w:rsidRPr="000C3D9B" w:rsidRDefault="005023B5">
            <w:r w:rsidRPr="000C3D9B">
              <w:t>481</w:t>
            </w:r>
          </w:p>
        </w:tc>
        <w:tc>
          <w:tcPr>
            <w:tcW w:w="678" w:type="dxa"/>
          </w:tcPr>
          <w:p w14:paraId="0D689F75" w14:textId="77777777" w:rsidR="005023B5" w:rsidRPr="000C3D9B" w:rsidRDefault="005023B5">
            <w:r w:rsidRPr="000C3D9B">
              <w:t>18437</w:t>
            </w:r>
          </w:p>
        </w:tc>
        <w:tc>
          <w:tcPr>
            <w:tcW w:w="954" w:type="dxa"/>
          </w:tcPr>
          <w:p w14:paraId="01BA00B5" w14:textId="77777777" w:rsidR="005023B5" w:rsidRPr="000C3D9B" w:rsidRDefault="005023B5">
            <w:r w:rsidRPr="000C3D9B">
              <w:t xml:space="preserve"> Hafiza Nighat Khalil</w:t>
            </w:r>
          </w:p>
        </w:tc>
        <w:tc>
          <w:tcPr>
            <w:tcW w:w="1087" w:type="dxa"/>
          </w:tcPr>
          <w:p w14:paraId="57B9D1E1" w14:textId="77777777" w:rsidR="005023B5" w:rsidRPr="000C3D9B" w:rsidRDefault="005023B5">
            <w:r w:rsidRPr="000C3D9B">
              <w:t>khalil ur rahman</w:t>
            </w:r>
          </w:p>
        </w:tc>
        <w:tc>
          <w:tcPr>
            <w:tcW w:w="897" w:type="dxa"/>
          </w:tcPr>
          <w:p w14:paraId="0EB59270" w14:textId="77777777" w:rsidR="005023B5" w:rsidRPr="000C3D9B" w:rsidRDefault="005023B5">
            <w:r w:rsidRPr="000C3D9B">
              <w:t>B-114919-p</w:t>
            </w:r>
          </w:p>
        </w:tc>
        <w:tc>
          <w:tcPr>
            <w:tcW w:w="776" w:type="dxa"/>
          </w:tcPr>
          <w:p w14:paraId="5F8A486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70856A8" w14:textId="77777777" w:rsidR="005023B5" w:rsidRPr="000C3D9B" w:rsidRDefault="005023B5">
            <w:r w:rsidRPr="000C3D9B">
              <w:t>13.470833</w:t>
            </w:r>
          </w:p>
        </w:tc>
        <w:tc>
          <w:tcPr>
            <w:tcW w:w="659" w:type="dxa"/>
          </w:tcPr>
          <w:p w14:paraId="75F1508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AC5C8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065CA10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5C056B5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6F3531A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4FC7EFA6" w14:textId="77777777" w:rsidR="005023B5" w:rsidRPr="000C3D9B" w:rsidRDefault="005023B5">
            <w:r w:rsidRPr="000C3D9B">
              <w:t>52.470833</w:t>
            </w:r>
          </w:p>
        </w:tc>
      </w:tr>
      <w:tr w:rsidR="005023B5" w:rsidRPr="000C3D9B" w14:paraId="4570CE5D" w14:textId="77777777" w:rsidTr="007D56B9">
        <w:tc>
          <w:tcPr>
            <w:tcW w:w="464" w:type="dxa"/>
          </w:tcPr>
          <w:p w14:paraId="24A4F586" w14:textId="77777777" w:rsidR="005023B5" w:rsidRPr="000C3D9B" w:rsidRDefault="005023B5">
            <w:r w:rsidRPr="000C3D9B">
              <w:t>482</w:t>
            </w:r>
          </w:p>
        </w:tc>
        <w:tc>
          <w:tcPr>
            <w:tcW w:w="678" w:type="dxa"/>
          </w:tcPr>
          <w:p w14:paraId="6F166DE4" w14:textId="77777777" w:rsidR="005023B5" w:rsidRPr="000C3D9B" w:rsidRDefault="005023B5">
            <w:r w:rsidRPr="000C3D9B">
              <w:t>5548</w:t>
            </w:r>
          </w:p>
        </w:tc>
        <w:tc>
          <w:tcPr>
            <w:tcW w:w="954" w:type="dxa"/>
          </w:tcPr>
          <w:p w14:paraId="4A82A8AE" w14:textId="77777777" w:rsidR="005023B5" w:rsidRPr="000C3D9B" w:rsidRDefault="005023B5">
            <w:r w:rsidRPr="000C3D9B">
              <w:t>Asad Ullah Ansari</w:t>
            </w:r>
          </w:p>
        </w:tc>
        <w:tc>
          <w:tcPr>
            <w:tcW w:w="1087" w:type="dxa"/>
          </w:tcPr>
          <w:p w14:paraId="118E07EF" w14:textId="77777777" w:rsidR="005023B5" w:rsidRPr="000C3D9B" w:rsidRDefault="005023B5">
            <w:r w:rsidRPr="000C3D9B">
              <w:t>Hameed Ullah Ansari</w:t>
            </w:r>
          </w:p>
        </w:tc>
        <w:tc>
          <w:tcPr>
            <w:tcW w:w="897" w:type="dxa"/>
          </w:tcPr>
          <w:p w14:paraId="10D324CF" w14:textId="77777777" w:rsidR="005023B5" w:rsidRPr="000C3D9B" w:rsidRDefault="005023B5">
            <w:r w:rsidRPr="000C3D9B">
              <w:t>103285-P</w:t>
            </w:r>
          </w:p>
        </w:tc>
        <w:tc>
          <w:tcPr>
            <w:tcW w:w="776" w:type="dxa"/>
          </w:tcPr>
          <w:p w14:paraId="6A3B1FF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9459A4B" w14:textId="77777777" w:rsidR="005023B5" w:rsidRPr="000C3D9B" w:rsidRDefault="005023B5">
            <w:r w:rsidRPr="000C3D9B">
              <w:t>15.691667</w:t>
            </w:r>
          </w:p>
        </w:tc>
        <w:tc>
          <w:tcPr>
            <w:tcW w:w="659" w:type="dxa"/>
          </w:tcPr>
          <w:p w14:paraId="7E3D3A7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DF8AD9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82842EA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5B9BC24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17A0621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4149C0A8" w14:textId="77777777" w:rsidR="005023B5" w:rsidRPr="000C3D9B" w:rsidRDefault="005023B5">
            <w:r w:rsidRPr="000C3D9B">
              <w:t>52.451667</w:t>
            </w:r>
          </w:p>
        </w:tc>
      </w:tr>
      <w:tr w:rsidR="005023B5" w:rsidRPr="000C3D9B" w14:paraId="05146D7C" w14:textId="77777777" w:rsidTr="007D56B9">
        <w:tc>
          <w:tcPr>
            <w:tcW w:w="464" w:type="dxa"/>
          </w:tcPr>
          <w:p w14:paraId="13A9A938" w14:textId="77777777" w:rsidR="005023B5" w:rsidRPr="000C3D9B" w:rsidRDefault="005023B5">
            <w:r w:rsidRPr="000C3D9B">
              <w:t>483</w:t>
            </w:r>
          </w:p>
        </w:tc>
        <w:tc>
          <w:tcPr>
            <w:tcW w:w="678" w:type="dxa"/>
          </w:tcPr>
          <w:p w14:paraId="743A73C0" w14:textId="77777777" w:rsidR="005023B5" w:rsidRPr="000C3D9B" w:rsidRDefault="005023B5">
            <w:r w:rsidRPr="000C3D9B">
              <w:t>18526</w:t>
            </w:r>
          </w:p>
        </w:tc>
        <w:tc>
          <w:tcPr>
            <w:tcW w:w="954" w:type="dxa"/>
          </w:tcPr>
          <w:p w14:paraId="01778F6E" w14:textId="77777777" w:rsidR="005023B5" w:rsidRPr="000C3D9B" w:rsidRDefault="005023B5">
            <w:r w:rsidRPr="000C3D9B">
              <w:t>Arslan Zahid</w:t>
            </w:r>
          </w:p>
        </w:tc>
        <w:tc>
          <w:tcPr>
            <w:tcW w:w="1087" w:type="dxa"/>
          </w:tcPr>
          <w:p w14:paraId="62C61A0B" w14:textId="77777777" w:rsidR="005023B5" w:rsidRPr="000C3D9B" w:rsidRDefault="005023B5">
            <w:r w:rsidRPr="000C3D9B">
              <w:t>Zahid Iqbal</w:t>
            </w:r>
          </w:p>
        </w:tc>
        <w:tc>
          <w:tcPr>
            <w:tcW w:w="897" w:type="dxa"/>
          </w:tcPr>
          <w:p w14:paraId="64E202D8" w14:textId="77777777" w:rsidR="005023B5" w:rsidRPr="000C3D9B" w:rsidRDefault="005023B5">
            <w:r w:rsidRPr="000C3D9B">
              <w:t>113033-P</w:t>
            </w:r>
          </w:p>
        </w:tc>
        <w:tc>
          <w:tcPr>
            <w:tcW w:w="776" w:type="dxa"/>
          </w:tcPr>
          <w:p w14:paraId="41981D4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3A88C15" w14:textId="77777777" w:rsidR="005023B5" w:rsidRPr="000C3D9B" w:rsidRDefault="005023B5">
            <w:r w:rsidRPr="000C3D9B">
              <w:t>14.695833</w:t>
            </w:r>
          </w:p>
        </w:tc>
        <w:tc>
          <w:tcPr>
            <w:tcW w:w="659" w:type="dxa"/>
          </w:tcPr>
          <w:p w14:paraId="7412C03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E640B5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F13E60B" w14:textId="77777777" w:rsidR="005023B5" w:rsidRPr="000C3D9B" w:rsidRDefault="005023B5">
            <w:r w:rsidRPr="000C3D9B">
              <w:t>4.5</w:t>
            </w:r>
          </w:p>
        </w:tc>
        <w:tc>
          <w:tcPr>
            <w:tcW w:w="656" w:type="dxa"/>
          </w:tcPr>
          <w:p w14:paraId="296CFAE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4E15D22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64BEC18F" w14:textId="77777777" w:rsidR="005023B5" w:rsidRPr="000C3D9B" w:rsidRDefault="005023B5">
            <w:r w:rsidRPr="000C3D9B">
              <w:t>52.355833</w:t>
            </w:r>
          </w:p>
        </w:tc>
      </w:tr>
      <w:tr w:rsidR="005023B5" w:rsidRPr="000C3D9B" w14:paraId="474FA690" w14:textId="77777777" w:rsidTr="007D56B9">
        <w:tc>
          <w:tcPr>
            <w:tcW w:w="464" w:type="dxa"/>
          </w:tcPr>
          <w:p w14:paraId="7BB8DC0D" w14:textId="77777777" w:rsidR="005023B5" w:rsidRPr="000C3D9B" w:rsidRDefault="005023B5">
            <w:r w:rsidRPr="000C3D9B">
              <w:lastRenderedPageBreak/>
              <w:t>484</w:t>
            </w:r>
          </w:p>
        </w:tc>
        <w:tc>
          <w:tcPr>
            <w:tcW w:w="678" w:type="dxa"/>
          </w:tcPr>
          <w:p w14:paraId="69AC545C" w14:textId="77777777" w:rsidR="005023B5" w:rsidRPr="000C3D9B" w:rsidRDefault="005023B5">
            <w:r w:rsidRPr="000C3D9B">
              <w:t>16567</w:t>
            </w:r>
          </w:p>
        </w:tc>
        <w:tc>
          <w:tcPr>
            <w:tcW w:w="954" w:type="dxa"/>
          </w:tcPr>
          <w:p w14:paraId="132D36ED" w14:textId="77777777" w:rsidR="005023B5" w:rsidRPr="000C3D9B" w:rsidRDefault="005023B5">
            <w:r w:rsidRPr="000C3D9B">
              <w:t>Maham Fatima</w:t>
            </w:r>
          </w:p>
        </w:tc>
        <w:tc>
          <w:tcPr>
            <w:tcW w:w="1087" w:type="dxa"/>
          </w:tcPr>
          <w:p w14:paraId="48A0CBFB" w14:textId="77777777" w:rsidR="005023B5" w:rsidRPr="000C3D9B" w:rsidRDefault="005023B5">
            <w:r w:rsidRPr="000C3D9B">
              <w:t>Tahir Mehmood</w:t>
            </w:r>
          </w:p>
        </w:tc>
        <w:tc>
          <w:tcPr>
            <w:tcW w:w="897" w:type="dxa"/>
          </w:tcPr>
          <w:p w14:paraId="5BBE4AA0" w14:textId="77777777" w:rsidR="005023B5" w:rsidRPr="000C3D9B" w:rsidRDefault="005023B5">
            <w:r w:rsidRPr="000C3D9B">
              <w:t>112145-P</w:t>
            </w:r>
          </w:p>
        </w:tc>
        <w:tc>
          <w:tcPr>
            <w:tcW w:w="776" w:type="dxa"/>
          </w:tcPr>
          <w:p w14:paraId="2E2D258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505217B" w14:textId="77777777" w:rsidR="005023B5" w:rsidRPr="000C3D9B" w:rsidRDefault="005023B5">
            <w:r w:rsidRPr="000C3D9B">
              <w:t>15.320833</w:t>
            </w:r>
          </w:p>
        </w:tc>
        <w:tc>
          <w:tcPr>
            <w:tcW w:w="659" w:type="dxa"/>
          </w:tcPr>
          <w:p w14:paraId="00E22E1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0E3FD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DB3994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E0D434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DD9CFE2" w14:textId="77777777" w:rsidR="005023B5" w:rsidRPr="000C3D9B" w:rsidRDefault="005023B5">
            <w:r w:rsidRPr="000C3D9B">
              <w:t>32.0</w:t>
            </w:r>
          </w:p>
        </w:tc>
        <w:tc>
          <w:tcPr>
            <w:tcW w:w="628" w:type="dxa"/>
          </w:tcPr>
          <w:p w14:paraId="3808DE94" w14:textId="77777777" w:rsidR="005023B5" w:rsidRPr="000C3D9B" w:rsidRDefault="005023B5">
            <w:r w:rsidRPr="000C3D9B">
              <w:t>52.320833</w:t>
            </w:r>
          </w:p>
        </w:tc>
      </w:tr>
      <w:tr w:rsidR="005023B5" w:rsidRPr="000C3D9B" w14:paraId="3889B4B3" w14:textId="77777777" w:rsidTr="007D56B9">
        <w:tc>
          <w:tcPr>
            <w:tcW w:w="464" w:type="dxa"/>
          </w:tcPr>
          <w:p w14:paraId="55B5B123" w14:textId="77777777" w:rsidR="005023B5" w:rsidRPr="000C3D9B" w:rsidRDefault="005023B5">
            <w:r w:rsidRPr="000C3D9B">
              <w:t>485</w:t>
            </w:r>
          </w:p>
        </w:tc>
        <w:tc>
          <w:tcPr>
            <w:tcW w:w="678" w:type="dxa"/>
          </w:tcPr>
          <w:p w14:paraId="010B528F" w14:textId="77777777" w:rsidR="005023B5" w:rsidRPr="000C3D9B" w:rsidRDefault="005023B5">
            <w:r w:rsidRPr="000C3D9B">
              <w:t>6539</w:t>
            </w:r>
          </w:p>
        </w:tc>
        <w:tc>
          <w:tcPr>
            <w:tcW w:w="954" w:type="dxa"/>
          </w:tcPr>
          <w:p w14:paraId="2A6AF04C" w14:textId="77777777" w:rsidR="005023B5" w:rsidRPr="000C3D9B" w:rsidRDefault="005023B5">
            <w:r w:rsidRPr="000C3D9B">
              <w:t>Amna Imtiaz</w:t>
            </w:r>
          </w:p>
        </w:tc>
        <w:tc>
          <w:tcPr>
            <w:tcW w:w="1087" w:type="dxa"/>
          </w:tcPr>
          <w:p w14:paraId="63915DDD" w14:textId="77777777" w:rsidR="005023B5" w:rsidRPr="000C3D9B" w:rsidRDefault="005023B5">
            <w:r w:rsidRPr="000C3D9B">
              <w:t>Imtiaz Siddeeq Chaudhary</w:t>
            </w:r>
          </w:p>
        </w:tc>
        <w:tc>
          <w:tcPr>
            <w:tcW w:w="897" w:type="dxa"/>
          </w:tcPr>
          <w:p w14:paraId="5ACACCD9" w14:textId="77777777" w:rsidR="005023B5" w:rsidRPr="000C3D9B" w:rsidRDefault="005023B5">
            <w:r w:rsidRPr="000C3D9B">
              <w:t>111923-P</w:t>
            </w:r>
          </w:p>
        </w:tc>
        <w:tc>
          <w:tcPr>
            <w:tcW w:w="776" w:type="dxa"/>
          </w:tcPr>
          <w:p w14:paraId="70851AF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D67D403" w14:textId="77777777" w:rsidR="005023B5" w:rsidRPr="000C3D9B" w:rsidRDefault="005023B5">
            <w:r w:rsidRPr="000C3D9B">
              <w:t>14.512</w:t>
            </w:r>
          </w:p>
        </w:tc>
        <w:tc>
          <w:tcPr>
            <w:tcW w:w="659" w:type="dxa"/>
          </w:tcPr>
          <w:p w14:paraId="533D5B1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3DD7A8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2B30EE0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7A4E5BE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B286D0F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48EC9E82" w14:textId="77777777" w:rsidR="005023B5" w:rsidRPr="000C3D9B" w:rsidRDefault="005023B5">
            <w:r w:rsidRPr="000C3D9B">
              <w:t>52.312</w:t>
            </w:r>
          </w:p>
        </w:tc>
      </w:tr>
      <w:tr w:rsidR="005023B5" w:rsidRPr="000C3D9B" w14:paraId="4336C40F" w14:textId="77777777" w:rsidTr="007D56B9">
        <w:tc>
          <w:tcPr>
            <w:tcW w:w="464" w:type="dxa"/>
          </w:tcPr>
          <w:p w14:paraId="15E5F7D8" w14:textId="77777777" w:rsidR="005023B5" w:rsidRPr="000C3D9B" w:rsidRDefault="005023B5">
            <w:r w:rsidRPr="000C3D9B">
              <w:t>486</w:t>
            </w:r>
          </w:p>
        </w:tc>
        <w:tc>
          <w:tcPr>
            <w:tcW w:w="678" w:type="dxa"/>
          </w:tcPr>
          <w:p w14:paraId="02425C37" w14:textId="77777777" w:rsidR="005023B5" w:rsidRPr="000C3D9B" w:rsidRDefault="005023B5">
            <w:r w:rsidRPr="000C3D9B">
              <w:t>16911</w:t>
            </w:r>
          </w:p>
        </w:tc>
        <w:tc>
          <w:tcPr>
            <w:tcW w:w="954" w:type="dxa"/>
          </w:tcPr>
          <w:p w14:paraId="46D868D8" w14:textId="77777777" w:rsidR="005023B5" w:rsidRPr="000C3D9B" w:rsidRDefault="005023B5">
            <w:r w:rsidRPr="000C3D9B">
              <w:t>Atofah Ghazanfar</w:t>
            </w:r>
          </w:p>
        </w:tc>
        <w:tc>
          <w:tcPr>
            <w:tcW w:w="1087" w:type="dxa"/>
          </w:tcPr>
          <w:p w14:paraId="773B0F84" w14:textId="77777777" w:rsidR="005023B5" w:rsidRPr="000C3D9B" w:rsidRDefault="005023B5">
            <w:r w:rsidRPr="000C3D9B">
              <w:t>Muhammad Ghazanfar Rafiq</w:t>
            </w:r>
          </w:p>
        </w:tc>
        <w:tc>
          <w:tcPr>
            <w:tcW w:w="897" w:type="dxa"/>
          </w:tcPr>
          <w:p w14:paraId="2FCF451F" w14:textId="77777777" w:rsidR="005023B5" w:rsidRPr="000C3D9B" w:rsidRDefault="005023B5">
            <w:r w:rsidRPr="000C3D9B">
              <w:t xml:space="preserve">116361-P </w:t>
            </w:r>
          </w:p>
        </w:tc>
        <w:tc>
          <w:tcPr>
            <w:tcW w:w="776" w:type="dxa"/>
          </w:tcPr>
          <w:p w14:paraId="13A38AB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0E4E5A" w14:textId="77777777" w:rsidR="005023B5" w:rsidRPr="000C3D9B" w:rsidRDefault="005023B5">
            <w:r w:rsidRPr="000C3D9B">
              <w:t>15.1375</w:t>
            </w:r>
          </w:p>
        </w:tc>
        <w:tc>
          <w:tcPr>
            <w:tcW w:w="659" w:type="dxa"/>
          </w:tcPr>
          <w:p w14:paraId="33E0966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9F7DB9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4B023B2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3456367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A741BB1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03573271" w14:textId="77777777" w:rsidR="005023B5" w:rsidRPr="000C3D9B" w:rsidRDefault="005023B5">
            <w:r w:rsidRPr="000C3D9B">
              <w:t>52.2975</w:t>
            </w:r>
          </w:p>
        </w:tc>
      </w:tr>
      <w:tr w:rsidR="005023B5" w:rsidRPr="000C3D9B" w14:paraId="76FB594A" w14:textId="77777777" w:rsidTr="007D56B9">
        <w:tc>
          <w:tcPr>
            <w:tcW w:w="464" w:type="dxa"/>
          </w:tcPr>
          <w:p w14:paraId="270C5755" w14:textId="77777777" w:rsidR="005023B5" w:rsidRPr="000C3D9B" w:rsidRDefault="005023B5">
            <w:r w:rsidRPr="000C3D9B">
              <w:t>487</w:t>
            </w:r>
          </w:p>
        </w:tc>
        <w:tc>
          <w:tcPr>
            <w:tcW w:w="678" w:type="dxa"/>
          </w:tcPr>
          <w:p w14:paraId="1BBC8938" w14:textId="77777777" w:rsidR="005023B5" w:rsidRPr="000C3D9B" w:rsidRDefault="005023B5">
            <w:r w:rsidRPr="000C3D9B">
              <w:t>18223</w:t>
            </w:r>
          </w:p>
        </w:tc>
        <w:tc>
          <w:tcPr>
            <w:tcW w:w="954" w:type="dxa"/>
          </w:tcPr>
          <w:p w14:paraId="2AE8E98F" w14:textId="77777777" w:rsidR="005023B5" w:rsidRPr="000C3D9B" w:rsidRDefault="005023B5">
            <w:r w:rsidRPr="000C3D9B">
              <w:t>Naeem Hussain</w:t>
            </w:r>
          </w:p>
        </w:tc>
        <w:tc>
          <w:tcPr>
            <w:tcW w:w="1087" w:type="dxa"/>
          </w:tcPr>
          <w:p w14:paraId="4454DFFA" w14:textId="77777777" w:rsidR="005023B5" w:rsidRPr="000C3D9B" w:rsidRDefault="005023B5">
            <w:r w:rsidRPr="000C3D9B">
              <w:t>MUHAMMAD HUSSAIN</w:t>
            </w:r>
          </w:p>
        </w:tc>
        <w:tc>
          <w:tcPr>
            <w:tcW w:w="897" w:type="dxa"/>
          </w:tcPr>
          <w:p w14:paraId="0721492C" w14:textId="77777777" w:rsidR="005023B5" w:rsidRPr="000C3D9B" w:rsidRDefault="005023B5">
            <w:r w:rsidRPr="000C3D9B">
              <w:t>110152-P</w:t>
            </w:r>
          </w:p>
        </w:tc>
        <w:tc>
          <w:tcPr>
            <w:tcW w:w="776" w:type="dxa"/>
          </w:tcPr>
          <w:p w14:paraId="735818D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5BF0984" w14:textId="77777777" w:rsidR="005023B5" w:rsidRPr="000C3D9B" w:rsidRDefault="005023B5">
            <w:r w:rsidRPr="000C3D9B">
              <w:t>15.446809</w:t>
            </w:r>
          </w:p>
        </w:tc>
        <w:tc>
          <w:tcPr>
            <w:tcW w:w="659" w:type="dxa"/>
          </w:tcPr>
          <w:p w14:paraId="5CDCD30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E97ED9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5816E20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116AA00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28A4E03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4EDFB3A3" w14:textId="77777777" w:rsidR="005023B5" w:rsidRPr="000C3D9B" w:rsidRDefault="005023B5">
            <w:r w:rsidRPr="000C3D9B">
              <w:t>52.286809</w:t>
            </w:r>
          </w:p>
        </w:tc>
      </w:tr>
      <w:tr w:rsidR="005023B5" w:rsidRPr="000C3D9B" w14:paraId="30CE961F" w14:textId="77777777" w:rsidTr="007D56B9">
        <w:tc>
          <w:tcPr>
            <w:tcW w:w="464" w:type="dxa"/>
          </w:tcPr>
          <w:p w14:paraId="239D6D5C" w14:textId="77777777" w:rsidR="005023B5" w:rsidRPr="000C3D9B" w:rsidRDefault="005023B5">
            <w:r w:rsidRPr="000C3D9B">
              <w:t>488</w:t>
            </w:r>
          </w:p>
        </w:tc>
        <w:tc>
          <w:tcPr>
            <w:tcW w:w="678" w:type="dxa"/>
          </w:tcPr>
          <w:p w14:paraId="5AE4DB7A" w14:textId="77777777" w:rsidR="005023B5" w:rsidRPr="000C3D9B" w:rsidRDefault="005023B5">
            <w:r w:rsidRPr="000C3D9B">
              <w:t>18303</w:t>
            </w:r>
          </w:p>
        </w:tc>
        <w:tc>
          <w:tcPr>
            <w:tcW w:w="954" w:type="dxa"/>
          </w:tcPr>
          <w:p w14:paraId="18C4B3EF" w14:textId="77777777" w:rsidR="005023B5" w:rsidRPr="000C3D9B" w:rsidRDefault="005023B5">
            <w:r w:rsidRPr="000C3D9B">
              <w:t>Dr Malik Ruman Ahmad</w:t>
            </w:r>
          </w:p>
        </w:tc>
        <w:tc>
          <w:tcPr>
            <w:tcW w:w="1087" w:type="dxa"/>
          </w:tcPr>
          <w:p w14:paraId="4D379EC8" w14:textId="77777777" w:rsidR="005023B5" w:rsidRPr="000C3D9B" w:rsidRDefault="005023B5">
            <w:r w:rsidRPr="000C3D9B">
              <w:t xml:space="preserve">Malik Muhammad shafi </w:t>
            </w:r>
          </w:p>
        </w:tc>
        <w:tc>
          <w:tcPr>
            <w:tcW w:w="897" w:type="dxa"/>
          </w:tcPr>
          <w:p w14:paraId="69D33904" w14:textId="77777777" w:rsidR="005023B5" w:rsidRPr="000C3D9B" w:rsidRDefault="005023B5">
            <w:r w:rsidRPr="000C3D9B">
              <w:t>99628-P</w:t>
            </w:r>
          </w:p>
        </w:tc>
        <w:tc>
          <w:tcPr>
            <w:tcW w:w="776" w:type="dxa"/>
          </w:tcPr>
          <w:p w14:paraId="030F90D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733BF81" w14:textId="77777777" w:rsidR="005023B5" w:rsidRPr="000C3D9B" w:rsidRDefault="005023B5">
            <w:r w:rsidRPr="000C3D9B">
              <w:t>16.010345</w:t>
            </w:r>
          </w:p>
        </w:tc>
        <w:tc>
          <w:tcPr>
            <w:tcW w:w="659" w:type="dxa"/>
          </w:tcPr>
          <w:p w14:paraId="67466AF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38271E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E591A04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0B47D68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DFDF965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7355774C" w14:textId="77777777" w:rsidR="005023B5" w:rsidRPr="000C3D9B" w:rsidRDefault="005023B5">
            <w:r w:rsidRPr="000C3D9B">
              <w:t>52.270345</w:t>
            </w:r>
          </w:p>
        </w:tc>
      </w:tr>
      <w:tr w:rsidR="005023B5" w:rsidRPr="000C3D9B" w14:paraId="43E3D3A1" w14:textId="77777777" w:rsidTr="007D56B9">
        <w:tc>
          <w:tcPr>
            <w:tcW w:w="464" w:type="dxa"/>
          </w:tcPr>
          <w:p w14:paraId="0061F251" w14:textId="77777777" w:rsidR="005023B5" w:rsidRPr="000C3D9B" w:rsidRDefault="005023B5">
            <w:r w:rsidRPr="000C3D9B">
              <w:t>489</w:t>
            </w:r>
          </w:p>
        </w:tc>
        <w:tc>
          <w:tcPr>
            <w:tcW w:w="678" w:type="dxa"/>
          </w:tcPr>
          <w:p w14:paraId="5F546E4B" w14:textId="77777777" w:rsidR="005023B5" w:rsidRPr="000C3D9B" w:rsidRDefault="005023B5">
            <w:r w:rsidRPr="000C3D9B">
              <w:t>17985</w:t>
            </w:r>
          </w:p>
        </w:tc>
        <w:tc>
          <w:tcPr>
            <w:tcW w:w="954" w:type="dxa"/>
          </w:tcPr>
          <w:p w14:paraId="451828F5" w14:textId="77777777" w:rsidR="005023B5" w:rsidRPr="000C3D9B" w:rsidRDefault="005023B5">
            <w:r w:rsidRPr="000C3D9B">
              <w:t>Amna Ilyas</w:t>
            </w:r>
          </w:p>
        </w:tc>
        <w:tc>
          <w:tcPr>
            <w:tcW w:w="1087" w:type="dxa"/>
          </w:tcPr>
          <w:p w14:paraId="4AE8268E" w14:textId="77777777" w:rsidR="005023B5" w:rsidRPr="000C3D9B" w:rsidRDefault="005023B5">
            <w:r w:rsidRPr="000C3D9B">
              <w:t>haji muhammad ilyas</w:t>
            </w:r>
          </w:p>
        </w:tc>
        <w:tc>
          <w:tcPr>
            <w:tcW w:w="897" w:type="dxa"/>
          </w:tcPr>
          <w:p w14:paraId="471BF079" w14:textId="77777777" w:rsidR="005023B5" w:rsidRPr="000C3D9B" w:rsidRDefault="005023B5">
            <w:r w:rsidRPr="000C3D9B">
              <w:t>P-95950</w:t>
            </w:r>
          </w:p>
        </w:tc>
        <w:tc>
          <w:tcPr>
            <w:tcW w:w="776" w:type="dxa"/>
          </w:tcPr>
          <w:p w14:paraId="15B3CCE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DC97392" w14:textId="77777777" w:rsidR="005023B5" w:rsidRPr="000C3D9B" w:rsidRDefault="005023B5">
            <w:r w:rsidRPr="000C3D9B">
              <w:t>14.454167</w:t>
            </w:r>
          </w:p>
        </w:tc>
        <w:tc>
          <w:tcPr>
            <w:tcW w:w="659" w:type="dxa"/>
          </w:tcPr>
          <w:p w14:paraId="246368D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4BA519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AD97C0D" w14:textId="77777777" w:rsidR="005023B5" w:rsidRPr="000C3D9B" w:rsidRDefault="005023B5">
            <w:r w:rsidRPr="000C3D9B">
              <w:t>10.666667</w:t>
            </w:r>
          </w:p>
        </w:tc>
        <w:tc>
          <w:tcPr>
            <w:tcW w:w="656" w:type="dxa"/>
          </w:tcPr>
          <w:p w14:paraId="1478E94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99E124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135F238F" w14:textId="77777777" w:rsidR="005023B5" w:rsidRPr="000C3D9B" w:rsidRDefault="005023B5">
            <w:r w:rsidRPr="000C3D9B">
              <w:t>52.260834</w:t>
            </w:r>
          </w:p>
        </w:tc>
      </w:tr>
      <w:tr w:rsidR="005023B5" w:rsidRPr="000C3D9B" w14:paraId="17C762E9" w14:textId="77777777" w:rsidTr="007D56B9">
        <w:tc>
          <w:tcPr>
            <w:tcW w:w="464" w:type="dxa"/>
          </w:tcPr>
          <w:p w14:paraId="163AA78D" w14:textId="77777777" w:rsidR="005023B5" w:rsidRPr="000C3D9B" w:rsidRDefault="005023B5">
            <w:r w:rsidRPr="000C3D9B">
              <w:t>490</w:t>
            </w:r>
          </w:p>
        </w:tc>
        <w:tc>
          <w:tcPr>
            <w:tcW w:w="678" w:type="dxa"/>
          </w:tcPr>
          <w:p w14:paraId="0D560313" w14:textId="77777777" w:rsidR="005023B5" w:rsidRPr="000C3D9B" w:rsidRDefault="005023B5">
            <w:r w:rsidRPr="000C3D9B">
              <w:t>18104</w:t>
            </w:r>
          </w:p>
        </w:tc>
        <w:tc>
          <w:tcPr>
            <w:tcW w:w="954" w:type="dxa"/>
          </w:tcPr>
          <w:p w14:paraId="37C0A3E7" w14:textId="77777777" w:rsidR="005023B5" w:rsidRPr="000C3D9B" w:rsidRDefault="005023B5">
            <w:r w:rsidRPr="000C3D9B">
              <w:t>Mehwish Inayat</w:t>
            </w:r>
          </w:p>
        </w:tc>
        <w:tc>
          <w:tcPr>
            <w:tcW w:w="1087" w:type="dxa"/>
          </w:tcPr>
          <w:p w14:paraId="745CB101" w14:textId="77777777" w:rsidR="005023B5" w:rsidRPr="000C3D9B" w:rsidRDefault="005023B5">
            <w:r w:rsidRPr="000C3D9B">
              <w:t xml:space="preserve">Inayat Ullah </w:t>
            </w:r>
          </w:p>
        </w:tc>
        <w:tc>
          <w:tcPr>
            <w:tcW w:w="897" w:type="dxa"/>
          </w:tcPr>
          <w:p w14:paraId="22FF5645" w14:textId="77777777" w:rsidR="005023B5" w:rsidRPr="000C3D9B" w:rsidRDefault="005023B5">
            <w:r w:rsidRPr="000C3D9B">
              <w:t>109678-P</w:t>
            </w:r>
          </w:p>
        </w:tc>
        <w:tc>
          <w:tcPr>
            <w:tcW w:w="776" w:type="dxa"/>
          </w:tcPr>
          <w:p w14:paraId="095B9B7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A684627" w14:textId="77777777" w:rsidR="005023B5" w:rsidRPr="000C3D9B" w:rsidRDefault="005023B5">
            <w:r w:rsidRPr="000C3D9B">
              <w:t>14.958333</w:t>
            </w:r>
          </w:p>
        </w:tc>
        <w:tc>
          <w:tcPr>
            <w:tcW w:w="659" w:type="dxa"/>
          </w:tcPr>
          <w:p w14:paraId="2D580DC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6163DD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E4EA503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6A1D4A5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0BACFAB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19BD8C98" w14:textId="77777777" w:rsidR="005023B5" w:rsidRPr="000C3D9B" w:rsidRDefault="005023B5">
            <w:r w:rsidRPr="000C3D9B">
              <w:t>52.198333</w:t>
            </w:r>
          </w:p>
        </w:tc>
      </w:tr>
      <w:tr w:rsidR="005023B5" w:rsidRPr="000C3D9B" w14:paraId="3ABFE9F2" w14:textId="77777777" w:rsidTr="007D56B9">
        <w:tc>
          <w:tcPr>
            <w:tcW w:w="464" w:type="dxa"/>
          </w:tcPr>
          <w:p w14:paraId="572A52C2" w14:textId="77777777" w:rsidR="005023B5" w:rsidRPr="000C3D9B" w:rsidRDefault="005023B5">
            <w:r w:rsidRPr="000C3D9B">
              <w:t>491</w:t>
            </w:r>
          </w:p>
        </w:tc>
        <w:tc>
          <w:tcPr>
            <w:tcW w:w="678" w:type="dxa"/>
          </w:tcPr>
          <w:p w14:paraId="0FDD7C5B" w14:textId="77777777" w:rsidR="005023B5" w:rsidRPr="000C3D9B" w:rsidRDefault="005023B5">
            <w:r w:rsidRPr="000C3D9B">
              <w:t>7652</w:t>
            </w:r>
          </w:p>
        </w:tc>
        <w:tc>
          <w:tcPr>
            <w:tcW w:w="954" w:type="dxa"/>
          </w:tcPr>
          <w:p w14:paraId="3EF877BD" w14:textId="77777777" w:rsidR="005023B5" w:rsidRPr="000C3D9B" w:rsidRDefault="005023B5">
            <w:r w:rsidRPr="000C3D9B">
              <w:t>Muhammad Khizar Siddique</w:t>
            </w:r>
          </w:p>
        </w:tc>
        <w:tc>
          <w:tcPr>
            <w:tcW w:w="1087" w:type="dxa"/>
          </w:tcPr>
          <w:p w14:paraId="5D166ED7" w14:textId="77777777" w:rsidR="005023B5" w:rsidRPr="000C3D9B" w:rsidRDefault="005023B5">
            <w:r w:rsidRPr="000C3D9B">
              <w:t>Muhammad Siddique</w:t>
            </w:r>
          </w:p>
        </w:tc>
        <w:tc>
          <w:tcPr>
            <w:tcW w:w="897" w:type="dxa"/>
          </w:tcPr>
          <w:p w14:paraId="40A71E80" w14:textId="77777777" w:rsidR="005023B5" w:rsidRPr="000C3D9B" w:rsidRDefault="005023B5">
            <w:r w:rsidRPr="000C3D9B">
              <w:t>103651-P</w:t>
            </w:r>
          </w:p>
        </w:tc>
        <w:tc>
          <w:tcPr>
            <w:tcW w:w="776" w:type="dxa"/>
          </w:tcPr>
          <w:p w14:paraId="3A2FF4F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CD5C05C" w14:textId="77777777" w:rsidR="005023B5" w:rsidRPr="000C3D9B" w:rsidRDefault="005023B5">
            <w:r w:rsidRPr="000C3D9B">
              <w:t>13.370833</w:t>
            </w:r>
          </w:p>
        </w:tc>
        <w:tc>
          <w:tcPr>
            <w:tcW w:w="659" w:type="dxa"/>
          </w:tcPr>
          <w:p w14:paraId="0F41635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A8CB2E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2B75D5E" w14:textId="77777777" w:rsidR="005023B5" w:rsidRPr="000C3D9B" w:rsidRDefault="005023B5">
            <w:r w:rsidRPr="000C3D9B">
              <w:t>7.5</w:t>
            </w:r>
          </w:p>
        </w:tc>
        <w:tc>
          <w:tcPr>
            <w:tcW w:w="656" w:type="dxa"/>
          </w:tcPr>
          <w:p w14:paraId="2F85D41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C2724C4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44BA50F0" w14:textId="77777777" w:rsidR="005023B5" w:rsidRPr="000C3D9B" w:rsidRDefault="005023B5">
            <w:r w:rsidRPr="000C3D9B">
              <w:t>52.170833</w:t>
            </w:r>
          </w:p>
        </w:tc>
      </w:tr>
      <w:tr w:rsidR="005023B5" w:rsidRPr="000C3D9B" w14:paraId="7C816315" w14:textId="77777777" w:rsidTr="007D56B9">
        <w:tc>
          <w:tcPr>
            <w:tcW w:w="464" w:type="dxa"/>
          </w:tcPr>
          <w:p w14:paraId="6F7EABD3" w14:textId="77777777" w:rsidR="005023B5" w:rsidRPr="000C3D9B" w:rsidRDefault="005023B5">
            <w:r w:rsidRPr="000C3D9B">
              <w:t>492</w:t>
            </w:r>
          </w:p>
        </w:tc>
        <w:tc>
          <w:tcPr>
            <w:tcW w:w="678" w:type="dxa"/>
          </w:tcPr>
          <w:p w14:paraId="2BA8F353" w14:textId="77777777" w:rsidR="005023B5" w:rsidRPr="000C3D9B" w:rsidRDefault="005023B5">
            <w:r w:rsidRPr="000C3D9B">
              <w:t>18253</w:t>
            </w:r>
          </w:p>
        </w:tc>
        <w:tc>
          <w:tcPr>
            <w:tcW w:w="954" w:type="dxa"/>
          </w:tcPr>
          <w:p w14:paraId="0B8B865B" w14:textId="77777777" w:rsidR="005023B5" w:rsidRPr="000C3D9B" w:rsidRDefault="005023B5">
            <w:r w:rsidRPr="000C3D9B">
              <w:t>Nalain Zahra</w:t>
            </w:r>
          </w:p>
        </w:tc>
        <w:tc>
          <w:tcPr>
            <w:tcW w:w="1087" w:type="dxa"/>
          </w:tcPr>
          <w:p w14:paraId="02AE0450" w14:textId="77777777" w:rsidR="005023B5" w:rsidRPr="000C3D9B" w:rsidRDefault="005023B5">
            <w:r w:rsidRPr="000C3D9B">
              <w:t xml:space="preserve">Arsalan Abbas </w:t>
            </w:r>
          </w:p>
        </w:tc>
        <w:tc>
          <w:tcPr>
            <w:tcW w:w="897" w:type="dxa"/>
          </w:tcPr>
          <w:p w14:paraId="68E82DD4" w14:textId="77777777" w:rsidR="005023B5" w:rsidRPr="000C3D9B" w:rsidRDefault="005023B5">
            <w:r w:rsidRPr="000C3D9B">
              <w:t>94196-P</w:t>
            </w:r>
          </w:p>
        </w:tc>
        <w:tc>
          <w:tcPr>
            <w:tcW w:w="776" w:type="dxa"/>
          </w:tcPr>
          <w:p w14:paraId="762480A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16913BC" w14:textId="77777777" w:rsidR="005023B5" w:rsidRPr="000C3D9B" w:rsidRDefault="005023B5">
            <w:r w:rsidRPr="000C3D9B">
              <w:t>13.151111</w:t>
            </w:r>
          </w:p>
        </w:tc>
        <w:tc>
          <w:tcPr>
            <w:tcW w:w="659" w:type="dxa"/>
          </w:tcPr>
          <w:p w14:paraId="6726F7A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CF6975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B195CEA" w14:textId="77777777" w:rsidR="005023B5" w:rsidRPr="000C3D9B" w:rsidRDefault="005023B5">
            <w:r w:rsidRPr="000C3D9B">
              <w:t>9.666667</w:t>
            </w:r>
          </w:p>
        </w:tc>
        <w:tc>
          <w:tcPr>
            <w:tcW w:w="656" w:type="dxa"/>
          </w:tcPr>
          <w:p w14:paraId="170E7B9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1A71536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1E5808D" w14:textId="77777777" w:rsidR="005023B5" w:rsidRPr="000C3D9B" w:rsidRDefault="005023B5">
            <w:r w:rsidRPr="000C3D9B">
              <w:t>52.137778</w:t>
            </w:r>
          </w:p>
        </w:tc>
      </w:tr>
      <w:tr w:rsidR="005023B5" w:rsidRPr="000C3D9B" w14:paraId="4270DF50" w14:textId="77777777" w:rsidTr="007D56B9">
        <w:tc>
          <w:tcPr>
            <w:tcW w:w="464" w:type="dxa"/>
          </w:tcPr>
          <w:p w14:paraId="0AC30FDF" w14:textId="77777777" w:rsidR="005023B5" w:rsidRPr="000C3D9B" w:rsidRDefault="005023B5">
            <w:r w:rsidRPr="000C3D9B">
              <w:t>493</w:t>
            </w:r>
          </w:p>
        </w:tc>
        <w:tc>
          <w:tcPr>
            <w:tcW w:w="678" w:type="dxa"/>
          </w:tcPr>
          <w:p w14:paraId="5C0CD49D" w14:textId="77777777" w:rsidR="005023B5" w:rsidRPr="000C3D9B" w:rsidRDefault="005023B5">
            <w:r w:rsidRPr="000C3D9B">
              <w:t>7085</w:t>
            </w:r>
          </w:p>
        </w:tc>
        <w:tc>
          <w:tcPr>
            <w:tcW w:w="954" w:type="dxa"/>
          </w:tcPr>
          <w:p w14:paraId="734560FA" w14:textId="77777777" w:rsidR="005023B5" w:rsidRPr="000C3D9B" w:rsidRDefault="005023B5">
            <w:r w:rsidRPr="000C3D9B">
              <w:t>Muhammad Ahmad</w:t>
            </w:r>
          </w:p>
        </w:tc>
        <w:tc>
          <w:tcPr>
            <w:tcW w:w="1087" w:type="dxa"/>
          </w:tcPr>
          <w:p w14:paraId="47A63DC6" w14:textId="77777777" w:rsidR="005023B5" w:rsidRPr="000C3D9B" w:rsidRDefault="005023B5">
            <w:r w:rsidRPr="000C3D9B">
              <w:t>Mushtaq Ahmed</w:t>
            </w:r>
          </w:p>
        </w:tc>
        <w:tc>
          <w:tcPr>
            <w:tcW w:w="897" w:type="dxa"/>
          </w:tcPr>
          <w:p w14:paraId="4F9C9E95" w14:textId="77777777" w:rsidR="005023B5" w:rsidRPr="000C3D9B" w:rsidRDefault="005023B5">
            <w:r w:rsidRPr="000C3D9B">
              <w:t>111404-P</w:t>
            </w:r>
          </w:p>
        </w:tc>
        <w:tc>
          <w:tcPr>
            <w:tcW w:w="776" w:type="dxa"/>
          </w:tcPr>
          <w:p w14:paraId="3772DE2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CC1E1A6" w14:textId="77777777" w:rsidR="005023B5" w:rsidRPr="000C3D9B" w:rsidRDefault="005023B5">
            <w:r w:rsidRPr="000C3D9B">
              <w:t>14.495833</w:t>
            </w:r>
          </w:p>
        </w:tc>
        <w:tc>
          <w:tcPr>
            <w:tcW w:w="659" w:type="dxa"/>
          </w:tcPr>
          <w:p w14:paraId="44FA88D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A5FF99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EF7081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5FF672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22601FD" w14:textId="77777777" w:rsidR="005023B5" w:rsidRPr="000C3D9B" w:rsidRDefault="005023B5">
            <w:r w:rsidRPr="000C3D9B">
              <w:t>32.64</w:t>
            </w:r>
          </w:p>
        </w:tc>
        <w:tc>
          <w:tcPr>
            <w:tcW w:w="628" w:type="dxa"/>
          </w:tcPr>
          <w:p w14:paraId="47271C2E" w14:textId="77777777" w:rsidR="005023B5" w:rsidRPr="000C3D9B" w:rsidRDefault="005023B5">
            <w:r w:rsidRPr="000C3D9B">
              <w:t>52.135833</w:t>
            </w:r>
          </w:p>
        </w:tc>
      </w:tr>
      <w:tr w:rsidR="005023B5" w:rsidRPr="000C3D9B" w14:paraId="75A88D0C" w14:textId="77777777" w:rsidTr="007D56B9">
        <w:tc>
          <w:tcPr>
            <w:tcW w:w="464" w:type="dxa"/>
          </w:tcPr>
          <w:p w14:paraId="7F33C84A" w14:textId="77777777" w:rsidR="005023B5" w:rsidRPr="000C3D9B" w:rsidRDefault="005023B5">
            <w:r w:rsidRPr="000C3D9B">
              <w:t>494</w:t>
            </w:r>
          </w:p>
        </w:tc>
        <w:tc>
          <w:tcPr>
            <w:tcW w:w="678" w:type="dxa"/>
          </w:tcPr>
          <w:p w14:paraId="3AC73556" w14:textId="77777777" w:rsidR="005023B5" w:rsidRPr="000C3D9B" w:rsidRDefault="005023B5">
            <w:r w:rsidRPr="000C3D9B">
              <w:t>17622</w:t>
            </w:r>
          </w:p>
        </w:tc>
        <w:tc>
          <w:tcPr>
            <w:tcW w:w="954" w:type="dxa"/>
          </w:tcPr>
          <w:p w14:paraId="0755E6EF" w14:textId="77777777" w:rsidR="005023B5" w:rsidRPr="000C3D9B" w:rsidRDefault="005023B5">
            <w:r w:rsidRPr="000C3D9B">
              <w:t>Usman Ali</w:t>
            </w:r>
          </w:p>
        </w:tc>
        <w:tc>
          <w:tcPr>
            <w:tcW w:w="1087" w:type="dxa"/>
          </w:tcPr>
          <w:p w14:paraId="05890544" w14:textId="77777777" w:rsidR="005023B5" w:rsidRPr="000C3D9B" w:rsidRDefault="005023B5">
            <w:r w:rsidRPr="000C3D9B">
              <w:t>Ghulam Mustafa</w:t>
            </w:r>
          </w:p>
        </w:tc>
        <w:tc>
          <w:tcPr>
            <w:tcW w:w="897" w:type="dxa"/>
          </w:tcPr>
          <w:p w14:paraId="749BBC25" w14:textId="77777777" w:rsidR="005023B5" w:rsidRPr="000C3D9B" w:rsidRDefault="005023B5">
            <w:r w:rsidRPr="000C3D9B">
              <w:t>94651-P</w:t>
            </w:r>
          </w:p>
        </w:tc>
        <w:tc>
          <w:tcPr>
            <w:tcW w:w="776" w:type="dxa"/>
          </w:tcPr>
          <w:p w14:paraId="7BBF3BE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69B839" w14:textId="77777777" w:rsidR="005023B5" w:rsidRPr="000C3D9B" w:rsidRDefault="005023B5">
            <w:r w:rsidRPr="000C3D9B">
              <w:t>14.341667</w:t>
            </w:r>
          </w:p>
        </w:tc>
        <w:tc>
          <w:tcPr>
            <w:tcW w:w="659" w:type="dxa"/>
          </w:tcPr>
          <w:p w14:paraId="5CCD629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E4CD6E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4DD731F" w14:textId="77777777" w:rsidR="005023B5" w:rsidRPr="000C3D9B" w:rsidRDefault="005023B5">
            <w:r w:rsidRPr="000C3D9B">
              <w:t>9.666667</w:t>
            </w:r>
          </w:p>
        </w:tc>
        <w:tc>
          <w:tcPr>
            <w:tcW w:w="656" w:type="dxa"/>
          </w:tcPr>
          <w:p w14:paraId="6E965B3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936C0BA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648C4E66" w14:textId="77777777" w:rsidR="005023B5" w:rsidRPr="000C3D9B" w:rsidRDefault="005023B5">
            <w:r w:rsidRPr="000C3D9B">
              <w:t>52.108334</w:t>
            </w:r>
          </w:p>
        </w:tc>
      </w:tr>
      <w:tr w:rsidR="005023B5" w:rsidRPr="000C3D9B" w14:paraId="2D790A2C" w14:textId="77777777" w:rsidTr="007D56B9">
        <w:tc>
          <w:tcPr>
            <w:tcW w:w="464" w:type="dxa"/>
          </w:tcPr>
          <w:p w14:paraId="5E37F813" w14:textId="77777777" w:rsidR="005023B5" w:rsidRPr="000C3D9B" w:rsidRDefault="005023B5">
            <w:r w:rsidRPr="000C3D9B">
              <w:t>495</w:t>
            </w:r>
          </w:p>
        </w:tc>
        <w:tc>
          <w:tcPr>
            <w:tcW w:w="678" w:type="dxa"/>
          </w:tcPr>
          <w:p w14:paraId="63EBDCCE" w14:textId="77777777" w:rsidR="005023B5" w:rsidRPr="000C3D9B" w:rsidRDefault="005023B5">
            <w:r w:rsidRPr="000C3D9B">
              <w:t>15350</w:t>
            </w:r>
          </w:p>
        </w:tc>
        <w:tc>
          <w:tcPr>
            <w:tcW w:w="954" w:type="dxa"/>
          </w:tcPr>
          <w:p w14:paraId="6A82AB0B" w14:textId="77777777" w:rsidR="005023B5" w:rsidRPr="000C3D9B" w:rsidRDefault="005023B5">
            <w:r w:rsidRPr="000C3D9B">
              <w:t>Farkhanda Kanwal</w:t>
            </w:r>
          </w:p>
        </w:tc>
        <w:tc>
          <w:tcPr>
            <w:tcW w:w="1087" w:type="dxa"/>
          </w:tcPr>
          <w:p w14:paraId="31E8A787" w14:textId="77777777" w:rsidR="005023B5" w:rsidRPr="000C3D9B" w:rsidRDefault="005023B5">
            <w:r w:rsidRPr="000C3D9B">
              <w:t>Muhammad Nawaz</w:t>
            </w:r>
          </w:p>
        </w:tc>
        <w:tc>
          <w:tcPr>
            <w:tcW w:w="897" w:type="dxa"/>
          </w:tcPr>
          <w:p w14:paraId="456FBA6A" w14:textId="77777777" w:rsidR="005023B5" w:rsidRPr="000C3D9B" w:rsidRDefault="005023B5">
            <w:r w:rsidRPr="000C3D9B">
              <w:t>109752-P</w:t>
            </w:r>
          </w:p>
        </w:tc>
        <w:tc>
          <w:tcPr>
            <w:tcW w:w="776" w:type="dxa"/>
          </w:tcPr>
          <w:p w14:paraId="7CC5DD4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DC7AC36" w14:textId="77777777" w:rsidR="005023B5" w:rsidRPr="000C3D9B" w:rsidRDefault="005023B5">
            <w:r w:rsidRPr="000C3D9B">
              <w:t>15.883333</w:t>
            </w:r>
          </w:p>
        </w:tc>
        <w:tc>
          <w:tcPr>
            <w:tcW w:w="659" w:type="dxa"/>
          </w:tcPr>
          <w:p w14:paraId="00267A5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305CE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D6A03EE" w14:textId="77777777" w:rsidR="005023B5" w:rsidRPr="000C3D9B" w:rsidRDefault="005023B5">
            <w:r w:rsidRPr="000C3D9B">
              <w:t>6.5</w:t>
            </w:r>
          </w:p>
        </w:tc>
        <w:tc>
          <w:tcPr>
            <w:tcW w:w="656" w:type="dxa"/>
          </w:tcPr>
          <w:p w14:paraId="4725B82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D1658DC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2D5B953D" w14:textId="77777777" w:rsidR="005023B5" w:rsidRPr="000C3D9B" w:rsidRDefault="005023B5">
            <w:r w:rsidRPr="000C3D9B">
              <w:t>52.083333</w:t>
            </w:r>
          </w:p>
        </w:tc>
      </w:tr>
      <w:tr w:rsidR="005023B5" w:rsidRPr="000C3D9B" w14:paraId="2375D5CC" w14:textId="77777777" w:rsidTr="007D56B9">
        <w:tc>
          <w:tcPr>
            <w:tcW w:w="464" w:type="dxa"/>
          </w:tcPr>
          <w:p w14:paraId="1787F8A1" w14:textId="77777777" w:rsidR="005023B5" w:rsidRPr="000C3D9B" w:rsidRDefault="005023B5">
            <w:r w:rsidRPr="000C3D9B">
              <w:t>496</w:t>
            </w:r>
          </w:p>
        </w:tc>
        <w:tc>
          <w:tcPr>
            <w:tcW w:w="678" w:type="dxa"/>
          </w:tcPr>
          <w:p w14:paraId="2905BD1E" w14:textId="77777777" w:rsidR="005023B5" w:rsidRPr="000C3D9B" w:rsidRDefault="005023B5">
            <w:r w:rsidRPr="000C3D9B">
              <w:t>19126</w:t>
            </w:r>
          </w:p>
        </w:tc>
        <w:tc>
          <w:tcPr>
            <w:tcW w:w="954" w:type="dxa"/>
          </w:tcPr>
          <w:p w14:paraId="5C350003" w14:textId="77777777" w:rsidR="005023B5" w:rsidRPr="000C3D9B" w:rsidRDefault="005023B5">
            <w:r w:rsidRPr="000C3D9B">
              <w:t>Aaila Batool</w:t>
            </w:r>
          </w:p>
        </w:tc>
        <w:tc>
          <w:tcPr>
            <w:tcW w:w="1087" w:type="dxa"/>
          </w:tcPr>
          <w:p w14:paraId="784E644E" w14:textId="77777777" w:rsidR="005023B5" w:rsidRPr="000C3D9B" w:rsidRDefault="005023B5">
            <w:r w:rsidRPr="000C3D9B">
              <w:t>Waheed Aslam Khan</w:t>
            </w:r>
          </w:p>
        </w:tc>
        <w:tc>
          <w:tcPr>
            <w:tcW w:w="897" w:type="dxa"/>
          </w:tcPr>
          <w:p w14:paraId="726AEFC8" w14:textId="77777777" w:rsidR="005023B5" w:rsidRPr="000C3D9B" w:rsidRDefault="005023B5">
            <w:r w:rsidRPr="000C3D9B">
              <w:t>111432-P</w:t>
            </w:r>
          </w:p>
        </w:tc>
        <w:tc>
          <w:tcPr>
            <w:tcW w:w="776" w:type="dxa"/>
          </w:tcPr>
          <w:p w14:paraId="71002B5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E8B0DC8" w14:textId="77777777" w:rsidR="005023B5" w:rsidRPr="000C3D9B" w:rsidRDefault="005023B5">
            <w:r w:rsidRPr="000C3D9B">
              <w:t>14.7625</w:t>
            </w:r>
          </w:p>
        </w:tc>
        <w:tc>
          <w:tcPr>
            <w:tcW w:w="659" w:type="dxa"/>
          </w:tcPr>
          <w:p w14:paraId="279C8A9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B7DDA5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62EDFE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F506AA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1831F4" w14:textId="77777777" w:rsidR="005023B5" w:rsidRPr="000C3D9B" w:rsidRDefault="005023B5">
            <w:r w:rsidRPr="000C3D9B">
              <w:t>32.32</w:t>
            </w:r>
          </w:p>
        </w:tc>
        <w:tc>
          <w:tcPr>
            <w:tcW w:w="628" w:type="dxa"/>
          </w:tcPr>
          <w:p w14:paraId="2A413AB4" w14:textId="77777777" w:rsidR="005023B5" w:rsidRPr="000C3D9B" w:rsidRDefault="005023B5">
            <w:r w:rsidRPr="000C3D9B">
              <w:t>52.0825</w:t>
            </w:r>
          </w:p>
        </w:tc>
      </w:tr>
      <w:tr w:rsidR="005023B5" w:rsidRPr="000C3D9B" w14:paraId="23865F09" w14:textId="77777777" w:rsidTr="007D56B9">
        <w:tc>
          <w:tcPr>
            <w:tcW w:w="464" w:type="dxa"/>
          </w:tcPr>
          <w:p w14:paraId="7A97B4BE" w14:textId="77777777" w:rsidR="005023B5" w:rsidRPr="000C3D9B" w:rsidRDefault="005023B5">
            <w:r w:rsidRPr="000C3D9B">
              <w:t>497</w:t>
            </w:r>
          </w:p>
        </w:tc>
        <w:tc>
          <w:tcPr>
            <w:tcW w:w="678" w:type="dxa"/>
          </w:tcPr>
          <w:p w14:paraId="7A44C2B8" w14:textId="77777777" w:rsidR="005023B5" w:rsidRPr="000C3D9B" w:rsidRDefault="005023B5">
            <w:r w:rsidRPr="000C3D9B">
              <w:t>18445</w:t>
            </w:r>
          </w:p>
        </w:tc>
        <w:tc>
          <w:tcPr>
            <w:tcW w:w="954" w:type="dxa"/>
          </w:tcPr>
          <w:p w14:paraId="3AEF13CA" w14:textId="77777777" w:rsidR="005023B5" w:rsidRPr="000C3D9B" w:rsidRDefault="005023B5">
            <w:r w:rsidRPr="000C3D9B">
              <w:t>Bhagbharizafar</w:t>
            </w:r>
          </w:p>
        </w:tc>
        <w:tc>
          <w:tcPr>
            <w:tcW w:w="1087" w:type="dxa"/>
          </w:tcPr>
          <w:p w14:paraId="00D70B79" w14:textId="77777777" w:rsidR="005023B5" w:rsidRPr="000C3D9B" w:rsidRDefault="005023B5">
            <w:r w:rsidRPr="000C3D9B">
              <w:t>ZAFAR IQBAL</w:t>
            </w:r>
          </w:p>
        </w:tc>
        <w:tc>
          <w:tcPr>
            <w:tcW w:w="897" w:type="dxa"/>
          </w:tcPr>
          <w:p w14:paraId="54DFC153" w14:textId="77777777" w:rsidR="005023B5" w:rsidRPr="000C3D9B" w:rsidRDefault="005023B5">
            <w:r w:rsidRPr="000C3D9B">
              <w:t>103573-P</w:t>
            </w:r>
          </w:p>
        </w:tc>
        <w:tc>
          <w:tcPr>
            <w:tcW w:w="776" w:type="dxa"/>
          </w:tcPr>
          <w:p w14:paraId="0B15DC6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B40246" w14:textId="77777777" w:rsidR="005023B5" w:rsidRPr="000C3D9B" w:rsidRDefault="005023B5">
            <w:r w:rsidRPr="000C3D9B">
              <w:t>13.1</w:t>
            </w:r>
          </w:p>
        </w:tc>
        <w:tc>
          <w:tcPr>
            <w:tcW w:w="659" w:type="dxa"/>
          </w:tcPr>
          <w:p w14:paraId="74C8287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DC66DA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0694729" w14:textId="77777777" w:rsidR="005023B5" w:rsidRPr="000C3D9B" w:rsidRDefault="005023B5">
            <w:r w:rsidRPr="000C3D9B">
              <w:t>11.5</w:t>
            </w:r>
          </w:p>
        </w:tc>
        <w:tc>
          <w:tcPr>
            <w:tcW w:w="656" w:type="dxa"/>
          </w:tcPr>
          <w:p w14:paraId="61DB98C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081F76C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4FDB144" w14:textId="77777777" w:rsidR="005023B5" w:rsidRPr="000C3D9B" w:rsidRDefault="005023B5">
            <w:r w:rsidRPr="000C3D9B">
              <w:t>52.06</w:t>
            </w:r>
          </w:p>
        </w:tc>
      </w:tr>
      <w:tr w:rsidR="005023B5" w:rsidRPr="000C3D9B" w14:paraId="31CC13D5" w14:textId="77777777" w:rsidTr="007D56B9">
        <w:tc>
          <w:tcPr>
            <w:tcW w:w="464" w:type="dxa"/>
          </w:tcPr>
          <w:p w14:paraId="74F8B43C" w14:textId="77777777" w:rsidR="005023B5" w:rsidRPr="000C3D9B" w:rsidRDefault="005023B5">
            <w:r w:rsidRPr="000C3D9B">
              <w:t>498</w:t>
            </w:r>
          </w:p>
        </w:tc>
        <w:tc>
          <w:tcPr>
            <w:tcW w:w="678" w:type="dxa"/>
          </w:tcPr>
          <w:p w14:paraId="03F1B4F4" w14:textId="77777777" w:rsidR="005023B5" w:rsidRPr="000C3D9B" w:rsidRDefault="005023B5">
            <w:r w:rsidRPr="000C3D9B">
              <w:t>15928</w:t>
            </w:r>
          </w:p>
        </w:tc>
        <w:tc>
          <w:tcPr>
            <w:tcW w:w="954" w:type="dxa"/>
          </w:tcPr>
          <w:p w14:paraId="6AB7A138" w14:textId="77777777" w:rsidR="005023B5" w:rsidRPr="000C3D9B" w:rsidRDefault="005023B5">
            <w:r w:rsidRPr="000C3D9B">
              <w:t>Anam Nazir</w:t>
            </w:r>
          </w:p>
        </w:tc>
        <w:tc>
          <w:tcPr>
            <w:tcW w:w="1087" w:type="dxa"/>
          </w:tcPr>
          <w:p w14:paraId="21B0E478" w14:textId="77777777" w:rsidR="005023B5" w:rsidRPr="000C3D9B" w:rsidRDefault="005023B5">
            <w:r w:rsidRPr="000C3D9B">
              <w:t>Muhammad Nazir Alam</w:t>
            </w:r>
          </w:p>
        </w:tc>
        <w:tc>
          <w:tcPr>
            <w:tcW w:w="897" w:type="dxa"/>
          </w:tcPr>
          <w:p w14:paraId="1A39A47D" w14:textId="77777777" w:rsidR="005023B5" w:rsidRPr="000C3D9B" w:rsidRDefault="005023B5">
            <w:r w:rsidRPr="000C3D9B">
              <w:t>106759-P</w:t>
            </w:r>
          </w:p>
        </w:tc>
        <w:tc>
          <w:tcPr>
            <w:tcW w:w="776" w:type="dxa"/>
          </w:tcPr>
          <w:p w14:paraId="25DB3B3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67C9562" w14:textId="77777777" w:rsidR="005023B5" w:rsidRPr="000C3D9B" w:rsidRDefault="005023B5">
            <w:r w:rsidRPr="000C3D9B">
              <w:t>14.392</w:t>
            </w:r>
          </w:p>
        </w:tc>
        <w:tc>
          <w:tcPr>
            <w:tcW w:w="659" w:type="dxa"/>
          </w:tcPr>
          <w:p w14:paraId="547BC4F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4014F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47039E4" w14:textId="77777777" w:rsidR="005023B5" w:rsidRPr="000C3D9B" w:rsidRDefault="005023B5">
            <w:r w:rsidRPr="000C3D9B">
              <w:t>8.666667</w:t>
            </w:r>
          </w:p>
        </w:tc>
        <w:tc>
          <w:tcPr>
            <w:tcW w:w="656" w:type="dxa"/>
          </w:tcPr>
          <w:p w14:paraId="7069BF9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3E7BC94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0C3A4094" w14:textId="77777777" w:rsidR="005023B5" w:rsidRPr="000C3D9B" w:rsidRDefault="005023B5">
            <w:r w:rsidRPr="000C3D9B">
              <w:t>52.058667</w:t>
            </w:r>
          </w:p>
        </w:tc>
      </w:tr>
      <w:tr w:rsidR="005023B5" w:rsidRPr="000C3D9B" w14:paraId="4D25AF8B" w14:textId="77777777" w:rsidTr="007D56B9">
        <w:tc>
          <w:tcPr>
            <w:tcW w:w="464" w:type="dxa"/>
          </w:tcPr>
          <w:p w14:paraId="7D219057" w14:textId="77777777" w:rsidR="005023B5" w:rsidRPr="000C3D9B" w:rsidRDefault="005023B5">
            <w:r w:rsidRPr="000C3D9B">
              <w:t>499</w:t>
            </w:r>
          </w:p>
        </w:tc>
        <w:tc>
          <w:tcPr>
            <w:tcW w:w="678" w:type="dxa"/>
          </w:tcPr>
          <w:p w14:paraId="5DAA8D01" w14:textId="77777777" w:rsidR="005023B5" w:rsidRPr="000C3D9B" w:rsidRDefault="005023B5">
            <w:r w:rsidRPr="000C3D9B">
              <w:t>17335</w:t>
            </w:r>
          </w:p>
        </w:tc>
        <w:tc>
          <w:tcPr>
            <w:tcW w:w="954" w:type="dxa"/>
          </w:tcPr>
          <w:p w14:paraId="72F04EEE" w14:textId="77777777" w:rsidR="005023B5" w:rsidRPr="000C3D9B" w:rsidRDefault="005023B5">
            <w:r w:rsidRPr="000C3D9B">
              <w:t>Dr Samia Qasim</w:t>
            </w:r>
          </w:p>
        </w:tc>
        <w:tc>
          <w:tcPr>
            <w:tcW w:w="1087" w:type="dxa"/>
          </w:tcPr>
          <w:p w14:paraId="0810EC10" w14:textId="77777777" w:rsidR="005023B5" w:rsidRPr="000C3D9B" w:rsidRDefault="005023B5">
            <w:r w:rsidRPr="000C3D9B">
              <w:t>Muhammad Qasim</w:t>
            </w:r>
          </w:p>
        </w:tc>
        <w:tc>
          <w:tcPr>
            <w:tcW w:w="897" w:type="dxa"/>
          </w:tcPr>
          <w:p w14:paraId="0C3CCEFF" w14:textId="77777777" w:rsidR="005023B5" w:rsidRPr="000C3D9B" w:rsidRDefault="005023B5">
            <w:r w:rsidRPr="000C3D9B">
              <w:t>108939-P</w:t>
            </w:r>
          </w:p>
        </w:tc>
        <w:tc>
          <w:tcPr>
            <w:tcW w:w="776" w:type="dxa"/>
          </w:tcPr>
          <w:p w14:paraId="402AE72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8F2E503" w14:textId="77777777" w:rsidR="005023B5" w:rsidRPr="000C3D9B" w:rsidRDefault="005023B5">
            <w:r w:rsidRPr="000C3D9B">
              <w:t>14.995833</w:t>
            </w:r>
          </w:p>
        </w:tc>
        <w:tc>
          <w:tcPr>
            <w:tcW w:w="659" w:type="dxa"/>
          </w:tcPr>
          <w:p w14:paraId="29488B1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0DCE5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FB2EF8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E9AC4E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281F0F3" w14:textId="77777777" w:rsidR="005023B5" w:rsidRPr="000C3D9B" w:rsidRDefault="005023B5">
            <w:r w:rsidRPr="000C3D9B">
              <w:t>32.0</w:t>
            </w:r>
          </w:p>
        </w:tc>
        <w:tc>
          <w:tcPr>
            <w:tcW w:w="628" w:type="dxa"/>
          </w:tcPr>
          <w:p w14:paraId="1E0551F4" w14:textId="77777777" w:rsidR="005023B5" w:rsidRPr="000C3D9B" w:rsidRDefault="005023B5">
            <w:r w:rsidRPr="000C3D9B">
              <w:t>51.995833</w:t>
            </w:r>
          </w:p>
        </w:tc>
      </w:tr>
      <w:tr w:rsidR="005023B5" w:rsidRPr="000C3D9B" w14:paraId="0A0C67D3" w14:textId="77777777" w:rsidTr="007D56B9">
        <w:tc>
          <w:tcPr>
            <w:tcW w:w="464" w:type="dxa"/>
          </w:tcPr>
          <w:p w14:paraId="39CC4049" w14:textId="77777777" w:rsidR="005023B5" w:rsidRPr="000C3D9B" w:rsidRDefault="005023B5">
            <w:r w:rsidRPr="000C3D9B">
              <w:t>500</w:t>
            </w:r>
          </w:p>
        </w:tc>
        <w:tc>
          <w:tcPr>
            <w:tcW w:w="678" w:type="dxa"/>
          </w:tcPr>
          <w:p w14:paraId="3DEB4F84" w14:textId="77777777" w:rsidR="005023B5" w:rsidRPr="000C3D9B" w:rsidRDefault="005023B5">
            <w:r w:rsidRPr="000C3D9B">
              <w:t>4765</w:t>
            </w:r>
          </w:p>
        </w:tc>
        <w:tc>
          <w:tcPr>
            <w:tcW w:w="954" w:type="dxa"/>
          </w:tcPr>
          <w:p w14:paraId="0756589E" w14:textId="77777777" w:rsidR="005023B5" w:rsidRPr="000C3D9B" w:rsidRDefault="005023B5">
            <w:r w:rsidRPr="000C3D9B">
              <w:t>Maryam</w:t>
            </w:r>
          </w:p>
        </w:tc>
        <w:tc>
          <w:tcPr>
            <w:tcW w:w="1087" w:type="dxa"/>
          </w:tcPr>
          <w:p w14:paraId="16925AD3" w14:textId="77777777" w:rsidR="005023B5" w:rsidRPr="000C3D9B" w:rsidRDefault="005023B5">
            <w:r w:rsidRPr="000C3D9B">
              <w:t>Muhammad Afzal</w:t>
            </w:r>
          </w:p>
        </w:tc>
        <w:tc>
          <w:tcPr>
            <w:tcW w:w="897" w:type="dxa"/>
          </w:tcPr>
          <w:p w14:paraId="07B317B0" w14:textId="77777777" w:rsidR="005023B5" w:rsidRPr="000C3D9B" w:rsidRDefault="005023B5">
            <w:r w:rsidRPr="000C3D9B">
              <w:t>103148-P</w:t>
            </w:r>
          </w:p>
        </w:tc>
        <w:tc>
          <w:tcPr>
            <w:tcW w:w="776" w:type="dxa"/>
          </w:tcPr>
          <w:p w14:paraId="32D81D4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7E6DD51" w14:textId="77777777" w:rsidR="005023B5" w:rsidRPr="000C3D9B" w:rsidRDefault="005023B5">
            <w:r w:rsidRPr="000C3D9B">
              <w:t>14.8875</w:t>
            </w:r>
          </w:p>
        </w:tc>
        <w:tc>
          <w:tcPr>
            <w:tcW w:w="659" w:type="dxa"/>
          </w:tcPr>
          <w:p w14:paraId="5EC547B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15C0DE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38EC830" w14:textId="77777777" w:rsidR="005023B5" w:rsidRPr="000C3D9B" w:rsidRDefault="005023B5">
            <w:r w:rsidRPr="000C3D9B">
              <w:t>6.5</w:t>
            </w:r>
          </w:p>
        </w:tc>
        <w:tc>
          <w:tcPr>
            <w:tcW w:w="656" w:type="dxa"/>
          </w:tcPr>
          <w:p w14:paraId="27A2AEC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718043A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F66E92E" w14:textId="77777777" w:rsidR="005023B5" w:rsidRPr="000C3D9B" w:rsidRDefault="005023B5">
            <w:r w:rsidRPr="000C3D9B">
              <w:t>51.9875</w:t>
            </w:r>
          </w:p>
        </w:tc>
      </w:tr>
      <w:tr w:rsidR="005023B5" w:rsidRPr="000C3D9B" w14:paraId="1FB4EDC8" w14:textId="77777777" w:rsidTr="007D56B9">
        <w:tc>
          <w:tcPr>
            <w:tcW w:w="464" w:type="dxa"/>
          </w:tcPr>
          <w:p w14:paraId="18F7C287" w14:textId="77777777" w:rsidR="005023B5" w:rsidRPr="000C3D9B" w:rsidRDefault="005023B5">
            <w:r w:rsidRPr="000C3D9B">
              <w:t>501</w:t>
            </w:r>
          </w:p>
        </w:tc>
        <w:tc>
          <w:tcPr>
            <w:tcW w:w="678" w:type="dxa"/>
          </w:tcPr>
          <w:p w14:paraId="3A6F43EB" w14:textId="77777777" w:rsidR="005023B5" w:rsidRPr="000C3D9B" w:rsidRDefault="005023B5">
            <w:r w:rsidRPr="000C3D9B">
              <w:t>16383</w:t>
            </w:r>
          </w:p>
        </w:tc>
        <w:tc>
          <w:tcPr>
            <w:tcW w:w="954" w:type="dxa"/>
          </w:tcPr>
          <w:p w14:paraId="598D7014" w14:textId="77777777" w:rsidR="005023B5" w:rsidRPr="000C3D9B" w:rsidRDefault="005023B5">
            <w:r w:rsidRPr="000C3D9B">
              <w:t>Namrah Khalid</w:t>
            </w:r>
          </w:p>
        </w:tc>
        <w:tc>
          <w:tcPr>
            <w:tcW w:w="1087" w:type="dxa"/>
          </w:tcPr>
          <w:p w14:paraId="221183B6" w14:textId="77777777" w:rsidR="005023B5" w:rsidRPr="000C3D9B" w:rsidRDefault="005023B5">
            <w:r w:rsidRPr="000C3D9B">
              <w:t>Raja Khalid Mahmood</w:t>
            </w:r>
          </w:p>
        </w:tc>
        <w:tc>
          <w:tcPr>
            <w:tcW w:w="897" w:type="dxa"/>
          </w:tcPr>
          <w:p w14:paraId="14F6ABCB" w14:textId="77777777" w:rsidR="005023B5" w:rsidRPr="000C3D9B" w:rsidRDefault="005023B5">
            <w:r w:rsidRPr="000C3D9B">
              <w:t>113151-P</w:t>
            </w:r>
          </w:p>
        </w:tc>
        <w:tc>
          <w:tcPr>
            <w:tcW w:w="776" w:type="dxa"/>
          </w:tcPr>
          <w:p w14:paraId="0B6C728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A72882C" w14:textId="77777777" w:rsidR="005023B5" w:rsidRPr="000C3D9B" w:rsidRDefault="005023B5">
            <w:r w:rsidRPr="000C3D9B">
              <w:t>15.220833</w:t>
            </w:r>
          </w:p>
        </w:tc>
        <w:tc>
          <w:tcPr>
            <w:tcW w:w="659" w:type="dxa"/>
          </w:tcPr>
          <w:p w14:paraId="76DEE5B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02050C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2C71F3B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3C0604D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DF43685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2CDC6FAC" w14:textId="77777777" w:rsidR="005023B5" w:rsidRPr="000C3D9B" w:rsidRDefault="005023B5">
            <w:r w:rsidRPr="000C3D9B">
              <w:t>51.980833</w:t>
            </w:r>
          </w:p>
        </w:tc>
      </w:tr>
      <w:tr w:rsidR="005023B5" w:rsidRPr="000C3D9B" w14:paraId="323681BC" w14:textId="77777777" w:rsidTr="007D56B9">
        <w:tc>
          <w:tcPr>
            <w:tcW w:w="464" w:type="dxa"/>
          </w:tcPr>
          <w:p w14:paraId="7B12D264" w14:textId="77777777" w:rsidR="005023B5" w:rsidRPr="000C3D9B" w:rsidRDefault="005023B5">
            <w:r w:rsidRPr="000C3D9B">
              <w:t>502</w:t>
            </w:r>
          </w:p>
        </w:tc>
        <w:tc>
          <w:tcPr>
            <w:tcW w:w="678" w:type="dxa"/>
          </w:tcPr>
          <w:p w14:paraId="4259F906" w14:textId="77777777" w:rsidR="005023B5" w:rsidRPr="000C3D9B" w:rsidRDefault="005023B5">
            <w:r w:rsidRPr="000C3D9B">
              <w:t>7102</w:t>
            </w:r>
          </w:p>
        </w:tc>
        <w:tc>
          <w:tcPr>
            <w:tcW w:w="954" w:type="dxa"/>
          </w:tcPr>
          <w:p w14:paraId="10B33FA9" w14:textId="77777777" w:rsidR="005023B5" w:rsidRPr="000C3D9B" w:rsidRDefault="005023B5">
            <w:r w:rsidRPr="000C3D9B">
              <w:t>Samia Chaudhry</w:t>
            </w:r>
          </w:p>
        </w:tc>
        <w:tc>
          <w:tcPr>
            <w:tcW w:w="1087" w:type="dxa"/>
          </w:tcPr>
          <w:p w14:paraId="479E0020" w14:textId="77777777" w:rsidR="005023B5" w:rsidRPr="000C3D9B" w:rsidRDefault="005023B5">
            <w:r w:rsidRPr="000C3D9B">
              <w:t>Muhammad Azam</w:t>
            </w:r>
          </w:p>
        </w:tc>
        <w:tc>
          <w:tcPr>
            <w:tcW w:w="897" w:type="dxa"/>
          </w:tcPr>
          <w:p w14:paraId="13779B47" w14:textId="77777777" w:rsidR="005023B5" w:rsidRPr="000C3D9B" w:rsidRDefault="005023B5">
            <w:r w:rsidRPr="000C3D9B">
              <w:t>107268-P</w:t>
            </w:r>
          </w:p>
        </w:tc>
        <w:tc>
          <w:tcPr>
            <w:tcW w:w="776" w:type="dxa"/>
          </w:tcPr>
          <w:p w14:paraId="254F112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552D36C" w14:textId="77777777" w:rsidR="005023B5" w:rsidRPr="000C3D9B" w:rsidRDefault="005023B5">
            <w:r w:rsidRPr="000C3D9B">
              <w:t>14.825</w:t>
            </w:r>
          </w:p>
        </w:tc>
        <w:tc>
          <w:tcPr>
            <w:tcW w:w="659" w:type="dxa"/>
          </w:tcPr>
          <w:p w14:paraId="3585BB8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67866C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40C1C10" w14:textId="77777777" w:rsidR="005023B5" w:rsidRPr="000C3D9B" w:rsidRDefault="005023B5">
            <w:r w:rsidRPr="000C3D9B">
              <w:t>7.5</w:t>
            </w:r>
          </w:p>
        </w:tc>
        <w:tc>
          <w:tcPr>
            <w:tcW w:w="656" w:type="dxa"/>
          </w:tcPr>
          <w:p w14:paraId="4F9D72F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516AAA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5C75E747" w14:textId="77777777" w:rsidR="005023B5" w:rsidRPr="000C3D9B" w:rsidRDefault="005023B5">
            <w:r w:rsidRPr="000C3D9B">
              <w:t>51.965</w:t>
            </w:r>
          </w:p>
        </w:tc>
      </w:tr>
      <w:tr w:rsidR="005023B5" w:rsidRPr="000C3D9B" w14:paraId="59A3BAEA" w14:textId="77777777" w:rsidTr="007D56B9">
        <w:tc>
          <w:tcPr>
            <w:tcW w:w="464" w:type="dxa"/>
          </w:tcPr>
          <w:p w14:paraId="701BD532" w14:textId="77777777" w:rsidR="005023B5" w:rsidRPr="000C3D9B" w:rsidRDefault="005023B5">
            <w:r w:rsidRPr="000C3D9B">
              <w:t>503</w:t>
            </w:r>
          </w:p>
        </w:tc>
        <w:tc>
          <w:tcPr>
            <w:tcW w:w="678" w:type="dxa"/>
          </w:tcPr>
          <w:p w14:paraId="4492BDA5" w14:textId="77777777" w:rsidR="005023B5" w:rsidRPr="000C3D9B" w:rsidRDefault="005023B5">
            <w:r w:rsidRPr="000C3D9B">
              <w:t>16628</w:t>
            </w:r>
          </w:p>
        </w:tc>
        <w:tc>
          <w:tcPr>
            <w:tcW w:w="954" w:type="dxa"/>
          </w:tcPr>
          <w:p w14:paraId="4C823896" w14:textId="77777777" w:rsidR="005023B5" w:rsidRPr="000C3D9B" w:rsidRDefault="005023B5">
            <w:r w:rsidRPr="000C3D9B">
              <w:t>Zainab Bibi</w:t>
            </w:r>
          </w:p>
        </w:tc>
        <w:tc>
          <w:tcPr>
            <w:tcW w:w="1087" w:type="dxa"/>
          </w:tcPr>
          <w:p w14:paraId="3AC19D92" w14:textId="77777777" w:rsidR="005023B5" w:rsidRPr="000C3D9B" w:rsidRDefault="005023B5">
            <w:r w:rsidRPr="000C3D9B">
              <w:t>Munawar hussain</w:t>
            </w:r>
          </w:p>
        </w:tc>
        <w:tc>
          <w:tcPr>
            <w:tcW w:w="897" w:type="dxa"/>
          </w:tcPr>
          <w:p w14:paraId="30C6C407" w14:textId="77777777" w:rsidR="005023B5" w:rsidRPr="000C3D9B" w:rsidRDefault="005023B5">
            <w:r w:rsidRPr="000C3D9B">
              <w:t>109063-p</w:t>
            </w:r>
          </w:p>
        </w:tc>
        <w:tc>
          <w:tcPr>
            <w:tcW w:w="776" w:type="dxa"/>
          </w:tcPr>
          <w:p w14:paraId="46ED495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8227767" w14:textId="77777777" w:rsidR="005023B5" w:rsidRPr="000C3D9B" w:rsidRDefault="005023B5">
            <w:r w:rsidRPr="000C3D9B">
              <w:t>16.095833</w:t>
            </w:r>
          </w:p>
        </w:tc>
        <w:tc>
          <w:tcPr>
            <w:tcW w:w="659" w:type="dxa"/>
          </w:tcPr>
          <w:p w14:paraId="7D4B6F2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1F30E1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4717986" w14:textId="77777777" w:rsidR="005023B5" w:rsidRPr="000C3D9B" w:rsidRDefault="005023B5">
            <w:r w:rsidRPr="000C3D9B">
              <w:t>8.333333</w:t>
            </w:r>
          </w:p>
        </w:tc>
        <w:tc>
          <w:tcPr>
            <w:tcW w:w="656" w:type="dxa"/>
          </w:tcPr>
          <w:p w14:paraId="405007B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94498AC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7A1EA3B" w14:textId="77777777" w:rsidR="005023B5" w:rsidRPr="000C3D9B" w:rsidRDefault="005023B5">
            <w:r w:rsidRPr="000C3D9B">
              <w:t>51.889166</w:t>
            </w:r>
          </w:p>
        </w:tc>
      </w:tr>
      <w:tr w:rsidR="005023B5" w:rsidRPr="000C3D9B" w14:paraId="54D7B0C5" w14:textId="77777777" w:rsidTr="007D56B9">
        <w:tc>
          <w:tcPr>
            <w:tcW w:w="464" w:type="dxa"/>
          </w:tcPr>
          <w:p w14:paraId="794688E8" w14:textId="77777777" w:rsidR="005023B5" w:rsidRPr="000C3D9B" w:rsidRDefault="005023B5">
            <w:r w:rsidRPr="000C3D9B">
              <w:t>504</w:t>
            </w:r>
          </w:p>
        </w:tc>
        <w:tc>
          <w:tcPr>
            <w:tcW w:w="678" w:type="dxa"/>
          </w:tcPr>
          <w:p w14:paraId="6BF3845A" w14:textId="77777777" w:rsidR="005023B5" w:rsidRPr="000C3D9B" w:rsidRDefault="005023B5">
            <w:r w:rsidRPr="000C3D9B">
              <w:t>7091</w:t>
            </w:r>
          </w:p>
        </w:tc>
        <w:tc>
          <w:tcPr>
            <w:tcW w:w="954" w:type="dxa"/>
          </w:tcPr>
          <w:p w14:paraId="78296727" w14:textId="77777777" w:rsidR="005023B5" w:rsidRPr="000C3D9B" w:rsidRDefault="005023B5">
            <w:r w:rsidRPr="000C3D9B">
              <w:t>Khadija Zahid</w:t>
            </w:r>
          </w:p>
        </w:tc>
        <w:tc>
          <w:tcPr>
            <w:tcW w:w="1087" w:type="dxa"/>
          </w:tcPr>
          <w:p w14:paraId="67674A1D" w14:textId="77777777" w:rsidR="005023B5" w:rsidRPr="000C3D9B" w:rsidRDefault="005023B5">
            <w:r w:rsidRPr="000C3D9B">
              <w:t>Ch Zahid Pervaiz</w:t>
            </w:r>
          </w:p>
        </w:tc>
        <w:tc>
          <w:tcPr>
            <w:tcW w:w="897" w:type="dxa"/>
          </w:tcPr>
          <w:p w14:paraId="009319A0" w14:textId="77777777" w:rsidR="005023B5" w:rsidRPr="000C3D9B" w:rsidRDefault="005023B5">
            <w:r w:rsidRPr="000C3D9B">
              <w:t>95156-P</w:t>
            </w:r>
          </w:p>
        </w:tc>
        <w:tc>
          <w:tcPr>
            <w:tcW w:w="776" w:type="dxa"/>
          </w:tcPr>
          <w:p w14:paraId="1A3B609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F59B2B" w14:textId="77777777" w:rsidR="005023B5" w:rsidRPr="000C3D9B" w:rsidRDefault="005023B5">
            <w:r w:rsidRPr="000C3D9B">
              <w:t>14.191667</w:t>
            </w:r>
          </w:p>
        </w:tc>
        <w:tc>
          <w:tcPr>
            <w:tcW w:w="659" w:type="dxa"/>
          </w:tcPr>
          <w:p w14:paraId="534EB10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CEB1BA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290F75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E6E83D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0C60116" w14:textId="77777777" w:rsidR="005023B5" w:rsidRPr="000C3D9B" w:rsidRDefault="005023B5">
            <w:r w:rsidRPr="000C3D9B">
              <w:t>32.64</w:t>
            </w:r>
          </w:p>
        </w:tc>
        <w:tc>
          <w:tcPr>
            <w:tcW w:w="628" w:type="dxa"/>
          </w:tcPr>
          <w:p w14:paraId="7724AB97" w14:textId="77777777" w:rsidR="005023B5" w:rsidRPr="000C3D9B" w:rsidRDefault="005023B5">
            <w:r w:rsidRPr="000C3D9B">
              <w:t>51.831667</w:t>
            </w:r>
          </w:p>
        </w:tc>
      </w:tr>
      <w:tr w:rsidR="005023B5" w:rsidRPr="000C3D9B" w14:paraId="46E2E117" w14:textId="77777777" w:rsidTr="007D56B9">
        <w:tc>
          <w:tcPr>
            <w:tcW w:w="464" w:type="dxa"/>
          </w:tcPr>
          <w:p w14:paraId="71A56B93" w14:textId="77777777" w:rsidR="005023B5" w:rsidRPr="000C3D9B" w:rsidRDefault="005023B5">
            <w:r w:rsidRPr="000C3D9B">
              <w:t>505</w:t>
            </w:r>
          </w:p>
        </w:tc>
        <w:tc>
          <w:tcPr>
            <w:tcW w:w="678" w:type="dxa"/>
          </w:tcPr>
          <w:p w14:paraId="5F4494B0" w14:textId="77777777" w:rsidR="005023B5" w:rsidRPr="000C3D9B" w:rsidRDefault="005023B5">
            <w:r w:rsidRPr="000C3D9B">
              <w:t>17604</w:t>
            </w:r>
          </w:p>
        </w:tc>
        <w:tc>
          <w:tcPr>
            <w:tcW w:w="954" w:type="dxa"/>
          </w:tcPr>
          <w:p w14:paraId="650900FF" w14:textId="77777777" w:rsidR="005023B5" w:rsidRPr="000C3D9B" w:rsidRDefault="005023B5">
            <w:r w:rsidRPr="000C3D9B">
              <w:t>Kinza Amir</w:t>
            </w:r>
          </w:p>
        </w:tc>
        <w:tc>
          <w:tcPr>
            <w:tcW w:w="1087" w:type="dxa"/>
          </w:tcPr>
          <w:p w14:paraId="25782768" w14:textId="77777777" w:rsidR="005023B5" w:rsidRPr="000C3D9B" w:rsidRDefault="005023B5">
            <w:r w:rsidRPr="000C3D9B">
              <w:t>Amir Latif Mirza</w:t>
            </w:r>
          </w:p>
        </w:tc>
        <w:tc>
          <w:tcPr>
            <w:tcW w:w="897" w:type="dxa"/>
          </w:tcPr>
          <w:p w14:paraId="0D8C826C" w14:textId="77777777" w:rsidR="005023B5" w:rsidRPr="000C3D9B" w:rsidRDefault="005023B5">
            <w:r w:rsidRPr="000C3D9B">
              <w:t>114063-P</w:t>
            </w:r>
          </w:p>
        </w:tc>
        <w:tc>
          <w:tcPr>
            <w:tcW w:w="776" w:type="dxa"/>
          </w:tcPr>
          <w:p w14:paraId="1C2ABC0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E7C4737" w14:textId="77777777" w:rsidR="005023B5" w:rsidRPr="000C3D9B" w:rsidRDefault="005023B5">
            <w:r w:rsidRPr="000C3D9B">
              <w:t>17.164286</w:t>
            </w:r>
          </w:p>
        </w:tc>
        <w:tc>
          <w:tcPr>
            <w:tcW w:w="659" w:type="dxa"/>
          </w:tcPr>
          <w:p w14:paraId="70C4C75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81F736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99BDFF4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6BEB9F2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945A3C3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0FA84EC7" w14:textId="77777777" w:rsidR="005023B5" w:rsidRPr="000C3D9B" w:rsidRDefault="005023B5">
            <w:r w:rsidRPr="000C3D9B">
              <w:t>51.824286</w:t>
            </w:r>
          </w:p>
        </w:tc>
      </w:tr>
      <w:tr w:rsidR="005023B5" w:rsidRPr="000C3D9B" w14:paraId="3662E686" w14:textId="77777777" w:rsidTr="007D56B9">
        <w:tc>
          <w:tcPr>
            <w:tcW w:w="464" w:type="dxa"/>
          </w:tcPr>
          <w:p w14:paraId="08E1FD0F" w14:textId="77777777" w:rsidR="005023B5" w:rsidRPr="000C3D9B" w:rsidRDefault="005023B5">
            <w:r w:rsidRPr="000C3D9B">
              <w:t>506</w:t>
            </w:r>
          </w:p>
        </w:tc>
        <w:tc>
          <w:tcPr>
            <w:tcW w:w="678" w:type="dxa"/>
          </w:tcPr>
          <w:p w14:paraId="6FB1B8BA" w14:textId="77777777" w:rsidR="005023B5" w:rsidRPr="000C3D9B" w:rsidRDefault="005023B5">
            <w:r w:rsidRPr="000C3D9B">
              <w:t>5463</w:t>
            </w:r>
          </w:p>
        </w:tc>
        <w:tc>
          <w:tcPr>
            <w:tcW w:w="954" w:type="dxa"/>
          </w:tcPr>
          <w:p w14:paraId="1008A4BE" w14:textId="77777777" w:rsidR="005023B5" w:rsidRPr="000C3D9B" w:rsidRDefault="005023B5">
            <w:r w:rsidRPr="000C3D9B">
              <w:t>Mehwish</w:t>
            </w:r>
          </w:p>
        </w:tc>
        <w:tc>
          <w:tcPr>
            <w:tcW w:w="1087" w:type="dxa"/>
          </w:tcPr>
          <w:p w14:paraId="36A4D987" w14:textId="77777777" w:rsidR="005023B5" w:rsidRPr="000C3D9B" w:rsidRDefault="005023B5">
            <w:r w:rsidRPr="000C3D9B">
              <w:t>Abdul Ghafoor</w:t>
            </w:r>
          </w:p>
        </w:tc>
        <w:tc>
          <w:tcPr>
            <w:tcW w:w="897" w:type="dxa"/>
          </w:tcPr>
          <w:p w14:paraId="6D39D4F9" w14:textId="77777777" w:rsidR="005023B5" w:rsidRPr="000C3D9B" w:rsidRDefault="005023B5">
            <w:r w:rsidRPr="000C3D9B">
              <w:t>103803-P</w:t>
            </w:r>
          </w:p>
        </w:tc>
        <w:tc>
          <w:tcPr>
            <w:tcW w:w="776" w:type="dxa"/>
          </w:tcPr>
          <w:p w14:paraId="14D9A1E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C24D44F" w14:textId="77777777" w:rsidR="005023B5" w:rsidRPr="000C3D9B" w:rsidRDefault="005023B5">
            <w:r w:rsidRPr="000C3D9B">
              <w:t>15.5375</w:t>
            </w:r>
          </w:p>
        </w:tc>
        <w:tc>
          <w:tcPr>
            <w:tcW w:w="659" w:type="dxa"/>
          </w:tcPr>
          <w:p w14:paraId="2BF1E02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930D89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1F2CB76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3A74523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B822A53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6B9E63AD" w14:textId="77777777" w:rsidR="005023B5" w:rsidRPr="000C3D9B" w:rsidRDefault="005023B5">
            <w:r w:rsidRPr="000C3D9B">
              <w:t>51.8175</w:t>
            </w:r>
          </w:p>
        </w:tc>
      </w:tr>
      <w:tr w:rsidR="005023B5" w:rsidRPr="000C3D9B" w14:paraId="7DA7B02C" w14:textId="77777777" w:rsidTr="007D56B9">
        <w:tc>
          <w:tcPr>
            <w:tcW w:w="464" w:type="dxa"/>
          </w:tcPr>
          <w:p w14:paraId="0B327421" w14:textId="77777777" w:rsidR="005023B5" w:rsidRPr="000C3D9B" w:rsidRDefault="005023B5">
            <w:r w:rsidRPr="000C3D9B">
              <w:t>507</w:t>
            </w:r>
          </w:p>
        </w:tc>
        <w:tc>
          <w:tcPr>
            <w:tcW w:w="678" w:type="dxa"/>
          </w:tcPr>
          <w:p w14:paraId="6BAD7B7C" w14:textId="77777777" w:rsidR="005023B5" w:rsidRPr="000C3D9B" w:rsidRDefault="005023B5">
            <w:r w:rsidRPr="000C3D9B">
              <w:t>16476</w:t>
            </w:r>
          </w:p>
        </w:tc>
        <w:tc>
          <w:tcPr>
            <w:tcW w:w="954" w:type="dxa"/>
          </w:tcPr>
          <w:p w14:paraId="796740F3" w14:textId="77777777" w:rsidR="005023B5" w:rsidRPr="000C3D9B" w:rsidRDefault="005023B5">
            <w:r w:rsidRPr="000C3D9B">
              <w:t>Samia Tahir</w:t>
            </w:r>
          </w:p>
        </w:tc>
        <w:tc>
          <w:tcPr>
            <w:tcW w:w="1087" w:type="dxa"/>
          </w:tcPr>
          <w:p w14:paraId="0933A2B1" w14:textId="77777777" w:rsidR="005023B5" w:rsidRPr="000C3D9B" w:rsidRDefault="005023B5">
            <w:r w:rsidRPr="000C3D9B">
              <w:t>Muhammad Tahir Javed</w:t>
            </w:r>
          </w:p>
        </w:tc>
        <w:tc>
          <w:tcPr>
            <w:tcW w:w="897" w:type="dxa"/>
          </w:tcPr>
          <w:p w14:paraId="1CF50FE2" w14:textId="77777777" w:rsidR="005023B5" w:rsidRPr="000C3D9B" w:rsidRDefault="005023B5">
            <w:r w:rsidRPr="000C3D9B">
              <w:t>111073-P</w:t>
            </w:r>
          </w:p>
        </w:tc>
        <w:tc>
          <w:tcPr>
            <w:tcW w:w="776" w:type="dxa"/>
          </w:tcPr>
          <w:p w14:paraId="40067CC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3EECBF1" w14:textId="77777777" w:rsidR="005023B5" w:rsidRPr="000C3D9B" w:rsidRDefault="005023B5">
            <w:r w:rsidRPr="000C3D9B">
              <w:t>14.012766</w:t>
            </w:r>
          </w:p>
        </w:tc>
        <w:tc>
          <w:tcPr>
            <w:tcW w:w="659" w:type="dxa"/>
          </w:tcPr>
          <w:p w14:paraId="0B12D17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BF99D5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214E7E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71204E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952E649" w14:textId="77777777" w:rsidR="005023B5" w:rsidRPr="000C3D9B" w:rsidRDefault="005023B5">
            <w:r w:rsidRPr="000C3D9B">
              <w:t>32.8</w:t>
            </w:r>
          </w:p>
        </w:tc>
        <w:tc>
          <w:tcPr>
            <w:tcW w:w="628" w:type="dxa"/>
          </w:tcPr>
          <w:p w14:paraId="2C596C97" w14:textId="77777777" w:rsidR="005023B5" w:rsidRPr="000C3D9B" w:rsidRDefault="005023B5">
            <w:r w:rsidRPr="000C3D9B">
              <w:t>51.812766</w:t>
            </w:r>
          </w:p>
        </w:tc>
      </w:tr>
      <w:tr w:rsidR="005023B5" w:rsidRPr="000C3D9B" w14:paraId="20E46A7F" w14:textId="77777777" w:rsidTr="007D56B9">
        <w:tc>
          <w:tcPr>
            <w:tcW w:w="464" w:type="dxa"/>
          </w:tcPr>
          <w:p w14:paraId="251E8797" w14:textId="77777777" w:rsidR="005023B5" w:rsidRPr="000C3D9B" w:rsidRDefault="005023B5">
            <w:r w:rsidRPr="000C3D9B">
              <w:t>508</w:t>
            </w:r>
          </w:p>
        </w:tc>
        <w:tc>
          <w:tcPr>
            <w:tcW w:w="678" w:type="dxa"/>
          </w:tcPr>
          <w:p w14:paraId="3D9F4CCF" w14:textId="77777777" w:rsidR="005023B5" w:rsidRPr="000C3D9B" w:rsidRDefault="005023B5">
            <w:r w:rsidRPr="000C3D9B">
              <w:t>7406</w:t>
            </w:r>
          </w:p>
        </w:tc>
        <w:tc>
          <w:tcPr>
            <w:tcW w:w="954" w:type="dxa"/>
          </w:tcPr>
          <w:p w14:paraId="23526323" w14:textId="77777777" w:rsidR="005023B5" w:rsidRPr="000C3D9B" w:rsidRDefault="005023B5">
            <w:r w:rsidRPr="000C3D9B">
              <w:t>Humara Rashid</w:t>
            </w:r>
          </w:p>
        </w:tc>
        <w:tc>
          <w:tcPr>
            <w:tcW w:w="1087" w:type="dxa"/>
          </w:tcPr>
          <w:p w14:paraId="2AB20990" w14:textId="77777777" w:rsidR="005023B5" w:rsidRPr="000C3D9B" w:rsidRDefault="005023B5">
            <w:r w:rsidRPr="000C3D9B">
              <w:t>Abdul Rashid Khan</w:t>
            </w:r>
          </w:p>
        </w:tc>
        <w:tc>
          <w:tcPr>
            <w:tcW w:w="897" w:type="dxa"/>
          </w:tcPr>
          <w:p w14:paraId="0B25969B" w14:textId="77777777" w:rsidR="005023B5" w:rsidRPr="000C3D9B" w:rsidRDefault="005023B5">
            <w:r w:rsidRPr="000C3D9B">
              <w:t>107314-P</w:t>
            </w:r>
          </w:p>
        </w:tc>
        <w:tc>
          <w:tcPr>
            <w:tcW w:w="776" w:type="dxa"/>
          </w:tcPr>
          <w:p w14:paraId="39FF692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671D61C" w14:textId="77777777" w:rsidR="005023B5" w:rsidRPr="000C3D9B" w:rsidRDefault="005023B5">
            <w:r w:rsidRPr="000C3D9B">
              <w:t>13.425</w:t>
            </w:r>
          </w:p>
        </w:tc>
        <w:tc>
          <w:tcPr>
            <w:tcW w:w="659" w:type="dxa"/>
          </w:tcPr>
          <w:p w14:paraId="282FBAF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23E0C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D723C34" w14:textId="77777777" w:rsidR="005023B5" w:rsidRPr="000C3D9B" w:rsidRDefault="005023B5">
            <w:r w:rsidRPr="000C3D9B">
              <w:t>6.5</w:t>
            </w:r>
          </w:p>
        </w:tc>
        <w:tc>
          <w:tcPr>
            <w:tcW w:w="656" w:type="dxa"/>
          </w:tcPr>
          <w:p w14:paraId="027C8CE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F3656FA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62B3A597" w14:textId="77777777" w:rsidR="005023B5" w:rsidRPr="000C3D9B" w:rsidRDefault="005023B5">
            <w:r w:rsidRPr="000C3D9B">
              <w:t>51.805</w:t>
            </w:r>
          </w:p>
        </w:tc>
      </w:tr>
      <w:tr w:rsidR="005023B5" w:rsidRPr="000C3D9B" w14:paraId="575C3810" w14:textId="77777777" w:rsidTr="007D56B9">
        <w:tc>
          <w:tcPr>
            <w:tcW w:w="464" w:type="dxa"/>
          </w:tcPr>
          <w:p w14:paraId="75D65F67" w14:textId="77777777" w:rsidR="005023B5" w:rsidRPr="000C3D9B" w:rsidRDefault="005023B5">
            <w:r w:rsidRPr="000C3D9B">
              <w:t>509</w:t>
            </w:r>
          </w:p>
        </w:tc>
        <w:tc>
          <w:tcPr>
            <w:tcW w:w="678" w:type="dxa"/>
          </w:tcPr>
          <w:p w14:paraId="775A42FB" w14:textId="77777777" w:rsidR="005023B5" w:rsidRPr="000C3D9B" w:rsidRDefault="005023B5">
            <w:r w:rsidRPr="000C3D9B">
              <w:t>6410</w:t>
            </w:r>
          </w:p>
        </w:tc>
        <w:tc>
          <w:tcPr>
            <w:tcW w:w="954" w:type="dxa"/>
          </w:tcPr>
          <w:p w14:paraId="5CC89C2E" w14:textId="77777777" w:rsidR="005023B5" w:rsidRPr="000C3D9B" w:rsidRDefault="005023B5">
            <w:r w:rsidRPr="000C3D9B">
              <w:t>Shahab Safdar</w:t>
            </w:r>
          </w:p>
        </w:tc>
        <w:tc>
          <w:tcPr>
            <w:tcW w:w="1087" w:type="dxa"/>
          </w:tcPr>
          <w:p w14:paraId="171C7A70" w14:textId="77777777" w:rsidR="005023B5" w:rsidRPr="000C3D9B" w:rsidRDefault="005023B5">
            <w:r w:rsidRPr="000C3D9B">
              <w:t>ghulam safdar</w:t>
            </w:r>
          </w:p>
        </w:tc>
        <w:tc>
          <w:tcPr>
            <w:tcW w:w="897" w:type="dxa"/>
          </w:tcPr>
          <w:p w14:paraId="3A91D97A" w14:textId="77777777" w:rsidR="005023B5" w:rsidRPr="000C3D9B" w:rsidRDefault="005023B5">
            <w:r w:rsidRPr="000C3D9B">
              <w:t>105923-P</w:t>
            </w:r>
          </w:p>
        </w:tc>
        <w:tc>
          <w:tcPr>
            <w:tcW w:w="776" w:type="dxa"/>
          </w:tcPr>
          <w:p w14:paraId="2662E35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AB8610A" w14:textId="77777777" w:rsidR="005023B5" w:rsidRPr="000C3D9B" w:rsidRDefault="005023B5">
            <w:r w:rsidRPr="000C3D9B">
              <w:t>13.166667</w:t>
            </w:r>
          </w:p>
        </w:tc>
        <w:tc>
          <w:tcPr>
            <w:tcW w:w="659" w:type="dxa"/>
          </w:tcPr>
          <w:p w14:paraId="4E6F8DB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89C20C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8A1A1AD" w14:textId="77777777" w:rsidR="005023B5" w:rsidRPr="000C3D9B" w:rsidRDefault="005023B5">
            <w:r w:rsidRPr="000C3D9B">
              <w:t>10.833333</w:t>
            </w:r>
          </w:p>
        </w:tc>
        <w:tc>
          <w:tcPr>
            <w:tcW w:w="656" w:type="dxa"/>
          </w:tcPr>
          <w:p w14:paraId="3BC40C3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16684F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55AC8AF8" w14:textId="77777777" w:rsidR="005023B5" w:rsidRPr="000C3D9B" w:rsidRDefault="005023B5">
            <w:r w:rsidRPr="000C3D9B">
              <w:t>51.78</w:t>
            </w:r>
          </w:p>
        </w:tc>
      </w:tr>
      <w:tr w:rsidR="005023B5" w:rsidRPr="000C3D9B" w14:paraId="370B5205" w14:textId="77777777" w:rsidTr="007D56B9">
        <w:tc>
          <w:tcPr>
            <w:tcW w:w="464" w:type="dxa"/>
          </w:tcPr>
          <w:p w14:paraId="07DFB434" w14:textId="77777777" w:rsidR="005023B5" w:rsidRPr="000C3D9B" w:rsidRDefault="005023B5">
            <w:r w:rsidRPr="000C3D9B">
              <w:t>510</w:t>
            </w:r>
          </w:p>
        </w:tc>
        <w:tc>
          <w:tcPr>
            <w:tcW w:w="678" w:type="dxa"/>
          </w:tcPr>
          <w:p w14:paraId="673E071D" w14:textId="77777777" w:rsidR="005023B5" w:rsidRPr="000C3D9B" w:rsidRDefault="005023B5">
            <w:r w:rsidRPr="000C3D9B">
              <w:t>20262</w:t>
            </w:r>
          </w:p>
        </w:tc>
        <w:tc>
          <w:tcPr>
            <w:tcW w:w="954" w:type="dxa"/>
          </w:tcPr>
          <w:p w14:paraId="51A3D6A0" w14:textId="77777777" w:rsidR="005023B5" w:rsidRPr="000C3D9B" w:rsidRDefault="005023B5">
            <w:r w:rsidRPr="000C3D9B">
              <w:t>Samiullah Khan</w:t>
            </w:r>
          </w:p>
        </w:tc>
        <w:tc>
          <w:tcPr>
            <w:tcW w:w="1087" w:type="dxa"/>
          </w:tcPr>
          <w:p w14:paraId="156D91F8" w14:textId="77777777" w:rsidR="005023B5" w:rsidRPr="000C3D9B" w:rsidRDefault="005023B5">
            <w:r w:rsidRPr="000C3D9B">
              <w:t>Jalal Khan</w:t>
            </w:r>
          </w:p>
        </w:tc>
        <w:tc>
          <w:tcPr>
            <w:tcW w:w="897" w:type="dxa"/>
          </w:tcPr>
          <w:p w14:paraId="27858267" w14:textId="77777777" w:rsidR="005023B5" w:rsidRPr="000C3D9B" w:rsidRDefault="005023B5">
            <w:r w:rsidRPr="000C3D9B">
              <w:t>95943-P</w:t>
            </w:r>
          </w:p>
        </w:tc>
        <w:tc>
          <w:tcPr>
            <w:tcW w:w="776" w:type="dxa"/>
          </w:tcPr>
          <w:p w14:paraId="3DEF0D6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6E2DA5A" w14:textId="77777777" w:rsidR="005023B5" w:rsidRPr="000C3D9B" w:rsidRDefault="005023B5">
            <w:r w:rsidRPr="000C3D9B">
              <w:t>11.465306</w:t>
            </w:r>
          </w:p>
        </w:tc>
        <w:tc>
          <w:tcPr>
            <w:tcW w:w="659" w:type="dxa"/>
          </w:tcPr>
          <w:p w14:paraId="17DF7AA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371F95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6785FAA" w14:textId="77777777" w:rsidR="005023B5" w:rsidRPr="000C3D9B" w:rsidRDefault="005023B5">
            <w:r w:rsidRPr="000C3D9B">
              <w:t>10.666667</w:t>
            </w:r>
          </w:p>
        </w:tc>
        <w:tc>
          <w:tcPr>
            <w:tcW w:w="656" w:type="dxa"/>
          </w:tcPr>
          <w:p w14:paraId="02FAF8C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26425B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3CC7E04" w14:textId="77777777" w:rsidR="005023B5" w:rsidRPr="000C3D9B" w:rsidRDefault="005023B5">
            <w:r w:rsidRPr="000C3D9B">
              <w:t>51.771973</w:t>
            </w:r>
          </w:p>
        </w:tc>
      </w:tr>
      <w:tr w:rsidR="005023B5" w:rsidRPr="000C3D9B" w14:paraId="73A2AE36" w14:textId="77777777" w:rsidTr="007D56B9">
        <w:tc>
          <w:tcPr>
            <w:tcW w:w="464" w:type="dxa"/>
          </w:tcPr>
          <w:p w14:paraId="4856593D" w14:textId="77777777" w:rsidR="005023B5" w:rsidRPr="000C3D9B" w:rsidRDefault="005023B5">
            <w:r w:rsidRPr="000C3D9B">
              <w:t>511</w:t>
            </w:r>
          </w:p>
        </w:tc>
        <w:tc>
          <w:tcPr>
            <w:tcW w:w="678" w:type="dxa"/>
          </w:tcPr>
          <w:p w14:paraId="76C0E1B2" w14:textId="77777777" w:rsidR="005023B5" w:rsidRPr="000C3D9B" w:rsidRDefault="005023B5">
            <w:r w:rsidRPr="000C3D9B">
              <w:t>19116</w:t>
            </w:r>
          </w:p>
        </w:tc>
        <w:tc>
          <w:tcPr>
            <w:tcW w:w="954" w:type="dxa"/>
          </w:tcPr>
          <w:p w14:paraId="609F5290" w14:textId="77777777" w:rsidR="005023B5" w:rsidRPr="000C3D9B" w:rsidRDefault="005023B5">
            <w:r w:rsidRPr="000C3D9B">
              <w:t>Ammara Iqbal</w:t>
            </w:r>
          </w:p>
        </w:tc>
        <w:tc>
          <w:tcPr>
            <w:tcW w:w="1087" w:type="dxa"/>
          </w:tcPr>
          <w:p w14:paraId="5B2F438A" w14:textId="77777777" w:rsidR="005023B5" w:rsidRPr="000C3D9B" w:rsidRDefault="005023B5">
            <w:r w:rsidRPr="000C3D9B">
              <w:t>Muhammad Iqbal</w:t>
            </w:r>
          </w:p>
        </w:tc>
        <w:tc>
          <w:tcPr>
            <w:tcW w:w="897" w:type="dxa"/>
          </w:tcPr>
          <w:p w14:paraId="3F3EEE2F" w14:textId="77777777" w:rsidR="005023B5" w:rsidRPr="000C3D9B" w:rsidRDefault="005023B5">
            <w:r w:rsidRPr="000C3D9B">
              <w:t>110855-P</w:t>
            </w:r>
          </w:p>
        </w:tc>
        <w:tc>
          <w:tcPr>
            <w:tcW w:w="776" w:type="dxa"/>
          </w:tcPr>
          <w:p w14:paraId="136C6B2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158B7A0" w14:textId="77777777" w:rsidR="005023B5" w:rsidRPr="000C3D9B" w:rsidRDefault="005023B5">
            <w:r w:rsidRPr="000C3D9B">
              <w:t>13.991667</w:t>
            </w:r>
          </w:p>
        </w:tc>
        <w:tc>
          <w:tcPr>
            <w:tcW w:w="659" w:type="dxa"/>
          </w:tcPr>
          <w:p w14:paraId="03894EE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A44B8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AF27DEB" w14:textId="77777777" w:rsidR="005023B5" w:rsidRPr="000C3D9B" w:rsidRDefault="005023B5">
            <w:r w:rsidRPr="000C3D9B">
              <w:t>6.5</w:t>
            </w:r>
          </w:p>
        </w:tc>
        <w:tc>
          <w:tcPr>
            <w:tcW w:w="656" w:type="dxa"/>
          </w:tcPr>
          <w:p w14:paraId="53D56E3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F24FFB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13F330C5" w14:textId="77777777" w:rsidR="005023B5" w:rsidRPr="000C3D9B" w:rsidRDefault="005023B5">
            <w:r w:rsidRPr="000C3D9B">
              <w:t>51.731667</w:t>
            </w:r>
          </w:p>
        </w:tc>
      </w:tr>
      <w:tr w:rsidR="005023B5" w:rsidRPr="000C3D9B" w14:paraId="0DC852CD" w14:textId="77777777" w:rsidTr="007D56B9">
        <w:tc>
          <w:tcPr>
            <w:tcW w:w="464" w:type="dxa"/>
          </w:tcPr>
          <w:p w14:paraId="430233BF" w14:textId="77777777" w:rsidR="005023B5" w:rsidRPr="000C3D9B" w:rsidRDefault="005023B5">
            <w:r w:rsidRPr="000C3D9B">
              <w:t>512</w:t>
            </w:r>
          </w:p>
        </w:tc>
        <w:tc>
          <w:tcPr>
            <w:tcW w:w="678" w:type="dxa"/>
          </w:tcPr>
          <w:p w14:paraId="60A43407" w14:textId="77777777" w:rsidR="005023B5" w:rsidRPr="000C3D9B" w:rsidRDefault="005023B5">
            <w:r w:rsidRPr="000C3D9B">
              <w:t>15488</w:t>
            </w:r>
          </w:p>
        </w:tc>
        <w:tc>
          <w:tcPr>
            <w:tcW w:w="954" w:type="dxa"/>
          </w:tcPr>
          <w:p w14:paraId="166CE0F0" w14:textId="77777777" w:rsidR="005023B5" w:rsidRPr="000C3D9B" w:rsidRDefault="005023B5">
            <w:r w:rsidRPr="000C3D9B">
              <w:t>Rameesha Amjad</w:t>
            </w:r>
          </w:p>
        </w:tc>
        <w:tc>
          <w:tcPr>
            <w:tcW w:w="1087" w:type="dxa"/>
          </w:tcPr>
          <w:p w14:paraId="69FE1C58" w14:textId="77777777" w:rsidR="005023B5" w:rsidRPr="000C3D9B" w:rsidRDefault="005023B5">
            <w:r w:rsidRPr="000C3D9B">
              <w:t>Syed Amjad Bukhari</w:t>
            </w:r>
          </w:p>
        </w:tc>
        <w:tc>
          <w:tcPr>
            <w:tcW w:w="897" w:type="dxa"/>
          </w:tcPr>
          <w:p w14:paraId="54924EE8" w14:textId="77777777" w:rsidR="005023B5" w:rsidRPr="000C3D9B" w:rsidRDefault="005023B5">
            <w:r w:rsidRPr="000C3D9B">
              <w:t>110634-P</w:t>
            </w:r>
          </w:p>
        </w:tc>
        <w:tc>
          <w:tcPr>
            <w:tcW w:w="776" w:type="dxa"/>
          </w:tcPr>
          <w:p w14:paraId="2CF030C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58BF493" w14:textId="77777777" w:rsidR="005023B5" w:rsidRPr="000C3D9B" w:rsidRDefault="005023B5">
            <w:r w:rsidRPr="000C3D9B">
              <w:t>14.954167</w:t>
            </w:r>
          </w:p>
        </w:tc>
        <w:tc>
          <w:tcPr>
            <w:tcW w:w="659" w:type="dxa"/>
          </w:tcPr>
          <w:p w14:paraId="35325A4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7BF574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284ED34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308CC1A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2ECF9E2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783B1602" w14:textId="77777777" w:rsidR="005023B5" w:rsidRPr="000C3D9B" w:rsidRDefault="005023B5">
            <w:r w:rsidRPr="000C3D9B">
              <w:t>51.714167</w:t>
            </w:r>
          </w:p>
        </w:tc>
      </w:tr>
      <w:tr w:rsidR="005023B5" w:rsidRPr="000C3D9B" w14:paraId="7B8A1136" w14:textId="77777777" w:rsidTr="007D56B9">
        <w:tc>
          <w:tcPr>
            <w:tcW w:w="464" w:type="dxa"/>
          </w:tcPr>
          <w:p w14:paraId="591D308D" w14:textId="77777777" w:rsidR="005023B5" w:rsidRPr="000C3D9B" w:rsidRDefault="005023B5">
            <w:r w:rsidRPr="000C3D9B">
              <w:t>513</w:t>
            </w:r>
          </w:p>
        </w:tc>
        <w:tc>
          <w:tcPr>
            <w:tcW w:w="678" w:type="dxa"/>
          </w:tcPr>
          <w:p w14:paraId="53B792BF" w14:textId="77777777" w:rsidR="005023B5" w:rsidRPr="000C3D9B" w:rsidRDefault="005023B5">
            <w:r w:rsidRPr="000C3D9B">
              <w:t>16364</w:t>
            </w:r>
          </w:p>
        </w:tc>
        <w:tc>
          <w:tcPr>
            <w:tcW w:w="954" w:type="dxa"/>
          </w:tcPr>
          <w:p w14:paraId="44858C84" w14:textId="77777777" w:rsidR="005023B5" w:rsidRPr="000C3D9B" w:rsidRDefault="005023B5">
            <w:r w:rsidRPr="000C3D9B">
              <w:t>Gul Jabeen</w:t>
            </w:r>
          </w:p>
        </w:tc>
        <w:tc>
          <w:tcPr>
            <w:tcW w:w="1087" w:type="dxa"/>
          </w:tcPr>
          <w:p w14:paraId="526C89B4" w14:textId="77777777" w:rsidR="005023B5" w:rsidRPr="000C3D9B" w:rsidRDefault="005023B5">
            <w:r w:rsidRPr="000C3D9B">
              <w:t xml:space="preserve">Azhar Iqbal Sheikh </w:t>
            </w:r>
          </w:p>
        </w:tc>
        <w:tc>
          <w:tcPr>
            <w:tcW w:w="897" w:type="dxa"/>
          </w:tcPr>
          <w:p w14:paraId="28EBB1DB" w14:textId="77777777" w:rsidR="005023B5" w:rsidRPr="000C3D9B" w:rsidRDefault="005023B5">
            <w:r w:rsidRPr="000C3D9B">
              <w:t>112093 P</w:t>
            </w:r>
          </w:p>
        </w:tc>
        <w:tc>
          <w:tcPr>
            <w:tcW w:w="776" w:type="dxa"/>
          </w:tcPr>
          <w:p w14:paraId="734918C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49722C" w14:textId="77777777" w:rsidR="005023B5" w:rsidRPr="000C3D9B" w:rsidRDefault="005023B5">
            <w:r w:rsidRPr="000C3D9B">
              <w:t>14.491089</w:t>
            </w:r>
          </w:p>
        </w:tc>
        <w:tc>
          <w:tcPr>
            <w:tcW w:w="659" w:type="dxa"/>
          </w:tcPr>
          <w:p w14:paraId="5AADEC0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D43E36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07744EE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4A9C0A8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F4C62A9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1071DF24" w14:textId="77777777" w:rsidR="005023B5" w:rsidRPr="000C3D9B" w:rsidRDefault="005023B5">
            <w:r w:rsidRPr="000C3D9B">
              <w:t>51.651089</w:t>
            </w:r>
          </w:p>
        </w:tc>
      </w:tr>
      <w:tr w:rsidR="005023B5" w:rsidRPr="000C3D9B" w14:paraId="0E4A9241" w14:textId="77777777" w:rsidTr="007D56B9">
        <w:tc>
          <w:tcPr>
            <w:tcW w:w="464" w:type="dxa"/>
          </w:tcPr>
          <w:p w14:paraId="7AC33A1A" w14:textId="77777777" w:rsidR="005023B5" w:rsidRPr="000C3D9B" w:rsidRDefault="005023B5">
            <w:r w:rsidRPr="000C3D9B">
              <w:t>514</w:t>
            </w:r>
          </w:p>
        </w:tc>
        <w:tc>
          <w:tcPr>
            <w:tcW w:w="678" w:type="dxa"/>
          </w:tcPr>
          <w:p w14:paraId="0339B695" w14:textId="77777777" w:rsidR="005023B5" w:rsidRPr="000C3D9B" w:rsidRDefault="005023B5">
            <w:r w:rsidRPr="000C3D9B">
              <w:t>17904</w:t>
            </w:r>
          </w:p>
        </w:tc>
        <w:tc>
          <w:tcPr>
            <w:tcW w:w="954" w:type="dxa"/>
          </w:tcPr>
          <w:p w14:paraId="581E1844" w14:textId="77777777" w:rsidR="005023B5" w:rsidRPr="000C3D9B" w:rsidRDefault="005023B5">
            <w:r w:rsidRPr="000C3D9B">
              <w:t>Muhammad Abid</w:t>
            </w:r>
          </w:p>
        </w:tc>
        <w:tc>
          <w:tcPr>
            <w:tcW w:w="1087" w:type="dxa"/>
          </w:tcPr>
          <w:p w14:paraId="1595D401" w14:textId="77777777" w:rsidR="005023B5" w:rsidRPr="000C3D9B" w:rsidRDefault="005023B5">
            <w:r w:rsidRPr="000C3D9B">
              <w:t>Niaz Ahmad</w:t>
            </w:r>
          </w:p>
        </w:tc>
        <w:tc>
          <w:tcPr>
            <w:tcW w:w="897" w:type="dxa"/>
          </w:tcPr>
          <w:p w14:paraId="2FF2F90A" w14:textId="77777777" w:rsidR="005023B5" w:rsidRPr="000C3D9B" w:rsidRDefault="005023B5">
            <w:r w:rsidRPr="000C3D9B">
              <w:t>96988-P</w:t>
            </w:r>
          </w:p>
        </w:tc>
        <w:tc>
          <w:tcPr>
            <w:tcW w:w="776" w:type="dxa"/>
          </w:tcPr>
          <w:p w14:paraId="5D8D9BF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CA64268" w14:textId="77777777" w:rsidR="005023B5" w:rsidRPr="000C3D9B" w:rsidRDefault="005023B5">
            <w:r w:rsidRPr="000C3D9B">
              <w:t>12.1</w:t>
            </w:r>
          </w:p>
        </w:tc>
        <w:tc>
          <w:tcPr>
            <w:tcW w:w="659" w:type="dxa"/>
          </w:tcPr>
          <w:p w14:paraId="314E4F2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440181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9E8DA4F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050BEC2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56E8940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6C943F3A" w14:textId="77777777" w:rsidR="005023B5" w:rsidRPr="000C3D9B" w:rsidRDefault="005023B5">
            <w:r w:rsidRPr="000C3D9B">
              <w:t>51.58</w:t>
            </w:r>
          </w:p>
        </w:tc>
      </w:tr>
      <w:tr w:rsidR="005023B5" w:rsidRPr="000C3D9B" w14:paraId="64E0543A" w14:textId="77777777" w:rsidTr="007D56B9">
        <w:tc>
          <w:tcPr>
            <w:tcW w:w="464" w:type="dxa"/>
          </w:tcPr>
          <w:p w14:paraId="5DD97698" w14:textId="77777777" w:rsidR="005023B5" w:rsidRPr="000C3D9B" w:rsidRDefault="005023B5">
            <w:r w:rsidRPr="000C3D9B">
              <w:t>515</w:t>
            </w:r>
          </w:p>
        </w:tc>
        <w:tc>
          <w:tcPr>
            <w:tcW w:w="678" w:type="dxa"/>
          </w:tcPr>
          <w:p w14:paraId="55A8CEF5" w14:textId="77777777" w:rsidR="005023B5" w:rsidRPr="000C3D9B" w:rsidRDefault="005023B5">
            <w:r w:rsidRPr="000C3D9B">
              <w:t>15513</w:t>
            </w:r>
          </w:p>
        </w:tc>
        <w:tc>
          <w:tcPr>
            <w:tcW w:w="954" w:type="dxa"/>
          </w:tcPr>
          <w:p w14:paraId="48187335" w14:textId="77777777" w:rsidR="005023B5" w:rsidRPr="000C3D9B" w:rsidRDefault="005023B5">
            <w:r w:rsidRPr="000C3D9B">
              <w:t>Ayesha Mueed</w:t>
            </w:r>
          </w:p>
        </w:tc>
        <w:tc>
          <w:tcPr>
            <w:tcW w:w="1087" w:type="dxa"/>
          </w:tcPr>
          <w:p w14:paraId="6D0888CD" w14:textId="77777777" w:rsidR="005023B5" w:rsidRPr="000C3D9B" w:rsidRDefault="005023B5">
            <w:r w:rsidRPr="000C3D9B">
              <w:t>ABDUL MUEED SUHAIL</w:t>
            </w:r>
          </w:p>
        </w:tc>
        <w:tc>
          <w:tcPr>
            <w:tcW w:w="897" w:type="dxa"/>
          </w:tcPr>
          <w:p w14:paraId="7B75046C" w14:textId="77777777" w:rsidR="005023B5" w:rsidRPr="000C3D9B" w:rsidRDefault="005023B5">
            <w:r w:rsidRPr="000C3D9B">
              <w:t>109583-P</w:t>
            </w:r>
          </w:p>
        </w:tc>
        <w:tc>
          <w:tcPr>
            <w:tcW w:w="776" w:type="dxa"/>
          </w:tcPr>
          <w:p w14:paraId="1A51BCB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CC29E30" w14:textId="77777777" w:rsidR="005023B5" w:rsidRPr="000C3D9B" w:rsidRDefault="005023B5">
            <w:r w:rsidRPr="000C3D9B">
              <w:t>14.17551</w:t>
            </w:r>
          </w:p>
        </w:tc>
        <w:tc>
          <w:tcPr>
            <w:tcW w:w="659" w:type="dxa"/>
          </w:tcPr>
          <w:p w14:paraId="613B771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155B86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08F2C18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5F9B59C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5D0F971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1CFE5A71" w14:textId="77777777" w:rsidR="005023B5" w:rsidRPr="000C3D9B" w:rsidRDefault="005023B5">
            <w:r w:rsidRPr="000C3D9B">
              <w:t>51.57551</w:t>
            </w:r>
          </w:p>
        </w:tc>
      </w:tr>
      <w:tr w:rsidR="005023B5" w:rsidRPr="000C3D9B" w14:paraId="31BC7F89" w14:textId="77777777" w:rsidTr="007D56B9">
        <w:tc>
          <w:tcPr>
            <w:tcW w:w="464" w:type="dxa"/>
          </w:tcPr>
          <w:p w14:paraId="0D0C113C" w14:textId="77777777" w:rsidR="005023B5" w:rsidRPr="000C3D9B" w:rsidRDefault="005023B5">
            <w:r w:rsidRPr="000C3D9B">
              <w:t>516</w:t>
            </w:r>
          </w:p>
        </w:tc>
        <w:tc>
          <w:tcPr>
            <w:tcW w:w="678" w:type="dxa"/>
          </w:tcPr>
          <w:p w14:paraId="1F584470" w14:textId="77777777" w:rsidR="005023B5" w:rsidRPr="000C3D9B" w:rsidRDefault="005023B5">
            <w:r w:rsidRPr="000C3D9B">
              <w:t>6620</w:t>
            </w:r>
          </w:p>
        </w:tc>
        <w:tc>
          <w:tcPr>
            <w:tcW w:w="954" w:type="dxa"/>
          </w:tcPr>
          <w:p w14:paraId="18464E5D" w14:textId="77777777" w:rsidR="005023B5" w:rsidRPr="000C3D9B" w:rsidRDefault="005023B5">
            <w:r w:rsidRPr="000C3D9B">
              <w:t>Usman Ali</w:t>
            </w:r>
          </w:p>
        </w:tc>
        <w:tc>
          <w:tcPr>
            <w:tcW w:w="1087" w:type="dxa"/>
          </w:tcPr>
          <w:p w14:paraId="5C390FD0" w14:textId="77777777" w:rsidR="005023B5" w:rsidRPr="000C3D9B" w:rsidRDefault="005023B5">
            <w:r w:rsidRPr="000C3D9B">
              <w:t>Ali UL Hassan</w:t>
            </w:r>
          </w:p>
        </w:tc>
        <w:tc>
          <w:tcPr>
            <w:tcW w:w="897" w:type="dxa"/>
          </w:tcPr>
          <w:p w14:paraId="14208A16" w14:textId="77777777" w:rsidR="005023B5" w:rsidRPr="000C3D9B" w:rsidRDefault="005023B5">
            <w:r w:rsidRPr="000C3D9B">
              <w:t>105844-P</w:t>
            </w:r>
          </w:p>
        </w:tc>
        <w:tc>
          <w:tcPr>
            <w:tcW w:w="776" w:type="dxa"/>
          </w:tcPr>
          <w:p w14:paraId="1CF9BEF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41EFD77" w14:textId="77777777" w:rsidR="005023B5" w:rsidRPr="000C3D9B" w:rsidRDefault="005023B5">
            <w:r w:rsidRPr="000C3D9B">
              <w:t>14.879167</w:t>
            </w:r>
          </w:p>
        </w:tc>
        <w:tc>
          <w:tcPr>
            <w:tcW w:w="659" w:type="dxa"/>
          </w:tcPr>
          <w:p w14:paraId="23EE96D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31EBE4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D769EC2" w14:textId="77777777" w:rsidR="005023B5" w:rsidRPr="000C3D9B" w:rsidRDefault="005023B5">
            <w:r w:rsidRPr="000C3D9B">
              <w:t>6.666667</w:t>
            </w:r>
          </w:p>
        </w:tc>
        <w:tc>
          <w:tcPr>
            <w:tcW w:w="656" w:type="dxa"/>
          </w:tcPr>
          <w:p w14:paraId="6AB540B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6803D7D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40C3C72A" w14:textId="77777777" w:rsidR="005023B5" w:rsidRPr="000C3D9B" w:rsidRDefault="005023B5">
            <w:r w:rsidRPr="000C3D9B">
              <w:t>51.565834</w:t>
            </w:r>
          </w:p>
        </w:tc>
      </w:tr>
      <w:tr w:rsidR="005023B5" w:rsidRPr="000C3D9B" w14:paraId="64662861" w14:textId="77777777" w:rsidTr="007D56B9">
        <w:tc>
          <w:tcPr>
            <w:tcW w:w="464" w:type="dxa"/>
          </w:tcPr>
          <w:p w14:paraId="2775661D" w14:textId="77777777" w:rsidR="005023B5" w:rsidRPr="000C3D9B" w:rsidRDefault="005023B5">
            <w:r w:rsidRPr="000C3D9B">
              <w:t>517</w:t>
            </w:r>
          </w:p>
        </w:tc>
        <w:tc>
          <w:tcPr>
            <w:tcW w:w="678" w:type="dxa"/>
          </w:tcPr>
          <w:p w14:paraId="4953301F" w14:textId="77777777" w:rsidR="005023B5" w:rsidRPr="000C3D9B" w:rsidRDefault="005023B5">
            <w:r w:rsidRPr="000C3D9B">
              <w:t>16180</w:t>
            </w:r>
          </w:p>
        </w:tc>
        <w:tc>
          <w:tcPr>
            <w:tcW w:w="954" w:type="dxa"/>
          </w:tcPr>
          <w:p w14:paraId="1769EEE1" w14:textId="77777777" w:rsidR="005023B5" w:rsidRPr="000C3D9B" w:rsidRDefault="005023B5">
            <w:r w:rsidRPr="000C3D9B">
              <w:t>Muhammad Saad Khan</w:t>
            </w:r>
          </w:p>
        </w:tc>
        <w:tc>
          <w:tcPr>
            <w:tcW w:w="1087" w:type="dxa"/>
          </w:tcPr>
          <w:p w14:paraId="55FDEA81" w14:textId="77777777" w:rsidR="005023B5" w:rsidRPr="000C3D9B" w:rsidRDefault="005023B5">
            <w:r w:rsidRPr="000C3D9B">
              <w:t>iqbal hussain</w:t>
            </w:r>
          </w:p>
        </w:tc>
        <w:tc>
          <w:tcPr>
            <w:tcW w:w="897" w:type="dxa"/>
          </w:tcPr>
          <w:p w14:paraId="091A3C9F" w14:textId="77777777" w:rsidR="005023B5" w:rsidRPr="000C3D9B" w:rsidRDefault="005023B5">
            <w:r w:rsidRPr="000C3D9B">
              <w:t>114275-P</w:t>
            </w:r>
          </w:p>
        </w:tc>
        <w:tc>
          <w:tcPr>
            <w:tcW w:w="776" w:type="dxa"/>
          </w:tcPr>
          <w:p w14:paraId="296172D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A7E9F5C" w14:textId="77777777" w:rsidR="005023B5" w:rsidRPr="000C3D9B" w:rsidRDefault="005023B5">
            <w:r w:rsidRPr="000C3D9B">
              <w:t>15.125</w:t>
            </w:r>
          </w:p>
        </w:tc>
        <w:tc>
          <w:tcPr>
            <w:tcW w:w="659" w:type="dxa"/>
          </w:tcPr>
          <w:p w14:paraId="06B4415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C3AC9C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65B6263" w14:textId="77777777" w:rsidR="005023B5" w:rsidRPr="000C3D9B" w:rsidRDefault="005023B5">
            <w:r w:rsidRPr="000C3D9B">
              <w:t>4.5</w:t>
            </w:r>
          </w:p>
        </w:tc>
        <w:tc>
          <w:tcPr>
            <w:tcW w:w="656" w:type="dxa"/>
          </w:tcPr>
          <w:p w14:paraId="7ADA1EF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E1FF7C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2512FC4F" w14:textId="77777777" w:rsidR="005023B5" w:rsidRPr="000C3D9B" w:rsidRDefault="005023B5">
            <w:r w:rsidRPr="000C3D9B">
              <w:t>51.505</w:t>
            </w:r>
          </w:p>
        </w:tc>
      </w:tr>
      <w:tr w:rsidR="005023B5" w:rsidRPr="000C3D9B" w14:paraId="6C74D1DD" w14:textId="77777777" w:rsidTr="007D56B9">
        <w:tc>
          <w:tcPr>
            <w:tcW w:w="464" w:type="dxa"/>
          </w:tcPr>
          <w:p w14:paraId="3E280E98" w14:textId="77777777" w:rsidR="005023B5" w:rsidRPr="000C3D9B" w:rsidRDefault="005023B5">
            <w:r w:rsidRPr="000C3D9B">
              <w:lastRenderedPageBreak/>
              <w:t>518</w:t>
            </w:r>
          </w:p>
        </w:tc>
        <w:tc>
          <w:tcPr>
            <w:tcW w:w="678" w:type="dxa"/>
          </w:tcPr>
          <w:p w14:paraId="0964F31B" w14:textId="77777777" w:rsidR="005023B5" w:rsidRPr="000C3D9B" w:rsidRDefault="005023B5">
            <w:r w:rsidRPr="000C3D9B">
              <w:t>2662</w:t>
            </w:r>
          </w:p>
        </w:tc>
        <w:tc>
          <w:tcPr>
            <w:tcW w:w="954" w:type="dxa"/>
          </w:tcPr>
          <w:p w14:paraId="00CF0AEF" w14:textId="77777777" w:rsidR="005023B5" w:rsidRPr="000C3D9B" w:rsidRDefault="005023B5">
            <w:r w:rsidRPr="000C3D9B">
              <w:t>Sheroze Ullah Khan</w:t>
            </w:r>
          </w:p>
        </w:tc>
        <w:tc>
          <w:tcPr>
            <w:tcW w:w="1087" w:type="dxa"/>
          </w:tcPr>
          <w:p w14:paraId="21E3282D" w14:textId="77777777" w:rsidR="005023B5" w:rsidRPr="000C3D9B" w:rsidRDefault="005023B5">
            <w:r w:rsidRPr="000C3D9B">
              <w:t>Dr. Muhammad Aftab Khan</w:t>
            </w:r>
          </w:p>
        </w:tc>
        <w:tc>
          <w:tcPr>
            <w:tcW w:w="897" w:type="dxa"/>
          </w:tcPr>
          <w:p w14:paraId="2289066A" w14:textId="77777777" w:rsidR="005023B5" w:rsidRPr="000C3D9B" w:rsidRDefault="005023B5">
            <w:r w:rsidRPr="000C3D9B">
              <w:t>89075-P</w:t>
            </w:r>
          </w:p>
        </w:tc>
        <w:tc>
          <w:tcPr>
            <w:tcW w:w="776" w:type="dxa"/>
          </w:tcPr>
          <w:p w14:paraId="772D345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C3D151E" w14:textId="77777777" w:rsidR="005023B5" w:rsidRPr="000C3D9B" w:rsidRDefault="005023B5">
            <w:r w:rsidRPr="000C3D9B">
              <w:t>12.979167</w:t>
            </w:r>
          </w:p>
        </w:tc>
        <w:tc>
          <w:tcPr>
            <w:tcW w:w="659" w:type="dxa"/>
          </w:tcPr>
          <w:p w14:paraId="6E5FE5F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005BB7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6F5F849" w14:textId="77777777" w:rsidR="005023B5" w:rsidRPr="000C3D9B" w:rsidRDefault="005023B5">
            <w:r w:rsidRPr="000C3D9B">
              <w:t>12.0</w:t>
            </w:r>
          </w:p>
        </w:tc>
        <w:tc>
          <w:tcPr>
            <w:tcW w:w="656" w:type="dxa"/>
          </w:tcPr>
          <w:p w14:paraId="4542CE9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EFBD73D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0E7CFFFA" w14:textId="77777777" w:rsidR="005023B5" w:rsidRPr="000C3D9B" w:rsidRDefault="005023B5">
            <w:r w:rsidRPr="000C3D9B">
              <w:t>51.479167</w:t>
            </w:r>
          </w:p>
        </w:tc>
      </w:tr>
      <w:tr w:rsidR="005023B5" w:rsidRPr="000C3D9B" w14:paraId="65661E63" w14:textId="77777777" w:rsidTr="007D56B9">
        <w:tc>
          <w:tcPr>
            <w:tcW w:w="464" w:type="dxa"/>
          </w:tcPr>
          <w:p w14:paraId="58A40664" w14:textId="77777777" w:rsidR="005023B5" w:rsidRPr="000C3D9B" w:rsidRDefault="005023B5">
            <w:r w:rsidRPr="000C3D9B">
              <w:t>519</w:t>
            </w:r>
          </w:p>
        </w:tc>
        <w:tc>
          <w:tcPr>
            <w:tcW w:w="678" w:type="dxa"/>
          </w:tcPr>
          <w:p w14:paraId="1C633926" w14:textId="77777777" w:rsidR="005023B5" w:rsidRPr="000C3D9B" w:rsidRDefault="005023B5">
            <w:r w:rsidRPr="000C3D9B">
              <w:t>15637</w:t>
            </w:r>
          </w:p>
        </w:tc>
        <w:tc>
          <w:tcPr>
            <w:tcW w:w="954" w:type="dxa"/>
          </w:tcPr>
          <w:p w14:paraId="259415DD" w14:textId="77777777" w:rsidR="005023B5" w:rsidRPr="000C3D9B" w:rsidRDefault="005023B5">
            <w:r w:rsidRPr="000C3D9B">
              <w:t>Sumera Tufail</w:t>
            </w:r>
          </w:p>
        </w:tc>
        <w:tc>
          <w:tcPr>
            <w:tcW w:w="1087" w:type="dxa"/>
          </w:tcPr>
          <w:p w14:paraId="3D177575" w14:textId="77777777" w:rsidR="005023B5" w:rsidRPr="000C3D9B" w:rsidRDefault="005023B5">
            <w:r w:rsidRPr="000C3D9B">
              <w:t>Muhammad Tufail cheema</w:t>
            </w:r>
          </w:p>
        </w:tc>
        <w:tc>
          <w:tcPr>
            <w:tcW w:w="897" w:type="dxa"/>
          </w:tcPr>
          <w:p w14:paraId="4801EFDB" w14:textId="77777777" w:rsidR="005023B5" w:rsidRPr="000C3D9B" w:rsidRDefault="005023B5">
            <w:r w:rsidRPr="000C3D9B">
              <w:t>115447-p</w:t>
            </w:r>
          </w:p>
        </w:tc>
        <w:tc>
          <w:tcPr>
            <w:tcW w:w="776" w:type="dxa"/>
          </w:tcPr>
          <w:p w14:paraId="0ABF18B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23BE2E" w14:textId="77777777" w:rsidR="005023B5" w:rsidRPr="000C3D9B" w:rsidRDefault="005023B5">
            <w:r w:rsidRPr="000C3D9B">
              <w:t>15.566667</w:t>
            </w:r>
          </w:p>
        </w:tc>
        <w:tc>
          <w:tcPr>
            <w:tcW w:w="659" w:type="dxa"/>
          </w:tcPr>
          <w:p w14:paraId="5643D02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295B2D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3FB15A2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1279C9C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53EFE02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3CA37256" w14:textId="77777777" w:rsidR="005023B5" w:rsidRPr="000C3D9B" w:rsidRDefault="005023B5">
            <w:r w:rsidRPr="000C3D9B">
              <w:t>51.446667</w:t>
            </w:r>
          </w:p>
        </w:tc>
      </w:tr>
      <w:tr w:rsidR="005023B5" w:rsidRPr="000C3D9B" w14:paraId="105AC44A" w14:textId="77777777" w:rsidTr="007D56B9">
        <w:tc>
          <w:tcPr>
            <w:tcW w:w="464" w:type="dxa"/>
          </w:tcPr>
          <w:p w14:paraId="19A8B14E" w14:textId="77777777" w:rsidR="005023B5" w:rsidRPr="000C3D9B" w:rsidRDefault="005023B5">
            <w:r w:rsidRPr="000C3D9B">
              <w:t>520</w:t>
            </w:r>
          </w:p>
        </w:tc>
        <w:tc>
          <w:tcPr>
            <w:tcW w:w="678" w:type="dxa"/>
          </w:tcPr>
          <w:p w14:paraId="66B21309" w14:textId="77777777" w:rsidR="005023B5" w:rsidRPr="000C3D9B" w:rsidRDefault="005023B5">
            <w:r w:rsidRPr="000C3D9B">
              <w:t>18714</w:t>
            </w:r>
          </w:p>
        </w:tc>
        <w:tc>
          <w:tcPr>
            <w:tcW w:w="954" w:type="dxa"/>
          </w:tcPr>
          <w:p w14:paraId="58913E4C" w14:textId="77777777" w:rsidR="005023B5" w:rsidRPr="000C3D9B" w:rsidRDefault="005023B5">
            <w:r w:rsidRPr="000C3D9B">
              <w:t>Muhammad Bilal Yasin</w:t>
            </w:r>
          </w:p>
        </w:tc>
        <w:tc>
          <w:tcPr>
            <w:tcW w:w="1087" w:type="dxa"/>
          </w:tcPr>
          <w:p w14:paraId="570FD761" w14:textId="77777777" w:rsidR="005023B5" w:rsidRPr="000C3D9B" w:rsidRDefault="005023B5">
            <w:r w:rsidRPr="000C3D9B">
              <w:t>Muhammad Yasin</w:t>
            </w:r>
          </w:p>
        </w:tc>
        <w:tc>
          <w:tcPr>
            <w:tcW w:w="897" w:type="dxa"/>
          </w:tcPr>
          <w:p w14:paraId="15C6820D" w14:textId="77777777" w:rsidR="005023B5" w:rsidRPr="000C3D9B" w:rsidRDefault="005023B5">
            <w:r w:rsidRPr="000C3D9B">
              <w:t>111259-P</w:t>
            </w:r>
          </w:p>
        </w:tc>
        <w:tc>
          <w:tcPr>
            <w:tcW w:w="776" w:type="dxa"/>
          </w:tcPr>
          <w:p w14:paraId="43423AC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ED5ECE3" w14:textId="77777777" w:rsidR="005023B5" w:rsidRPr="000C3D9B" w:rsidRDefault="005023B5">
            <w:r w:rsidRPr="000C3D9B">
              <w:t>14.666667</w:t>
            </w:r>
          </w:p>
        </w:tc>
        <w:tc>
          <w:tcPr>
            <w:tcW w:w="659" w:type="dxa"/>
          </w:tcPr>
          <w:p w14:paraId="4FED9F5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A060B5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4EE00CB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39A12CB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73D0819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7B6C99F2" w14:textId="77777777" w:rsidR="005023B5" w:rsidRPr="000C3D9B" w:rsidRDefault="005023B5">
            <w:r w:rsidRPr="000C3D9B">
              <w:t>51.426667</w:t>
            </w:r>
          </w:p>
        </w:tc>
      </w:tr>
      <w:tr w:rsidR="005023B5" w:rsidRPr="000C3D9B" w14:paraId="05B2F3B2" w14:textId="77777777" w:rsidTr="007D56B9">
        <w:tc>
          <w:tcPr>
            <w:tcW w:w="464" w:type="dxa"/>
          </w:tcPr>
          <w:p w14:paraId="0529099A" w14:textId="77777777" w:rsidR="005023B5" w:rsidRPr="000C3D9B" w:rsidRDefault="005023B5">
            <w:r w:rsidRPr="000C3D9B">
              <w:t>521</w:t>
            </w:r>
          </w:p>
        </w:tc>
        <w:tc>
          <w:tcPr>
            <w:tcW w:w="678" w:type="dxa"/>
          </w:tcPr>
          <w:p w14:paraId="5B3D11D0" w14:textId="77777777" w:rsidR="005023B5" w:rsidRPr="000C3D9B" w:rsidRDefault="005023B5">
            <w:r w:rsidRPr="000C3D9B">
              <w:t>7115</w:t>
            </w:r>
          </w:p>
        </w:tc>
        <w:tc>
          <w:tcPr>
            <w:tcW w:w="954" w:type="dxa"/>
          </w:tcPr>
          <w:p w14:paraId="50E12D28" w14:textId="77777777" w:rsidR="005023B5" w:rsidRPr="000C3D9B" w:rsidRDefault="005023B5">
            <w:r w:rsidRPr="000C3D9B">
              <w:t>Sufyan Ashraf</w:t>
            </w:r>
          </w:p>
        </w:tc>
        <w:tc>
          <w:tcPr>
            <w:tcW w:w="1087" w:type="dxa"/>
          </w:tcPr>
          <w:p w14:paraId="698E3424" w14:textId="77777777" w:rsidR="005023B5" w:rsidRPr="000C3D9B" w:rsidRDefault="005023B5">
            <w:r w:rsidRPr="000C3D9B">
              <w:t>Muhammad Ashraf</w:t>
            </w:r>
          </w:p>
        </w:tc>
        <w:tc>
          <w:tcPr>
            <w:tcW w:w="897" w:type="dxa"/>
          </w:tcPr>
          <w:p w14:paraId="0F733667" w14:textId="77777777" w:rsidR="005023B5" w:rsidRPr="000C3D9B" w:rsidRDefault="005023B5">
            <w:r w:rsidRPr="000C3D9B">
              <w:t>107472-p</w:t>
            </w:r>
          </w:p>
        </w:tc>
        <w:tc>
          <w:tcPr>
            <w:tcW w:w="776" w:type="dxa"/>
          </w:tcPr>
          <w:p w14:paraId="1BDB01F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BE6F6E9" w14:textId="77777777" w:rsidR="005023B5" w:rsidRPr="000C3D9B" w:rsidRDefault="005023B5">
            <w:r w:rsidRPr="000C3D9B">
              <w:t>13.8125</w:t>
            </w:r>
          </w:p>
        </w:tc>
        <w:tc>
          <w:tcPr>
            <w:tcW w:w="659" w:type="dxa"/>
          </w:tcPr>
          <w:p w14:paraId="269B197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2DD03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39A895B" w14:textId="77777777" w:rsidR="005023B5" w:rsidRPr="000C3D9B" w:rsidRDefault="005023B5">
            <w:r w:rsidRPr="000C3D9B">
              <w:t>7.0</w:t>
            </w:r>
          </w:p>
        </w:tc>
        <w:tc>
          <w:tcPr>
            <w:tcW w:w="656" w:type="dxa"/>
          </w:tcPr>
          <w:p w14:paraId="7A942FB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1F665A8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04A6951C" w14:textId="77777777" w:rsidR="005023B5" w:rsidRPr="000C3D9B" w:rsidRDefault="005023B5">
            <w:r w:rsidRPr="000C3D9B">
              <w:t>51.4125</w:t>
            </w:r>
          </w:p>
        </w:tc>
      </w:tr>
      <w:tr w:rsidR="005023B5" w:rsidRPr="000C3D9B" w14:paraId="16B64034" w14:textId="77777777" w:rsidTr="007D56B9">
        <w:tc>
          <w:tcPr>
            <w:tcW w:w="464" w:type="dxa"/>
          </w:tcPr>
          <w:p w14:paraId="3D3BA0B2" w14:textId="77777777" w:rsidR="005023B5" w:rsidRPr="000C3D9B" w:rsidRDefault="005023B5">
            <w:r w:rsidRPr="000C3D9B">
              <w:t>522</w:t>
            </w:r>
          </w:p>
        </w:tc>
        <w:tc>
          <w:tcPr>
            <w:tcW w:w="678" w:type="dxa"/>
          </w:tcPr>
          <w:p w14:paraId="79F4ADDD" w14:textId="77777777" w:rsidR="005023B5" w:rsidRPr="000C3D9B" w:rsidRDefault="005023B5">
            <w:r w:rsidRPr="000C3D9B">
              <w:t>5085</w:t>
            </w:r>
          </w:p>
        </w:tc>
        <w:tc>
          <w:tcPr>
            <w:tcW w:w="954" w:type="dxa"/>
          </w:tcPr>
          <w:p w14:paraId="3ABEE55B" w14:textId="77777777" w:rsidR="005023B5" w:rsidRPr="000C3D9B" w:rsidRDefault="005023B5">
            <w:r w:rsidRPr="000C3D9B">
              <w:t>Maryam Arooj</w:t>
            </w:r>
          </w:p>
        </w:tc>
        <w:tc>
          <w:tcPr>
            <w:tcW w:w="1087" w:type="dxa"/>
          </w:tcPr>
          <w:p w14:paraId="4871A774" w14:textId="77777777" w:rsidR="005023B5" w:rsidRPr="000C3D9B" w:rsidRDefault="005023B5">
            <w:r w:rsidRPr="000C3D9B">
              <w:t>Muzammal Husain</w:t>
            </w:r>
          </w:p>
        </w:tc>
        <w:tc>
          <w:tcPr>
            <w:tcW w:w="897" w:type="dxa"/>
          </w:tcPr>
          <w:p w14:paraId="4B31ED59" w14:textId="77777777" w:rsidR="005023B5" w:rsidRPr="000C3D9B" w:rsidRDefault="005023B5">
            <w:r w:rsidRPr="000C3D9B">
              <w:t>103782-P</w:t>
            </w:r>
          </w:p>
        </w:tc>
        <w:tc>
          <w:tcPr>
            <w:tcW w:w="776" w:type="dxa"/>
          </w:tcPr>
          <w:p w14:paraId="11305FA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7D277BE" w14:textId="77777777" w:rsidR="005023B5" w:rsidRPr="000C3D9B" w:rsidRDefault="005023B5">
            <w:r w:rsidRPr="000C3D9B">
              <w:t>16.15</w:t>
            </w:r>
          </w:p>
        </w:tc>
        <w:tc>
          <w:tcPr>
            <w:tcW w:w="659" w:type="dxa"/>
          </w:tcPr>
          <w:p w14:paraId="304860F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3BD566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1A953E2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0803FF7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6C1D2C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7AA7E983" w14:textId="77777777" w:rsidR="005023B5" w:rsidRPr="000C3D9B" w:rsidRDefault="005023B5">
            <w:r w:rsidRPr="000C3D9B">
              <w:t>51.39</w:t>
            </w:r>
          </w:p>
        </w:tc>
      </w:tr>
      <w:tr w:rsidR="005023B5" w:rsidRPr="000C3D9B" w14:paraId="0A1723A4" w14:textId="77777777" w:rsidTr="007D56B9">
        <w:tc>
          <w:tcPr>
            <w:tcW w:w="464" w:type="dxa"/>
          </w:tcPr>
          <w:p w14:paraId="68C9B6DF" w14:textId="77777777" w:rsidR="005023B5" w:rsidRPr="000C3D9B" w:rsidRDefault="005023B5">
            <w:r w:rsidRPr="000C3D9B">
              <w:t>523</w:t>
            </w:r>
          </w:p>
        </w:tc>
        <w:tc>
          <w:tcPr>
            <w:tcW w:w="678" w:type="dxa"/>
          </w:tcPr>
          <w:p w14:paraId="04820F2A" w14:textId="77777777" w:rsidR="005023B5" w:rsidRPr="000C3D9B" w:rsidRDefault="005023B5">
            <w:r w:rsidRPr="000C3D9B">
              <w:t>17217</w:t>
            </w:r>
          </w:p>
        </w:tc>
        <w:tc>
          <w:tcPr>
            <w:tcW w:w="954" w:type="dxa"/>
          </w:tcPr>
          <w:p w14:paraId="0C8C6A8B" w14:textId="77777777" w:rsidR="005023B5" w:rsidRPr="000C3D9B" w:rsidRDefault="005023B5">
            <w:r w:rsidRPr="000C3D9B">
              <w:t>Tayyebah Jamal</w:t>
            </w:r>
          </w:p>
        </w:tc>
        <w:tc>
          <w:tcPr>
            <w:tcW w:w="1087" w:type="dxa"/>
          </w:tcPr>
          <w:p w14:paraId="01E01763" w14:textId="77777777" w:rsidR="005023B5" w:rsidRPr="000C3D9B" w:rsidRDefault="005023B5">
            <w:r w:rsidRPr="000C3D9B">
              <w:t>Jamal ul Din</w:t>
            </w:r>
          </w:p>
        </w:tc>
        <w:tc>
          <w:tcPr>
            <w:tcW w:w="897" w:type="dxa"/>
          </w:tcPr>
          <w:p w14:paraId="0CEDEFFC" w14:textId="77777777" w:rsidR="005023B5" w:rsidRPr="000C3D9B" w:rsidRDefault="005023B5">
            <w:r w:rsidRPr="000C3D9B">
              <w:t>112204-P</w:t>
            </w:r>
          </w:p>
        </w:tc>
        <w:tc>
          <w:tcPr>
            <w:tcW w:w="776" w:type="dxa"/>
          </w:tcPr>
          <w:p w14:paraId="19EF20C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5C8555C" w14:textId="77777777" w:rsidR="005023B5" w:rsidRPr="000C3D9B" w:rsidRDefault="005023B5">
            <w:r w:rsidRPr="000C3D9B">
              <w:t>14.983333</w:t>
            </w:r>
          </w:p>
        </w:tc>
        <w:tc>
          <w:tcPr>
            <w:tcW w:w="659" w:type="dxa"/>
          </w:tcPr>
          <w:p w14:paraId="717F5FF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E911EA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052747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64BCE9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541D911" w14:textId="77777777" w:rsidR="005023B5" w:rsidRPr="000C3D9B" w:rsidRDefault="005023B5">
            <w:r w:rsidRPr="000C3D9B">
              <w:t>31.36</w:t>
            </w:r>
          </w:p>
        </w:tc>
        <w:tc>
          <w:tcPr>
            <w:tcW w:w="628" w:type="dxa"/>
          </w:tcPr>
          <w:p w14:paraId="3A3122F7" w14:textId="77777777" w:rsidR="005023B5" w:rsidRPr="000C3D9B" w:rsidRDefault="005023B5">
            <w:r w:rsidRPr="000C3D9B">
              <w:t>51.343333</w:t>
            </w:r>
          </w:p>
        </w:tc>
      </w:tr>
      <w:tr w:rsidR="005023B5" w:rsidRPr="000C3D9B" w14:paraId="042AD0A4" w14:textId="77777777" w:rsidTr="007D56B9">
        <w:tc>
          <w:tcPr>
            <w:tcW w:w="464" w:type="dxa"/>
          </w:tcPr>
          <w:p w14:paraId="34BF101D" w14:textId="77777777" w:rsidR="005023B5" w:rsidRPr="000C3D9B" w:rsidRDefault="005023B5">
            <w:r w:rsidRPr="000C3D9B">
              <w:t>524</w:t>
            </w:r>
          </w:p>
        </w:tc>
        <w:tc>
          <w:tcPr>
            <w:tcW w:w="678" w:type="dxa"/>
          </w:tcPr>
          <w:p w14:paraId="3CC4A2BE" w14:textId="77777777" w:rsidR="005023B5" w:rsidRPr="000C3D9B" w:rsidRDefault="005023B5">
            <w:r w:rsidRPr="000C3D9B">
              <w:t>2814</w:t>
            </w:r>
          </w:p>
        </w:tc>
        <w:tc>
          <w:tcPr>
            <w:tcW w:w="954" w:type="dxa"/>
          </w:tcPr>
          <w:p w14:paraId="5EA41A0E" w14:textId="77777777" w:rsidR="005023B5" w:rsidRPr="000C3D9B" w:rsidRDefault="005023B5">
            <w:r w:rsidRPr="000C3D9B">
              <w:t>Zainab Tahir</w:t>
            </w:r>
          </w:p>
        </w:tc>
        <w:tc>
          <w:tcPr>
            <w:tcW w:w="1087" w:type="dxa"/>
          </w:tcPr>
          <w:p w14:paraId="58886C6B" w14:textId="77777777" w:rsidR="005023B5" w:rsidRPr="000C3D9B" w:rsidRDefault="005023B5">
            <w:r w:rsidRPr="000C3D9B">
              <w:t>Tahir Iqbal</w:t>
            </w:r>
          </w:p>
        </w:tc>
        <w:tc>
          <w:tcPr>
            <w:tcW w:w="897" w:type="dxa"/>
          </w:tcPr>
          <w:p w14:paraId="04B41CD7" w14:textId="77777777" w:rsidR="005023B5" w:rsidRPr="000C3D9B" w:rsidRDefault="005023B5">
            <w:r w:rsidRPr="000C3D9B">
              <w:t>96511-P</w:t>
            </w:r>
          </w:p>
        </w:tc>
        <w:tc>
          <w:tcPr>
            <w:tcW w:w="776" w:type="dxa"/>
          </w:tcPr>
          <w:p w14:paraId="34D6B08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B3E3016" w14:textId="77777777" w:rsidR="005023B5" w:rsidRPr="000C3D9B" w:rsidRDefault="005023B5">
            <w:r w:rsidRPr="000C3D9B">
              <w:t>13.832653</w:t>
            </w:r>
          </w:p>
        </w:tc>
        <w:tc>
          <w:tcPr>
            <w:tcW w:w="659" w:type="dxa"/>
          </w:tcPr>
          <w:p w14:paraId="0BC7931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26182D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1E52428" w14:textId="77777777" w:rsidR="005023B5" w:rsidRPr="000C3D9B" w:rsidRDefault="005023B5">
            <w:r w:rsidRPr="000C3D9B">
              <w:t>8.5</w:t>
            </w:r>
          </w:p>
        </w:tc>
        <w:tc>
          <w:tcPr>
            <w:tcW w:w="656" w:type="dxa"/>
          </w:tcPr>
          <w:p w14:paraId="7EA8F94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36F4AF2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4F9AE407" w14:textId="77777777" w:rsidR="005023B5" w:rsidRPr="000C3D9B" w:rsidRDefault="005023B5">
            <w:r w:rsidRPr="000C3D9B">
              <w:t>51.332653</w:t>
            </w:r>
          </w:p>
        </w:tc>
      </w:tr>
      <w:tr w:rsidR="005023B5" w:rsidRPr="000C3D9B" w14:paraId="31D14F9F" w14:textId="77777777" w:rsidTr="007D56B9">
        <w:tc>
          <w:tcPr>
            <w:tcW w:w="464" w:type="dxa"/>
          </w:tcPr>
          <w:p w14:paraId="7992CCDC" w14:textId="77777777" w:rsidR="005023B5" w:rsidRPr="000C3D9B" w:rsidRDefault="005023B5">
            <w:r w:rsidRPr="000C3D9B">
              <w:t>525</w:t>
            </w:r>
          </w:p>
        </w:tc>
        <w:tc>
          <w:tcPr>
            <w:tcW w:w="678" w:type="dxa"/>
          </w:tcPr>
          <w:p w14:paraId="1613830B" w14:textId="77777777" w:rsidR="005023B5" w:rsidRPr="000C3D9B" w:rsidRDefault="005023B5">
            <w:r w:rsidRPr="000C3D9B">
              <w:t>15340</w:t>
            </w:r>
          </w:p>
        </w:tc>
        <w:tc>
          <w:tcPr>
            <w:tcW w:w="954" w:type="dxa"/>
          </w:tcPr>
          <w:p w14:paraId="0596ECBB" w14:textId="77777777" w:rsidR="005023B5" w:rsidRPr="000C3D9B" w:rsidRDefault="005023B5">
            <w:r w:rsidRPr="000C3D9B">
              <w:t>Ihtisham Ul Haq Awan</w:t>
            </w:r>
          </w:p>
        </w:tc>
        <w:tc>
          <w:tcPr>
            <w:tcW w:w="1087" w:type="dxa"/>
          </w:tcPr>
          <w:p w14:paraId="0A046A19" w14:textId="77777777" w:rsidR="005023B5" w:rsidRPr="000C3D9B" w:rsidRDefault="005023B5">
            <w:r w:rsidRPr="000C3D9B">
              <w:t>Iftikhar Ali Alvi</w:t>
            </w:r>
          </w:p>
        </w:tc>
        <w:tc>
          <w:tcPr>
            <w:tcW w:w="897" w:type="dxa"/>
          </w:tcPr>
          <w:p w14:paraId="66670258" w14:textId="77777777" w:rsidR="005023B5" w:rsidRPr="000C3D9B" w:rsidRDefault="005023B5">
            <w:r w:rsidRPr="000C3D9B">
              <w:t>106797-P</w:t>
            </w:r>
          </w:p>
        </w:tc>
        <w:tc>
          <w:tcPr>
            <w:tcW w:w="776" w:type="dxa"/>
          </w:tcPr>
          <w:p w14:paraId="4385400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9F65FB3" w14:textId="77777777" w:rsidR="005023B5" w:rsidRPr="000C3D9B" w:rsidRDefault="005023B5">
            <w:r w:rsidRPr="000C3D9B">
              <w:t>13.008333</w:t>
            </w:r>
          </w:p>
        </w:tc>
        <w:tc>
          <w:tcPr>
            <w:tcW w:w="659" w:type="dxa"/>
          </w:tcPr>
          <w:p w14:paraId="2BC24C5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7F7782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BCA36A1" w14:textId="77777777" w:rsidR="005023B5" w:rsidRPr="000C3D9B" w:rsidRDefault="005023B5">
            <w:r w:rsidRPr="000C3D9B">
              <w:t>8.0</w:t>
            </w:r>
          </w:p>
        </w:tc>
        <w:tc>
          <w:tcPr>
            <w:tcW w:w="656" w:type="dxa"/>
          </w:tcPr>
          <w:p w14:paraId="279EA7F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C9F6529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59F89DF9" w14:textId="77777777" w:rsidR="005023B5" w:rsidRPr="000C3D9B" w:rsidRDefault="005023B5">
            <w:r w:rsidRPr="000C3D9B">
              <w:t>51.288333</w:t>
            </w:r>
          </w:p>
        </w:tc>
      </w:tr>
      <w:tr w:rsidR="005023B5" w:rsidRPr="000C3D9B" w14:paraId="3C60F73A" w14:textId="77777777" w:rsidTr="007D56B9">
        <w:tc>
          <w:tcPr>
            <w:tcW w:w="464" w:type="dxa"/>
          </w:tcPr>
          <w:p w14:paraId="45E84B65" w14:textId="77777777" w:rsidR="005023B5" w:rsidRPr="000C3D9B" w:rsidRDefault="005023B5">
            <w:r w:rsidRPr="000C3D9B">
              <w:t>526</w:t>
            </w:r>
          </w:p>
        </w:tc>
        <w:tc>
          <w:tcPr>
            <w:tcW w:w="678" w:type="dxa"/>
          </w:tcPr>
          <w:p w14:paraId="70C0C55F" w14:textId="77777777" w:rsidR="005023B5" w:rsidRPr="000C3D9B" w:rsidRDefault="005023B5">
            <w:r w:rsidRPr="000C3D9B">
              <w:t>17548</w:t>
            </w:r>
          </w:p>
        </w:tc>
        <w:tc>
          <w:tcPr>
            <w:tcW w:w="954" w:type="dxa"/>
          </w:tcPr>
          <w:p w14:paraId="2E60CCD1" w14:textId="77777777" w:rsidR="005023B5" w:rsidRPr="000C3D9B" w:rsidRDefault="005023B5">
            <w:r w:rsidRPr="000C3D9B">
              <w:t>Rimsha Ghafoor</w:t>
            </w:r>
          </w:p>
        </w:tc>
        <w:tc>
          <w:tcPr>
            <w:tcW w:w="1087" w:type="dxa"/>
          </w:tcPr>
          <w:p w14:paraId="529E38C7" w14:textId="77777777" w:rsidR="005023B5" w:rsidRPr="000C3D9B" w:rsidRDefault="005023B5">
            <w:r w:rsidRPr="000C3D9B">
              <w:t>Muhammad Ghafoor</w:t>
            </w:r>
          </w:p>
        </w:tc>
        <w:tc>
          <w:tcPr>
            <w:tcW w:w="897" w:type="dxa"/>
          </w:tcPr>
          <w:p w14:paraId="1AF515BE" w14:textId="77777777" w:rsidR="005023B5" w:rsidRPr="000C3D9B" w:rsidRDefault="005023B5">
            <w:r w:rsidRPr="000C3D9B">
              <w:t>111098-p</w:t>
            </w:r>
          </w:p>
        </w:tc>
        <w:tc>
          <w:tcPr>
            <w:tcW w:w="776" w:type="dxa"/>
          </w:tcPr>
          <w:p w14:paraId="5E4319E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F447FEA" w14:textId="77777777" w:rsidR="005023B5" w:rsidRPr="000C3D9B" w:rsidRDefault="005023B5">
            <w:r w:rsidRPr="000C3D9B">
              <w:t>14.9125</w:t>
            </w:r>
          </w:p>
        </w:tc>
        <w:tc>
          <w:tcPr>
            <w:tcW w:w="659" w:type="dxa"/>
          </w:tcPr>
          <w:p w14:paraId="11EC102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8352B7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AD273D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6B3BF2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8B8004D" w14:textId="77777777" w:rsidR="005023B5" w:rsidRPr="000C3D9B" w:rsidRDefault="005023B5">
            <w:r w:rsidRPr="000C3D9B">
              <w:t>31.36</w:t>
            </w:r>
          </w:p>
        </w:tc>
        <w:tc>
          <w:tcPr>
            <w:tcW w:w="628" w:type="dxa"/>
          </w:tcPr>
          <w:p w14:paraId="15F03D00" w14:textId="77777777" w:rsidR="005023B5" w:rsidRPr="000C3D9B" w:rsidRDefault="005023B5">
            <w:r w:rsidRPr="000C3D9B">
              <w:t>51.2725</w:t>
            </w:r>
          </w:p>
        </w:tc>
      </w:tr>
      <w:tr w:rsidR="005023B5" w:rsidRPr="000C3D9B" w14:paraId="2F60A318" w14:textId="77777777" w:rsidTr="007D56B9">
        <w:tc>
          <w:tcPr>
            <w:tcW w:w="464" w:type="dxa"/>
          </w:tcPr>
          <w:p w14:paraId="6EF937D2" w14:textId="77777777" w:rsidR="005023B5" w:rsidRPr="000C3D9B" w:rsidRDefault="005023B5">
            <w:r w:rsidRPr="000C3D9B">
              <w:t>527</w:t>
            </w:r>
          </w:p>
        </w:tc>
        <w:tc>
          <w:tcPr>
            <w:tcW w:w="678" w:type="dxa"/>
          </w:tcPr>
          <w:p w14:paraId="5EAF7AC5" w14:textId="77777777" w:rsidR="005023B5" w:rsidRPr="000C3D9B" w:rsidRDefault="005023B5">
            <w:r w:rsidRPr="000C3D9B">
              <w:t>18027</w:t>
            </w:r>
          </w:p>
        </w:tc>
        <w:tc>
          <w:tcPr>
            <w:tcW w:w="954" w:type="dxa"/>
          </w:tcPr>
          <w:p w14:paraId="0D05CB56" w14:textId="77777777" w:rsidR="005023B5" w:rsidRPr="000C3D9B" w:rsidRDefault="005023B5">
            <w:r w:rsidRPr="000C3D9B">
              <w:t>Humaira Saif</w:t>
            </w:r>
          </w:p>
        </w:tc>
        <w:tc>
          <w:tcPr>
            <w:tcW w:w="1087" w:type="dxa"/>
          </w:tcPr>
          <w:p w14:paraId="325647B5" w14:textId="77777777" w:rsidR="005023B5" w:rsidRPr="000C3D9B" w:rsidRDefault="005023B5">
            <w:r w:rsidRPr="000C3D9B">
              <w:t>SAIF ULLAH KHAN</w:t>
            </w:r>
          </w:p>
        </w:tc>
        <w:tc>
          <w:tcPr>
            <w:tcW w:w="897" w:type="dxa"/>
          </w:tcPr>
          <w:p w14:paraId="3309BDB3" w14:textId="77777777" w:rsidR="005023B5" w:rsidRPr="000C3D9B" w:rsidRDefault="005023B5">
            <w:r w:rsidRPr="000C3D9B">
              <w:t>101481-P</w:t>
            </w:r>
          </w:p>
        </w:tc>
        <w:tc>
          <w:tcPr>
            <w:tcW w:w="776" w:type="dxa"/>
          </w:tcPr>
          <w:p w14:paraId="22BE124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0CFFFE9" w14:textId="77777777" w:rsidR="005023B5" w:rsidRPr="000C3D9B" w:rsidRDefault="005023B5">
            <w:r w:rsidRPr="000C3D9B">
              <w:t>13.304167</w:t>
            </w:r>
          </w:p>
        </w:tc>
        <w:tc>
          <w:tcPr>
            <w:tcW w:w="659" w:type="dxa"/>
          </w:tcPr>
          <w:p w14:paraId="769990D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C568A6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F088CD4" w14:textId="77777777" w:rsidR="005023B5" w:rsidRPr="000C3D9B" w:rsidRDefault="005023B5">
            <w:r w:rsidRPr="000C3D9B">
              <w:t>10.5</w:t>
            </w:r>
          </w:p>
        </w:tc>
        <w:tc>
          <w:tcPr>
            <w:tcW w:w="656" w:type="dxa"/>
          </w:tcPr>
          <w:p w14:paraId="260F5AC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61AAC95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85BA89F" w14:textId="77777777" w:rsidR="005023B5" w:rsidRPr="000C3D9B" w:rsidRDefault="005023B5">
            <w:r w:rsidRPr="000C3D9B">
              <w:t>51.264167</w:t>
            </w:r>
          </w:p>
        </w:tc>
      </w:tr>
      <w:tr w:rsidR="005023B5" w:rsidRPr="000C3D9B" w14:paraId="439A00D3" w14:textId="77777777" w:rsidTr="007D56B9">
        <w:tc>
          <w:tcPr>
            <w:tcW w:w="464" w:type="dxa"/>
          </w:tcPr>
          <w:p w14:paraId="295DA690" w14:textId="77777777" w:rsidR="005023B5" w:rsidRPr="000C3D9B" w:rsidRDefault="005023B5">
            <w:r w:rsidRPr="000C3D9B">
              <w:t>528</w:t>
            </w:r>
          </w:p>
        </w:tc>
        <w:tc>
          <w:tcPr>
            <w:tcW w:w="678" w:type="dxa"/>
          </w:tcPr>
          <w:p w14:paraId="4269BB48" w14:textId="77777777" w:rsidR="005023B5" w:rsidRPr="000C3D9B" w:rsidRDefault="005023B5">
            <w:r w:rsidRPr="000C3D9B">
              <w:t>16891</w:t>
            </w:r>
          </w:p>
        </w:tc>
        <w:tc>
          <w:tcPr>
            <w:tcW w:w="954" w:type="dxa"/>
          </w:tcPr>
          <w:p w14:paraId="6D429EAF" w14:textId="77777777" w:rsidR="005023B5" w:rsidRPr="000C3D9B" w:rsidRDefault="005023B5">
            <w:r w:rsidRPr="000C3D9B">
              <w:t>Fatima Farrukh</w:t>
            </w:r>
          </w:p>
        </w:tc>
        <w:tc>
          <w:tcPr>
            <w:tcW w:w="1087" w:type="dxa"/>
          </w:tcPr>
          <w:p w14:paraId="2FCE7E23" w14:textId="77777777" w:rsidR="005023B5" w:rsidRPr="000C3D9B" w:rsidRDefault="005023B5">
            <w:r w:rsidRPr="000C3D9B">
              <w:t>Farrukh Sultan</w:t>
            </w:r>
          </w:p>
        </w:tc>
        <w:tc>
          <w:tcPr>
            <w:tcW w:w="897" w:type="dxa"/>
          </w:tcPr>
          <w:p w14:paraId="1FC9C12F" w14:textId="77777777" w:rsidR="005023B5" w:rsidRPr="000C3D9B" w:rsidRDefault="005023B5">
            <w:r w:rsidRPr="000C3D9B">
              <w:t>101868-P</w:t>
            </w:r>
          </w:p>
        </w:tc>
        <w:tc>
          <w:tcPr>
            <w:tcW w:w="776" w:type="dxa"/>
          </w:tcPr>
          <w:p w14:paraId="4AC2FB3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52CB4E4" w14:textId="77777777" w:rsidR="005023B5" w:rsidRPr="000C3D9B" w:rsidRDefault="005023B5">
            <w:r w:rsidRPr="000C3D9B">
              <w:t>14.420833</w:t>
            </w:r>
          </w:p>
        </w:tc>
        <w:tc>
          <w:tcPr>
            <w:tcW w:w="659" w:type="dxa"/>
          </w:tcPr>
          <w:p w14:paraId="0F2459F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9CD32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B5CE791" w14:textId="77777777" w:rsidR="005023B5" w:rsidRPr="000C3D9B" w:rsidRDefault="005023B5">
            <w:r w:rsidRPr="000C3D9B">
              <w:t>7.5</w:t>
            </w:r>
          </w:p>
        </w:tc>
        <w:tc>
          <w:tcPr>
            <w:tcW w:w="656" w:type="dxa"/>
          </w:tcPr>
          <w:p w14:paraId="562C773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E5B67C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419671D6" w14:textId="77777777" w:rsidR="005023B5" w:rsidRPr="000C3D9B" w:rsidRDefault="005023B5">
            <w:r w:rsidRPr="000C3D9B">
              <w:t>51.240833</w:t>
            </w:r>
          </w:p>
        </w:tc>
      </w:tr>
      <w:tr w:rsidR="005023B5" w:rsidRPr="000C3D9B" w14:paraId="7B2CF4F3" w14:textId="77777777" w:rsidTr="007D56B9">
        <w:tc>
          <w:tcPr>
            <w:tcW w:w="464" w:type="dxa"/>
          </w:tcPr>
          <w:p w14:paraId="061E8695" w14:textId="77777777" w:rsidR="005023B5" w:rsidRPr="000C3D9B" w:rsidRDefault="005023B5">
            <w:r w:rsidRPr="000C3D9B">
              <w:t>529</w:t>
            </w:r>
          </w:p>
        </w:tc>
        <w:tc>
          <w:tcPr>
            <w:tcW w:w="678" w:type="dxa"/>
          </w:tcPr>
          <w:p w14:paraId="66CCEC2E" w14:textId="77777777" w:rsidR="005023B5" w:rsidRPr="000C3D9B" w:rsidRDefault="005023B5">
            <w:r w:rsidRPr="000C3D9B">
              <w:t>15858</w:t>
            </w:r>
          </w:p>
        </w:tc>
        <w:tc>
          <w:tcPr>
            <w:tcW w:w="954" w:type="dxa"/>
          </w:tcPr>
          <w:p w14:paraId="5E8D88EF" w14:textId="77777777" w:rsidR="005023B5" w:rsidRPr="000C3D9B" w:rsidRDefault="005023B5">
            <w:r w:rsidRPr="000C3D9B">
              <w:t>Muqaddas Riaz Butt</w:t>
            </w:r>
          </w:p>
        </w:tc>
        <w:tc>
          <w:tcPr>
            <w:tcW w:w="1087" w:type="dxa"/>
          </w:tcPr>
          <w:p w14:paraId="76CB2C10" w14:textId="77777777" w:rsidR="005023B5" w:rsidRPr="000C3D9B" w:rsidRDefault="005023B5">
            <w:r w:rsidRPr="000C3D9B">
              <w:t>Riaz Butt</w:t>
            </w:r>
          </w:p>
        </w:tc>
        <w:tc>
          <w:tcPr>
            <w:tcW w:w="897" w:type="dxa"/>
          </w:tcPr>
          <w:p w14:paraId="6B664996" w14:textId="77777777" w:rsidR="005023B5" w:rsidRPr="000C3D9B" w:rsidRDefault="005023B5">
            <w:r w:rsidRPr="000C3D9B">
              <w:t>112285-P</w:t>
            </w:r>
          </w:p>
        </w:tc>
        <w:tc>
          <w:tcPr>
            <w:tcW w:w="776" w:type="dxa"/>
          </w:tcPr>
          <w:p w14:paraId="06E87D9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0276D57" w14:textId="77777777" w:rsidR="005023B5" w:rsidRPr="000C3D9B" w:rsidRDefault="005023B5">
            <w:r w:rsidRPr="000C3D9B">
              <w:t>14.929167</w:t>
            </w:r>
          </w:p>
        </w:tc>
        <w:tc>
          <w:tcPr>
            <w:tcW w:w="659" w:type="dxa"/>
          </w:tcPr>
          <w:p w14:paraId="239A67C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8B96C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7244290" w14:textId="77777777" w:rsidR="005023B5" w:rsidRPr="000C3D9B" w:rsidRDefault="005023B5">
            <w:r w:rsidRPr="000C3D9B">
              <w:t>6.333333</w:t>
            </w:r>
          </w:p>
        </w:tc>
        <w:tc>
          <w:tcPr>
            <w:tcW w:w="656" w:type="dxa"/>
          </w:tcPr>
          <w:p w14:paraId="151A41F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B6073CC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E472A42" w14:textId="77777777" w:rsidR="005023B5" w:rsidRPr="000C3D9B" w:rsidRDefault="005023B5">
            <w:r w:rsidRPr="000C3D9B">
              <w:t>51.2225</w:t>
            </w:r>
          </w:p>
        </w:tc>
      </w:tr>
      <w:tr w:rsidR="005023B5" w:rsidRPr="000C3D9B" w14:paraId="553DA695" w14:textId="77777777" w:rsidTr="007D56B9">
        <w:tc>
          <w:tcPr>
            <w:tcW w:w="464" w:type="dxa"/>
          </w:tcPr>
          <w:p w14:paraId="06BDF95B" w14:textId="77777777" w:rsidR="005023B5" w:rsidRPr="000C3D9B" w:rsidRDefault="005023B5">
            <w:r w:rsidRPr="000C3D9B">
              <w:t>530</w:t>
            </w:r>
          </w:p>
        </w:tc>
        <w:tc>
          <w:tcPr>
            <w:tcW w:w="678" w:type="dxa"/>
          </w:tcPr>
          <w:p w14:paraId="72CAACB6" w14:textId="77777777" w:rsidR="005023B5" w:rsidRPr="000C3D9B" w:rsidRDefault="005023B5">
            <w:r w:rsidRPr="000C3D9B">
              <w:t>15655</w:t>
            </w:r>
          </w:p>
        </w:tc>
        <w:tc>
          <w:tcPr>
            <w:tcW w:w="954" w:type="dxa"/>
          </w:tcPr>
          <w:p w14:paraId="6450B043" w14:textId="77777777" w:rsidR="005023B5" w:rsidRPr="000C3D9B" w:rsidRDefault="005023B5">
            <w:r w:rsidRPr="000C3D9B">
              <w:t>Ummul Baneen</w:t>
            </w:r>
          </w:p>
        </w:tc>
        <w:tc>
          <w:tcPr>
            <w:tcW w:w="1087" w:type="dxa"/>
          </w:tcPr>
          <w:p w14:paraId="0686D4C8" w14:textId="77777777" w:rsidR="005023B5" w:rsidRPr="000C3D9B" w:rsidRDefault="005023B5">
            <w:r w:rsidRPr="000C3D9B">
              <w:t>Ghulam Asghar</w:t>
            </w:r>
          </w:p>
        </w:tc>
        <w:tc>
          <w:tcPr>
            <w:tcW w:w="897" w:type="dxa"/>
          </w:tcPr>
          <w:p w14:paraId="7D9DB958" w14:textId="77777777" w:rsidR="005023B5" w:rsidRPr="000C3D9B" w:rsidRDefault="005023B5">
            <w:r w:rsidRPr="000C3D9B">
              <w:t>111735-P</w:t>
            </w:r>
          </w:p>
        </w:tc>
        <w:tc>
          <w:tcPr>
            <w:tcW w:w="776" w:type="dxa"/>
          </w:tcPr>
          <w:p w14:paraId="70DFD23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58FA513" w14:textId="77777777" w:rsidR="005023B5" w:rsidRPr="000C3D9B" w:rsidRDefault="005023B5">
            <w:r w:rsidRPr="000C3D9B">
              <w:t>14.768317</w:t>
            </w:r>
          </w:p>
        </w:tc>
        <w:tc>
          <w:tcPr>
            <w:tcW w:w="659" w:type="dxa"/>
          </w:tcPr>
          <w:p w14:paraId="02BCACB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B3B722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29805EF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2D288DA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CEDB65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25C36D1D" w14:textId="77777777" w:rsidR="005023B5" w:rsidRPr="000C3D9B" w:rsidRDefault="005023B5">
            <w:r w:rsidRPr="000C3D9B">
              <w:t>51.208317</w:t>
            </w:r>
          </w:p>
        </w:tc>
      </w:tr>
      <w:tr w:rsidR="005023B5" w:rsidRPr="000C3D9B" w14:paraId="1AD13F9D" w14:textId="77777777" w:rsidTr="007D56B9">
        <w:tc>
          <w:tcPr>
            <w:tcW w:w="464" w:type="dxa"/>
          </w:tcPr>
          <w:p w14:paraId="392C930C" w14:textId="77777777" w:rsidR="005023B5" w:rsidRPr="000C3D9B" w:rsidRDefault="005023B5">
            <w:r w:rsidRPr="000C3D9B">
              <w:t>531</w:t>
            </w:r>
          </w:p>
        </w:tc>
        <w:tc>
          <w:tcPr>
            <w:tcW w:w="678" w:type="dxa"/>
          </w:tcPr>
          <w:p w14:paraId="7A1DE5F8" w14:textId="77777777" w:rsidR="005023B5" w:rsidRPr="000C3D9B" w:rsidRDefault="005023B5">
            <w:r w:rsidRPr="000C3D9B">
              <w:t>16618</w:t>
            </w:r>
          </w:p>
        </w:tc>
        <w:tc>
          <w:tcPr>
            <w:tcW w:w="954" w:type="dxa"/>
          </w:tcPr>
          <w:p w14:paraId="680C49B0" w14:textId="77777777" w:rsidR="005023B5" w:rsidRPr="000C3D9B" w:rsidRDefault="005023B5">
            <w:r w:rsidRPr="000C3D9B">
              <w:t>Kashaf Ilyas</w:t>
            </w:r>
          </w:p>
        </w:tc>
        <w:tc>
          <w:tcPr>
            <w:tcW w:w="1087" w:type="dxa"/>
          </w:tcPr>
          <w:p w14:paraId="3A73C2AC" w14:textId="77777777" w:rsidR="005023B5" w:rsidRPr="000C3D9B" w:rsidRDefault="005023B5">
            <w:r w:rsidRPr="000C3D9B">
              <w:t>Ilyas Javed</w:t>
            </w:r>
          </w:p>
        </w:tc>
        <w:tc>
          <w:tcPr>
            <w:tcW w:w="897" w:type="dxa"/>
          </w:tcPr>
          <w:p w14:paraId="0600233E" w14:textId="77777777" w:rsidR="005023B5" w:rsidRPr="000C3D9B" w:rsidRDefault="005023B5">
            <w:r w:rsidRPr="000C3D9B">
              <w:t>112142-P</w:t>
            </w:r>
          </w:p>
        </w:tc>
        <w:tc>
          <w:tcPr>
            <w:tcW w:w="776" w:type="dxa"/>
          </w:tcPr>
          <w:p w14:paraId="2500B80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7A0DF5A" w14:textId="77777777" w:rsidR="005023B5" w:rsidRPr="000C3D9B" w:rsidRDefault="005023B5">
            <w:r w:rsidRPr="000C3D9B">
              <w:t>14.916667</w:t>
            </w:r>
          </w:p>
        </w:tc>
        <w:tc>
          <w:tcPr>
            <w:tcW w:w="659" w:type="dxa"/>
          </w:tcPr>
          <w:p w14:paraId="61A54E5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DBC61B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EFD5CBB" w14:textId="77777777" w:rsidR="005023B5" w:rsidRPr="000C3D9B" w:rsidRDefault="005023B5">
            <w:r w:rsidRPr="000C3D9B">
              <w:t>2.5</w:t>
            </w:r>
          </w:p>
        </w:tc>
        <w:tc>
          <w:tcPr>
            <w:tcW w:w="656" w:type="dxa"/>
          </w:tcPr>
          <w:p w14:paraId="38DB5511" w14:textId="77777777" w:rsidR="005023B5" w:rsidRPr="000C3D9B" w:rsidRDefault="005023B5">
            <w:r w:rsidRPr="000C3D9B">
              <w:t>5.0</w:t>
            </w:r>
          </w:p>
        </w:tc>
        <w:tc>
          <w:tcPr>
            <w:tcW w:w="736" w:type="dxa"/>
          </w:tcPr>
          <w:p w14:paraId="515B2C90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31C983C7" w14:textId="77777777" w:rsidR="005023B5" w:rsidRPr="000C3D9B" w:rsidRDefault="005023B5">
            <w:r w:rsidRPr="000C3D9B">
              <w:t>51.156667</w:t>
            </w:r>
          </w:p>
        </w:tc>
      </w:tr>
      <w:tr w:rsidR="005023B5" w:rsidRPr="000C3D9B" w14:paraId="6B559A96" w14:textId="77777777" w:rsidTr="007D56B9">
        <w:tc>
          <w:tcPr>
            <w:tcW w:w="464" w:type="dxa"/>
          </w:tcPr>
          <w:p w14:paraId="68822719" w14:textId="77777777" w:rsidR="005023B5" w:rsidRPr="000C3D9B" w:rsidRDefault="005023B5">
            <w:r w:rsidRPr="000C3D9B">
              <w:t>532</w:t>
            </w:r>
          </w:p>
        </w:tc>
        <w:tc>
          <w:tcPr>
            <w:tcW w:w="678" w:type="dxa"/>
          </w:tcPr>
          <w:p w14:paraId="24E7411D" w14:textId="77777777" w:rsidR="005023B5" w:rsidRPr="000C3D9B" w:rsidRDefault="005023B5">
            <w:r w:rsidRPr="000C3D9B">
              <w:t>15840</w:t>
            </w:r>
          </w:p>
        </w:tc>
        <w:tc>
          <w:tcPr>
            <w:tcW w:w="954" w:type="dxa"/>
          </w:tcPr>
          <w:p w14:paraId="56B9CAE1" w14:textId="77777777" w:rsidR="005023B5" w:rsidRPr="000C3D9B" w:rsidRDefault="005023B5">
            <w:r w:rsidRPr="000C3D9B">
              <w:t>Norina Adrees</w:t>
            </w:r>
          </w:p>
        </w:tc>
        <w:tc>
          <w:tcPr>
            <w:tcW w:w="1087" w:type="dxa"/>
          </w:tcPr>
          <w:p w14:paraId="30A8EF4F" w14:textId="77777777" w:rsidR="005023B5" w:rsidRPr="000C3D9B" w:rsidRDefault="005023B5">
            <w:r w:rsidRPr="000C3D9B">
              <w:t>Muhammad Adrees</w:t>
            </w:r>
          </w:p>
        </w:tc>
        <w:tc>
          <w:tcPr>
            <w:tcW w:w="897" w:type="dxa"/>
          </w:tcPr>
          <w:p w14:paraId="5BF16DCF" w14:textId="77777777" w:rsidR="005023B5" w:rsidRPr="000C3D9B" w:rsidRDefault="005023B5">
            <w:r w:rsidRPr="000C3D9B">
              <w:t>109737-P</w:t>
            </w:r>
          </w:p>
        </w:tc>
        <w:tc>
          <w:tcPr>
            <w:tcW w:w="776" w:type="dxa"/>
          </w:tcPr>
          <w:p w14:paraId="3EC3C1E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6F3C27D" w14:textId="77777777" w:rsidR="005023B5" w:rsidRPr="000C3D9B" w:rsidRDefault="005023B5">
            <w:r w:rsidRPr="000C3D9B">
              <w:t>14.991667</w:t>
            </w:r>
          </w:p>
        </w:tc>
        <w:tc>
          <w:tcPr>
            <w:tcW w:w="659" w:type="dxa"/>
          </w:tcPr>
          <w:p w14:paraId="00793F5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8048F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27C33CD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31DC1F6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4ACB942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514BFDD4" w14:textId="77777777" w:rsidR="005023B5" w:rsidRPr="000C3D9B" w:rsidRDefault="005023B5">
            <w:r w:rsidRPr="000C3D9B">
              <w:t>51.111667</w:t>
            </w:r>
          </w:p>
        </w:tc>
      </w:tr>
      <w:tr w:rsidR="005023B5" w:rsidRPr="000C3D9B" w14:paraId="373E21AE" w14:textId="77777777" w:rsidTr="007D56B9">
        <w:tc>
          <w:tcPr>
            <w:tcW w:w="464" w:type="dxa"/>
          </w:tcPr>
          <w:p w14:paraId="4E184DE6" w14:textId="77777777" w:rsidR="005023B5" w:rsidRPr="000C3D9B" w:rsidRDefault="005023B5">
            <w:r w:rsidRPr="000C3D9B">
              <w:t>533</w:t>
            </w:r>
          </w:p>
        </w:tc>
        <w:tc>
          <w:tcPr>
            <w:tcW w:w="678" w:type="dxa"/>
          </w:tcPr>
          <w:p w14:paraId="14C3A7BE" w14:textId="77777777" w:rsidR="005023B5" w:rsidRPr="000C3D9B" w:rsidRDefault="005023B5">
            <w:r w:rsidRPr="000C3D9B">
              <w:t>7581</w:t>
            </w:r>
          </w:p>
        </w:tc>
        <w:tc>
          <w:tcPr>
            <w:tcW w:w="954" w:type="dxa"/>
          </w:tcPr>
          <w:p w14:paraId="3106E55D" w14:textId="77777777" w:rsidR="005023B5" w:rsidRPr="000C3D9B" w:rsidRDefault="005023B5">
            <w:r w:rsidRPr="000C3D9B">
              <w:t>Muhammad Nadeem</w:t>
            </w:r>
          </w:p>
        </w:tc>
        <w:tc>
          <w:tcPr>
            <w:tcW w:w="1087" w:type="dxa"/>
          </w:tcPr>
          <w:p w14:paraId="7099E33E" w14:textId="77777777" w:rsidR="005023B5" w:rsidRPr="000C3D9B" w:rsidRDefault="005023B5">
            <w:r w:rsidRPr="000C3D9B">
              <w:t>MUHAMMAD SALEEM</w:t>
            </w:r>
          </w:p>
        </w:tc>
        <w:tc>
          <w:tcPr>
            <w:tcW w:w="897" w:type="dxa"/>
          </w:tcPr>
          <w:p w14:paraId="5AAFC625" w14:textId="77777777" w:rsidR="005023B5" w:rsidRPr="000C3D9B" w:rsidRDefault="005023B5">
            <w:r w:rsidRPr="000C3D9B">
              <w:t>103798-P</w:t>
            </w:r>
          </w:p>
        </w:tc>
        <w:tc>
          <w:tcPr>
            <w:tcW w:w="776" w:type="dxa"/>
          </w:tcPr>
          <w:p w14:paraId="61E0213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66A3FA" w14:textId="77777777" w:rsidR="005023B5" w:rsidRPr="000C3D9B" w:rsidRDefault="005023B5">
            <w:r w:rsidRPr="000C3D9B">
              <w:t>15.167742</w:t>
            </w:r>
          </w:p>
        </w:tc>
        <w:tc>
          <w:tcPr>
            <w:tcW w:w="659" w:type="dxa"/>
          </w:tcPr>
          <w:p w14:paraId="72AD90B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796006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09AE26A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70ECB24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3814436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5122986B" w14:textId="77777777" w:rsidR="005023B5" w:rsidRPr="000C3D9B" w:rsidRDefault="005023B5">
            <w:r w:rsidRPr="000C3D9B">
              <w:t>51.107742</w:t>
            </w:r>
          </w:p>
        </w:tc>
      </w:tr>
      <w:tr w:rsidR="005023B5" w:rsidRPr="000C3D9B" w14:paraId="502361F0" w14:textId="77777777" w:rsidTr="007D56B9">
        <w:tc>
          <w:tcPr>
            <w:tcW w:w="464" w:type="dxa"/>
          </w:tcPr>
          <w:p w14:paraId="659EDDC2" w14:textId="77777777" w:rsidR="005023B5" w:rsidRPr="000C3D9B" w:rsidRDefault="005023B5">
            <w:r w:rsidRPr="000C3D9B">
              <w:t>534</w:t>
            </w:r>
          </w:p>
        </w:tc>
        <w:tc>
          <w:tcPr>
            <w:tcW w:w="678" w:type="dxa"/>
          </w:tcPr>
          <w:p w14:paraId="60F59499" w14:textId="77777777" w:rsidR="005023B5" w:rsidRPr="000C3D9B" w:rsidRDefault="005023B5">
            <w:r w:rsidRPr="000C3D9B">
              <w:t>20193</w:t>
            </w:r>
          </w:p>
        </w:tc>
        <w:tc>
          <w:tcPr>
            <w:tcW w:w="954" w:type="dxa"/>
          </w:tcPr>
          <w:p w14:paraId="4852A5CC" w14:textId="77777777" w:rsidR="005023B5" w:rsidRPr="000C3D9B" w:rsidRDefault="005023B5">
            <w:r w:rsidRPr="000C3D9B">
              <w:t>Usama Yaqoob</w:t>
            </w:r>
          </w:p>
        </w:tc>
        <w:tc>
          <w:tcPr>
            <w:tcW w:w="1087" w:type="dxa"/>
          </w:tcPr>
          <w:p w14:paraId="25AF5263" w14:textId="77777777" w:rsidR="005023B5" w:rsidRPr="000C3D9B" w:rsidRDefault="005023B5">
            <w:r w:rsidRPr="000C3D9B">
              <w:t>Sheikh Muhammad Yaqoob</w:t>
            </w:r>
          </w:p>
        </w:tc>
        <w:tc>
          <w:tcPr>
            <w:tcW w:w="897" w:type="dxa"/>
          </w:tcPr>
          <w:p w14:paraId="51F85A2F" w14:textId="77777777" w:rsidR="005023B5" w:rsidRPr="000C3D9B" w:rsidRDefault="005023B5">
            <w:r w:rsidRPr="000C3D9B">
              <w:t xml:space="preserve">110614-P </w:t>
            </w:r>
          </w:p>
        </w:tc>
        <w:tc>
          <w:tcPr>
            <w:tcW w:w="776" w:type="dxa"/>
          </w:tcPr>
          <w:p w14:paraId="4278B7C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C2E570F" w14:textId="77777777" w:rsidR="005023B5" w:rsidRPr="000C3D9B" w:rsidRDefault="005023B5">
            <w:r w:rsidRPr="000C3D9B">
              <w:t>14.295833</w:t>
            </w:r>
          </w:p>
        </w:tc>
        <w:tc>
          <w:tcPr>
            <w:tcW w:w="659" w:type="dxa"/>
          </w:tcPr>
          <w:p w14:paraId="08CE9C2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949B63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BDF8C2F" w14:textId="77777777" w:rsidR="005023B5" w:rsidRPr="000C3D9B" w:rsidRDefault="005023B5">
            <w:r w:rsidRPr="000C3D9B">
              <w:t>5.5</w:t>
            </w:r>
          </w:p>
        </w:tc>
        <w:tc>
          <w:tcPr>
            <w:tcW w:w="656" w:type="dxa"/>
          </w:tcPr>
          <w:p w14:paraId="6A11AFD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393402B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03117789" w14:textId="77777777" w:rsidR="005023B5" w:rsidRPr="000C3D9B" w:rsidRDefault="005023B5">
            <w:r w:rsidRPr="000C3D9B">
              <w:t>51.035833</w:t>
            </w:r>
          </w:p>
        </w:tc>
      </w:tr>
      <w:tr w:rsidR="005023B5" w:rsidRPr="000C3D9B" w14:paraId="352D0BA4" w14:textId="77777777" w:rsidTr="007D56B9">
        <w:tc>
          <w:tcPr>
            <w:tcW w:w="464" w:type="dxa"/>
          </w:tcPr>
          <w:p w14:paraId="7871239B" w14:textId="77777777" w:rsidR="005023B5" w:rsidRPr="000C3D9B" w:rsidRDefault="005023B5">
            <w:r w:rsidRPr="000C3D9B">
              <w:t>535</w:t>
            </w:r>
          </w:p>
        </w:tc>
        <w:tc>
          <w:tcPr>
            <w:tcW w:w="678" w:type="dxa"/>
          </w:tcPr>
          <w:p w14:paraId="5B6B1070" w14:textId="77777777" w:rsidR="005023B5" w:rsidRPr="000C3D9B" w:rsidRDefault="005023B5">
            <w:r w:rsidRPr="000C3D9B">
              <w:t>18024</w:t>
            </w:r>
          </w:p>
        </w:tc>
        <w:tc>
          <w:tcPr>
            <w:tcW w:w="954" w:type="dxa"/>
          </w:tcPr>
          <w:p w14:paraId="356275D3" w14:textId="77777777" w:rsidR="005023B5" w:rsidRPr="000C3D9B" w:rsidRDefault="005023B5">
            <w:r w:rsidRPr="000C3D9B">
              <w:t>Dr.Bisma Shaheen</w:t>
            </w:r>
          </w:p>
        </w:tc>
        <w:tc>
          <w:tcPr>
            <w:tcW w:w="1087" w:type="dxa"/>
          </w:tcPr>
          <w:p w14:paraId="1D4EF107" w14:textId="77777777" w:rsidR="005023B5" w:rsidRPr="000C3D9B" w:rsidRDefault="005023B5">
            <w:r w:rsidRPr="000C3D9B">
              <w:t xml:space="preserve">Muhammad Aslam </w:t>
            </w:r>
          </w:p>
        </w:tc>
        <w:tc>
          <w:tcPr>
            <w:tcW w:w="897" w:type="dxa"/>
          </w:tcPr>
          <w:p w14:paraId="7881570E" w14:textId="77777777" w:rsidR="005023B5" w:rsidRPr="000C3D9B" w:rsidRDefault="005023B5">
            <w:r w:rsidRPr="000C3D9B">
              <w:t xml:space="preserve">109046-P </w:t>
            </w:r>
          </w:p>
        </w:tc>
        <w:tc>
          <w:tcPr>
            <w:tcW w:w="776" w:type="dxa"/>
          </w:tcPr>
          <w:p w14:paraId="31CD242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5F09FDF" w14:textId="77777777" w:rsidR="005023B5" w:rsidRPr="000C3D9B" w:rsidRDefault="005023B5">
            <w:r w:rsidRPr="000C3D9B">
              <w:t>15.554167</w:t>
            </w:r>
          </w:p>
        </w:tc>
        <w:tc>
          <w:tcPr>
            <w:tcW w:w="659" w:type="dxa"/>
          </w:tcPr>
          <w:p w14:paraId="1B31EE3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58CF41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B7D326E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3D048D8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2B5B5A0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4005AF90" w14:textId="77777777" w:rsidR="005023B5" w:rsidRPr="000C3D9B" w:rsidRDefault="005023B5">
            <w:r w:rsidRPr="000C3D9B">
              <w:t>51.034167</w:t>
            </w:r>
          </w:p>
        </w:tc>
      </w:tr>
      <w:tr w:rsidR="005023B5" w:rsidRPr="000C3D9B" w14:paraId="41FE6F9D" w14:textId="77777777" w:rsidTr="007D56B9">
        <w:tc>
          <w:tcPr>
            <w:tcW w:w="464" w:type="dxa"/>
          </w:tcPr>
          <w:p w14:paraId="1C2474BD" w14:textId="77777777" w:rsidR="005023B5" w:rsidRPr="000C3D9B" w:rsidRDefault="005023B5">
            <w:r w:rsidRPr="000C3D9B">
              <w:t>536</w:t>
            </w:r>
          </w:p>
        </w:tc>
        <w:tc>
          <w:tcPr>
            <w:tcW w:w="678" w:type="dxa"/>
          </w:tcPr>
          <w:p w14:paraId="25DEB833" w14:textId="77777777" w:rsidR="005023B5" w:rsidRPr="000C3D9B" w:rsidRDefault="005023B5">
            <w:r w:rsidRPr="000C3D9B">
              <w:t>19077</w:t>
            </w:r>
          </w:p>
        </w:tc>
        <w:tc>
          <w:tcPr>
            <w:tcW w:w="954" w:type="dxa"/>
          </w:tcPr>
          <w:p w14:paraId="6C4D4102" w14:textId="77777777" w:rsidR="005023B5" w:rsidRPr="000C3D9B" w:rsidRDefault="005023B5">
            <w:r w:rsidRPr="000C3D9B">
              <w:t>Touseef</w:t>
            </w:r>
          </w:p>
        </w:tc>
        <w:tc>
          <w:tcPr>
            <w:tcW w:w="1087" w:type="dxa"/>
          </w:tcPr>
          <w:p w14:paraId="6AC3EAAD" w14:textId="77777777" w:rsidR="005023B5" w:rsidRPr="000C3D9B" w:rsidRDefault="005023B5">
            <w:r w:rsidRPr="000C3D9B">
              <w:t>Khadim hussain</w:t>
            </w:r>
          </w:p>
        </w:tc>
        <w:tc>
          <w:tcPr>
            <w:tcW w:w="897" w:type="dxa"/>
          </w:tcPr>
          <w:p w14:paraId="790EDFE9" w14:textId="77777777" w:rsidR="005023B5" w:rsidRPr="000C3D9B" w:rsidRDefault="005023B5">
            <w:r w:rsidRPr="000C3D9B">
              <w:t>102818-P</w:t>
            </w:r>
          </w:p>
        </w:tc>
        <w:tc>
          <w:tcPr>
            <w:tcW w:w="776" w:type="dxa"/>
          </w:tcPr>
          <w:p w14:paraId="012E492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7B9C5E5" w14:textId="77777777" w:rsidR="005023B5" w:rsidRPr="000C3D9B" w:rsidRDefault="005023B5">
            <w:r w:rsidRPr="000C3D9B">
              <w:t>12.595833</w:t>
            </w:r>
          </w:p>
        </w:tc>
        <w:tc>
          <w:tcPr>
            <w:tcW w:w="659" w:type="dxa"/>
          </w:tcPr>
          <w:p w14:paraId="5CE9C2C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EE2106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19C1D88" w14:textId="77777777" w:rsidR="005023B5" w:rsidRPr="000C3D9B" w:rsidRDefault="005023B5">
            <w:r w:rsidRPr="000C3D9B">
              <w:t>7.5</w:t>
            </w:r>
          </w:p>
        </w:tc>
        <w:tc>
          <w:tcPr>
            <w:tcW w:w="656" w:type="dxa"/>
          </w:tcPr>
          <w:p w14:paraId="2D25A34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7F5AF77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47592572" w14:textId="77777777" w:rsidR="005023B5" w:rsidRPr="000C3D9B" w:rsidRDefault="005023B5">
            <w:r w:rsidRPr="000C3D9B">
              <w:t>51.015833</w:t>
            </w:r>
          </w:p>
        </w:tc>
      </w:tr>
      <w:tr w:rsidR="005023B5" w:rsidRPr="000C3D9B" w14:paraId="27A3584C" w14:textId="77777777" w:rsidTr="007D56B9">
        <w:tc>
          <w:tcPr>
            <w:tcW w:w="464" w:type="dxa"/>
          </w:tcPr>
          <w:p w14:paraId="590CB4C6" w14:textId="77777777" w:rsidR="005023B5" w:rsidRPr="000C3D9B" w:rsidRDefault="005023B5">
            <w:r w:rsidRPr="000C3D9B">
              <w:t>537</w:t>
            </w:r>
          </w:p>
        </w:tc>
        <w:tc>
          <w:tcPr>
            <w:tcW w:w="678" w:type="dxa"/>
          </w:tcPr>
          <w:p w14:paraId="69278168" w14:textId="77777777" w:rsidR="005023B5" w:rsidRPr="000C3D9B" w:rsidRDefault="005023B5">
            <w:r w:rsidRPr="000C3D9B">
              <w:t>15050</w:t>
            </w:r>
          </w:p>
        </w:tc>
        <w:tc>
          <w:tcPr>
            <w:tcW w:w="954" w:type="dxa"/>
          </w:tcPr>
          <w:p w14:paraId="2B9C6101" w14:textId="77777777" w:rsidR="005023B5" w:rsidRPr="000C3D9B" w:rsidRDefault="005023B5">
            <w:r w:rsidRPr="000C3D9B">
              <w:t>Moaz Bin Aziz</w:t>
            </w:r>
          </w:p>
        </w:tc>
        <w:tc>
          <w:tcPr>
            <w:tcW w:w="1087" w:type="dxa"/>
          </w:tcPr>
          <w:p w14:paraId="29421E42" w14:textId="77777777" w:rsidR="005023B5" w:rsidRPr="000C3D9B" w:rsidRDefault="005023B5">
            <w:r w:rsidRPr="000C3D9B">
              <w:t>Aziz ur Rehman</w:t>
            </w:r>
          </w:p>
        </w:tc>
        <w:tc>
          <w:tcPr>
            <w:tcW w:w="897" w:type="dxa"/>
          </w:tcPr>
          <w:p w14:paraId="688F9AF9" w14:textId="77777777" w:rsidR="005023B5" w:rsidRPr="000C3D9B" w:rsidRDefault="005023B5">
            <w:r w:rsidRPr="000C3D9B">
              <w:t>117465-p</w:t>
            </w:r>
          </w:p>
        </w:tc>
        <w:tc>
          <w:tcPr>
            <w:tcW w:w="776" w:type="dxa"/>
          </w:tcPr>
          <w:p w14:paraId="7407A9D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50CBEC1" w14:textId="77777777" w:rsidR="005023B5" w:rsidRPr="000C3D9B" w:rsidRDefault="005023B5">
            <w:r w:rsidRPr="000C3D9B">
              <w:t>14.329167</w:t>
            </w:r>
          </w:p>
        </w:tc>
        <w:tc>
          <w:tcPr>
            <w:tcW w:w="659" w:type="dxa"/>
          </w:tcPr>
          <w:p w14:paraId="34FEDDF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095024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F85193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025080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7B1E575" w14:textId="77777777" w:rsidR="005023B5" w:rsidRPr="000C3D9B" w:rsidRDefault="005023B5">
            <w:r w:rsidRPr="000C3D9B">
              <w:t>31.68</w:t>
            </w:r>
          </w:p>
        </w:tc>
        <w:tc>
          <w:tcPr>
            <w:tcW w:w="628" w:type="dxa"/>
          </w:tcPr>
          <w:p w14:paraId="7EBCAF70" w14:textId="77777777" w:rsidR="005023B5" w:rsidRPr="000C3D9B" w:rsidRDefault="005023B5">
            <w:r w:rsidRPr="000C3D9B">
              <w:t>51.009167</w:t>
            </w:r>
          </w:p>
        </w:tc>
      </w:tr>
      <w:tr w:rsidR="005023B5" w:rsidRPr="000C3D9B" w14:paraId="595C0BE7" w14:textId="77777777" w:rsidTr="007D56B9">
        <w:tc>
          <w:tcPr>
            <w:tcW w:w="464" w:type="dxa"/>
          </w:tcPr>
          <w:p w14:paraId="407F11C8" w14:textId="77777777" w:rsidR="005023B5" w:rsidRPr="000C3D9B" w:rsidRDefault="005023B5">
            <w:r w:rsidRPr="000C3D9B">
              <w:t>538</w:t>
            </w:r>
          </w:p>
        </w:tc>
        <w:tc>
          <w:tcPr>
            <w:tcW w:w="678" w:type="dxa"/>
          </w:tcPr>
          <w:p w14:paraId="4A4EFE54" w14:textId="77777777" w:rsidR="005023B5" w:rsidRPr="000C3D9B" w:rsidRDefault="005023B5">
            <w:r w:rsidRPr="000C3D9B">
              <w:t>18949</w:t>
            </w:r>
          </w:p>
        </w:tc>
        <w:tc>
          <w:tcPr>
            <w:tcW w:w="954" w:type="dxa"/>
          </w:tcPr>
          <w:p w14:paraId="537FC2F1" w14:textId="77777777" w:rsidR="005023B5" w:rsidRPr="000C3D9B" w:rsidRDefault="005023B5">
            <w:r w:rsidRPr="000C3D9B">
              <w:t>Mamoona Feroz</w:t>
            </w:r>
          </w:p>
        </w:tc>
        <w:tc>
          <w:tcPr>
            <w:tcW w:w="1087" w:type="dxa"/>
          </w:tcPr>
          <w:p w14:paraId="67667D00" w14:textId="77777777" w:rsidR="005023B5" w:rsidRPr="000C3D9B" w:rsidRDefault="005023B5">
            <w:r w:rsidRPr="000C3D9B">
              <w:t>Muhammad Feroz</w:t>
            </w:r>
          </w:p>
        </w:tc>
        <w:tc>
          <w:tcPr>
            <w:tcW w:w="897" w:type="dxa"/>
          </w:tcPr>
          <w:p w14:paraId="61D666F4" w14:textId="77777777" w:rsidR="005023B5" w:rsidRPr="000C3D9B" w:rsidRDefault="005023B5">
            <w:r w:rsidRPr="000C3D9B">
              <w:t>114475-P</w:t>
            </w:r>
          </w:p>
        </w:tc>
        <w:tc>
          <w:tcPr>
            <w:tcW w:w="776" w:type="dxa"/>
          </w:tcPr>
          <w:p w14:paraId="086421F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78839D" w14:textId="77777777" w:rsidR="005023B5" w:rsidRPr="000C3D9B" w:rsidRDefault="005023B5">
            <w:r w:rsidRPr="000C3D9B">
              <w:t>15.65</w:t>
            </w:r>
          </w:p>
        </w:tc>
        <w:tc>
          <w:tcPr>
            <w:tcW w:w="659" w:type="dxa"/>
          </w:tcPr>
          <w:p w14:paraId="1E5DC0F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DC01CD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E1F59E5" w14:textId="77777777" w:rsidR="005023B5" w:rsidRPr="000C3D9B" w:rsidRDefault="005023B5">
            <w:r w:rsidRPr="000C3D9B">
              <w:t>2.5</w:t>
            </w:r>
          </w:p>
        </w:tc>
        <w:tc>
          <w:tcPr>
            <w:tcW w:w="656" w:type="dxa"/>
          </w:tcPr>
          <w:p w14:paraId="33C86E5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B3E231A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09D55CF6" w14:textId="77777777" w:rsidR="005023B5" w:rsidRPr="000C3D9B" w:rsidRDefault="005023B5">
            <w:r w:rsidRPr="000C3D9B">
              <w:t>50.99</w:t>
            </w:r>
          </w:p>
        </w:tc>
      </w:tr>
      <w:tr w:rsidR="005023B5" w:rsidRPr="000C3D9B" w14:paraId="5CEADA03" w14:textId="77777777" w:rsidTr="007D56B9">
        <w:tc>
          <w:tcPr>
            <w:tcW w:w="464" w:type="dxa"/>
          </w:tcPr>
          <w:p w14:paraId="3B418226" w14:textId="77777777" w:rsidR="005023B5" w:rsidRPr="000C3D9B" w:rsidRDefault="005023B5">
            <w:r w:rsidRPr="000C3D9B">
              <w:t>539</w:t>
            </w:r>
          </w:p>
        </w:tc>
        <w:tc>
          <w:tcPr>
            <w:tcW w:w="678" w:type="dxa"/>
          </w:tcPr>
          <w:p w14:paraId="1271BC36" w14:textId="77777777" w:rsidR="005023B5" w:rsidRPr="000C3D9B" w:rsidRDefault="005023B5">
            <w:r w:rsidRPr="000C3D9B">
              <w:t>4463</w:t>
            </w:r>
          </w:p>
        </w:tc>
        <w:tc>
          <w:tcPr>
            <w:tcW w:w="954" w:type="dxa"/>
          </w:tcPr>
          <w:p w14:paraId="304E312B" w14:textId="77777777" w:rsidR="005023B5" w:rsidRPr="000C3D9B" w:rsidRDefault="005023B5">
            <w:r w:rsidRPr="000C3D9B">
              <w:t>Hira Saeed</w:t>
            </w:r>
          </w:p>
        </w:tc>
        <w:tc>
          <w:tcPr>
            <w:tcW w:w="1087" w:type="dxa"/>
          </w:tcPr>
          <w:p w14:paraId="42C11863" w14:textId="77777777" w:rsidR="005023B5" w:rsidRPr="000C3D9B" w:rsidRDefault="005023B5">
            <w:r w:rsidRPr="000C3D9B">
              <w:t>Muhammad Saeed Alam</w:t>
            </w:r>
          </w:p>
        </w:tc>
        <w:tc>
          <w:tcPr>
            <w:tcW w:w="897" w:type="dxa"/>
          </w:tcPr>
          <w:p w14:paraId="04D158AC" w14:textId="77777777" w:rsidR="005023B5" w:rsidRPr="000C3D9B" w:rsidRDefault="005023B5">
            <w:r w:rsidRPr="000C3D9B">
              <w:t>107531-P</w:t>
            </w:r>
          </w:p>
        </w:tc>
        <w:tc>
          <w:tcPr>
            <w:tcW w:w="776" w:type="dxa"/>
          </w:tcPr>
          <w:p w14:paraId="2D0495B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3EFE9BE" w14:textId="77777777" w:rsidR="005023B5" w:rsidRPr="000C3D9B" w:rsidRDefault="005023B5">
            <w:r w:rsidRPr="000C3D9B">
              <w:t>14.914894</w:t>
            </w:r>
          </w:p>
        </w:tc>
        <w:tc>
          <w:tcPr>
            <w:tcW w:w="659" w:type="dxa"/>
          </w:tcPr>
          <w:p w14:paraId="45E6DF3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0DF58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3903C5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F68A83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09CCB9" w14:textId="77777777" w:rsidR="005023B5" w:rsidRPr="000C3D9B" w:rsidRDefault="005023B5">
            <w:r w:rsidRPr="000C3D9B">
              <w:t>31.04</w:t>
            </w:r>
          </w:p>
        </w:tc>
        <w:tc>
          <w:tcPr>
            <w:tcW w:w="628" w:type="dxa"/>
          </w:tcPr>
          <w:p w14:paraId="3BFFBC62" w14:textId="77777777" w:rsidR="005023B5" w:rsidRPr="000C3D9B" w:rsidRDefault="005023B5">
            <w:r w:rsidRPr="000C3D9B">
              <w:t>50.954894</w:t>
            </w:r>
          </w:p>
        </w:tc>
      </w:tr>
      <w:tr w:rsidR="005023B5" w:rsidRPr="000C3D9B" w14:paraId="4CC475C9" w14:textId="77777777" w:rsidTr="007D56B9">
        <w:tc>
          <w:tcPr>
            <w:tcW w:w="464" w:type="dxa"/>
          </w:tcPr>
          <w:p w14:paraId="38BA79D6" w14:textId="77777777" w:rsidR="005023B5" w:rsidRPr="000C3D9B" w:rsidRDefault="005023B5">
            <w:r w:rsidRPr="000C3D9B">
              <w:t>540</w:t>
            </w:r>
          </w:p>
        </w:tc>
        <w:tc>
          <w:tcPr>
            <w:tcW w:w="678" w:type="dxa"/>
          </w:tcPr>
          <w:p w14:paraId="0AE05877" w14:textId="77777777" w:rsidR="005023B5" w:rsidRPr="000C3D9B" w:rsidRDefault="005023B5">
            <w:r w:rsidRPr="000C3D9B">
              <w:t>18924</w:t>
            </w:r>
          </w:p>
        </w:tc>
        <w:tc>
          <w:tcPr>
            <w:tcW w:w="954" w:type="dxa"/>
          </w:tcPr>
          <w:p w14:paraId="5BAE7BE9" w14:textId="77777777" w:rsidR="005023B5" w:rsidRPr="000C3D9B" w:rsidRDefault="005023B5">
            <w:r w:rsidRPr="000C3D9B">
              <w:t>Noor Ul Ain</w:t>
            </w:r>
          </w:p>
        </w:tc>
        <w:tc>
          <w:tcPr>
            <w:tcW w:w="1087" w:type="dxa"/>
          </w:tcPr>
          <w:p w14:paraId="4FD479B4" w14:textId="77777777" w:rsidR="005023B5" w:rsidRPr="000C3D9B" w:rsidRDefault="005023B5">
            <w:r w:rsidRPr="000C3D9B">
              <w:t xml:space="preserve">Munir Anwar Nasir </w:t>
            </w:r>
          </w:p>
        </w:tc>
        <w:tc>
          <w:tcPr>
            <w:tcW w:w="897" w:type="dxa"/>
          </w:tcPr>
          <w:p w14:paraId="254DC2FD" w14:textId="77777777" w:rsidR="005023B5" w:rsidRPr="000C3D9B" w:rsidRDefault="005023B5">
            <w:r w:rsidRPr="000C3D9B">
              <w:t>109369-P</w:t>
            </w:r>
          </w:p>
        </w:tc>
        <w:tc>
          <w:tcPr>
            <w:tcW w:w="776" w:type="dxa"/>
          </w:tcPr>
          <w:p w14:paraId="707E5DD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AE34E8F" w14:textId="77777777" w:rsidR="005023B5" w:rsidRPr="000C3D9B" w:rsidRDefault="005023B5">
            <w:r w:rsidRPr="000C3D9B">
              <w:t>14.412245</w:t>
            </w:r>
          </w:p>
        </w:tc>
        <w:tc>
          <w:tcPr>
            <w:tcW w:w="659" w:type="dxa"/>
          </w:tcPr>
          <w:p w14:paraId="3D49A03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C931BE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2A2CEFA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7AEB270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A45526C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4077BE18" w14:textId="77777777" w:rsidR="005023B5" w:rsidRPr="000C3D9B" w:rsidRDefault="005023B5">
            <w:r w:rsidRPr="000C3D9B">
              <w:t>50.852245</w:t>
            </w:r>
          </w:p>
        </w:tc>
      </w:tr>
      <w:tr w:rsidR="005023B5" w:rsidRPr="000C3D9B" w14:paraId="05AC1134" w14:textId="77777777" w:rsidTr="007D56B9">
        <w:tc>
          <w:tcPr>
            <w:tcW w:w="464" w:type="dxa"/>
          </w:tcPr>
          <w:p w14:paraId="27E77C68" w14:textId="77777777" w:rsidR="005023B5" w:rsidRPr="000C3D9B" w:rsidRDefault="005023B5">
            <w:r w:rsidRPr="000C3D9B">
              <w:t>541</w:t>
            </w:r>
          </w:p>
        </w:tc>
        <w:tc>
          <w:tcPr>
            <w:tcW w:w="678" w:type="dxa"/>
          </w:tcPr>
          <w:p w14:paraId="255D23DE" w14:textId="77777777" w:rsidR="005023B5" w:rsidRPr="000C3D9B" w:rsidRDefault="005023B5">
            <w:r w:rsidRPr="000C3D9B">
              <w:t>16160</w:t>
            </w:r>
          </w:p>
        </w:tc>
        <w:tc>
          <w:tcPr>
            <w:tcW w:w="954" w:type="dxa"/>
          </w:tcPr>
          <w:p w14:paraId="0135C9CE" w14:textId="77777777" w:rsidR="005023B5" w:rsidRPr="000C3D9B" w:rsidRDefault="005023B5">
            <w:r w:rsidRPr="000C3D9B">
              <w:t>Muhammad Danish Farooq</w:t>
            </w:r>
          </w:p>
        </w:tc>
        <w:tc>
          <w:tcPr>
            <w:tcW w:w="1087" w:type="dxa"/>
          </w:tcPr>
          <w:p w14:paraId="078B8243" w14:textId="77777777" w:rsidR="005023B5" w:rsidRPr="000C3D9B" w:rsidRDefault="005023B5">
            <w:r w:rsidRPr="000C3D9B">
              <w:t>Farooq Ahmad</w:t>
            </w:r>
          </w:p>
        </w:tc>
        <w:tc>
          <w:tcPr>
            <w:tcW w:w="897" w:type="dxa"/>
          </w:tcPr>
          <w:p w14:paraId="0E10EE14" w14:textId="77777777" w:rsidR="005023B5" w:rsidRPr="000C3D9B" w:rsidRDefault="005023B5">
            <w:r w:rsidRPr="000C3D9B">
              <w:t>112439-P</w:t>
            </w:r>
          </w:p>
        </w:tc>
        <w:tc>
          <w:tcPr>
            <w:tcW w:w="776" w:type="dxa"/>
          </w:tcPr>
          <w:p w14:paraId="6402E35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DD81E93" w14:textId="77777777" w:rsidR="005023B5" w:rsidRPr="000C3D9B" w:rsidRDefault="005023B5">
            <w:r w:rsidRPr="000C3D9B">
              <w:t>15.304167</w:t>
            </w:r>
          </w:p>
        </w:tc>
        <w:tc>
          <w:tcPr>
            <w:tcW w:w="659" w:type="dxa"/>
          </w:tcPr>
          <w:p w14:paraId="4719E06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C33BB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AD7BDD1" w14:textId="77777777" w:rsidR="005023B5" w:rsidRPr="000C3D9B" w:rsidRDefault="005023B5">
            <w:r w:rsidRPr="000C3D9B">
              <w:t>4.5</w:t>
            </w:r>
          </w:p>
        </w:tc>
        <w:tc>
          <w:tcPr>
            <w:tcW w:w="656" w:type="dxa"/>
          </w:tcPr>
          <w:p w14:paraId="5199D3F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564964D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4EE6C1F7" w14:textId="77777777" w:rsidR="005023B5" w:rsidRPr="000C3D9B" w:rsidRDefault="005023B5">
            <w:r w:rsidRPr="000C3D9B">
              <w:t>50.784167</w:t>
            </w:r>
          </w:p>
        </w:tc>
      </w:tr>
      <w:tr w:rsidR="005023B5" w:rsidRPr="000C3D9B" w14:paraId="0195435F" w14:textId="77777777" w:rsidTr="007D56B9">
        <w:tc>
          <w:tcPr>
            <w:tcW w:w="464" w:type="dxa"/>
          </w:tcPr>
          <w:p w14:paraId="351C9DA8" w14:textId="77777777" w:rsidR="005023B5" w:rsidRPr="000C3D9B" w:rsidRDefault="005023B5">
            <w:r w:rsidRPr="000C3D9B">
              <w:t>542</w:t>
            </w:r>
          </w:p>
        </w:tc>
        <w:tc>
          <w:tcPr>
            <w:tcW w:w="678" w:type="dxa"/>
          </w:tcPr>
          <w:p w14:paraId="108AAF55" w14:textId="77777777" w:rsidR="005023B5" w:rsidRPr="000C3D9B" w:rsidRDefault="005023B5">
            <w:r w:rsidRPr="000C3D9B">
              <w:t>17832</w:t>
            </w:r>
          </w:p>
        </w:tc>
        <w:tc>
          <w:tcPr>
            <w:tcW w:w="954" w:type="dxa"/>
          </w:tcPr>
          <w:p w14:paraId="337513EA" w14:textId="77777777" w:rsidR="005023B5" w:rsidRPr="000C3D9B" w:rsidRDefault="005023B5">
            <w:r w:rsidRPr="000C3D9B">
              <w:t>Waqas Murtaza</w:t>
            </w:r>
          </w:p>
        </w:tc>
        <w:tc>
          <w:tcPr>
            <w:tcW w:w="1087" w:type="dxa"/>
          </w:tcPr>
          <w:p w14:paraId="2D89CF27" w14:textId="77777777" w:rsidR="005023B5" w:rsidRPr="000C3D9B" w:rsidRDefault="005023B5">
            <w:r w:rsidRPr="000C3D9B">
              <w:t xml:space="preserve">Muhammad Murtaza </w:t>
            </w:r>
          </w:p>
        </w:tc>
        <w:tc>
          <w:tcPr>
            <w:tcW w:w="897" w:type="dxa"/>
          </w:tcPr>
          <w:p w14:paraId="1ADCC82A" w14:textId="77777777" w:rsidR="005023B5" w:rsidRPr="000C3D9B" w:rsidRDefault="005023B5">
            <w:r w:rsidRPr="000C3D9B">
              <w:t>103041-P</w:t>
            </w:r>
          </w:p>
        </w:tc>
        <w:tc>
          <w:tcPr>
            <w:tcW w:w="776" w:type="dxa"/>
          </w:tcPr>
          <w:p w14:paraId="10EF958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248A693" w14:textId="77777777" w:rsidR="005023B5" w:rsidRPr="000C3D9B" w:rsidRDefault="005023B5">
            <w:r w:rsidRPr="000C3D9B">
              <w:t>14.612</w:t>
            </w:r>
          </w:p>
        </w:tc>
        <w:tc>
          <w:tcPr>
            <w:tcW w:w="659" w:type="dxa"/>
          </w:tcPr>
          <w:p w14:paraId="482B2E4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B9AD0E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D4C09FA" w14:textId="77777777" w:rsidR="005023B5" w:rsidRPr="000C3D9B" w:rsidRDefault="005023B5">
            <w:r w:rsidRPr="000C3D9B">
              <w:t>9.0</w:t>
            </w:r>
          </w:p>
        </w:tc>
        <w:tc>
          <w:tcPr>
            <w:tcW w:w="656" w:type="dxa"/>
          </w:tcPr>
          <w:p w14:paraId="2927852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C2CE284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10FAD39F" w14:textId="77777777" w:rsidR="005023B5" w:rsidRPr="000C3D9B" w:rsidRDefault="005023B5">
            <w:r w:rsidRPr="000C3D9B">
              <w:t>50.752</w:t>
            </w:r>
          </w:p>
        </w:tc>
      </w:tr>
      <w:tr w:rsidR="005023B5" w:rsidRPr="000C3D9B" w14:paraId="734CA121" w14:textId="77777777" w:rsidTr="007D56B9">
        <w:tc>
          <w:tcPr>
            <w:tcW w:w="464" w:type="dxa"/>
          </w:tcPr>
          <w:p w14:paraId="5646475C" w14:textId="77777777" w:rsidR="005023B5" w:rsidRPr="000C3D9B" w:rsidRDefault="005023B5">
            <w:r w:rsidRPr="000C3D9B">
              <w:t>543</w:t>
            </w:r>
          </w:p>
        </w:tc>
        <w:tc>
          <w:tcPr>
            <w:tcW w:w="678" w:type="dxa"/>
          </w:tcPr>
          <w:p w14:paraId="5DBEA3C4" w14:textId="77777777" w:rsidR="005023B5" w:rsidRPr="000C3D9B" w:rsidRDefault="005023B5">
            <w:r w:rsidRPr="000C3D9B">
              <w:t>2519</w:t>
            </w:r>
          </w:p>
        </w:tc>
        <w:tc>
          <w:tcPr>
            <w:tcW w:w="954" w:type="dxa"/>
          </w:tcPr>
          <w:p w14:paraId="759D8C5D" w14:textId="77777777" w:rsidR="005023B5" w:rsidRPr="000C3D9B" w:rsidRDefault="005023B5">
            <w:r w:rsidRPr="000C3D9B">
              <w:t>Sara Mateen</w:t>
            </w:r>
          </w:p>
        </w:tc>
        <w:tc>
          <w:tcPr>
            <w:tcW w:w="1087" w:type="dxa"/>
          </w:tcPr>
          <w:p w14:paraId="381EB6C9" w14:textId="77777777" w:rsidR="005023B5" w:rsidRPr="000C3D9B" w:rsidRDefault="005023B5">
            <w:r w:rsidRPr="000C3D9B">
              <w:t>Abdul Mateen</w:t>
            </w:r>
          </w:p>
        </w:tc>
        <w:tc>
          <w:tcPr>
            <w:tcW w:w="897" w:type="dxa"/>
          </w:tcPr>
          <w:p w14:paraId="0D56FF2F" w14:textId="77777777" w:rsidR="005023B5" w:rsidRPr="000C3D9B" w:rsidRDefault="005023B5">
            <w:r w:rsidRPr="000C3D9B">
              <w:t>94152-P</w:t>
            </w:r>
          </w:p>
        </w:tc>
        <w:tc>
          <w:tcPr>
            <w:tcW w:w="776" w:type="dxa"/>
          </w:tcPr>
          <w:p w14:paraId="564F362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7DD8DD3" w14:textId="77777777" w:rsidR="005023B5" w:rsidRPr="000C3D9B" w:rsidRDefault="005023B5">
            <w:r w:rsidRPr="000C3D9B">
              <w:t>15.970833</w:t>
            </w:r>
          </w:p>
        </w:tc>
        <w:tc>
          <w:tcPr>
            <w:tcW w:w="659" w:type="dxa"/>
          </w:tcPr>
          <w:p w14:paraId="4996A3B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313183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E95D2EB" w14:textId="77777777" w:rsidR="005023B5" w:rsidRPr="000C3D9B" w:rsidRDefault="005023B5">
            <w:r w:rsidRPr="000C3D9B">
              <w:t>7.0</w:t>
            </w:r>
          </w:p>
        </w:tc>
        <w:tc>
          <w:tcPr>
            <w:tcW w:w="656" w:type="dxa"/>
          </w:tcPr>
          <w:p w14:paraId="54C97DC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0EA1CAB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405AB7DE" w14:textId="77777777" w:rsidR="005023B5" w:rsidRPr="000C3D9B" w:rsidRDefault="005023B5">
            <w:r w:rsidRPr="000C3D9B">
              <w:t>50.750833</w:t>
            </w:r>
          </w:p>
        </w:tc>
      </w:tr>
      <w:tr w:rsidR="005023B5" w:rsidRPr="000C3D9B" w14:paraId="28E5DE1E" w14:textId="77777777" w:rsidTr="007D56B9">
        <w:tc>
          <w:tcPr>
            <w:tcW w:w="464" w:type="dxa"/>
          </w:tcPr>
          <w:p w14:paraId="5DCE54E4" w14:textId="77777777" w:rsidR="005023B5" w:rsidRPr="000C3D9B" w:rsidRDefault="005023B5">
            <w:r w:rsidRPr="000C3D9B">
              <w:t>544</w:t>
            </w:r>
          </w:p>
        </w:tc>
        <w:tc>
          <w:tcPr>
            <w:tcW w:w="678" w:type="dxa"/>
          </w:tcPr>
          <w:p w14:paraId="5DD4B862" w14:textId="77777777" w:rsidR="005023B5" w:rsidRPr="000C3D9B" w:rsidRDefault="005023B5">
            <w:r w:rsidRPr="000C3D9B">
              <w:t>18810</w:t>
            </w:r>
          </w:p>
        </w:tc>
        <w:tc>
          <w:tcPr>
            <w:tcW w:w="954" w:type="dxa"/>
          </w:tcPr>
          <w:p w14:paraId="44B2822F" w14:textId="77777777" w:rsidR="005023B5" w:rsidRPr="000C3D9B" w:rsidRDefault="005023B5">
            <w:r w:rsidRPr="000C3D9B">
              <w:t>Irum Shahzadi</w:t>
            </w:r>
          </w:p>
        </w:tc>
        <w:tc>
          <w:tcPr>
            <w:tcW w:w="1087" w:type="dxa"/>
          </w:tcPr>
          <w:p w14:paraId="0F392536" w14:textId="77777777" w:rsidR="005023B5" w:rsidRPr="000C3D9B" w:rsidRDefault="005023B5">
            <w:r w:rsidRPr="000C3D9B">
              <w:t>Abdul hameed</w:t>
            </w:r>
          </w:p>
        </w:tc>
        <w:tc>
          <w:tcPr>
            <w:tcW w:w="897" w:type="dxa"/>
          </w:tcPr>
          <w:p w14:paraId="1E553DD2" w14:textId="77777777" w:rsidR="005023B5" w:rsidRPr="000C3D9B" w:rsidRDefault="005023B5">
            <w:r w:rsidRPr="000C3D9B">
              <w:t>112138-P</w:t>
            </w:r>
          </w:p>
        </w:tc>
        <w:tc>
          <w:tcPr>
            <w:tcW w:w="776" w:type="dxa"/>
          </w:tcPr>
          <w:p w14:paraId="4A59F73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86D5CBB" w14:textId="77777777" w:rsidR="005023B5" w:rsidRPr="000C3D9B" w:rsidRDefault="005023B5">
            <w:r w:rsidRPr="000C3D9B">
              <w:t>14.65</w:t>
            </w:r>
          </w:p>
        </w:tc>
        <w:tc>
          <w:tcPr>
            <w:tcW w:w="659" w:type="dxa"/>
          </w:tcPr>
          <w:p w14:paraId="168B5FC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BE63A3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A5469E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36EE08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A8D503" w14:textId="77777777" w:rsidR="005023B5" w:rsidRPr="000C3D9B" w:rsidRDefault="005023B5">
            <w:r w:rsidRPr="000C3D9B">
              <w:t>31.04</w:t>
            </w:r>
          </w:p>
        </w:tc>
        <w:tc>
          <w:tcPr>
            <w:tcW w:w="628" w:type="dxa"/>
          </w:tcPr>
          <w:p w14:paraId="3B00CDD9" w14:textId="77777777" w:rsidR="005023B5" w:rsidRPr="000C3D9B" w:rsidRDefault="005023B5">
            <w:r w:rsidRPr="000C3D9B">
              <w:t>50.69</w:t>
            </w:r>
          </w:p>
        </w:tc>
      </w:tr>
      <w:tr w:rsidR="005023B5" w:rsidRPr="000C3D9B" w14:paraId="63E6F534" w14:textId="77777777" w:rsidTr="007D56B9">
        <w:tc>
          <w:tcPr>
            <w:tcW w:w="464" w:type="dxa"/>
          </w:tcPr>
          <w:p w14:paraId="1586E809" w14:textId="77777777" w:rsidR="005023B5" w:rsidRPr="000C3D9B" w:rsidRDefault="005023B5">
            <w:r w:rsidRPr="000C3D9B">
              <w:t>545</w:t>
            </w:r>
          </w:p>
        </w:tc>
        <w:tc>
          <w:tcPr>
            <w:tcW w:w="678" w:type="dxa"/>
          </w:tcPr>
          <w:p w14:paraId="2347F001" w14:textId="77777777" w:rsidR="005023B5" w:rsidRPr="000C3D9B" w:rsidRDefault="005023B5">
            <w:r w:rsidRPr="000C3D9B">
              <w:t>3967</w:t>
            </w:r>
          </w:p>
        </w:tc>
        <w:tc>
          <w:tcPr>
            <w:tcW w:w="954" w:type="dxa"/>
          </w:tcPr>
          <w:p w14:paraId="19CF28F0" w14:textId="77777777" w:rsidR="005023B5" w:rsidRPr="000C3D9B" w:rsidRDefault="005023B5">
            <w:r w:rsidRPr="000C3D9B">
              <w:t>Uswa Majeed</w:t>
            </w:r>
          </w:p>
        </w:tc>
        <w:tc>
          <w:tcPr>
            <w:tcW w:w="1087" w:type="dxa"/>
          </w:tcPr>
          <w:p w14:paraId="3B62391C" w14:textId="77777777" w:rsidR="005023B5" w:rsidRPr="000C3D9B" w:rsidRDefault="005023B5">
            <w:r w:rsidRPr="000C3D9B">
              <w:t>Abdul Majeed</w:t>
            </w:r>
          </w:p>
        </w:tc>
        <w:tc>
          <w:tcPr>
            <w:tcW w:w="897" w:type="dxa"/>
          </w:tcPr>
          <w:p w14:paraId="4235AA4F" w14:textId="77777777" w:rsidR="005023B5" w:rsidRPr="000C3D9B" w:rsidRDefault="005023B5">
            <w:r w:rsidRPr="000C3D9B">
              <w:t>107214-P</w:t>
            </w:r>
          </w:p>
        </w:tc>
        <w:tc>
          <w:tcPr>
            <w:tcW w:w="776" w:type="dxa"/>
          </w:tcPr>
          <w:p w14:paraId="0C6DFA5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2A6B38" w14:textId="77777777" w:rsidR="005023B5" w:rsidRPr="000C3D9B" w:rsidRDefault="005023B5">
            <w:r w:rsidRPr="000C3D9B">
              <w:t>14.575</w:t>
            </w:r>
          </w:p>
        </w:tc>
        <w:tc>
          <w:tcPr>
            <w:tcW w:w="659" w:type="dxa"/>
          </w:tcPr>
          <w:p w14:paraId="60602E5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DEA82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CE4E2B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3DB43F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DCAB293" w14:textId="77777777" w:rsidR="005023B5" w:rsidRPr="000C3D9B" w:rsidRDefault="005023B5">
            <w:r w:rsidRPr="000C3D9B">
              <w:t>31.04</w:t>
            </w:r>
          </w:p>
        </w:tc>
        <w:tc>
          <w:tcPr>
            <w:tcW w:w="628" w:type="dxa"/>
          </w:tcPr>
          <w:p w14:paraId="34315718" w14:textId="77777777" w:rsidR="005023B5" w:rsidRPr="000C3D9B" w:rsidRDefault="005023B5">
            <w:r w:rsidRPr="000C3D9B">
              <w:t>50.615</w:t>
            </w:r>
          </w:p>
        </w:tc>
      </w:tr>
      <w:tr w:rsidR="005023B5" w:rsidRPr="000C3D9B" w14:paraId="3132F51F" w14:textId="77777777" w:rsidTr="007D56B9">
        <w:tc>
          <w:tcPr>
            <w:tcW w:w="464" w:type="dxa"/>
          </w:tcPr>
          <w:p w14:paraId="2E59C2A7" w14:textId="77777777" w:rsidR="005023B5" w:rsidRPr="000C3D9B" w:rsidRDefault="005023B5">
            <w:r w:rsidRPr="000C3D9B">
              <w:t>546</w:t>
            </w:r>
          </w:p>
        </w:tc>
        <w:tc>
          <w:tcPr>
            <w:tcW w:w="678" w:type="dxa"/>
          </w:tcPr>
          <w:p w14:paraId="1D997E86" w14:textId="77777777" w:rsidR="005023B5" w:rsidRPr="000C3D9B" w:rsidRDefault="005023B5">
            <w:r w:rsidRPr="000C3D9B">
              <w:t>16495</w:t>
            </w:r>
          </w:p>
        </w:tc>
        <w:tc>
          <w:tcPr>
            <w:tcW w:w="954" w:type="dxa"/>
          </w:tcPr>
          <w:p w14:paraId="249795F3" w14:textId="77777777" w:rsidR="005023B5" w:rsidRPr="000C3D9B" w:rsidRDefault="005023B5">
            <w:r w:rsidRPr="000C3D9B">
              <w:t>Nimrah Hanif</w:t>
            </w:r>
          </w:p>
        </w:tc>
        <w:tc>
          <w:tcPr>
            <w:tcW w:w="1087" w:type="dxa"/>
          </w:tcPr>
          <w:p w14:paraId="666058C0" w14:textId="77777777" w:rsidR="005023B5" w:rsidRPr="000C3D9B" w:rsidRDefault="005023B5">
            <w:r w:rsidRPr="000C3D9B">
              <w:t>Muhammad Hanif</w:t>
            </w:r>
          </w:p>
        </w:tc>
        <w:tc>
          <w:tcPr>
            <w:tcW w:w="897" w:type="dxa"/>
          </w:tcPr>
          <w:p w14:paraId="1939B6E9" w14:textId="77777777" w:rsidR="005023B5" w:rsidRPr="000C3D9B" w:rsidRDefault="005023B5">
            <w:r w:rsidRPr="000C3D9B">
              <w:t>114228-P</w:t>
            </w:r>
          </w:p>
        </w:tc>
        <w:tc>
          <w:tcPr>
            <w:tcW w:w="776" w:type="dxa"/>
          </w:tcPr>
          <w:p w14:paraId="4498F3B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ACB1E4E" w14:textId="77777777" w:rsidR="005023B5" w:rsidRPr="000C3D9B" w:rsidRDefault="005023B5">
            <w:r w:rsidRPr="000C3D9B">
              <w:t>15.066667</w:t>
            </w:r>
          </w:p>
        </w:tc>
        <w:tc>
          <w:tcPr>
            <w:tcW w:w="659" w:type="dxa"/>
          </w:tcPr>
          <w:p w14:paraId="1D567A3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99B6EB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AF2468D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3B898FA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758BA09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11E59FDF" w14:textId="77777777" w:rsidR="005023B5" w:rsidRPr="000C3D9B" w:rsidRDefault="005023B5">
            <w:r w:rsidRPr="000C3D9B">
              <w:t>50.546667</w:t>
            </w:r>
          </w:p>
        </w:tc>
      </w:tr>
      <w:tr w:rsidR="005023B5" w:rsidRPr="000C3D9B" w14:paraId="00E71FCA" w14:textId="77777777" w:rsidTr="007D56B9">
        <w:tc>
          <w:tcPr>
            <w:tcW w:w="464" w:type="dxa"/>
          </w:tcPr>
          <w:p w14:paraId="0AF26834" w14:textId="77777777" w:rsidR="005023B5" w:rsidRPr="000C3D9B" w:rsidRDefault="005023B5">
            <w:r w:rsidRPr="000C3D9B">
              <w:t>547</w:t>
            </w:r>
          </w:p>
        </w:tc>
        <w:tc>
          <w:tcPr>
            <w:tcW w:w="678" w:type="dxa"/>
          </w:tcPr>
          <w:p w14:paraId="32541B6D" w14:textId="77777777" w:rsidR="005023B5" w:rsidRPr="000C3D9B" w:rsidRDefault="005023B5">
            <w:r w:rsidRPr="000C3D9B">
              <w:t>15307</w:t>
            </w:r>
          </w:p>
        </w:tc>
        <w:tc>
          <w:tcPr>
            <w:tcW w:w="954" w:type="dxa"/>
          </w:tcPr>
          <w:p w14:paraId="5FACFB37" w14:textId="77777777" w:rsidR="005023B5" w:rsidRPr="000C3D9B" w:rsidRDefault="005023B5">
            <w:r w:rsidRPr="000C3D9B">
              <w:t>Sibgha Aziz</w:t>
            </w:r>
          </w:p>
        </w:tc>
        <w:tc>
          <w:tcPr>
            <w:tcW w:w="1087" w:type="dxa"/>
          </w:tcPr>
          <w:p w14:paraId="0A2E45ED" w14:textId="77777777" w:rsidR="005023B5" w:rsidRPr="000C3D9B" w:rsidRDefault="005023B5">
            <w:r w:rsidRPr="000C3D9B">
              <w:t>Abdul Aziz</w:t>
            </w:r>
          </w:p>
        </w:tc>
        <w:tc>
          <w:tcPr>
            <w:tcW w:w="897" w:type="dxa"/>
          </w:tcPr>
          <w:p w14:paraId="2C3D3984" w14:textId="77777777" w:rsidR="005023B5" w:rsidRPr="000C3D9B" w:rsidRDefault="005023B5">
            <w:r w:rsidRPr="000C3D9B">
              <w:t>113158-P</w:t>
            </w:r>
          </w:p>
        </w:tc>
        <w:tc>
          <w:tcPr>
            <w:tcW w:w="776" w:type="dxa"/>
          </w:tcPr>
          <w:p w14:paraId="3FEAEB4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25085B7" w14:textId="77777777" w:rsidR="005023B5" w:rsidRPr="000C3D9B" w:rsidRDefault="005023B5">
            <w:r w:rsidRPr="000C3D9B">
              <w:t>14.458333</w:t>
            </w:r>
          </w:p>
        </w:tc>
        <w:tc>
          <w:tcPr>
            <w:tcW w:w="659" w:type="dxa"/>
          </w:tcPr>
          <w:p w14:paraId="56269A8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20390E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DDAAF8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98DB8E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CFC0395" w14:textId="77777777" w:rsidR="005023B5" w:rsidRPr="000C3D9B" w:rsidRDefault="005023B5">
            <w:r w:rsidRPr="000C3D9B">
              <w:t>31.04</w:t>
            </w:r>
          </w:p>
        </w:tc>
        <w:tc>
          <w:tcPr>
            <w:tcW w:w="628" w:type="dxa"/>
          </w:tcPr>
          <w:p w14:paraId="4B2260C4" w14:textId="77777777" w:rsidR="005023B5" w:rsidRPr="000C3D9B" w:rsidRDefault="005023B5">
            <w:r w:rsidRPr="000C3D9B">
              <w:t>50.498333</w:t>
            </w:r>
          </w:p>
        </w:tc>
      </w:tr>
      <w:tr w:rsidR="005023B5" w:rsidRPr="000C3D9B" w14:paraId="7DFE877B" w14:textId="77777777" w:rsidTr="007D56B9">
        <w:tc>
          <w:tcPr>
            <w:tcW w:w="464" w:type="dxa"/>
          </w:tcPr>
          <w:p w14:paraId="3DBB4107" w14:textId="77777777" w:rsidR="005023B5" w:rsidRPr="000C3D9B" w:rsidRDefault="005023B5">
            <w:r w:rsidRPr="000C3D9B">
              <w:t>548</w:t>
            </w:r>
          </w:p>
        </w:tc>
        <w:tc>
          <w:tcPr>
            <w:tcW w:w="678" w:type="dxa"/>
          </w:tcPr>
          <w:p w14:paraId="5D36B119" w14:textId="77777777" w:rsidR="005023B5" w:rsidRPr="000C3D9B" w:rsidRDefault="005023B5">
            <w:r w:rsidRPr="000C3D9B">
              <w:t>15995</w:t>
            </w:r>
          </w:p>
        </w:tc>
        <w:tc>
          <w:tcPr>
            <w:tcW w:w="954" w:type="dxa"/>
          </w:tcPr>
          <w:p w14:paraId="1635070B" w14:textId="77777777" w:rsidR="005023B5" w:rsidRPr="000C3D9B" w:rsidRDefault="005023B5">
            <w:r w:rsidRPr="000C3D9B">
              <w:t>Anam Razzaq</w:t>
            </w:r>
          </w:p>
        </w:tc>
        <w:tc>
          <w:tcPr>
            <w:tcW w:w="1087" w:type="dxa"/>
          </w:tcPr>
          <w:p w14:paraId="0B5BE73F" w14:textId="77777777" w:rsidR="005023B5" w:rsidRPr="000C3D9B" w:rsidRDefault="005023B5">
            <w:r w:rsidRPr="000C3D9B">
              <w:t>Abdul Razzaq</w:t>
            </w:r>
          </w:p>
        </w:tc>
        <w:tc>
          <w:tcPr>
            <w:tcW w:w="897" w:type="dxa"/>
          </w:tcPr>
          <w:p w14:paraId="5FC322D8" w14:textId="77777777" w:rsidR="005023B5" w:rsidRPr="000C3D9B" w:rsidRDefault="005023B5">
            <w:r w:rsidRPr="000C3D9B">
              <w:t>116776-P</w:t>
            </w:r>
          </w:p>
        </w:tc>
        <w:tc>
          <w:tcPr>
            <w:tcW w:w="776" w:type="dxa"/>
          </w:tcPr>
          <w:p w14:paraId="4F39D17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825A522" w14:textId="77777777" w:rsidR="005023B5" w:rsidRPr="000C3D9B" w:rsidRDefault="005023B5">
            <w:r w:rsidRPr="000C3D9B">
              <w:t>14.154167</w:t>
            </w:r>
          </w:p>
        </w:tc>
        <w:tc>
          <w:tcPr>
            <w:tcW w:w="659" w:type="dxa"/>
          </w:tcPr>
          <w:p w14:paraId="573D009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A4B6DD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AC2205C" w14:textId="77777777" w:rsidR="005023B5" w:rsidRPr="000C3D9B" w:rsidRDefault="005023B5">
            <w:r w:rsidRPr="000C3D9B">
              <w:t>9.166667</w:t>
            </w:r>
          </w:p>
        </w:tc>
        <w:tc>
          <w:tcPr>
            <w:tcW w:w="656" w:type="dxa"/>
          </w:tcPr>
          <w:p w14:paraId="24602CE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8A8998E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17179011" w14:textId="77777777" w:rsidR="005023B5" w:rsidRPr="000C3D9B" w:rsidRDefault="005023B5">
            <w:r w:rsidRPr="000C3D9B">
              <w:t>50.460834</w:t>
            </w:r>
          </w:p>
        </w:tc>
      </w:tr>
      <w:tr w:rsidR="005023B5" w:rsidRPr="000C3D9B" w14:paraId="42D455B7" w14:textId="77777777" w:rsidTr="007D56B9">
        <w:tc>
          <w:tcPr>
            <w:tcW w:w="464" w:type="dxa"/>
          </w:tcPr>
          <w:p w14:paraId="28A07970" w14:textId="77777777" w:rsidR="005023B5" w:rsidRPr="000C3D9B" w:rsidRDefault="005023B5">
            <w:r w:rsidRPr="000C3D9B">
              <w:t>549</w:t>
            </w:r>
          </w:p>
        </w:tc>
        <w:tc>
          <w:tcPr>
            <w:tcW w:w="678" w:type="dxa"/>
          </w:tcPr>
          <w:p w14:paraId="751E7DB4" w14:textId="77777777" w:rsidR="005023B5" w:rsidRPr="000C3D9B" w:rsidRDefault="005023B5">
            <w:r w:rsidRPr="000C3D9B">
              <w:t>17933</w:t>
            </w:r>
          </w:p>
        </w:tc>
        <w:tc>
          <w:tcPr>
            <w:tcW w:w="954" w:type="dxa"/>
          </w:tcPr>
          <w:p w14:paraId="2DC96A16" w14:textId="77777777" w:rsidR="005023B5" w:rsidRPr="000C3D9B" w:rsidRDefault="005023B5">
            <w:r w:rsidRPr="000C3D9B">
              <w:t>Abdul Manan Babar</w:t>
            </w:r>
          </w:p>
        </w:tc>
        <w:tc>
          <w:tcPr>
            <w:tcW w:w="1087" w:type="dxa"/>
          </w:tcPr>
          <w:p w14:paraId="22F7A609" w14:textId="77777777" w:rsidR="005023B5" w:rsidRPr="000C3D9B" w:rsidRDefault="005023B5">
            <w:r w:rsidRPr="000C3D9B">
              <w:t>Naeem Babar</w:t>
            </w:r>
          </w:p>
        </w:tc>
        <w:tc>
          <w:tcPr>
            <w:tcW w:w="897" w:type="dxa"/>
          </w:tcPr>
          <w:p w14:paraId="11A96B28" w14:textId="77777777" w:rsidR="005023B5" w:rsidRPr="000C3D9B" w:rsidRDefault="005023B5">
            <w:r w:rsidRPr="000C3D9B">
              <w:t>102837-P</w:t>
            </w:r>
          </w:p>
        </w:tc>
        <w:tc>
          <w:tcPr>
            <w:tcW w:w="776" w:type="dxa"/>
          </w:tcPr>
          <w:p w14:paraId="018965E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F16D5BD" w14:textId="77777777" w:rsidR="005023B5" w:rsidRPr="000C3D9B" w:rsidRDefault="005023B5">
            <w:r w:rsidRPr="000C3D9B">
              <w:t>15.541935</w:t>
            </w:r>
          </w:p>
        </w:tc>
        <w:tc>
          <w:tcPr>
            <w:tcW w:w="659" w:type="dxa"/>
          </w:tcPr>
          <w:p w14:paraId="7A127B7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21683D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4CCB2FD" w14:textId="77777777" w:rsidR="005023B5" w:rsidRPr="000C3D9B" w:rsidRDefault="005023B5">
            <w:r w:rsidRPr="000C3D9B">
              <w:t>5.833333</w:t>
            </w:r>
          </w:p>
        </w:tc>
        <w:tc>
          <w:tcPr>
            <w:tcW w:w="656" w:type="dxa"/>
          </w:tcPr>
          <w:p w14:paraId="5BFB4C4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2A94A3B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4391937F" w14:textId="77777777" w:rsidR="005023B5" w:rsidRPr="000C3D9B" w:rsidRDefault="005023B5">
            <w:r w:rsidRPr="000C3D9B">
              <w:t>50.435268</w:t>
            </w:r>
          </w:p>
        </w:tc>
      </w:tr>
      <w:tr w:rsidR="005023B5" w:rsidRPr="000C3D9B" w14:paraId="484A7834" w14:textId="77777777" w:rsidTr="007D56B9">
        <w:tc>
          <w:tcPr>
            <w:tcW w:w="464" w:type="dxa"/>
          </w:tcPr>
          <w:p w14:paraId="66E91A81" w14:textId="77777777" w:rsidR="005023B5" w:rsidRPr="000C3D9B" w:rsidRDefault="005023B5">
            <w:r w:rsidRPr="000C3D9B">
              <w:t>550</w:t>
            </w:r>
          </w:p>
        </w:tc>
        <w:tc>
          <w:tcPr>
            <w:tcW w:w="678" w:type="dxa"/>
          </w:tcPr>
          <w:p w14:paraId="0C0F7D88" w14:textId="77777777" w:rsidR="005023B5" w:rsidRPr="000C3D9B" w:rsidRDefault="005023B5">
            <w:r w:rsidRPr="000C3D9B">
              <w:t>18012</w:t>
            </w:r>
          </w:p>
        </w:tc>
        <w:tc>
          <w:tcPr>
            <w:tcW w:w="954" w:type="dxa"/>
          </w:tcPr>
          <w:p w14:paraId="494F8A8B" w14:textId="77777777" w:rsidR="005023B5" w:rsidRPr="000C3D9B" w:rsidRDefault="005023B5">
            <w:r w:rsidRPr="000C3D9B">
              <w:t>Abru Erum</w:t>
            </w:r>
          </w:p>
        </w:tc>
        <w:tc>
          <w:tcPr>
            <w:tcW w:w="1087" w:type="dxa"/>
          </w:tcPr>
          <w:p w14:paraId="0B82E2EC" w14:textId="77777777" w:rsidR="005023B5" w:rsidRPr="000C3D9B" w:rsidRDefault="005023B5">
            <w:r w:rsidRPr="000C3D9B">
              <w:t>Abdul Rashid</w:t>
            </w:r>
          </w:p>
        </w:tc>
        <w:tc>
          <w:tcPr>
            <w:tcW w:w="897" w:type="dxa"/>
          </w:tcPr>
          <w:p w14:paraId="374824D8" w14:textId="77777777" w:rsidR="005023B5" w:rsidRPr="000C3D9B" w:rsidRDefault="005023B5">
            <w:r w:rsidRPr="000C3D9B">
              <w:t>112854-P</w:t>
            </w:r>
          </w:p>
        </w:tc>
        <w:tc>
          <w:tcPr>
            <w:tcW w:w="776" w:type="dxa"/>
          </w:tcPr>
          <w:p w14:paraId="334E2F9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983A26B" w14:textId="77777777" w:rsidR="005023B5" w:rsidRPr="000C3D9B" w:rsidRDefault="005023B5">
            <w:r w:rsidRPr="000C3D9B">
              <w:t>14.633333</w:t>
            </w:r>
          </w:p>
        </w:tc>
        <w:tc>
          <w:tcPr>
            <w:tcW w:w="659" w:type="dxa"/>
          </w:tcPr>
          <w:p w14:paraId="29FACD6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5A766F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2255364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7CFCF85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FD13493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67DA99C8" w14:textId="77777777" w:rsidR="005023B5" w:rsidRPr="000C3D9B" w:rsidRDefault="005023B5">
            <w:r w:rsidRPr="000C3D9B">
              <w:t>50.433333</w:t>
            </w:r>
          </w:p>
        </w:tc>
      </w:tr>
      <w:tr w:rsidR="005023B5" w:rsidRPr="000C3D9B" w14:paraId="68D21B02" w14:textId="77777777" w:rsidTr="007D56B9">
        <w:tc>
          <w:tcPr>
            <w:tcW w:w="464" w:type="dxa"/>
          </w:tcPr>
          <w:p w14:paraId="6BF247F7" w14:textId="77777777" w:rsidR="005023B5" w:rsidRPr="000C3D9B" w:rsidRDefault="005023B5">
            <w:r w:rsidRPr="000C3D9B">
              <w:t>551</w:t>
            </w:r>
          </w:p>
        </w:tc>
        <w:tc>
          <w:tcPr>
            <w:tcW w:w="678" w:type="dxa"/>
          </w:tcPr>
          <w:p w14:paraId="723281AA" w14:textId="77777777" w:rsidR="005023B5" w:rsidRPr="000C3D9B" w:rsidRDefault="005023B5">
            <w:r w:rsidRPr="000C3D9B">
              <w:t>16011</w:t>
            </w:r>
          </w:p>
        </w:tc>
        <w:tc>
          <w:tcPr>
            <w:tcW w:w="954" w:type="dxa"/>
          </w:tcPr>
          <w:p w14:paraId="16A551B8" w14:textId="77777777" w:rsidR="005023B5" w:rsidRPr="000C3D9B" w:rsidRDefault="005023B5">
            <w:r w:rsidRPr="000C3D9B">
              <w:t>Nayab Batin Farooqi</w:t>
            </w:r>
          </w:p>
        </w:tc>
        <w:tc>
          <w:tcPr>
            <w:tcW w:w="1087" w:type="dxa"/>
          </w:tcPr>
          <w:p w14:paraId="5F3CC1B4" w14:textId="77777777" w:rsidR="005023B5" w:rsidRPr="000C3D9B" w:rsidRDefault="005023B5">
            <w:r w:rsidRPr="000C3D9B">
              <w:t>Abdul Batin Farooqi</w:t>
            </w:r>
          </w:p>
        </w:tc>
        <w:tc>
          <w:tcPr>
            <w:tcW w:w="897" w:type="dxa"/>
          </w:tcPr>
          <w:p w14:paraId="38E009A2" w14:textId="77777777" w:rsidR="005023B5" w:rsidRPr="000C3D9B" w:rsidRDefault="005023B5">
            <w:r w:rsidRPr="000C3D9B">
              <w:t>113143-P</w:t>
            </w:r>
          </w:p>
        </w:tc>
        <w:tc>
          <w:tcPr>
            <w:tcW w:w="776" w:type="dxa"/>
          </w:tcPr>
          <w:p w14:paraId="3C46F32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8EA397E" w14:textId="77777777" w:rsidR="005023B5" w:rsidRPr="000C3D9B" w:rsidRDefault="005023B5">
            <w:r w:rsidRPr="000C3D9B">
              <w:t>14.529167</w:t>
            </w:r>
          </w:p>
        </w:tc>
        <w:tc>
          <w:tcPr>
            <w:tcW w:w="659" w:type="dxa"/>
          </w:tcPr>
          <w:p w14:paraId="1CAC5DF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B9D48E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C02E25D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15B3142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219EF12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07F54E86" w14:textId="77777777" w:rsidR="005023B5" w:rsidRPr="000C3D9B" w:rsidRDefault="005023B5">
            <w:r w:rsidRPr="000C3D9B">
              <w:t>50.409167</w:t>
            </w:r>
          </w:p>
        </w:tc>
      </w:tr>
      <w:tr w:rsidR="005023B5" w:rsidRPr="000C3D9B" w14:paraId="33FA6500" w14:textId="77777777" w:rsidTr="007D56B9">
        <w:tc>
          <w:tcPr>
            <w:tcW w:w="464" w:type="dxa"/>
          </w:tcPr>
          <w:p w14:paraId="5F62FBA2" w14:textId="77777777" w:rsidR="005023B5" w:rsidRPr="000C3D9B" w:rsidRDefault="005023B5">
            <w:r w:rsidRPr="000C3D9B">
              <w:t>552</w:t>
            </w:r>
          </w:p>
        </w:tc>
        <w:tc>
          <w:tcPr>
            <w:tcW w:w="678" w:type="dxa"/>
          </w:tcPr>
          <w:p w14:paraId="409DB002" w14:textId="77777777" w:rsidR="005023B5" w:rsidRPr="000C3D9B" w:rsidRDefault="005023B5">
            <w:r w:rsidRPr="000C3D9B">
              <w:t>17530</w:t>
            </w:r>
          </w:p>
        </w:tc>
        <w:tc>
          <w:tcPr>
            <w:tcW w:w="954" w:type="dxa"/>
          </w:tcPr>
          <w:p w14:paraId="7C7605B4" w14:textId="77777777" w:rsidR="005023B5" w:rsidRPr="000C3D9B" w:rsidRDefault="005023B5">
            <w:r w:rsidRPr="000C3D9B">
              <w:t xml:space="preserve">Uzma </w:t>
            </w:r>
            <w:r w:rsidRPr="000C3D9B">
              <w:lastRenderedPageBreak/>
              <w:t>Majeed</w:t>
            </w:r>
          </w:p>
        </w:tc>
        <w:tc>
          <w:tcPr>
            <w:tcW w:w="1087" w:type="dxa"/>
          </w:tcPr>
          <w:p w14:paraId="56C5C772" w14:textId="77777777" w:rsidR="005023B5" w:rsidRPr="000C3D9B" w:rsidRDefault="005023B5">
            <w:r w:rsidRPr="000C3D9B">
              <w:lastRenderedPageBreak/>
              <w:t xml:space="preserve">ABDUL </w:t>
            </w:r>
            <w:r w:rsidRPr="000C3D9B">
              <w:lastRenderedPageBreak/>
              <w:t>MAJEED</w:t>
            </w:r>
          </w:p>
        </w:tc>
        <w:tc>
          <w:tcPr>
            <w:tcW w:w="897" w:type="dxa"/>
          </w:tcPr>
          <w:p w14:paraId="7C814065" w14:textId="77777777" w:rsidR="005023B5" w:rsidRPr="000C3D9B" w:rsidRDefault="005023B5">
            <w:r w:rsidRPr="000C3D9B">
              <w:lastRenderedPageBreak/>
              <w:t>112240-P</w:t>
            </w:r>
          </w:p>
        </w:tc>
        <w:tc>
          <w:tcPr>
            <w:tcW w:w="776" w:type="dxa"/>
          </w:tcPr>
          <w:p w14:paraId="0D5A31F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83AD77F" w14:textId="77777777" w:rsidR="005023B5" w:rsidRPr="000C3D9B" w:rsidRDefault="005023B5">
            <w:r w:rsidRPr="000C3D9B">
              <w:t>15.3125</w:t>
            </w:r>
          </w:p>
        </w:tc>
        <w:tc>
          <w:tcPr>
            <w:tcW w:w="659" w:type="dxa"/>
          </w:tcPr>
          <w:p w14:paraId="646A010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1B60D8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031154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609677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1D1DABA" w14:textId="77777777" w:rsidR="005023B5" w:rsidRPr="000C3D9B" w:rsidRDefault="005023B5">
            <w:r w:rsidRPr="000C3D9B">
              <w:t>30.08</w:t>
            </w:r>
          </w:p>
        </w:tc>
        <w:tc>
          <w:tcPr>
            <w:tcW w:w="628" w:type="dxa"/>
          </w:tcPr>
          <w:p w14:paraId="5AC0DD65" w14:textId="77777777" w:rsidR="005023B5" w:rsidRPr="000C3D9B" w:rsidRDefault="005023B5">
            <w:r w:rsidRPr="000C3D9B">
              <w:t>50.3925</w:t>
            </w:r>
          </w:p>
        </w:tc>
      </w:tr>
      <w:tr w:rsidR="005023B5" w:rsidRPr="000C3D9B" w14:paraId="79888771" w14:textId="77777777" w:rsidTr="007D56B9">
        <w:tc>
          <w:tcPr>
            <w:tcW w:w="464" w:type="dxa"/>
          </w:tcPr>
          <w:p w14:paraId="28018DC3" w14:textId="77777777" w:rsidR="005023B5" w:rsidRPr="000C3D9B" w:rsidRDefault="005023B5">
            <w:r w:rsidRPr="000C3D9B">
              <w:t>553</w:t>
            </w:r>
          </w:p>
        </w:tc>
        <w:tc>
          <w:tcPr>
            <w:tcW w:w="678" w:type="dxa"/>
          </w:tcPr>
          <w:p w14:paraId="568221B5" w14:textId="77777777" w:rsidR="005023B5" w:rsidRPr="000C3D9B" w:rsidRDefault="005023B5">
            <w:r w:rsidRPr="000C3D9B">
              <w:t>20143</w:t>
            </w:r>
          </w:p>
        </w:tc>
        <w:tc>
          <w:tcPr>
            <w:tcW w:w="954" w:type="dxa"/>
          </w:tcPr>
          <w:p w14:paraId="5953F8B1" w14:textId="77777777" w:rsidR="005023B5" w:rsidRPr="000C3D9B" w:rsidRDefault="005023B5">
            <w:r w:rsidRPr="000C3D9B">
              <w:t>Hamid Mehmood</w:t>
            </w:r>
          </w:p>
        </w:tc>
        <w:tc>
          <w:tcPr>
            <w:tcW w:w="1087" w:type="dxa"/>
          </w:tcPr>
          <w:p w14:paraId="05787346" w14:textId="77777777" w:rsidR="005023B5" w:rsidRPr="000C3D9B" w:rsidRDefault="005023B5">
            <w:r w:rsidRPr="000C3D9B">
              <w:t>muhammad ramzan</w:t>
            </w:r>
          </w:p>
        </w:tc>
        <w:tc>
          <w:tcPr>
            <w:tcW w:w="897" w:type="dxa"/>
          </w:tcPr>
          <w:p w14:paraId="78EAF727" w14:textId="77777777" w:rsidR="005023B5" w:rsidRPr="000C3D9B" w:rsidRDefault="005023B5">
            <w:r w:rsidRPr="000C3D9B">
              <w:t>99968-p</w:t>
            </w:r>
          </w:p>
        </w:tc>
        <w:tc>
          <w:tcPr>
            <w:tcW w:w="776" w:type="dxa"/>
          </w:tcPr>
          <w:p w14:paraId="6EAF571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7AE311A" w14:textId="77777777" w:rsidR="005023B5" w:rsidRPr="000C3D9B" w:rsidRDefault="005023B5">
            <w:r w:rsidRPr="000C3D9B">
              <w:t>14.585</w:t>
            </w:r>
          </w:p>
        </w:tc>
        <w:tc>
          <w:tcPr>
            <w:tcW w:w="659" w:type="dxa"/>
          </w:tcPr>
          <w:p w14:paraId="509EA19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0A8F97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D771024" w14:textId="77777777" w:rsidR="005023B5" w:rsidRPr="000C3D9B" w:rsidRDefault="005023B5">
            <w:r w:rsidRPr="000C3D9B">
              <w:t>7.666667</w:t>
            </w:r>
          </w:p>
        </w:tc>
        <w:tc>
          <w:tcPr>
            <w:tcW w:w="656" w:type="dxa"/>
          </w:tcPr>
          <w:p w14:paraId="7BB2FAA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4801F7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18013E9" w14:textId="77777777" w:rsidR="005023B5" w:rsidRPr="000C3D9B" w:rsidRDefault="005023B5">
            <w:r w:rsidRPr="000C3D9B">
              <w:t>50.351667</w:t>
            </w:r>
          </w:p>
        </w:tc>
      </w:tr>
      <w:tr w:rsidR="005023B5" w:rsidRPr="000C3D9B" w14:paraId="0491191E" w14:textId="77777777" w:rsidTr="007D56B9">
        <w:tc>
          <w:tcPr>
            <w:tcW w:w="464" w:type="dxa"/>
          </w:tcPr>
          <w:p w14:paraId="05C0E3EE" w14:textId="77777777" w:rsidR="005023B5" w:rsidRPr="000C3D9B" w:rsidRDefault="005023B5">
            <w:r w:rsidRPr="000C3D9B">
              <w:t>554</w:t>
            </w:r>
          </w:p>
        </w:tc>
        <w:tc>
          <w:tcPr>
            <w:tcW w:w="678" w:type="dxa"/>
          </w:tcPr>
          <w:p w14:paraId="1D78F457" w14:textId="77777777" w:rsidR="005023B5" w:rsidRPr="000C3D9B" w:rsidRDefault="005023B5">
            <w:r w:rsidRPr="000C3D9B">
              <w:t>18045</w:t>
            </w:r>
          </w:p>
        </w:tc>
        <w:tc>
          <w:tcPr>
            <w:tcW w:w="954" w:type="dxa"/>
          </w:tcPr>
          <w:p w14:paraId="44426115" w14:textId="77777777" w:rsidR="005023B5" w:rsidRPr="000C3D9B" w:rsidRDefault="005023B5">
            <w:r w:rsidRPr="000C3D9B">
              <w:t>Sohaib Raza Danish</w:t>
            </w:r>
          </w:p>
        </w:tc>
        <w:tc>
          <w:tcPr>
            <w:tcW w:w="1087" w:type="dxa"/>
          </w:tcPr>
          <w:p w14:paraId="4193344D" w14:textId="77777777" w:rsidR="005023B5" w:rsidRPr="000C3D9B" w:rsidRDefault="005023B5">
            <w:r w:rsidRPr="000C3D9B">
              <w:t>MISRI KHAN</w:t>
            </w:r>
          </w:p>
        </w:tc>
        <w:tc>
          <w:tcPr>
            <w:tcW w:w="897" w:type="dxa"/>
          </w:tcPr>
          <w:p w14:paraId="474A475D" w14:textId="77777777" w:rsidR="005023B5" w:rsidRPr="000C3D9B" w:rsidRDefault="005023B5">
            <w:r w:rsidRPr="000C3D9B">
              <w:t>105814-P</w:t>
            </w:r>
          </w:p>
        </w:tc>
        <w:tc>
          <w:tcPr>
            <w:tcW w:w="776" w:type="dxa"/>
          </w:tcPr>
          <w:p w14:paraId="34B503D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F614173" w14:textId="77777777" w:rsidR="005023B5" w:rsidRPr="000C3D9B" w:rsidRDefault="005023B5">
            <w:r w:rsidRPr="000C3D9B">
              <w:t>13.4875</w:t>
            </w:r>
          </w:p>
        </w:tc>
        <w:tc>
          <w:tcPr>
            <w:tcW w:w="659" w:type="dxa"/>
          </w:tcPr>
          <w:p w14:paraId="7118934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6D79F2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9008AA2" w14:textId="77777777" w:rsidR="005023B5" w:rsidRPr="000C3D9B" w:rsidRDefault="005023B5">
            <w:r w:rsidRPr="000C3D9B">
              <w:t>7.5</w:t>
            </w:r>
          </w:p>
        </w:tc>
        <w:tc>
          <w:tcPr>
            <w:tcW w:w="656" w:type="dxa"/>
          </w:tcPr>
          <w:p w14:paraId="14D333E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57C0B74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02D01A64" w14:textId="77777777" w:rsidR="005023B5" w:rsidRPr="000C3D9B" w:rsidRDefault="005023B5">
            <w:r w:rsidRPr="000C3D9B">
              <w:t>50.3075</w:t>
            </w:r>
          </w:p>
        </w:tc>
      </w:tr>
      <w:tr w:rsidR="005023B5" w:rsidRPr="000C3D9B" w14:paraId="333B5A8B" w14:textId="77777777" w:rsidTr="007D56B9">
        <w:tc>
          <w:tcPr>
            <w:tcW w:w="464" w:type="dxa"/>
          </w:tcPr>
          <w:p w14:paraId="4D7D3C83" w14:textId="77777777" w:rsidR="005023B5" w:rsidRPr="000C3D9B" w:rsidRDefault="005023B5">
            <w:r w:rsidRPr="000C3D9B">
              <w:t>555</w:t>
            </w:r>
          </w:p>
        </w:tc>
        <w:tc>
          <w:tcPr>
            <w:tcW w:w="678" w:type="dxa"/>
          </w:tcPr>
          <w:p w14:paraId="5FF04E51" w14:textId="77777777" w:rsidR="005023B5" w:rsidRPr="000C3D9B" w:rsidRDefault="005023B5">
            <w:r w:rsidRPr="000C3D9B">
              <w:t>16870</w:t>
            </w:r>
          </w:p>
        </w:tc>
        <w:tc>
          <w:tcPr>
            <w:tcW w:w="954" w:type="dxa"/>
          </w:tcPr>
          <w:p w14:paraId="20F97416" w14:textId="77777777" w:rsidR="005023B5" w:rsidRPr="000C3D9B" w:rsidRDefault="005023B5">
            <w:r w:rsidRPr="000C3D9B">
              <w:t>Aqsa Kareem</w:t>
            </w:r>
          </w:p>
        </w:tc>
        <w:tc>
          <w:tcPr>
            <w:tcW w:w="1087" w:type="dxa"/>
          </w:tcPr>
          <w:p w14:paraId="1CE730BC" w14:textId="77777777" w:rsidR="005023B5" w:rsidRPr="000C3D9B" w:rsidRDefault="005023B5">
            <w:r w:rsidRPr="000C3D9B">
              <w:t>Mahr Kareem Bakhsh</w:t>
            </w:r>
          </w:p>
        </w:tc>
        <w:tc>
          <w:tcPr>
            <w:tcW w:w="897" w:type="dxa"/>
          </w:tcPr>
          <w:p w14:paraId="6C454D5F" w14:textId="77777777" w:rsidR="005023B5" w:rsidRPr="000C3D9B" w:rsidRDefault="005023B5">
            <w:r w:rsidRPr="000C3D9B">
              <w:t>112178-P</w:t>
            </w:r>
          </w:p>
        </w:tc>
        <w:tc>
          <w:tcPr>
            <w:tcW w:w="776" w:type="dxa"/>
          </w:tcPr>
          <w:p w14:paraId="1E1220F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88833B9" w14:textId="77777777" w:rsidR="005023B5" w:rsidRPr="000C3D9B" w:rsidRDefault="005023B5">
            <w:r w:rsidRPr="000C3D9B">
              <w:t>15.116667</w:t>
            </w:r>
          </w:p>
        </w:tc>
        <w:tc>
          <w:tcPr>
            <w:tcW w:w="659" w:type="dxa"/>
          </w:tcPr>
          <w:p w14:paraId="5C35015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8807AB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3F05C60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6714BAF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156A6AD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1444ECC1" w14:textId="77777777" w:rsidR="005023B5" w:rsidRPr="000C3D9B" w:rsidRDefault="005023B5">
            <w:r w:rsidRPr="000C3D9B">
              <w:t>50.276667</w:t>
            </w:r>
          </w:p>
        </w:tc>
      </w:tr>
      <w:tr w:rsidR="005023B5" w:rsidRPr="000C3D9B" w14:paraId="00BB2992" w14:textId="77777777" w:rsidTr="007D56B9">
        <w:tc>
          <w:tcPr>
            <w:tcW w:w="464" w:type="dxa"/>
          </w:tcPr>
          <w:p w14:paraId="070D4357" w14:textId="77777777" w:rsidR="005023B5" w:rsidRPr="000C3D9B" w:rsidRDefault="005023B5">
            <w:r w:rsidRPr="000C3D9B">
              <w:t>556</w:t>
            </w:r>
          </w:p>
        </w:tc>
        <w:tc>
          <w:tcPr>
            <w:tcW w:w="678" w:type="dxa"/>
          </w:tcPr>
          <w:p w14:paraId="5F380ECF" w14:textId="77777777" w:rsidR="005023B5" w:rsidRPr="000C3D9B" w:rsidRDefault="005023B5">
            <w:r w:rsidRPr="000C3D9B">
              <w:t>18959</w:t>
            </w:r>
          </w:p>
        </w:tc>
        <w:tc>
          <w:tcPr>
            <w:tcW w:w="954" w:type="dxa"/>
          </w:tcPr>
          <w:p w14:paraId="049CFB1D" w14:textId="77777777" w:rsidR="005023B5" w:rsidRPr="000C3D9B" w:rsidRDefault="005023B5">
            <w:r w:rsidRPr="000C3D9B">
              <w:t>Sana Shakir</w:t>
            </w:r>
          </w:p>
        </w:tc>
        <w:tc>
          <w:tcPr>
            <w:tcW w:w="1087" w:type="dxa"/>
          </w:tcPr>
          <w:p w14:paraId="155A27D5" w14:textId="77777777" w:rsidR="005023B5" w:rsidRPr="000C3D9B" w:rsidRDefault="005023B5">
            <w:r w:rsidRPr="000C3D9B">
              <w:t>MUHAMMAD SHAKIR JAVID</w:t>
            </w:r>
          </w:p>
        </w:tc>
        <w:tc>
          <w:tcPr>
            <w:tcW w:w="897" w:type="dxa"/>
          </w:tcPr>
          <w:p w14:paraId="3EB6D4DF" w14:textId="77777777" w:rsidR="005023B5" w:rsidRPr="000C3D9B" w:rsidRDefault="005023B5">
            <w:r w:rsidRPr="000C3D9B">
              <w:t>105652-P</w:t>
            </w:r>
          </w:p>
        </w:tc>
        <w:tc>
          <w:tcPr>
            <w:tcW w:w="776" w:type="dxa"/>
          </w:tcPr>
          <w:p w14:paraId="3A3386C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5C552AF" w14:textId="77777777" w:rsidR="005023B5" w:rsidRPr="000C3D9B" w:rsidRDefault="005023B5">
            <w:r w:rsidRPr="000C3D9B">
              <w:t>13.870833</w:t>
            </w:r>
          </w:p>
        </w:tc>
        <w:tc>
          <w:tcPr>
            <w:tcW w:w="659" w:type="dxa"/>
          </w:tcPr>
          <w:p w14:paraId="5E01E2B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964140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F600556" w14:textId="77777777" w:rsidR="005023B5" w:rsidRPr="000C3D9B" w:rsidRDefault="005023B5">
            <w:r w:rsidRPr="000C3D9B">
              <w:t>6.666667</w:t>
            </w:r>
          </w:p>
        </w:tc>
        <w:tc>
          <w:tcPr>
            <w:tcW w:w="656" w:type="dxa"/>
          </w:tcPr>
          <w:p w14:paraId="01B99D1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CB736F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018567F" w14:textId="77777777" w:rsidR="005023B5" w:rsidRPr="000C3D9B" w:rsidRDefault="005023B5">
            <w:r w:rsidRPr="000C3D9B">
              <w:t>50.1775</w:t>
            </w:r>
          </w:p>
        </w:tc>
      </w:tr>
      <w:tr w:rsidR="005023B5" w:rsidRPr="000C3D9B" w14:paraId="0865CCEB" w14:textId="77777777" w:rsidTr="007D56B9">
        <w:tc>
          <w:tcPr>
            <w:tcW w:w="464" w:type="dxa"/>
          </w:tcPr>
          <w:p w14:paraId="27367AF1" w14:textId="77777777" w:rsidR="005023B5" w:rsidRPr="000C3D9B" w:rsidRDefault="005023B5">
            <w:r w:rsidRPr="000C3D9B">
              <w:t>557</w:t>
            </w:r>
          </w:p>
        </w:tc>
        <w:tc>
          <w:tcPr>
            <w:tcW w:w="678" w:type="dxa"/>
          </w:tcPr>
          <w:p w14:paraId="415BEB38" w14:textId="77777777" w:rsidR="005023B5" w:rsidRPr="000C3D9B" w:rsidRDefault="005023B5">
            <w:r w:rsidRPr="000C3D9B">
              <w:t>5711</w:t>
            </w:r>
          </w:p>
        </w:tc>
        <w:tc>
          <w:tcPr>
            <w:tcW w:w="954" w:type="dxa"/>
          </w:tcPr>
          <w:p w14:paraId="7E5B899F" w14:textId="77777777" w:rsidR="005023B5" w:rsidRPr="000C3D9B" w:rsidRDefault="005023B5">
            <w:r w:rsidRPr="000C3D9B">
              <w:t>Nazia Akbar</w:t>
            </w:r>
          </w:p>
        </w:tc>
        <w:tc>
          <w:tcPr>
            <w:tcW w:w="1087" w:type="dxa"/>
          </w:tcPr>
          <w:p w14:paraId="18BBA781" w14:textId="77777777" w:rsidR="005023B5" w:rsidRPr="000C3D9B" w:rsidRDefault="005023B5">
            <w:r w:rsidRPr="000C3D9B">
              <w:t>Ali Akbar</w:t>
            </w:r>
          </w:p>
        </w:tc>
        <w:tc>
          <w:tcPr>
            <w:tcW w:w="897" w:type="dxa"/>
          </w:tcPr>
          <w:p w14:paraId="7215B463" w14:textId="77777777" w:rsidR="005023B5" w:rsidRPr="000C3D9B" w:rsidRDefault="005023B5">
            <w:r w:rsidRPr="000C3D9B">
              <w:t>101368-P</w:t>
            </w:r>
          </w:p>
        </w:tc>
        <w:tc>
          <w:tcPr>
            <w:tcW w:w="776" w:type="dxa"/>
          </w:tcPr>
          <w:p w14:paraId="770861A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7971724" w14:textId="77777777" w:rsidR="005023B5" w:rsidRPr="000C3D9B" w:rsidRDefault="005023B5">
            <w:r w:rsidRPr="000C3D9B">
              <w:t>13.925</w:t>
            </w:r>
          </w:p>
        </w:tc>
        <w:tc>
          <w:tcPr>
            <w:tcW w:w="659" w:type="dxa"/>
          </w:tcPr>
          <w:p w14:paraId="1A5F810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CE648F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98A91B0" w14:textId="77777777" w:rsidR="005023B5" w:rsidRPr="000C3D9B" w:rsidRDefault="005023B5">
            <w:r w:rsidRPr="000C3D9B">
              <w:t>5.0</w:t>
            </w:r>
          </w:p>
        </w:tc>
        <w:tc>
          <w:tcPr>
            <w:tcW w:w="656" w:type="dxa"/>
          </w:tcPr>
          <w:p w14:paraId="2403D1E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97360C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610142A0" w14:textId="77777777" w:rsidR="005023B5" w:rsidRPr="000C3D9B" w:rsidRDefault="005023B5">
            <w:r w:rsidRPr="000C3D9B">
              <w:t>50.165</w:t>
            </w:r>
          </w:p>
        </w:tc>
      </w:tr>
      <w:tr w:rsidR="005023B5" w:rsidRPr="000C3D9B" w14:paraId="29C34ECF" w14:textId="77777777" w:rsidTr="007D56B9">
        <w:tc>
          <w:tcPr>
            <w:tcW w:w="464" w:type="dxa"/>
          </w:tcPr>
          <w:p w14:paraId="44731037" w14:textId="77777777" w:rsidR="005023B5" w:rsidRPr="000C3D9B" w:rsidRDefault="005023B5">
            <w:r w:rsidRPr="000C3D9B">
              <w:t>558</w:t>
            </w:r>
          </w:p>
        </w:tc>
        <w:tc>
          <w:tcPr>
            <w:tcW w:w="678" w:type="dxa"/>
          </w:tcPr>
          <w:p w14:paraId="76E40F2E" w14:textId="77777777" w:rsidR="005023B5" w:rsidRPr="000C3D9B" w:rsidRDefault="005023B5">
            <w:r w:rsidRPr="000C3D9B">
              <w:t>17913</w:t>
            </w:r>
          </w:p>
        </w:tc>
        <w:tc>
          <w:tcPr>
            <w:tcW w:w="954" w:type="dxa"/>
          </w:tcPr>
          <w:p w14:paraId="26275DFC" w14:textId="77777777" w:rsidR="005023B5" w:rsidRPr="000C3D9B" w:rsidRDefault="005023B5">
            <w:r w:rsidRPr="000C3D9B">
              <w:t>Ghulam Ali</w:t>
            </w:r>
          </w:p>
        </w:tc>
        <w:tc>
          <w:tcPr>
            <w:tcW w:w="1087" w:type="dxa"/>
          </w:tcPr>
          <w:p w14:paraId="4F4D5334" w14:textId="77777777" w:rsidR="005023B5" w:rsidRPr="000C3D9B" w:rsidRDefault="005023B5">
            <w:r w:rsidRPr="000C3D9B">
              <w:t xml:space="preserve">Muhammad Aslam </w:t>
            </w:r>
          </w:p>
        </w:tc>
        <w:tc>
          <w:tcPr>
            <w:tcW w:w="897" w:type="dxa"/>
          </w:tcPr>
          <w:p w14:paraId="647DD6BE" w14:textId="77777777" w:rsidR="005023B5" w:rsidRPr="000C3D9B" w:rsidRDefault="005023B5">
            <w:r w:rsidRPr="000C3D9B">
              <w:t>103326-P</w:t>
            </w:r>
          </w:p>
        </w:tc>
        <w:tc>
          <w:tcPr>
            <w:tcW w:w="776" w:type="dxa"/>
          </w:tcPr>
          <w:p w14:paraId="15F65FA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7BF5C10" w14:textId="77777777" w:rsidR="005023B5" w:rsidRPr="000C3D9B" w:rsidRDefault="005023B5">
            <w:r w:rsidRPr="000C3D9B">
              <w:t>15.55</w:t>
            </w:r>
          </w:p>
        </w:tc>
        <w:tc>
          <w:tcPr>
            <w:tcW w:w="659" w:type="dxa"/>
          </w:tcPr>
          <w:p w14:paraId="733B8A9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E41505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AB5344A" w14:textId="77777777" w:rsidR="005023B5" w:rsidRPr="000C3D9B" w:rsidRDefault="005023B5">
            <w:r w:rsidRPr="000C3D9B">
              <w:t>6.5</w:t>
            </w:r>
          </w:p>
        </w:tc>
        <w:tc>
          <w:tcPr>
            <w:tcW w:w="656" w:type="dxa"/>
          </w:tcPr>
          <w:p w14:paraId="54A3C45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9AF0B34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3B4D9113" w14:textId="77777777" w:rsidR="005023B5" w:rsidRPr="000C3D9B" w:rsidRDefault="005023B5">
            <w:r w:rsidRPr="000C3D9B">
              <w:t>50.15</w:t>
            </w:r>
          </w:p>
        </w:tc>
      </w:tr>
      <w:tr w:rsidR="005023B5" w:rsidRPr="000C3D9B" w14:paraId="43856E44" w14:textId="77777777" w:rsidTr="007D56B9">
        <w:tc>
          <w:tcPr>
            <w:tcW w:w="464" w:type="dxa"/>
          </w:tcPr>
          <w:p w14:paraId="44B32AEC" w14:textId="77777777" w:rsidR="005023B5" w:rsidRPr="000C3D9B" w:rsidRDefault="005023B5">
            <w:r w:rsidRPr="000C3D9B">
              <w:t>559</w:t>
            </w:r>
          </w:p>
        </w:tc>
        <w:tc>
          <w:tcPr>
            <w:tcW w:w="678" w:type="dxa"/>
          </w:tcPr>
          <w:p w14:paraId="211CC96D" w14:textId="77777777" w:rsidR="005023B5" w:rsidRPr="000C3D9B" w:rsidRDefault="005023B5">
            <w:r w:rsidRPr="000C3D9B">
              <w:t>18976</w:t>
            </w:r>
          </w:p>
        </w:tc>
        <w:tc>
          <w:tcPr>
            <w:tcW w:w="954" w:type="dxa"/>
          </w:tcPr>
          <w:p w14:paraId="68680F0C" w14:textId="77777777" w:rsidR="005023B5" w:rsidRPr="000C3D9B" w:rsidRDefault="005023B5">
            <w:r w:rsidRPr="000C3D9B">
              <w:t>Sumbal Zahid</w:t>
            </w:r>
          </w:p>
        </w:tc>
        <w:tc>
          <w:tcPr>
            <w:tcW w:w="1087" w:type="dxa"/>
          </w:tcPr>
          <w:p w14:paraId="7B161EE4" w14:textId="77777777" w:rsidR="005023B5" w:rsidRPr="000C3D9B" w:rsidRDefault="005023B5">
            <w:r w:rsidRPr="000C3D9B">
              <w:t>Zahid Razzaq</w:t>
            </w:r>
          </w:p>
        </w:tc>
        <w:tc>
          <w:tcPr>
            <w:tcW w:w="897" w:type="dxa"/>
          </w:tcPr>
          <w:p w14:paraId="1AAC015F" w14:textId="77777777" w:rsidR="005023B5" w:rsidRPr="000C3D9B" w:rsidRDefault="005023B5">
            <w:r w:rsidRPr="000C3D9B">
              <w:t>107169-P</w:t>
            </w:r>
          </w:p>
        </w:tc>
        <w:tc>
          <w:tcPr>
            <w:tcW w:w="776" w:type="dxa"/>
          </w:tcPr>
          <w:p w14:paraId="250220C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DAF2A28" w14:textId="77777777" w:rsidR="005023B5" w:rsidRPr="000C3D9B" w:rsidRDefault="005023B5">
            <w:r w:rsidRPr="000C3D9B">
              <w:t>14.745833</w:t>
            </w:r>
          </w:p>
        </w:tc>
        <w:tc>
          <w:tcPr>
            <w:tcW w:w="659" w:type="dxa"/>
          </w:tcPr>
          <w:p w14:paraId="23F13A8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85EA8B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27AD78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DAC5E9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8B5B84B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6E6C1599" w14:textId="77777777" w:rsidR="005023B5" w:rsidRPr="000C3D9B" w:rsidRDefault="005023B5">
            <w:r w:rsidRPr="000C3D9B">
              <w:t>50.145833</w:t>
            </w:r>
          </w:p>
        </w:tc>
      </w:tr>
      <w:tr w:rsidR="005023B5" w:rsidRPr="000C3D9B" w14:paraId="513D26D8" w14:textId="77777777" w:rsidTr="007D56B9">
        <w:tc>
          <w:tcPr>
            <w:tcW w:w="464" w:type="dxa"/>
          </w:tcPr>
          <w:p w14:paraId="70E3FEE4" w14:textId="77777777" w:rsidR="005023B5" w:rsidRPr="000C3D9B" w:rsidRDefault="005023B5">
            <w:r w:rsidRPr="000C3D9B">
              <w:t>560</w:t>
            </w:r>
          </w:p>
        </w:tc>
        <w:tc>
          <w:tcPr>
            <w:tcW w:w="678" w:type="dxa"/>
          </w:tcPr>
          <w:p w14:paraId="590FF1EE" w14:textId="77777777" w:rsidR="005023B5" w:rsidRPr="000C3D9B" w:rsidRDefault="005023B5">
            <w:r w:rsidRPr="000C3D9B">
              <w:t>18728</w:t>
            </w:r>
          </w:p>
        </w:tc>
        <w:tc>
          <w:tcPr>
            <w:tcW w:w="954" w:type="dxa"/>
          </w:tcPr>
          <w:p w14:paraId="53C10B01" w14:textId="77777777" w:rsidR="005023B5" w:rsidRPr="000C3D9B" w:rsidRDefault="005023B5">
            <w:r w:rsidRPr="000C3D9B">
              <w:t>Aaveza Nazir</w:t>
            </w:r>
          </w:p>
        </w:tc>
        <w:tc>
          <w:tcPr>
            <w:tcW w:w="1087" w:type="dxa"/>
          </w:tcPr>
          <w:p w14:paraId="2FD01382" w14:textId="77777777" w:rsidR="005023B5" w:rsidRPr="000C3D9B" w:rsidRDefault="005023B5">
            <w:r w:rsidRPr="000C3D9B">
              <w:t>Nazir Ahmed</w:t>
            </w:r>
          </w:p>
        </w:tc>
        <w:tc>
          <w:tcPr>
            <w:tcW w:w="897" w:type="dxa"/>
          </w:tcPr>
          <w:p w14:paraId="5C893C84" w14:textId="77777777" w:rsidR="005023B5" w:rsidRPr="000C3D9B" w:rsidRDefault="005023B5">
            <w:r w:rsidRPr="000C3D9B">
              <w:t>109701-P</w:t>
            </w:r>
          </w:p>
        </w:tc>
        <w:tc>
          <w:tcPr>
            <w:tcW w:w="776" w:type="dxa"/>
          </w:tcPr>
          <w:p w14:paraId="0A42BE9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D959126" w14:textId="77777777" w:rsidR="005023B5" w:rsidRPr="000C3D9B" w:rsidRDefault="005023B5">
            <w:r w:rsidRPr="000C3D9B">
              <w:t>15.804167</w:t>
            </w:r>
          </w:p>
        </w:tc>
        <w:tc>
          <w:tcPr>
            <w:tcW w:w="659" w:type="dxa"/>
          </w:tcPr>
          <w:p w14:paraId="2DEE3BC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789E2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95936D5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4E99675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E1E45E6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1A6C8BD5" w14:textId="77777777" w:rsidR="005023B5" w:rsidRPr="000C3D9B" w:rsidRDefault="005023B5">
            <w:r w:rsidRPr="000C3D9B">
              <w:t>50.144167</w:t>
            </w:r>
          </w:p>
        </w:tc>
      </w:tr>
      <w:tr w:rsidR="005023B5" w:rsidRPr="000C3D9B" w14:paraId="41C35DA0" w14:textId="77777777" w:rsidTr="007D56B9">
        <w:tc>
          <w:tcPr>
            <w:tcW w:w="464" w:type="dxa"/>
          </w:tcPr>
          <w:p w14:paraId="32081CB6" w14:textId="77777777" w:rsidR="005023B5" w:rsidRPr="000C3D9B" w:rsidRDefault="005023B5">
            <w:r w:rsidRPr="000C3D9B">
              <w:t>561</w:t>
            </w:r>
          </w:p>
        </w:tc>
        <w:tc>
          <w:tcPr>
            <w:tcW w:w="678" w:type="dxa"/>
          </w:tcPr>
          <w:p w14:paraId="5681BFC5" w14:textId="77777777" w:rsidR="005023B5" w:rsidRPr="000C3D9B" w:rsidRDefault="005023B5">
            <w:r w:rsidRPr="000C3D9B">
              <w:t>18760</w:t>
            </w:r>
          </w:p>
        </w:tc>
        <w:tc>
          <w:tcPr>
            <w:tcW w:w="954" w:type="dxa"/>
          </w:tcPr>
          <w:p w14:paraId="4AA6C986" w14:textId="77777777" w:rsidR="005023B5" w:rsidRPr="000C3D9B" w:rsidRDefault="005023B5">
            <w:r w:rsidRPr="000C3D9B">
              <w:t>Mursleen Ahmad</w:t>
            </w:r>
          </w:p>
        </w:tc>
        <w:tc>
          <w:tcPr>
            <w:tcW w:w="1087" w:type="dxa"/>
          </w:tcPr>
          <w:p w14:paraId="7B8DF52A" w14:textId="77777777" w:rsidR="005023B5" w:rsidRPr="000C3D9B" w:rsidRDefault="005023B5">
            <w:r w:rsidRPr="000C3D9B">
              <w:t>muhammad mazhar</w:t>
            </w:r>
          </w:p>
        </w:tc>
        <w:tc>
          <w:tcPr>
            <w:tcW w:w="897" w:type="dxa"/>
          </w:tcPr>
          <w:p w14:paraId="10034425" w14:textId="77777777" w:rsidR="005023B5" w:rsidRPr="000C3D9B" w:rsidRDefault="005023B5">
            <w:r w:rsidRPr="000C3D9B">
              <w:t>111559-p</w:t>
            </w:r>
          </w:p>
        </w:tc>
        <w:tc>
          <w:tcPr>
            <w:tcW w:w="776" w:type="dxa"/>
          </w:tcPr>
          <w:p w14:paraId="6160C9A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9252366" w14:textId="77777777" w:rsidR="005023B5" w:rsidRPr="000C3D9B" w:rsidRDefault="005023B5">
            <w:r w:rsidRPr="000C3D9B">
              <w:t>14.158333</w:t>
            </w:r>
          </w:p>
        </w:tc>
        <w:tc>
          <w:tcPr>
            <w:tcW w:w="659" w:type="dxa"/>
          </w:tcPr>
          <w:p w14:paraId="00CBD31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66D63A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D940EA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401EE1F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19190344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6F9EFFAC" w14:textId="77777777" w:rsidR="005023B5" w:rsidRPr="000C3D9B" w:rsidRDefault="005023B5">
            <w:r w:rsidRPr="000C3D9B">
              <w:t>50.138333</w:t>
            </w:r>
          </w:p>
        </w:tc>
      </w:tr>
      <w:tr w:rsidR="005023B5" w:rsidRPr="000C3D9B" w14:paraId="66ACD75F" w14:textId="77777777" w:rsidTr="007D56B9">
        <w:tc>
          <w:tcPr>
            <w:tcW w:w="464" w:type="dxa"/>
          </w:tcPr>
          <w:p w14:paraId="7EEB8B94" w14:textId="77777777" w:rsidR="005023B5" w:rsidRPr="000C3D9B" w:rsidRDefault="005023B5">
            <w:r w:rsidRPr="000C3D9B">
              <w:t>562</w:t>
            </w:r>
          </w:p>
        </w:tc>
        <w:tc>
          <w:tcPr>
            <w:tcW w:w="678" w:type="dxa"/>
          </w:tcPr>
          <w:p w14:paraId="59DA551F" w14:textId="77777777" w:rsidR="005023B5" w:rsidRPr="000C3D9B" w:rsidRDefault="005023B5">
            <w:r w:rsidRPr="000C3D9B">
              <w:t>1139</w:t>
            </w:r>
          </w:p>
        </w:tc>
        <w:tc>
          <w:tcPr>
            <w:tcW w:w="954" w:type="dxa"/>
          </w:tcPr>
          <w:p w14:paraId="28007BAD" w14:textId="77777777" w:rsidR="005023B5" w:rsidRPr="000C3D9B" w:rsidRDefault="005023B5">
            <w:r w:rsidRPr="000C3D9B">
              <w:t>Anam Tahir</w:t>
            </w:r>
          </w:p>
        </w:tc>
        <w:tc>
          <w:tcPr>
            <w:tcW w:w="1087" w:type="dxa"/>
          </w:tcPr>
          <w:p w14:paraId="35956787" w14:textId="77777777" w:rsidR="005023B5" w:rsidRPr="000C3D9B" w:rsidRDefault="005023B5">
            <w:r w:rsidRPr="000C3D9B">
              <w:t>Muhammad Tahir</w:t>
            </w:r>
          </w:p>
        </w:tc>
        <w:tc>
          <w:tcPr>
            <w:tcW w:w="897" w:type="dxa"/>
          </w:tcPr>
          <w:p w14:paraId="3FB16B0D" w14:textId="77777777" w:rsidR="005023B5" w:rsidRPr="000C3D9B" w:rsidRDefault="005023B5">
            <w:r w:rsidRPr="000C3D9B">
              <w:t>87896-P</w:t>
            </w:r>
          </w:p>
        </w:tc>
        <w:tc>
          <w:tcPr>
            <w:tcW w:w="776" w:type="dxa"/>
          </w:tcPr>
          <w:p w14:paraId="76C2D1B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AF432A6" w14:textId="77777777" w:rsidR="005023B5" w:rsidRPr="000C3D9B" w:rsidRDefault="005023B5">
            <w:r w:rsidRPr="000C3D9B">
              <w:t>13.804167</w:t>
            </w:r>
          </w:p>
        </w:tc>
        <w:tc>
          <w:tcPr>
            <w:tcW w:w="659" w:type="dxa"/>
          </w:tcPr>
          <w:p w14:paraId="7547C3C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D2E68F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87E4E4F" w14:textId="77777777" w:rsidR="005023B5" w:rsidRPr="000C3D9B" w:rsidRDefault="005023B5">
            <w:r w:rsidRPr="000C3D9B">
              <w:t>8.5</w:t>
            </w:r>
          </w:p>
        </w:tc>
        <w:tc>
          <w:tcPr>
            <w:tcW w:w="656" w:type="dxa"/>
          </w:tcPr>
          <w:p w14:paraId="008F007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911D849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0CA31016" w14:textId="77777777" w:rsidR="005023B5" w:rsidRPr="000C3D9B" w:rsidRDefault="005023B5">
            <w:r w:rsidRPr="000C3D9B">
              <w:t>50.084167</w:t>
            </w:r>
          </w:p>
        </w:tc>
      </w:tr>
      <w:tr w:rsidR="005023B5" w:rsidRPr="000C3D9B" w14:paraId="2A00C092" w14:textId="77777777" w:rsidTr="007D56B9">
        <w:tc>
          <w:tcPr>
            <w:tcW w:w="464" w:type="dxa"/>
          </w:tcPr>
          <w:p w14:paraId="0FCF42A0" w14:textId="77777777" w:rsidR="005023B5" w:rsidRPr="000C3D9B" w:rsidRDefault="005023B5">
            <w:r w:rsidRPr="000C3D9B">
              <w:t>563</w:t>
            </w:r>
          </w:p>
        </w:tc>
        <w:tc>
          <w:tcPr>
            <w:tcW w:w="678" w:type="dxa"/>
          </w:tcPr>
          <w:p w14:paraId="6A088426" w14:textId="77777777" w:rsidR="005023B5" w:rsidRPr="000C3D9B" w:rsidRDefault="005023B5">
            <w:r w:rsidRPr="000C3D9B">
              <w:t>17692</w:t>
            </w:r>
          </w:p>
        </w:tc>
        <w:tc>
          <w:tcPr>
            <w:tcW w:w="954" w:type="dxa"/>
          </w:tcPr>
          <w:p w14:paraId="63C291A0" w14:textId="77777777" w:rsidR="005023B5" w:rsidRPr="000C3D9B" w:rsidRDefault="005023B5">
            <w:r w:rsidRPr="000C3D9B">
              <w:t>Muhammad Zaid Rafiq</w:t>
            </w:r>
          </w:p>
        </w:tc>
        <w:tc>
          <w:tcPr>
            <w:tcW w:w="1087" w:type="dxa"/>
          </w:tcPr>
          <w:p w14:paraId="3A598F93" w14:textId="77777777" w:rsidR="005023B5" w:rsidRPr="000C3D9B" w:rsidRDefault="005023B5">
            <w:r w:rsidRPr="000C3D9B">
              <w:t>Muhammad Rafiq</w:t>
            </w:r>
          </w:p>
        </w:tc>
        <w:tc>
          <w:tcPr>
            <w:tcW w:w="897" w:type="dxa"/>
          </w:tcPr>
          <w:p w14:paraId="18E5DC30" w14:textId="77777777" w:rsidR="005023B5" w:rsidRPr="000C3D9B" w:rsidRDefault="005023B5">
            <w:r w:rsidRPr="000C3D9B">
              <w:t>111591-P</w:t>
            </w:r>
          </w:p>
        </w:tc>
        <w:tc>
          <w:tcPr>
            <w:tcW w:w="776" w:type="dxa"/>
          </w:tcPr>
          <w:p w14:paraId="4963CFF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52E064F" w14:textId="77777777" w:rsidR="005023B5" w:rsidRPr="000C3D9B" w:rsidRDefault="005023B5">
            <w:r w:rsidRPr="000C3D9B">
              <w:t>13.9875</w:t>
            </w:r>
          </w:p>
        </w:tc>
        <w:tc>
          <w:tcPr>
            <w:tcW w:w="659" w:type="dxa"/>
          </w:tcPr>
          <w:p w14:paraId="21B4B46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C7AAE7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984B2A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2C7525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3AEB622" w14:textId="77777777" w:rsidR="005023B5" w:rsidRPr="000C3D9B" w:rsidRDefault="005023B5">
            <w:r w:rsidRPr="000C3D9B">
              <w:t>31.04</w:t>
            </w:r>
          </w:p>
        </w:tc>
        <w:tc>
          <w:tcPr>
            <w:tcW w:w="628" w:type="dxa"/>
          </w:tcPr>
          <w:p w14:paraId="408E3129" w14:textId="77777777" w:rsidR="005023B5" w:rsidRPr="000C3D9B" w:rsidRDefault="005023B5">
            <w:r w:rsidRPr="000C3D9B">
              <w:t>50.0275</w:t>
            </w:r>
          </w:p>
        </w:tc>
      </w:tr>
      <w:tr w:rsidR="005023B5" w:rsidRPr="000C3D9B" w14:paraId="50A328F4" w14:textId="77777777" w:rsidTr="007D56B9">
        <w:tc>
          <w:tcPr>
            <w:tcW w:w="464" w:type="dxa"/>
          </w:tcPr>
          <w:p w14:paraId="79E8703C" w14:textId="77777777" w:rsidR="005023B5" w:rsidRPr="000C3D9B" w:rsidRDefault="005023B5">
            <w:r w:rsidRPr="000C3D9B">
              <w:t>564</w:t>
            </w:r>
          </w:p>
        </w:tc>
        <w:tc>
          <w:tcPr>
            <w:tcW w:w="678" w:type="dxa"/>
          </w:tcPr>
          <w:p w14:paraId="56D5ED33" w14:textId="77777777" w:rsidR="005023B5" w:rsidRPr="000C3D9B" w:rsidRDefault="005023B5">
            <w:r w:rsidRPr="000C3D9B">
              <w:t>17694</w:t>
            </w:r>
          </w:p>
        </w:tc>
        <w:tc>
          <w:tcPr>
            <w:tcW w:w="954" w:type="dxa"/>
          </w:tcPr>
          <w:p w14:paraId="67F9B0FD" w14:textId="77777777" w:rsidR="005023B5" w:rsidRPr="000C3D9B" w:rsidRDefault="005023B5">
            <w:r w:rsidRPr="000C3D9B">
              <w:t>Zeerak Fatima</w:t>
            </w:r>
          </w:p>
        </w:tc>
        <w:tc>
          <w:tcPr>
            <w:tcW w:w="1087" w:type="dxa"/>
          </w:tcPr>
          <w:p w14:paraId="7107D697" w14:textId="77777777" w:rsidR="005023B5" w:rsidRPr="000C3D9B" w:rsidRDefault="005023B5">
            <w:r w:rsidRPr="000C3D9B">
              <w:t>Mirza Muhammad Hanif</w:t>
            </w:r>
          </w:p>
        </w:tc>
        <w:tc>
          <w:tcPr>
            <w:tcW w:w="897" w:type="dxa"/>
          </w:tcPr>
          <w:p w14:paraId="54C04249" w14:textId="77777777" w:rsidR="005023B5" w:rsidRPr="000C3D9B" w:rsidRDefault="005023B5">
            <w:r w:rsidRPr="000C3D9B">
              <w:t>111551-P</w:t>
            </w:r>
          </w:p>
        </w:tc>
        <w:tc>
          <w:tcPr>
            <w:tcW w:w="776" w:type="dxa"/>
          </w:tcPr>
          <w:p w14:paraId="34A24C8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15DEB12" w14:textId="77777777" w:rsidR="005023B5" w:rsidRPr="000C3D9B" w:rsidRDefault="005023B5">
            <w:r w:rsidRPr="000C3D9B">
              <w:t>14.804167</w:t>
            </w:r>
          </w:p>
        </w:tc>
        <w:tc>
          <w:tcPr>
            <w:tcW w:w="659" w:type="dxa"/>
          </w:tcPr>
          <w:p w14:paraId="1B0FF53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E3E48F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68228B6" w14:textId="77777777" w:rsidR="005023B5" w:rsidRPr="000C3D9B" w:rsidRDefault="005023B5">
            <w:r w:rsidRPr="000C3D9B">
              <w:t>3.333333</w:t>
            </w:r>
          </w:p>
        </w:tc>
        <w:tc>
          <w:tcPr>
            <w:tcW w:w="656" w:type="dxa"/>
          </w:tcPr>
          <w:p w14:paraId="0A60A71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8F5B53A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4536568D" w14:textId="77777777" w:rsidR="005023B5" w:rsidRPr="000C3D9B" w:rsidRDefault="005023B5">
            <w:r w:rsidRPr="000C3D9B">
              <w:t>50.0175</w:t>
            </w:r>
          </w:p>
        </w:tc>
      </w:tr>
      <w:tr w:rsidR="005023B5" w:rsidRPr="000C3D9B" w14:paraId="03A40EB9" w14:textId="77777777" w:rsidTr="007D56B9">
        <w:tc>
          <w:tcPr>
            <w:tcW w:w="464" w:type="dxa"/>
          </w:tcPr>
          <w:p w14:paraId="1E66E84B" w14:textId="77777777" w:rsidR="005023B5" w:rsidRPr="000C3D9B" w:rsidRDefault="005023B5">
            <w:r w:rsidRPr="000C3D9B">
              <w:t>565</w:t>
            </w:r>
          </w:p>
        </w:tc>
        <w:tc>
          <w:tcPr>
            <w:tcW w:w="678" w:type="dxa"/>
          </w:tcPr>
          <w:p w14:paraId="3A767480" w14:textId="77777777" w:rsidR="005023B5" w:rsidRPr="000C3D9B" w:rsidRDefault="005023B5">
            <w:r w:rsidRPr="000C3D9B">
              <w:t>18658</w:t>
            </w:r>
          </w:p>
        </w:tc>
        <w:tc>
          <w:tcPr>
            <w:tcW w:w="954" w:type="dxa"/>
          </w:tcPr>
          <w:p w14:paraId="6D6037E0" w14:textId="77777777" w:rsidR="005023B5" w:rsidRPr="000C3D9B" w:rsidRDefault="005023B5">
            <w:r w:rsidRPr="000C3D9B">
              <w:t>Hafeez Ur Rehman</w:t>
            </w:r>
          </w:p>
        </w:tc>
        <w:tc>
          <w:tcPr>
            <w:tcW w:w="1087" w:type="dxa"/>
          </w:tcPr>
          <w:p w14:paraId="1F4C835D" w14:textId="77777777" w:rsidR="005023B5" w:rsidRPr="000C3D9B" w:rsidRDefault="005023B5">
            <w:r w:rsidRPr="000C3D9B">
              <w:t>Fazal Ur Rehman</w:t>
            </w:r>
          </w:p>
        </w:tc>
        <w:tc>
          <w:tcPr>
            <w:tcW w:w="897" w:type="dxa"/>
          </w:tcPr>
          <w:p w14:paraId="55584B58" w14:textId="77777777" w:rsidR="005023B5" w:rsidRPr="000C3D9B" w:rsidRDefault="005023B5">
            <w:r w:rsidRPr="000C3D9B">
              <w:t>108651-P</w:t>
            </w:r>
          </w:p>
        </w:tc>
        <w:tc>
          <w:tcPr>
            <w:tcW w:w="776" w:type="dxa"/>
          </w:tcPr>
          <w:p w14:paraId="78D1118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79B2525" w14:textId="77777777" w:rsidR="005023B5" w:rsidRPr="000C3D9B" w:rsidRDefault="005023B5">
            <w:r w:rsidRPr="000C3D9B">
              <w:t>13.95102</w:t>
            </w:r>
          </w:p>
        </w:tc>
        <w:tc>
          <w:tcPr>
            <w:tcW w:w="659" w:type="dxa"/>
          </w:tcPr>
          <w:p w14:paraId="65ECA48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270AFB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8114C0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A9DA45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B79A78" w14:textId="77777777" w:rsidR="005023B5" w:rsidRPr="000C3D9B" w:rsidRDefault="005023B5">
            <w:r w:rsidRPr="000C3D9B">
              <w:t>31.04</w:t>
            </w:r>
          </w:p>
        </w:tc>
        <w:tc>
          <w:tcPr>
            <w:tcW w:w="628" w:type="dxa"/>
          </w:tcPr>
          <w:p w14:paraId="4AADABC9" w14:textId="77777777" w:rsidR="005023B5" w:rsidRPr="000C3D9B" w:rsidRDefault="005023B5">
            <w:r w:rsidRPr="000C3D9B">
              <w:t>49.99102</w:t>
            </w:r>
          </w:p>
        </w:tc>
      </w:tr>
      <w:tr w:rsidR="005023B5" w:rsidRPr="000C3D9B" w14:paraId="7781C42C" w14:textId="77777777" w:rsidTr="007D56B9">
        <w:tc>
          <w:tcPr>
            <w:tcW w:w="464" w:type="dxa"/>
          </w:tcPr>
          <w:p w14:paraId="47D5745F" w14:textId="77777777" w:rsidR="005023B5" w:rsidRPr="000C3D9B" w:rsidRDefault="005023B5">
            <w:r w:rsidRPr="000C3D9B">
              <w:t>566</w:t>
            </w:r>
          </w:p>
        </w:tc>
        <w:tc>
          <w:tcPr>
            <w:tcW w:w="678" w:type="dxa"/>
          </w:tcPr>
          <w:p w14:paraId="7FBEAA49" w14:textId="77777777" w:rsidR="005023B5" w:rsidRPr="000C3D9B" w:rsidRDefault="005023B5">
            <w:r w:rsidRPr="000C3D9B">
              <w:t>18458</w:t>
            </w:r>
          </w:p>
        </w:tc>
        <w:tc>
          <w:tcPr>
            <w:tcW w:w="954" w:type="dxa"/>
          </w:tcPr>
          <w:p w14:paraId="5097B918" w14:textId="77777777" w:rsidR="005023B5" w:rsidRPr="000C3D9B" w:rsidRDefault="005023B5">
            <w:r w:rsidRPr="000C3D9B">
              <w:t>Behzad Tanweer</w:t>
            </w:r>
          </w:p>
        </w:tc>
        <w:tc>
          <w:tcPr>
            <w:tcW w:w="1087" w:type="dxa"/>
          </w:tcPr>
          <w:p w14:paraId="67A4A0F6" w14:textId="77777777" w:rsidR="005023B5" w:rsidRPr="000C3D9B" w:rsidRDefault="005023B5">
            <w:r w:rsidRPr="000C3D9B">
              <w:t>Tanweer Ahmed Khan</w:t>
            </w:r>
          </w:p>
        </w:tc>
        <w:tc>
          <w:tcPr>
            <w:tcW w:w="897" w:type="dxa"/>
          </w:tcPr>
          <w:p w14:paraId="31BFF601" w14:textId="77777777" w:rsidR="005023B5" w:rsidRPr="000C3D9B" w:rsidRDefault="005023B5">
            <w:r w:rsidRPr="000C3D9B">
              <w:t>94165-P</w:t>
            </w:r>
          </w:p>
        </w:tc>
        <w:tc>
          <w:tcPr>
            <w:tcW w:w="776" w:type="dxa"/>
          </w:tcPr>
          <w:p w14:paraId="2BEDA78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7419AF9" w14:textId="77777777" w:rsidR="005023B5" w:rsidRPr="000C3D9B" w:rsidRDefault="005023B5">
            <w:r w:rsidRPr="000C3D9B">
              <w:t>14.729167</w:t>
            </w:r>
          </w:p>
        </w:tc>
        <w:tc>
          <w:tcPr>
            <w:tcW w:w="659" w:type="dxa"/>
          </w:tcPr>
          <w:p w14:paraId="0AE318A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34879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B439BE8" w14:textId="77777777" w:rsidR="005023B5" w:rsidRPr="000C3D9B" w:rsidRDefault="005023B5">
            <w:r w:rsidRPr="000C3D9B">
              <w:t>6.5</w:t>
            </w:r>
          </w:p>
        </w:tc>
        <w:tc>
          <w:tcPr>
            <w:tcW w:w="656" w:type="dxa"/>
          </w:tcPr>
          <w:p w14:paraId="3BC0CF2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ED7C3A9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667A28F2" w14:textId="77777777" w:rsidR="005023B5" w:rsidRPr="000C3D9B" w:rsidRDefault="005023B5">
            <w:r w:rsidRPr="000C3D9B">
              <w:t>49.969167</w:t>
            </w:r>
          </w:p>
        </w:tc>
      </w:tr>
      <w:tr w:rsidR="005023B5" w:rsidRPr="000C3D9B" w14:paraId="024474F9" w14:textId="77777777" w:rsidTr="007D56B9">
        <w:tc>
          <w:tcPr>
            <w:tcW w:w="464" w:type="dxa"/>
          </w:tcPr>
          <w:p w14:paraId="484FBA47" w14:textId="77777777" w:rsidR="005023B5" w:rsidRPr="000C3D9B" w:rsidRDefault="005023B5">
            <w:r w:rsidRPr="000C3D9B">
              <w:t>567</w:t>
            </w:r>
          </w:p>
        </w:tc>
        <w:tc>
          <w:tcPr>
            <w:tcW w:w="678" w:type="dxa"/>
          </w:tcPr>
          <w:p w14:paraId="0E92D814" w14:textId="77777777" w:rsidR="005023B5" w:rsidRPr="000C3D9B" w:rsidRDefault="005023B5">
            <w:r w:rsidRPr="000C3D9B">
              <w:t>18923</w:t>
            </w:r>
          </w:p>
        </w:tc>
        <w:tc>
          <w:tcPr>
            <w:tcW w:w="954" w:type="dxa"/>
          </w:tcPr>
          <w:p w14:paraId="327840B2" w14:textId="77777777" w:rsidR="005023B5" w:rsidRPr="000C3D9B" w:rsidRDefault="005023B5">
            <w:r w:rsidRPr="000C3D9B">
              <w:t>Dr.Hajra Khan</w:t>
            </w:r>
          </w:p>
        </w:tc>
        <w:tc>
          <w:tcPr>
            <w:tcW w:w="1087" w:type="dxa"/>
          </w:tcPr>
          <w:p w14:paraId="4A56C6CD" w14:textId="77777777" w:rsidR="005023B5" w:rsidRPr="000C3D9B" w:rsidRDefault="005023B5">
            <w:r w:rsidRPr="000C3D9B">
              <w:t>Zafar iqbal khan</w:t>
            </w:r>
          </w:p>
        </w:tc>
        <w:tc>
          <w:tcPr>
            <w:tcW w:w="897" w:type="dxa"/>
          </w:tcPr>
          <w:p w14:paraId="7E159404" w14:textId="77777777" w:rsidR="005023B5" w:rsidRPr="000C3D9B" w:rsidRDefault="005023B5">
            <w:r w:rsidRPr="000C3D9B">
              <w:t>114451-P</w:t>
            </w:r>
          </w:p>
        </w:tc>
        <w:tc>
          <w:tcPr>
            <w:tcW w:w="776" w:type="dxa"/>
          </w:tcPr>
          <w:p w14:paraId="4A78250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E30825B" w14:textId="77777777" w:rsidR="005023B5" w:rsidRPr="000C3D9B" w:rsidRDefault="005023B5">
            <w:r w:rsidRPr="000C3D9B">
              <w:t>14.4125</w:t>
            </w:r>
          </w:p>
        </w:tc>
        <w:tc>
          <w:tcPr>
            <w:tcW w:w="659" w:type="dxa"/>
          </w:tcPr>
          <w:p w14:paraId="2605EBF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C398BB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6B2AFEB" w14:textId="77777777" w:rsidR="005023B5" w:rsidRPr="000C3D9B" w:rsidRDefault="005023B5">
            <w:r w:rsidRPr="000C3D9B">
              <w:t>5.5</w:t>
            </w:r>
          </w:p>
        </w:tc>
        <w:tc>
          <w:tcPr>
            <w:tcW w:w="656" w:type="dxa"/>
          </w:tcPr>
          <w:p w14:paraId="2013B78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F751BED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3ABD1110" w14:textId="77777777" w:rsidR="005023B5" w:rsidRPr="000C3D9B" w:rsidRDefault="005023B5">
            <w:r w:rsidRPr="000C3D9B">
              <w:t>49.9325</w:t>
            </w:r>
          </w:p>
        </w:tc>
      </w:tr>
      <w:tr w:rsidR="005023B5" w:rsidRPr="000C3D9B" w14:paraId="0698924E" w14:textId="77777777" w:rsidTr="007D56B9">
        <w:tc>
          <w:tcPr>
            <w:tcW w:w="464" w:type="dxa"/>
          </w:tcPr>
          <w:p w14:paraId="174825FD" w14:textId="77777777" w:rsidR="005023B5" w:rsidRPr="000C3D9B" w:rsidRDefault="005023B5">
            <w:r w:rsidRPr="000C3D9B">
              <w:t>568</w:t>
            </w:r>
          </w:p>
        </w:tc>
        <w:tc>
          <w:tcPr>
            <w:tcW w:w="678" w:type="dxa"/>
          </w:tcPr>
          <w:p w14:paraId="75780E4A" w14:textId="77777777" w:rsidR="005023B5" w:rsidRPr="000C3D9B" w:rsidRDefault="005023B5">
            <w:r w:rsidRPr="000C3D9B">
              <w:t>18622</w:t>
            </w:r>
          </w:p>
        </w:tc>
        <w:tc>
          <w:tcPr>
            <w:tcW w:w="954" w:type="dxa"/>
          </w:tcPr>
          <w:p w14:paraId="19C92EA9" w14:textId="77777777" w:rsidR="005023B5" w:rsidRPr="000C3D9B" w:rsidRDefault="005023B5">
            <w:r w:rsidRPr="000C3D9B">
              <w:t>Fatima Hamid</w:t>
            </w:r>
          </w:p>
        </w:tc>
        <w:tc>
          <w:tcPr>
            <w:tcW w:w="1087" w:type="dxa"/>
          </w:tcPr>
          <w:p w14:paraId="560FD3F2" w14:textId="77777777" w:rsidR="005023B5" w:rsidRPr="000C3D9B" w:rsidRDefault="005023B5">
            <w:r w:rsidRPr="000C3D9B">
              <w:t>Hamid Jalal</w:t>
            </w:r>
          </w:p>
        </w:tc>
        <w:tc>
          <w:tcPr>
            <w:tcW w:w="897" w:type="dxa"/>
          </w:tcPr>
          <w:p w14:paraId="3842E0DA" w14:textId="77777777" w:rsidR="005023B5" w:rsidRPr="000C3D9B" w:rsidRDefault="005023B5">
            <w:r w:rsidRPr="000C3D9B">
              <w:t>114641-P</w:t>
            </w:r>
          </w:p>
        </w:tc>
        <w:tc>
          <w:tcPr>
            <w:tcW w:w="776" w:type="dxa"/>
          </w:tcPr>
          <w:p w14:paraId="67A7A26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50E5769" w14:textId="77777777" w:rsidR="005023B5" w:rsidRPr="000C3D9B" w:rsidRDefault="005023B5">
            <w:r w:rsidRPr="000C3D9B">
              <w:t>15.408333</w:t>
            </w:r>
          </w:p>
        </w:tc>
        <w:tc>
          <w:tcPr>
            <w:tcW w:w="659" w:type="dxa"/>
          </w:tcPr>
          <w:p w14:paraId="323C12A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A3D99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9DF8904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4F982E6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38F7FE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508E8531" w14:textId="77777777" w:rsidR="005023B5" w:rsidRPr="000C3D9B" w:rsidRDefault="005023B5">
            <w:r w:rsidRPr="000C3D9B">
              <w:t>49.928333</w:t>
            </w:r>
          </w:p>
        </w:tc>
      </w:tr>
      <w:tr w:rsidR="005023B5" w:rsidRPr="000C3D9B" w14:paraId="6147DA90" w14:textId="77777777" w:rsidTr="007D56B9">
        <w:tc>
          <w:tcPr>
            <w:tcW w:w="464" w:type="dxa"/>
          </w:tcPr>
          <w:p w14:paraId="26316439" w14:textId="77777777" w:rsidR="005023B5" w:rsidRPr="000C3D9B" w:rsidRDefault="005023B5">
            <w:r w:rsidRPr="000C3D9B">
              <w:t>569</w:t>
            </w:r>
          </w:p>
        </w:tc>
        <w:tc>
          <w:tcPr>
            <w:tcW w:w="678" w:type="dxa"/>
          </w:tcPr>
          <w:p w14:paraId="4F36C6B5" w14:textId="77777777" w:rsidR="005023B5" w:rsidRPr="000C3D9B" w:rsidRDefault="005023B5">
            <w:r w:rsidRPr="000C3D9B">
              <w:t>16474</w:t>
            </w:r>
          </w:p>
        </w:tc>
        <w:tc>
          <w:tcPr>
            <w:tcW w:w="954" w:type="dxa"/>
          </w:tcPr>
          <w:p w14:paraId="0371F648" w14:textId="77777777" w:rsidR="005023B5" w:rsidRPr="000C3D9B" w:rsidRDefault="005023B5">
            <w:r w:rsidRPr="000C3D9B">
              <w:t>Ujala Nazir</w:t>
            </w:r>
          </w:p>
        </w:tc>
        <w:tc>
          <w:tcPr>
            <w:tcW w:w="1087" w:type="dxa"/>
          </w:tcPr>
          <w:p w14:paraId="4601EA8B" w14:textId="77777777" w:rsidR="005023B5" w:rsidRPr="000C3D9B" w:rsidRDefault="005023B5">
            <w:r w:rsidRPr="000C3D9B">
              <w:t>Umer Ghani</w:t>
            </w:r>
          </w:p>
        </w:tc>
        <w:tc>
          <w:tcPr>
            <w:tcW w:w="897" w:type="dxa"/>
          </w:tcPr>
          <w:p w14:paraId="528FADC9" w14:textId="77777777" w:rsidR="005023B5" w:rsidRPr="000C3D9B" w:rsidRDefault="005023B5">
            <w:r w:rsidRPr="000C3D9B">
              <w:t>93458-P</w:t>
            </w:r>
          </w:p>
        </w:tc>
        <w:tc>
          <w:tcPr>
            <w:tcW w:w="776" w:type="dxa"/>
          </w:tcPr>
          <w:p w14:paraId="56A56E1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37E3676" w14:textId="77777777" w:rsidR="005023B5" w:rsidRPr="000C3D9B" w:rsidRDefault="005023B5">
            <w:r w:rsidRPr="000C3D9B">
              <w:t>14.188235</w:t>
            </w:r>
          </w:p>
        </w:tc>
        <w:tc>
          <w:tcPr>
            <w:tcW w:w="659" w:type="dxa"/>
          </w:tcPr>
          <w:p w14:paraId="3BFC243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306E3B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A59EB9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6B00E7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B26F84A" w14:textId="77777777" w:rsidR="005023B5" w:rsidRPr="000C3D9B" w:rsidRDefault="005023B5">
            <w:r w:rsidRPr="000C3D9B">
              <w:t>33.2</w:t>
            </w:r>
          </w:p>
        </w:tc>
        <w:tc>
          <w:tcPr>
            <w:tcW w:w="628" w:type="dxa"/>
          </w:tcPr>
          <w:p w14:paraId="011016D0" w14:textId="77777777" w:rsidR="005023B5" w:rsidRPr="000C3D9B" w:rsidRDefault="005023B5">
            <w:r w:rsidRPr="000C3D9B">
              <w:t>49.888235</w:t>
            </w:r>
          </w:p>
        </w:tc>
      </w:tr>
      <w:tr w:rsidR="005023B5" w:rsidRPr="000C3D9B" w14:paraId="43F927EA" w14:textId="77777777" w:rsidTr="007D56B9">
        <w:tc>
          <w:tcPr>
            <w:tcW w:w="464" w:type="dxa"/>
          </w:tcPr>
          <w:p w14:paraId="1C98BE93" w14:textId="77777777" w:rsidR="005023B5" w:rsidRPr="000C3D9B" w:rsidRDefault="005023B5">
            <w:r w:rsidRPr="000C3D9B">
              <w:t>570</w:t>
            </w:r>
          </w:p>
        </w:tc>
        <w:tc>
          <w:tcPr>
            <w:tcW w:w="678" w:type="dxa"/>
          </w:tcPr>
          <w:p w14:paraId="19884FF6" w14:textId="77777777" w:rsidR="005023B5" w:rsidRPr="000C3D9B" w:rsidRDefault="005023B5">
            <w:r w:rsidRPr="000C3D9B">
              <w:t>18723</w:t>
            </w:r>
          </w:p>
        </w:tc>
        <w:tc>
          <w:tcPr>
            <w:tcW w:w="954" w:type="dxa"/>
          </w:tcPr>
          <w:p w14:paraId="1D703E60" w14:textId="77777777" w:rsidR="005023B5" w:rsidRPr="000C3D9B" w:rsidRDefault="005023B5">
            <w:r w:rsidRPr="000C3D9B">
              <w:t>Arsalna Khalid</w:t>
            </w:r>
          </w:p>
        </w:tc>
        <w:tc>
          <w:tcPr>
            <w:tcW w:w="1087" w:type="dxa"/>
          </w:tcPr>
          <w:p w14:paraId="7615B094" w14:textId="77777777" w:rsidR="005023B5" w:rsidRPr="000C3D9B" w:rsidRDefault="005023B5">
            <w:r w:rsidRPr="000C3D9B">
              <w:t>Khalid Mehmood Ashraf</w:t>
            </w:r>
          </w:p>
        </w:tc>
        <w:tc>
          <w:tcPr>
            <w:tcW w:w="897" w:type="dxa"/>
          </w:tcPr>
          <w:p w14:paraId="39241773" w14:textId="77777777" w:rsidR="005023B5" w:rsidRPr="000C3D9B" w:rsidRDefault="005023B5">
            <w:r w:rsidRPr="000C3D9B">
              <w:t>112420-P</w:t>
            </w:r>
          </w:p>
        </w:tc>
        <w:tc>
          <w:tcPr>
            <w:tcW w:w="776" w:type="dxa"/>
          </w:tcPr>
          <w:p w14:paraId="176A301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FC44FCD" w14:textId="77777777" w:rsidR="005023B5" w:rsidRPr="000C3D9B" w:rsidRDefault="005023B5">
            <w:r w:rsidRPr="000C3D9B">
              <w:t>14.069388</w:t>
            </w:r>
          </w:p>
        </w:tc>
        <w:tc>
          <w:tcPr>
            <w:tcW w:w="659" w:type="dxa"/>
          </w:tcPr>
          <w:p w14:paraId="09365D1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59D16B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67E2806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60D2667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B0C510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52849947" w14:textId="77777777" w:rsidR="005023B5" w:rsidRPr="000C3D9B" w:rsidRDefault="005023B5">
            <w:r w:rsidRPr="000C3D9B">
              <w:t>49.869388</w:t>
            </w:r>
          </w:p>
        </w:tc>
      </w:tr>
      <w:tr w:rsidR="005023B5" w:rsidRPr="000C3D9B" w14:paraId="771D192F" w14:textId="77777777" w:rsidTr="007D56B9">
        <w:tc>
          <w:tcPr>
            <w:tcW w:w="464" w:type="dxa"/>
          </w:tcPr>
          <w:p w14:paraId="487D14CC" w14:textId="77777777" w:rsidR="005023B5" w:rsidRPr="000C3D9B" w:rsidRDefault="005023B5">
            <w:r w:rsidRPr="000C3D9B">
              <w:t>571</w:t>
            </w:r>
          </w:p>
        </w:tc>
        <w:tc>
          <w:tcPr>
            <w:tcW w:w="678" w:type="dxa"/>
          </w:tcPr>
          <w:p w14:paraId="795ECDFF" w14:textId="77777777" w:rsidR="005023B5" w:rsidRPr="000C3D9B" w:rsidRDefault="005023B5">
            <w:r w:rsidRPr="000C3D9B">
              <w:t>17731</w:t>
            </w:r>
          </w:p>
        </w:tc>
        <w:tc>
          <w:tcPr>
            <w:tcW w:w="954" w:type="dxa"/>
          </w:tcPr>
          <w:p w14:paraId="4511B832" w14:textId="77777777" w:rsidR="005023B5" w:rsidRPr="000C3D9B" w:rsidRDefault="005023B5">
            <w:r w:rsidRPr="000C3D9B">
              <w:t>Tahir Javed</w:t>
            </w:r>
          </w:p>
        </w:tc>
        <w:tc>
          <w:tcPr>
            <w:tcW w:w="1087" w:type="dxa"/>
          </w:tcPr>
          <w:p w14:paraId="53D41E78" w14:textId="77777777" w:rsidR="005023B5" w:rsidRPr="000C3D9B" w:rsidRDefault="005023B5">
            <w:r w:rsidRPr="000C3D9B">
              <w:t>Hazoor Muhammad</w:t>
            </w:r>
          </w:p>
        </w:tc>
        <w:tc>
          <w:tcPr>
            <w:tcW w:w="897" w:type="dxa"/>
          </w:tcPr>
          <w:p w14:paraId="0BA1C64D" w14:textId="77777777" w:rsidR="005023B5" w:rsidRPr="000C3D9B" w:rsidRDefault="005023B5">
            <w:r w:rsidRPr="000C3D9B">
              <w:t>113999-P</w:t>
            </w:r>
          </w:p>
        </w:tc>
        <w:tc>
          <w:tcPr>
            <w:tcW w:w="776" w:type="dxa"/>
          </w:tcPr>
          <w:p w14:paraId="57E4A42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97B0A2B" w14:textId="77777777" w:rsidR="005023B5" w:rsidRPr="000C3D9B" w:rsidRDefault="005023B5">
            <w:r w:rsidRPr="000C3D9B">
              <w:t>15.525</w:t>
            </w:r>
          </w:p>
        </w:tc>
        <w:tc>
          <w:tcPr>
            <w:tcW w:w="659" w:type="dxa"/>
          </w:tcPr>
          <w:p w14:paraId="0041F9D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E19E43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2545C7C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396CCEC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E445D17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3FB3FDD1" w14:textId="77777777" w:rsidR="005023B5" w:rsidRPr="000C3D9B" w:rsidRDefault="005023B5">
            <w:r w:rsidRPr="000C3D9B">
              <w:t>49.865</w:t>
            </w:r>
          </w:p>
        </w:tc>
      </w:tr>
      <w:tr w:rsidR="005023B5" w:rsidRPr="000C3D9B" w14:paraId="5629E394" w14:textId="77777777" w:rsidTr="007D56B9">
        <w:tc>
          <w:tcPr>
            <w:tcW w:w="464" w:type="dxa"/>
          </w:tcPr>
          <w:p w14:paraId="325C0D3F" w14:textId="77777777" w:rsidR="005023B5" w:rsidRPr="000C3D9B" w:rsidRDefault="005023B5">
            <w:r w:rsidRPr="000C3D9B">
              <w:t>572</w:t>
            </w:r>
          </w:p>
        </w:tc>
        <w:tc>
          <w:tcPr>
            <w:tcW w:w="678" w:type="dxa"/>
          </w:tcPr>
          <w:p w14:paraId="62452B60" w14:textId="77777777" w:rsidR="005023B5" w:rsidRPr="000C3D9B" w:rsidRDefault="005023B5">
            <w:r w:rsidRPr="000C3D9B">
              <w:t>17931</w:t>
            </w:r>
          </w:p>
        </w:tc>
        <w:tc>
          <w:tcPr>
            <w:tcW w:w="954" w:type="dxa"/>
          </w:tcPr>
          <w:p w14:paraId="129DDA38" w14:textId="77777777" w:rsidR="005023B5" w:rsidRPr="000C3D9B" w:rsidRDefault="005023B5">
            <w:r w:rsidRPr="000C3D9B">
              <w:t>Unaiza Khalid Chaudhary</w:t>
            </w:r>
          </w:p>
        </w:tc>
        <w:tc>
          <w:tcPr>
            <w:tcW w:w="1087" w:type="dxa"/>
          </w:tcPr>
          <w:p w14:paraId="4CC94FBD" w14:textId="77777777" w:rsidR="005023B5" w:rsidRPr="000C3D9B" w:rsidRDefault="005023B5">
            <w:r w:rsidRPr="000C3D9B">
              <w:t>Khalid Javed</w:t>
            </w:r>
          </w:p>
        </w:tc>
        <w:tc>
          <w:tcPr>
            <w:tcW w:w="897" w:type="dxa"/>
          </w:tcPr>
          <w:p w14:paraId="6204E4BE" w14:textId="77777777" w:rsidR="005023B5" w:rsidRPr="000C3D9B" w:rsidRDefault="005023B5">
            <w:r w:rsidRPr="000C3D9B">
              <w:t>109254-P</w:t>
            </w:r>
          </w:p>
        </w:tc>
        <w:tc>
          <w:tcPr>
            <w:tcW w:w="776" w:type="dxa"/>
          </w:tcPr>
          <w:p w14:paraId="4C6A7CB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C3F875F" w14:textId="77777777" w:rsidR="005023B5" w:rsidRPr="000C3D9B" w:rsidRDefault="005023B5">
            <w:r w:rsidRPr="000C3D9B">
              <w:t>14.346939</w:t>
            </w:r>
          </w:p>
        </w:tc>
        <w:tc>
          <w:tcPr>
            <w:tcW w:w="659" w:type="dxa"/>
          </w:tcPr>
          <w:p w14:paraId="1C3909E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33D93D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C5DB6C2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323922E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4FC6CC1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72E4FF7A" w14:textId="77777777" w:rsidR="005023B5" w:rsidRPr="000C3D9B" w:rsidRDefault="005023B5">
            <w:r w:rsidRPr="000C3D9B">
              <w:t>49.826939</w:t>
            </w:r>
          </w:p>
        </w:tc>
      </w:tr>
      <w:tr w:rsidR="005023B5" w:rsidRPr="000C3D9B" w14:paraId="3D26D9BB" w14:textId="77777777" w:rsidTr="007D56B9">
        <w:tc>
          <w:tcPr>
            <w:tcW w:w="464" w:type="dxa"/>
          </w:tcPr>
          <w:p w14:paraId="200C9323" w14:textId="77777777" w:rsidR="005023B5" w:rsidRPr="000C3D9B" w:rsidRDefault="005023B5">
            <w:r w:rsidRPr="000C3D9B">
              <w:t>573</w:t>
            </w:r>
          </w:p>
        </w:tc>
        <w:tc>
          <w:tcPr>
            <w:tcW w:w="678" w:type="dxa"/>
          </w:tcPr>
          <w:p w14:paraId="5EC3A42F" w14:textId="77777777" w:rsidR="005023B5" w:rsidRPr="000C3D9B" w:rsidRDefault="005023B5">
            <w:r w:rsidRPr="000C3D9B">
              <w:t>20237</w:t>
            </w:r>
          </w:p>
        </w:tc>
        <w:tc>
          <w:tcPr>
            <w:tcW w:w="954" w:type="dxa"/>
          </w:tcPr>
          <w:p w14:paraId="127E8B59" w14:textId="77777777" w:rsidR="005023B5" w:rsidRPr="000C3D9B" w:rsidRDefault="005023B5">
            <w:r w:rsidRPr="000C3D9B">
              <w:t>Dawood Mughal</w:t>
            </w:r>
          </w:p>
        </w:tc>
        <w:tc>
          <w:tcPr>
            <w:tcW w:w="1087" w:type="dxa"/>
          </w:tcPr>
          <w:p w14:paraId="1BB49ADE" w14:textId="77777777" w:rsidR="005023B5" w:rsidRPr="000C3D9B" w:rsidRDefault="005023B5">
            <w:r w:rsidRPr="000C3D9B">
              <w:t>Hanif Shaheen</w:t>
            </w:r>
          </w:p>
        </w:tc>
        <w:tc>
          <w:tcPr>
            <w:tcW w:w="897" w:type="dxa"/>
          </w:tcPr>
          <w:p w14:paraId="7AA5FFB3" w14:textId="77777777" w:rsidR="005023B5" w:rsidRPr="000C3D9B" w:rsidRDefault="005023B5">
            <w:r w:rsidRPr="000C3D9B">
              <w:t>113618-P</w:t>
            </w:r>
          </w:p>
        </w:tc>
        <w:tc>
          <w:tcPr>
            <w:tcW w:w="776" w:type="dxa"/>
          </w:tcPr>
          <w:p w14:paraId="7D0A20A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893C85E" w14:textId="77777777" w:rsidR="005023B5" w:rsidRPr="000C3D9B" w:rsidRDefault="005023B5">
            <w:r w:rsidRPr="000C3D9B">
              <w:t>14.558333</w:t>
            </w:r>
          </w:p>
        </w:tc>
        <w:tc>
          <w:tcPr>
            <w:tcW w:w="659" w:type="dxa"/>
          </w:tcPr>
          <w:p w14:paraId="287A710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C4ED9D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807945F" w14:textId="77777777" w:rsidR="005023B5" w:rsidRPr="000C3D9B" w:rsidRDefault="005023B5">
            <w:r w:rsidRPr="000C3D9B">
              <w:t>4.666667</w:t>
            </w:r>
          </w:p>
        </w:tc>
        <w:tc>
          <w:tcPr>
            <w:tcW w:w="656" w:type="dxa"/>
          </w:tcPr>
          <w:p w14:paraId="55D3F22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EFE9751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47FFD8A4" w14:textId="77777777" w:rsidR="005023B5" w:rsidRPr="000C3D9B" w:rsidRDefault="005023B5">
            <w:r w:rsidRPr="000C3D9B">
              <w:t>49.825</w:t>
            </w:r>
          </w:p>
        </w:tc>
      </w:tr>
      <w:tr w:rsidR="005023B5" w:rsidRPr="000C3D9B" w14:paraId="18592964" w14:textId="77777777" w:rsidTr="007D56B9">
        <w:tc>
          <w:tcPr>
            <w:tcW w:w="464" w:type="dxa"/>
          </w:tcPr>
          <w:p w14:paraId="167B9FB8" w14:textId="77777777" w:rsidR="005023B5" w:rsidRPr="000C3D9B" w:rsidRDefault="005023B5">
            <w:r w:rsidRPr="000C3D9B">
              <w:t>574</w:t>
            </w:r>
          </w:p>
        </w:tc>
        <w:tc>
          <w:tcPr>
            <w:tcW w:w="678" w:type="dxa"/>
          </w:tcPr>
          <w:p w14:paraId="14406A7E" w14:textId="77777777" w:rsidR="005023B5" w:rsidRPr="000C3D9B" w:rsidRDefault="005023B5">
            <w:r w:rsidRPr="000C3D9B">
              <w:t>6479</w:t>
            </w:r>
          </w:p>
        </w:tc>
        <w:tc>
          <w:tcPr>
            <w:tcW w:w="954" w:type="dxa"/>
          </w:tcPr>
          <w:p w14:paraId="064227AA" w14:textId="77777777" w:rsidR="005023B5" w:rsidRPr="000C3D9B" w:rsidRDefault="005023B5">
            <w:r w:rsidRPr="000C3D9B">
              <w:t>Arooj Nasir</w:t>
            </w:r>
          </w:p>
        </w:tc>
        <w:tc>
          <w:tcPr>
            <w:tcW w:w="1087" w:type="dxa"/>
          </w:tcPr>
          <w:p w14:paraId="32F8479A" w14:textId="77777777" w:rsidR="005023B5" w:rsidRPr="000C3D9B" w:rsidRDefault="005023B5">
            <w:r w:rsidRPr="000C3D9B">
              <w:t>Nasir Mehmood</w:t>
            </w:r>
          </w:p>
        </w:tc>
        <w:tc>
          <w:tcPr>
            <w:tcW w:w="897" w:type="dxa"/>
          </w:tcPr>
          <w:p w14:paraId="79DFA42D" w14:textId="77777777" w:rsidR="005023B5" w:rsidRPr="000C3D9B" w:rsidRDefault="005023B5">
            <w:r w:rsidRPr="000C3D9B">
              <w:t>114206-P</w:t>
            </w:r>
          </w:p>
        </w:tc>
        <w:tc>
          <w:tcPr>
            <w:tcW w:w="776" w:type="dxa"/>
          </w:tcPr>
          <w:p w14:paraId="073C47D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E9C97A3" w14:textId="77777777" w:rsidR="005023B5" w:rsidRPr="000C3D9B" w:rsidRDefault="005023B5">
            <w:r w:rsidRPr="000C3D9B">
              <w:t>14.520833</w:t>
            </w:r>
          </w:p>
        </w:tc>
        <w:tc>
          <w:tcPr>
            <w:tcW w:w="659" w:type="dxa"/>
          </w:tcPr>
          <w:p w14:paraId="4872193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C3E140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492D0C4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1F5FDDF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D27896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1468ED02" w14:textId="77777777" w:rsidR="005023B5" w:rsidRPr="000C3D9B" w:rsidRDefault="005023B5">
            <w:r w:rsidRPr="000C3D9B">
              <w:t>49.820833</w:t>
            </w:r>
          </w:p>
        </w:tc>
      </w:tr>
      <w:tr w:rsidR="005023B5" w:rsidRPr="000C3D9B" w14:paraId="636CCF78" w14:textId="77777777" w:rsidTr="007D56B9">
        <w:tc>
          <w:tcPr>
            <w:tcW w:w="464" w:type="dxa"/>
          </w:tcPr>
          <w:p w14:paraId="2F9595A1" w14:textId="77777777" w:rsidR="005023B5" w:rsidRPr="000C3D9B" w:rsidRDefault="005023B5">
            <w:r w:rsidRPr="000C3D9B">
              <w:t>575</w:t>
            </w:r>
          </w:p>
        </w:tc>
        <w:tc>
          <w:tcPr>
            <w:tcW w:w="678" w:type="dxa"/>
          </w:tcPr>
          <w:p w14:paraId="126B85DB" w14:textId="77777777" w:rsidR="005023B5" w:rsidRPr="000C3D9B" w:rsidRDefault="005023B5">
            <w:r w:rsidRPr="000C3D9B">
              <w:t>18040</w:t>
            </w:r>
          </w:p>
        </w:tc>
        <w:tc>
          <w:tcPr>
            <w:tcW w:w="954" w:type="dxa"/>
          </w:tcPr>
          <w:p w14:paraId="41FAEDF0" w14:textId="77777777" w:rsidR="005023B5" w:rsidRPr="000C3D9B" w:rsidRDefault="005023B5">
            <w:r w:rsidRPr="000C3D9B">
              <w:t>Abeera Zahid</w:t>
            </w:r>
          </w:p>
        </w:tc>
        <w:tc>
          <w:tcPr>
            <w:tcW w:w="1087" w:type="dxa"/>
          </w:tcPr>
          <w:p w14:paraId="5286DFB0" w14:textId="77777777" w:rsidR="005023B5" w:rsidRPr="000C3D9B" w:rsidRDefault="005023B5">
            <w:r w:rsidRPr="000C3D9B">
              <w:t>Zahid</w:t>
            </w:r>
          </w:p>
        </w:tc>
        <w:tc>
          <w:tcPr>
            <w:tcW w:w="897" w:type="dxa"/>
          </w:tcPr>
          <w:p w14:paraId="1B403210" w14:textId="77777777" w:rsidR="005023B5" w:rsidRPr="000C3D9B" w:rsidRDefault="005023B5">
            <w:r w:rsidRPr="000C3D9B">
              <w:t>98253-P</w:t>
            </w:r>
          </w:p>
        </w:tc>
        <w:tc>
          <w:tcPr>
            <w:tcW w:w="776" w:type="dxa"/>
          </w:tcPr>
          <w:p w14:paraId="4A4709C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24E167E" w14:textId="77777777" w:rsidR="005023B5" w:rsidRPr="000C3D9B" w:rsidRDefault="005023B5">
            <w:r w:rsidRPr="000C3D9B">
              <w:t>12.996</w:t>
            </w:r>
          </w:p>
        </w:tc>
        <w:tc>
          <w:tcPr>
            <w:tcW w:w="659" w:type="dxa"/>
          </w:tcPr>
          <w:p w14:paraId="28C1B06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98FD9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D465197" w14:textId="77777777" w:rsidR="005023B5" w:rsidRPr="000C3D9B" w:rsidRDefault="005023B5">
            <w:r w:rsidRPr="000C3D9B">
              <w:t>7.5</w:t>
            </w:r>
          </w:p>
        </w:tc>
        <w:tc>
          <w:tcPr>
            <w:tcW w:w="656" w:type="dxa"/>
          </w:tcPr>
          <w:p w14:paraId="3DB4FAB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303888F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199AD1BC" w14:textId="77777777" w:rsidR="005023B5" w:rsidRPr="000C3D9B" w:rsidRDefault="005023B5">
            <w:r w:rsidRPr="000C3D9B">
              <w:t>49.816</w:t>
            </w:r>
          </w:p>
        </w:tc>
      </w:tr>
      <w:tr w:rsidR="005023B5" w:rsidRPr="000C3D9B" w14:paraId="3C983CFF" w14:textId="77777777" w:rsidTr="007D56B9">
        <w:tc>
          <w:tcPr>
            <w:tcW w:w="464" w:type="dxa"/>
          </w:tcPr>
          <w:p w14:paraId="606014F2" w14:textId="77777777" w:rsidR="005023B5" w:rsidRPr="000C3D9B" w:rsidRDefault="005023B5">
            <w:r w:rsidRPr="000C3D9B">
              <w:t>576</w:t>
            </w:r>
          </w:p>
        </w:tc>
        <w:tc>
          <w:tcPr>
            <w:tcW w:w="678" w:type="dxa"/>
          </w:tcPr>
          <w:p w14:paraId="0CE96FA2" w14:textId="77777777" w:rsidR="005023B5" w:rsidRPr="000C3D9B" w:rsidRDefault="005023B5">
            <w:r w:rsidRPr="000C3D9B">
              <w:t>7341</w:t>
            </w:r>
          </w:p>
        </w:tc>
        <w:tc>
          <w:tcPr>
            <w:tcW w:w="954" w:type="dxa"/>
          </w:tcPr>
          <w:p w14:paraId="726C58F0" w14:textId="77777777" w:rsidR="005023B5" w:rsidRPr="000C3D9B" w:rsidRDefault="005023B5">
            <w:r w:rsidRPr="000C3D9B">
              <w:t>Ramish Siddique</w:t>
            </w:r>
          </w:p>
        </w:tc>
        <w:tc>
          <w:tcPr>
            <w:tcW w:w="1087" w:type="dxa"/>
          </w:tcPr>
          <w:p w14:paraId="419CED24" w14:textId="77777777" w:rsidR="005023B5" w:rsidRPr="000C3D9B" w:rsidRDefault="005023B5">
            <w:r w:rsidRPr="000C3D9B">
              <w:t>Muhammad Siddique</w:t>
            </w:r>
          </w:p>
        </w:tc>
        <w:tc>
          <w:tcPr>
            <w:tcW w:w="897" w:type="dxa"/>
          </w:tcPr>
          <w:p w14:paraId="3C4264F5" w14:textId="77777777" w:rsidR="005023B5" w:rsidRPr="000C3D9B" w:rsidRDefault="005023B5">
            <w:r w:rsidRPr="000C3D9B">
              <w:t>111313-P</w:t>
            </w:r>
          </w:p>
        </w:tc>
        <w:tc>
          <w:tcPr>
            <w:tcW w:w="776" w:type="dxa"/>
          </w:tcPr>
          <w:p w14:paraId="44050C5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0B80E79" w14:textId="77777777" w:rsidR="005023B5" w:rsidRPr="000C3D9B" w:rsidRDefault="005023B5">
            <w:r w:rsidRPr="000C3D9B">
              <w:t>13.4375</w:t>
            </w:r>
          </w:p>
        </w:tc>
        <w:tc>
          <w:tcPr>
            <w:tcW w:w="659" w:type="dxa"/>
          </w:tcPr>
          <w:p w14:paraId="001004C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193674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EEE291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1AA7EF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4D55CF7" w14:textId="77777777" w:rsidR="005023B5" w:rsidRPr="000C3D9B" w:rsidRDefault="005023B5">
            <w:r w:rsidRPr="000C3D9B">
              <w:t>31.36</w:t>
            </w:r>
          </w:p>
        </w:tc>
        <w:tc>
          <w:tcPr>
            <w:tcW w:w="628" w:type="dxa"/>
          </w:tcPr>
          <w:p w14:paraId="685C6B96" w14:textId="77777777" w:rsidR="005023B5" w:rsidRPr="000C3D9B" w:rsidRDefault="005023B5">
            <w:r w:rsidRPr="000C3D9B">
              <w:t>49.7975</w:t>
            </w:r>
          </w:p>
        </w:tc>
      </w:tr>
      <w:tr w:rsidR="005023B5" w:rsidRPr="000C3D9B" w14:paraId="3100DD6B" w14:textId="77777777" w:rsidTr="007D56B9">
        <w:tc>
          <w:tcPr>
            <w:tcW w:w="464" w:type="dxa"/>
          </w:tcPr>
          <w:p w14:paraId="3768E4DE" w14:textId="77777777" w:rsidR="005023B5" w:rsidRPr="000C3D9B" w:rsidRDefault="005023B5">
            <w:r w:rsidRPr="000C3D9B">
              <w:t>577</w:t>
            </w:r>
          </w:p>
        </w:tc>
        <w:tc>
          <w:tcPr>
            <w:tcW w:w="678" w:type="dxa"/>
          </w:tcPr>
          <w:p w14:paraId="3969F0B2" w14:textId="77777777" w:rsidR="005023B5" w:rsidRPr="000C3D9B" w:rsidRDefault="005023B5">
            <w:r w:rsidRPr="000C3D9B">
              <w:t>18109</w:t>
            </w:r>
          </w:p>
        </w:tc>
        <w:tc>
          <w:tcPr>
            <w:tcW w:w="954" w:type="dxa"/>
          </w:tcPr>
          <w:p w14:paraId="30439DA1" w14:textId="77777777" w:rsidR="005023B5" w:rsidRPr="000C3D9B" w:rsidRDefault="005023B5">
            <w:r w:rsidRPr="000C3D9B">
              <w:t>Fatima Islam</w:t>
            </w:r>
          </w:p>
        </w:tc>
        <w:tc>
          <w:tcPr>
            <w:tcW w:w="1087" w:type="dxa"/>
          </w:tcPr>
          <w:p w14:paraId="2D02EF79" w14:textId="77777777" w:rsidR="005023B5" w:rsidRPr="000C3D9B" w:rsidRDefault="005023B5">
            <w:r w:rsidRPr="000C3D9B">
              <w:t>Mashhood Akhtar</w:t>
            </w:r>
          </w:p>
        </w:tc>
        <w:tc>
          <w:tcPr>
            <w:tcW w:w="897" w:type="dxa"/>
          </w:tcPr>
          <w:p w14:paraId="64A9C175" w14:textId="77777777" w:rsidR="005023B5" w:rsidRPr="000C3D9B" w:rsidRDefault="005023B5">
            <w:r w:rsidRPr="000C3D9B">
              <w:t>88932-P</w:t>
            </w:r>
          </w:p>
        </w:tc>
        <w:tc>
          <w:tcPr>
            <w:tcW w:w="776" w:type="dxa"/>
          </w:tcPr>
          <w:p w14:paraId="5612E68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E21E17E" w14:textId="77777777" w:rsidR="005023B5" w:rsidRPr="000C3D9B" w:rsidRDefault="005023B5">
            <w:r w:rsidRPr="000C3D9B">
              <w:t>14.316667</w:t>
            </w:r>
          </w:p>
        </w:tc>
        <w:tc>
          <w:tcPr>
            <w:tcW w:w="659" w:type="dxa"/>
          </w:tcPr>
          <w:p w14:paraId="64D4779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FBB28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3FC5EAC" w14:textId="77777777" w:rsidR="005023B5" w:rsidRPr="000C3D9B" w:rsidRDefault="005023B5">
            <w:r w:rsidRPr="000C3D9B">
              <w:t>5.833333</w:t>
            </w:r>
          </w:p>
        </w:tc>
        <w:tc>
          <w:tcPr>
            <w:tcW w:w="656" w:type="dxa"/>
          </w:tcPr>
          <w:p w14:paraId="63C8DBD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BA62AB6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0C141AA" w14:textId="77777777" w:rsidR="005023B5" w:rsidRPr="000C3D9B" w:rsidRDefault="005023B5">
            <w:r w:rsidRPr="000C3D9B">
              <w:t>49.79</w:t>
            </w:r>
          </w:p>
        </w:tc>
      </w:tr>
      <w:tr w:rsidR="005023B5" w:rsidRPr="000C3D9B" w14:paraId="05053460" w14:textId="77777777" w:rsidTr="007D56B9">
        <w:tc>
          <w:tcPr>
            <w:tcW w:w="464" w:type="dxa"/>
          </w:tcPr>
          <w:p w14:paraId="093B105D" w14:textId="77777777" w:rsidR="005023B5" w:rsidRPr="000C3D9B" w:rsidRDefault="005023B5">
            <w:r w:rsidRPr="000C3D9B">
              <w:t>578</w:t>
            </w:r>
          </w:p>
        </w:tc>
        <w:tc>
          <w:tcPr>
            <w:tcW w:w="678" w:type="dxa"/>
          </w:tcPr>
          <w:p w14:paraId="19AEEC26" w14:textId="77777777" w:rsidR="005023B5" w:rsidRPr="000C3D9B" w:rsidRDefault="005023B5">
            <w:r w:rsidRPr="000C3D9B">
              <w:t>18121</w:t>
            </w:r>
          </w:p>
        </w:tc>
        <w:tc>
          <w:tcPr>
            <w:tcW w:w="954" w:type="dxa"/>
          </w:tcPr>
          <w:p w14:paraId="66A62699" w14:textId="77777777" w:rsidR="005023B5" w:rsidRPr="000C3D9B" w:rsidRDefault="005023B5">
            <w:r w:rsidRPr="000C3D9B">
              <w:t>Ayesha Qaiser</w:t>
            </w:r>
          </w:p>
        </w:tc>
        <w:tc>
          <w:tcPr>
            <w:tcW w:w="1087" w:type="dxa"/>
          </w:tcPr>
          <w:p w14:paraId="0F23AFA6" w14:textId="77777777" w:rsidR="005023B5" w:rsidRPr="000C3D9B" w:rsidRDefault="005023B5">
            <w:r w:rsidRPr="000C3D9B">
              <w:t>Qaiser Ajmal</w:t>
            </w:r>
          </w:p>
        </w:tc>
        <w:tc>
          <w:tcPr>
            <w:tcW w:w="897" w:type="dxa"/>
          </w:tcPr>
          <w:p w14:paraId="671634A4" w14:textId="77777777" w:rsidR="005023B5" w:rsidRPr="000C3D9B" w:rsidRDefault="005023B5">
            <w:r w:rsidRPr="000C3D9B">
              <w:t>95341-P</w:t>
            </w:r>
          </w:p>
        </w:tc>
        <w:tc>
          <w:tcPr>
            <w:tcW w:w="776" w:type="dxa"/>
          </w:tcPr>
          <w:p w14:paraId="28F52DA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E63304" w14:textId="77777777" w:rsidR="005023B5" w:rsidRPr="000C3D9B" w:rsidRDefault="005023B5">
            <w:r w:rsidRPr="000C3D9B">
              <w:t>14.933333</w:t>
            </w:r>
          </w:p>
        </w:tc>
        <w:tc>
          <w:tcPr>
            <w:tcW w:w="659" w:type="dxa"/>
          </w:tcPr>
          <w:p w14:paraId="7A40133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72F15D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4662E6D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4F0FEA7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0A262B2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60B1187C" w14:textId="77777777" w:rsidR="005023B5" w:rsidRPr="000C3D9B" w:rsidRDefault="005023B5">
            <w:r w:rsidRPr="000C3D9B">
              <w:t>49.773333</w:t>
            </w:r>
          </w:p>
        </w:tc>
      </w:tr>
      <w:tr w:rsidR="005023B5" w:rsidRPr="000C3D9B" w14:paraId="2EA18753" w14:textId="77777777" w:rsidTr="007D56B9">
        <w:tc>
          <w:tcPr>
            <w:tcW w:w="464" w:type="dxa"/>
          </w:tcPr>
          <w:p w14:paraId="33B70CDC" w14:textId="77777777" w:rsidR="005023B5" w:rsidRPr="000C3D9B" w:rsidRDefault="005023B5">
            <w:r w:rsidRPr="000C3D9B">
              <w:t>579</w:t>
            </w:r>
          </w:p>
        </w:tc>
        <w:tc>
          <w:tcPr>
            <w:tcW w:w="678" w:type="dxa"/>
          </w:tcPr>
          <w:p w14:paraId="0B25D172" w14:textId="77777777" w:rsidR="005023B5" w:rsidRPr="000C3D9B" w:rsidRDefault="005023B5">
            <w:r w:rsidRPr="000C3D9B">
              <w:t>20165</w:t>
            </w:r>
          </w:p>
        </w:tc>
        <w:tc>
          <w:tcPr>
            <w:tcW w:w="954" w:type="dxa"/>
          </w:tcPr>
          <w:p w14:paraId="44E0B464" w14:textId="77777777" w:rsidR="005023B5" w:rsidRPr="000C3D9B" w:rsidRDefault="005023B5">
            <w:r w:rsidRPr="000C3D9B">
              <w:t>Tahira Parveen</w:t>
            </w:r>
          </w:p>
        </w:tc>
        <w:tc>
          <w:tcPr>
            <w:tcW w:w="1087" w:type="dxa"/>
          </w:tcPr>
          <w:p w14:paraId="7B754015" w14:textId="77777777" w:rsidR="005023B5" w:rsidRPr="000C3D9B" w:rsidRDefault="005023B5">
            <w:r w:rsidRPr="000C3D9B">
              <w:t>mohammad anwar sajid</w:t>
            </w:r>
          </w:p>
        </w:tc>
        <w:tc>
          <w:tcPr>
            <w:tcW w:w="897" w:type="dxa"/>
          </w:tcPr>
          <w:p w14:paraId="5C286B13" w14:textId="77777777" w:rsidR="005023B5" w:rsidRPr="000C3D9B" w:rsidRDefault="005023B5">
            <w:r w:rsidRPr="000C3D9B">
              <w:t>B-114321-P</w:t>
            </w:r>
          </w:p>
        </w:tc>
        <w:tc>
          <w:tcPr>
            <w:tcW w:w="776" w:type="dxa"/>
          </w:tcPr>
          <w:p w14:paraId="4EE9965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38F8D8" w14:textId="77777777" w:rsidR="005023B5" w:rsidRPr="000C3D9B" w:rsidRDefault="005023B5">
            <w:r w:rsidRPr="000C3D9B">
              <w:t>16.070833</w:t>
            </w:r>
          </w:p>
        </w:tc>
        <w:tc>
          <w:tcPr>
            <w:tcW w:w="659" w:type="dxa"/>
          </w:tcPr>
          <w:p w14:paraId="0EAF58A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7E7CA2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2439782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46181F9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6806A4D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277AD747" w14:textId="77777777" w:rsidR="005023B5" w:rsidRPr="000C3D9B" w:rsidRDefault="005023B5">
            <w:r w:rsidRPr="000C3D9B">
              <w:t>49.770833</w:t>
            </w:r>
          </w:p>
        </w:tc>
      </w:tr>
      <w:tr w:rsidR="005023B5" w:rsidRPr="000C3D9B" w14:paraId="68B966E8" w14:textId="77777777" w:rsidTr="007D56B9">
        <w:tc>
          <w:tcPr>
            <w:tcW w:w="464" w:type="dxa"/>
          </w:tcPr>
          <w:p w14:paraId="05D14E67" w14:textId="77777777" w:rsidR="005023B5" w:rsidRPr="000C3D9B" w:rsidRDefault="005023B5">
            <w:r w:rsidRPr="000C3D9B">
              <w:t>580</w:t>
            </w:r>
          </w:p>
        </w:tc>
        <w:tc>
          <w:tcPr>
            <w:tcW w:w="678" w:type="dxa"/>
          </w:tcPr>
          <w:p w14:paraId="50C8C2B8" w14:textId="77777777" w:rsidR="005023B5" w:rsidRPr="000C3D9B" w:rsidRDefault="005023B5">
            <w:r w:rsidRPr="000C3D9B">
              <w:t>16519</w:t>
            </w:r>
          </w:p>
        </w:tc>
        <w:tc>
          <w:tcPr>
            <w:tcW w:w="954" w:type="dxa"/>
          </w:tcPr>
          <w:p w14:paraId="40E2DB98" w14:textId="77777777" w:rsidR="005023B5" w:rsidRPr="000C3D9B" w:rsidRDefault="005023B5">
            <w:r w:rsidRPr="000C3D9B">
              <w:t>Bisma Naz</w:t>
            </w:r>
          </w:p>
        </w:tc>
        <w:tc>
          <w:tcPr>
            <w:tcW w:w="1087" w:type="dxa"/>
          </w:tcPr>
          <w:p w14:paraId="5A0F2C63" w14:textId="77777777" w:rsidR="005023B5" w:rsidRPr="000C3D9B" w:rsidRDefault="005023B5">
            <w:r w:rsidRPr="000C3D9B">
              <w:t>Muhammad Hanif</w:t>
            </w:r>
          </w:p>
        </w:tc>
        <w:tc>
          <w:tcPr>
            <w:tcW w:w="897" w:type="dxa"/>
          </w:tcPr>
          <w:p w14:paraId="1326A776" w14:textId="77777777" w:rsidR="005023B5" w:rsidRPr="000C3D9B" w:rsidRDefault="005023B5">
            <w:r w:rsidRPr="000C3D9B">
              <w:t>111241-P</w:t>
            </w:r>
          </w:p>
        </w:tc>
        <w:tc>
          <w:tcPr>
            <w:tcW w:w="776" w:type="dxa"/>
          </w:tcPr>
          <w:p w14:paraId="24C689F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FA75ADC" w14:textId="77777777" w:rsidR="005023B5" w:rsidRPr="000C3D9B" w:rsidRDefault="005023B5">
            <w:r w:rsidRPr="000C3D9B">
              <w:t>14.958333</w:t>
            </w:r>
          </w:p>
        </w:tc>
        <w:tc>
          <w:tcPr>
            <w:tcW w:w="659" w:type="dxa"/>
          </w:tcPr>
          <w:p w14:paraId="0255A87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2D223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D86864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CDA2AA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A3595B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3DA7C83B" w14:textId="77777777" w:rsidR="005023B5" w:rsidRPr="000C3D9B" w:rsidRDefault="005023B5">
            <w:r w:rsidRPr="000C3D9B">
              <w:t>49.718333</w:t>
            </w:r>
          </w:p>
        </w:tc>
      </w:tr>
      <w:tr w:rsidR="005023B5" w:rsidRPr="000C3D9B" w14:paraId="5A38CEBF" w14:textId="77777777" w:rsidTr="007D56B9">
        <w:tc>
          <w:tcPr>
            <w:tcW w:w="464" w:type="dxa"/>
          </w:tcPr>
          <w:p w14:paraId="2BADCC91" w14:textId="77777777" w:rsidR="005023B5" w:rsidRPr="000C3D9B" w:rsidRDefault="005023B5">
            <w:r w:rsidRPr="000C3D9B">
              <w:t>581</w:t>
            </w:r>
          </w:p>
        </w:tc>
        <w:tc>
          <w:tcPr>
            <w:tcW w:w="678" w:type="dxa"/>
          </w:tcPr>
          <w:p w14:paraId="44AA7801" w14:textId="77777777" w:rsidR="005023B5" w:rsidRPr="000C3D9B" w:rsidRDefault="005023B5">
            <w:r w:rsidRPr="000C3D9B">
              <w:t>3969</w:t>
            </w:r>
          </w:p>
        </w:tc>
        <w:tc>
          <w:tcPr>
            <w:tcW w:w="954" w:type="dxa"/>
          </w:tcPr>
          <w:p w14:paraId="5ACA93C8" w14:textId="77777777" w:rsidR="005023B5" w:rsidRPr="000C3D9B" w:rsidRDefault="005023B5">
            <w:r w:rsidRPr="000C3D9B">
              <w:t>Tayyaba Farman Toor</w:t>
            </w:r>
          </w:p>
        </w:tc>
        <w:tc>
          <w:tcPr>
            <w:tcW w:w="1087" w:type="dxa"/>
          </w:tcPr>
          <w:p w14:paraId="28943C32" w14:textId="77777777" w:rsidR="005023B5" w:rsidRPr="000C3D9B" w:rsidRDefault="005023B5">
            <w:r w:rsidRPr="000C3D9B">
              <w:t>Muhammad Awais Anwar</w:t>
            </w:r>
          </w:p>
        </w:tc>
        <w:tc>
          <w:tcPr>
            <w:tcW w:w="897" w:type="dxa"/>
          </w:tcPr>
          <w:p w14:paraId="59D60A27" w14:textId="77777777" w:rsidR="005023B5" w:rsidRPr="000C3D9B" w:rsidRDefault="005023B5">
            <w:r w:rsidRPr="000C3D9B">
              <w:t>107179-P</w:t>
            </w:r>
          </w:p>
        </w:tc>
        <w:tc>
          <w:tcPr>
            <w:tcW w:w="776" w:type="dxa"/>
          </w:tcPr>
          <w:p w14:paraId="3C65DA6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A77A1AB" w14:textId="77777777" w:rsidR="005023B5" w:rsidRPr="000C3D9B" w:rsidRDefault="005023B5">
            <w:r w:rsidRPr="000C3D9B">
              <w:t>14.808333</w:t>
            </w:r>
          </w:p>
        </w:tc>
        <w:tc>
          <w:tcPr>
            <w:tcW w:w="659" w:type="dxa"/>
          </w:tcPr>
          <w:p w14:paraId="4A81F33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65C538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EFC637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381945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D24B6F4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648B9750" w14:textId="77777777" w:rsidR="005023B5" w:rsidRPr="000C3D9B" w:rsidRDefault="005023B5">
            <w:r w:rsidRPr="000C3D9B">
              <w:t>49.568333</w:t>
            </w:r>
          </w:p>
        </w:tc>
      </w:tr>
      <w:tr w:rsidR="005023B5" w:rsidRPr="000C3D9B" w14:paraId="2DE26ED0" w14:textId="77777777" w:rsidTr="007D56B9">
        <w:tc>
          <w:tcPr>
            <w:tcW w:w="464" w:type="dxa"/>
          </w:tcPr>
          <w:p w14:paraId="50606ACC" w14:textId="77777777" w:rsidR="005023B5" w:rsidRPr="000C3D9B" w:rsidRDefault="005023B5">
            <w:r w:rsidRPr="000C3D9B">
              <w:t>582</w:t>
            </w:r>
          </w:p>
        </w:tc>
        <w:tc>
          <w:tcPr>
            <w:tcW w:w="678" w:type="dxa"/>
          </w:tcPr>
          <w:p w14:paraId="68756259" w14:textId="77777777" w:rsidR="005023B5" w:rsidRPr="000C3D9B" w:rsidRDefault="005023B5">
            <w:r w:rsidRPr="000C3D9B">
              <w:t>6166</w:t>
            </w:r>
          </w:p>
        </w:tc>
        <w:tc>
          <w:tcPr>
            <w:tcW w:w="954" w:type="dxa"/>
          </w:tcPr>
          <w:p w14:paraId="7A4AEAD6" w14:textId="77777777" w:rsidR="005023B5" w:rsidRPr="000C3D9B" w:rsidRDefault="005023B5">
            <w:r w:rsidRPr="000C3D9B">
              <w:t>Ijaz Ahmed</w:t>
            </w:r>
          </w:p>
        </w:tc>
        <w:tc>
          <w:tcPr>
            <w:tcW w:w="1087" w:type="dxa"/>
          </w:tcPr>
          <w:p w14:paraId="27201346" w14:textId="77777777" w:rsidR="005023B5" w:rsidRPr="000C3D9B" w:rsidRDefault="005023B5">
            <w:r w:rsidRPr="000C3D9B">
              <w:t>Haji Saeed Ahmed</w:t>
            </w:r>
          </w:p>
        </w:tc>
        <w:tc>
          <w:tcPr>
            <w:tcW w:w="897" w:type="dxa"/>
          </w:tcPr>
          <w:p w14:paraId="14901DE7" w14:textId="77777777" w:rsidR="005023B5" w:rsidRPr="000C3D9B" w:rsidRDefault="005023B5">
            <w:r w:rsidRPr="000C3D9B">
              <w:t>103650-P</w:t>
            </w:r>
          </w:p>
        </w:tc>
        <w:tc>
          <w:tcPr>
            <w:tcW w:w="776" w:type="dxa"/>
          </w:tcPr>
          <w:p w14:paraId="30B6B14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BBC036D" w14:textId="77777777" w:rsidR="005023B5" w:rsidRPr="000C3D9B" w:rsidRDefault="005023B5">
            <w:r w:rsidRPr="000C3D9B">
              <w:t>13.225</w:t>
            </w:r>
          </w:p>
        </w:tc>
        <w:tc>
          <w:tcPr>
            <w:tcW w:w="659" w:type="dxa"/>
          </w:tcPr>
          <w:p w14:paraId="26DC587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E3BC93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6A23A77" w14:textId="77777777" w:rsidR="005023B5" w:rsidRPr="000C3D9B" w:rsidRDefault="005023B5">
            <w:r w:rsidRPr="000C3D9B">
              <w:t>6.666667</w:t>
            </w:r>
          </w:p>
        </w:tc>
        <w:tc>
          <w:tcPr>
            <w:tcW w:w="656" w:type="dxa"/>
          </w:tcPr>
          <w:p w14:paraId="18A99CC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F15FCE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FF53AEC" w14:textId="77777777" w:rsidR="005023B5" w:rsidRPr="000C3D9B" w:rsidRDefault="005023B5">
            <w:r w:rsidRPr="000C3D9B">
              <w:t>49.531667</w:t>
            </w:r>
          </w:p>
        </w:tc>
      </w:tr>
      <w:tr w:rsidR="005023B5" w:rsidRPr="000C3D9B" w14:paraId="10C0630C" w14:textId="77777777" w:rsidTr="007D56B9">
        <w:tc>
          <w:tcPr>
            <w:tcW w:w="464" w:type="dxa"/>
          </w:tcPr>
          <w:p w14:paraId="62C1FDCC" w14:textId="77777777" w:rsidR="005023B5" w:rsidRPr="000C3D9B" w:rsidRDefault="005023B5">
            <w:r w:rsidRPr="000C3D9B">
              <w:t>583</w:t>
            </w:r>
          </w:p>
        </w:tc>
        <w:tc>
          <w:tcPr>
            <w:tcW w:w="678" w:type="dxa"/>
          </w:tcPr>
          <w:p w14:paraId="43CEA31A" w14:textId="77777777" w:rsidR="005023B5" w:rsidRPr="000C3D9B" w:rsidRDefault="005023B5">
            <w:r w:rsidRPr="000C3D9B">
              <w:t>17484</w:t>
            </w:r>
          </w:p>
        </w:tc>
        <w:tc>
          <w:tcPr>
            <w:tcW w:w="954" w:type="dxa"/>
          </w:tcPr>
          <w:p w14:paraId="6953EA98" w14:textId="77777777" w:rsidR="005023B5" w:rsidRPr="000C3D9B" w:rsidRDefault="005023B5">
            <w:r w:rsidRPr="000C3D9B">
              <w:t>Mohsin Abdul Wahid</w:t>
            </w:r>
          </w:p>
        </w:tc>
        <w:tc>
          <w:tcPr>
            <w:tcW w:w="1087" w:type="dxa"/>
          </w:tcPr>
          <w:p w14:paraId="535BB45E" w14:textId="77777777" w:rsidR="005023B5" w:rsidRPr="000C3D9B" w:rsidRDefault="005023B5">
            <w:r w:rsidRPr="000C3D9B">
              <w:t xml:space="preserve">Abdul Wahid </w:t>
            </w:r>
          </w:p>
        </w:tc>
        <w:tc>
          <w:tcPr>
            <w:tcW w:w="897" w:type="dxa"/>
          </w:tcPr>
          <w:p w14:paraId="00234A40" w14:textId="77777777" w:rsidR="005023B5" w:rsidRPr="000C3D9B" w:rsidRDefault="005023B5">
            <w:r w:rsidRPr="000C3D9B">
              <w:t xml:space="preserve">110500-P </w:t>
            </w:r>
          </w:p>
        </w:tc>
        <w:tc>
          <w:tcPr>
            <w:tcW w:w="776" w:type="dxa"/>
          </w:tcPr>
          <w:p w14:paraId="219481B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941DB91" w14:textId="77777777" w:rsidR="005023B5" w:rsidRPr="000C3D9B" w:rsidRDefault="005023B5">
            <w:r w:rsidRPr="000C3D9B">
              <w:t>14.13617</w:t>
            </w:r>
          </w:p>
        </w:tc>
        <w:tc>
          <w:tcPr>
            <w:tcW w:w="659" w:type="dxa"/>
          </w:tcPr>
          <w:p w14:paraId="4E91347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395F36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AA75ECF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21ECDB0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69A8ADC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41CDD710" w14:textId="77777777" w:rsidR="005023B5" w:rsidRPr="000C3D9B" w:rsidRDefault="005023B5">
            <w:r w:rsidRPr="000C3D9B">
              <w:t>49.51617</w:t>
            </w:r>
          </w:p>
        </w:tc>
      </w:tr>
      <w:tr w:rsidR="005023B5" w:rsidRPr="000C3D9B" w14:paraId="39E313C2" w14:textId="77777777" w:rsidTr="007D56B9">
        <w:tc>
          <w:tcPr>
            <w:tcW w:w="464" w:type="dxa"/>
          </w:tcPr>
          <w:p w14:paraId="3FA47BDB" w14:textId="77777777" w:rsidR="005023B5" w:rsidRPr="000C3D9B" w:rsidRDefault="005023B5">
            <w:r w:rsidRPr="000C3D9B">
              <w:t>584</w:t>
            </w:r>
          </w:p>
        </w:tc>
        <w:tc>
          <w:tcPr>
            <w:tcW w:w="678" w:type="dxa"/>
          </w:tcPr>
          <w:p w14:paraId="6895BB5D" w14:textId="77777777" w:rsidR="005023B5" w:rsidRPr="000C3D9B" w:rsidRDefault="005023B5">
            <w:r w:rsidRPr="000C3D9B">
              <w:t>6947</w:t>
            </w:r>
          </w:p>
        </w:tc>
        <w:tc>
          <w:tcPr>
            <w:tcW w:w="954" w:type="dxa"/>
          </w:tcPr>
          <w:p w14:paraId="5341CB35" w14:textId="77777777" w:rsidR="005023B5" w:rsidRPr="000C3D9B" w:rsidRDefault="005023B5">
            <w:r w:rsidRPr="000C3D9B">
              <w:t>Muhammad Abdullah</w:t>
            </w:r>
          </w:p>
        </w:tc>
        <w:tc>
          <w:tcPr>
            <w:tcW w:w="1087" w:type="dxa"/>
          </w:tcPr>
          <w:p w14:paraId="1E1D83BA" w14:textId="77777777" w:rsidR="005023B5" w:rsidRPr="000C3D9B" w:rsidRDefault="005023B5">
            <w:r w:rsidRPr="000C3D9B">
              <w:t>Muhammad Ayub</w:t>
            </w:r>
          </w:p>
        </w:tc>
        <w:tc>
          <w:tcPr>
            <w:tcW w:w="897" w:type="dxa"/>
          </w:tcPr>
          <w:p w14:paraId="6D533761" w14:textId="77777777" w:rsidR="005023B5" w:rsidRPr="000C3D9B" w:rsidRDefault="005023B5">
            <w:r w:rsidRPr="000C3D9B">
              <w:t>104236-P</w:t>
            </w:r>
          </w:p>
        </w:tc>
        <w:tc>
          <w:tcPr>
            <w:tcW w:w="776" w:type="dxa"/>
          </w:tcPr>
          <w:p w14:paraId="5A150CD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49A31ED" w14:textId="77777777" w:rsidR="005023B5" w:rsidRPr="000C3D9B" w:rsidRDefault="005023B5">
            <w:r w:rsidRPr="000C3D9B">
              <w:t>12.970833</w:t>
            </w:r>
          </w:p>
        </w:tc>
        <w:tc>
          <w:tcPr>
            <w:tcW w:w="659" w:type="dxa"/>
          </w:tcPr>
          <w:p w14:paraId="5A7A362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D7D378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7C85EC8" w14:textId="77777777" w:rsidR="005023B5" w:rsidRPr="000C3D9B" w:rsidRDefault="005023B5">
            <w:r w:rsidRPr="000C3D9B">
              <w:t>10.0</w:t>
            </w:r>
          </w:p>
        </w:tc>
        <w:tc>
          <w:tcPr>
            <w:tcW w:w="656" w:type="dxa"/>
          </w:tcPr>
          <w:p w14:paraId="0CE8FA9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0E26E30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69AA0086" w14:textId="77777777" w:rsidR="005023B5" w:rsidRPr="000C3D9B" w:rsidRDefault="005023B5">
            <w:r w:rsidRPr="000C3D9B">
              <w:t>49.470833</w:t>
            </w:r>
          </w:p>
        </w:tc>
      </w:tr>
      <w:tr w:rsidR="005023B5" w:rsidRPr="000C3D9B" w14:paraId="1FF878C5" w14:textId="77777777" w:rsidTr="007D56B9">
        <w:tc>
          <w:tcPr>
            <w:tcW w:w="464" w:type="dxa"/>
          </w:tcPr>
          <w:p w14:paraId="5779D5B6" w14:textId="77777777" w:rsidR="005023B5" w:rsidRPr="000C3D9B" w:rsidRDefault="005023B5">
            <w:r w:rsidRPr="000C3D9B">
              <w:t>585</w:t>
            </w:r>
          </w:p>
        </w:tc>
        <w:tc>
          <w:tcPr>
            <w:tcW w:w="678" w:type="dxa"/>
          </w:tcPr>
          <w:p w14:paraId="19F2AAC0" w14:textId="77777777" w:rsidR="005023B5" w:rsidRPr="000C3D9B" w:rsidRDefault="005023B5">
            <w:r w:rsidRPr="000C3D9B">
              <w:t>16634</w:t>
            </w:r>
          </w:p>
        </w:tc>
        <w:tc>
          <w:tcPr>
            <w:tcW w:w="954" w:type="dxa"/>
          </w:tcPr>
          <w:p w14:paraId="0D8D3695" w14:textId="77777777" w:rsidR="005023B5" w:rsidRPr="000C3D9B" w:rsidRDefault="005023B5">
            <w:r w:rsidRPr="000C3D9B">
              <w:t>Muhammad Abrar Riasat</w:t>
            </w:r>
          </w:p>
        </w:tc>
        <w:tc>
          <w:tcPr>
            <w:tcW w:w="1087" w:type="dxa"/>
          </w:tcPr>
          <w:p w14:paraId="7D73B9C2" w14:textId="77777777" w:rsidR="005023B5" w:rsidRPr="000C3D9B" w:rsidRDefault="005023B5">
            <w:r w:rsidRPr="000C3D9B">
              <w:t>Muhammad Riasat</w:t>
            </w:r>
          </w:p>
        </w:tc>
        <w:tc>
          <w:tcPr>
            <w:tcW w:w="897" w:type="dxa"/>
          </w:tcPr>
          <w:p w14:paraId="5BAA3A31" w14:textId="77777777" w:rsidR="005023B5" w:rsidRPr="000C3D9B" w:rsidRDefault="005023B5">
            <w:r w:rsidRPr="000C3D9B">
              <w:t>111162-P</w:t>
            </w:r>
          </w:p>
        </w:tc>
        <w:tc>
          <w:tcPr>
            <w:tcW w:w="776" w:type="dxa"/>
          </w:tcPr>
          <w:p w14:paraId="5CC4B60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1889765" w14:textId="77777777" w:rsidR="005023B5" w:rsidRPr="000C3D9B" w:rsidRDefault="005023B5">
            <w:r w:rsidRPr="000C3D9B">
              <w:t>15.508333</w:t>
            </w:r>
          </w:p>
        </w:tc>
        <w:tc>
          <w:tcPr>
            <w:tcW w:w="659" w:type="dxa"/>
          </w:tcPr>
          <w:p w14:paraId="7024B78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BA1E54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CE69AF5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55D376A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C7ADF39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00D2544B" w14:textId="77777777" w:rsidR="005023B5" w:rsidRPr="000C3D9B" w:rsidRDefault="005023B5">
            <w:r w:rsidRPr="000C3D9B">
              <w:t>49.388333</w:t>
            </w:r>
          </w:p>
        </w:tc>
      </w:tr>
      <w:tr w:rsidR="005023B5" w:rsidRPr="000C3D9B" w14:paraId="34AE3DC5" w14:textId="77777777" w:rsidTr="007D56B9">
        <w:tc>
          <w:tcPr>
            <w:tcW w:w="464" w:type="dxa"/>
          </w:tcPr>
          <w:p w14:paraId="1A3DE7E6" w14:textId="77777777" w:rsidR="005023B5" w:rsidRPr="000C3D9B" w:rsidRDefault="005023B5">
            <w:r w:rsidRPr="000C3D9B">
              <w:t>586</w:t>
            </w:r>
          </w:p>
        </w:tc>
        <w:tc>
          <w:tcPr>
            <w:tcW w:w="678" w:type="dxa"/>
          </w:tcPr>
          <w:p w14:paraId="01E7F4D8" w14:textId="77777777" w:rsidR="005023B5" w:rsidRPr="000C3D9B" w:rsidRDefault="005023B5">
            <w:r w:rsidRPr="000C3D9B">
              <w:t>18904</w:t>
            </w:r>
          </w:p>
        </w:tc>
        <w:tc>
          <w:tcPr>
            <w:tcW w:w="954" w:type="dxa"/>
          </w:tcPr>
          <w:p w14:paraId="3AA8A469" w14:textId="77777777" w:rsidR="005023B5" w:rsidRPr="000C3D9B" w:rsidRDefault="005023B5">
            <w:r w:rsidRPr="000C3D9B">
              <w:t>Nighat Khan</w:t>
            </w:r>
          </w:p>
        </w:tc>
        <w:tc>
          <w:tcPr>
            <w:tcW w:w="1087" w:type="dxa"/>
          </w:tcPr>
          <w:p w14:paraId="72B834D9" w14:textId="77777777" w:rsidR="005023B5" w:rsidRPr="000C3D9B" w:rsidRDefault="005023B5">
            <w:r w:rsidRPr="000C3D9B">
              <w:t xml:space="preserve">Muhammad Khalid Hanif </w:t>
            </w:r>
            <w:r w:rsidRPr="000C3D9B">
              <w:lastRenderedPageBreak/>
              <w:t>Khan</w:t>
            </w:r>
          </w:p>
        </w:tc>
        <w:tc>
          <w:tcPr>
            <w:tcW w:w="897" w:type="dxa"/>
          </w:tcPr>
          <w:p w14:paraId="1FD05E79" w14:textId="77777777" w:rsidR="005023B5" w:rsidRPr="000C3D9B" w:rsidRDefault="005023B5">
            <w:r w:rsidRPr="000C3D9B">
              <w:lastRenderedPageBreak/>
              <w:t>110293p</w:t>
            </w:r>
          </w:p>
        </w:tc>
        <w:tc>
          <w:tcPr>
            <w:tcW w:w="776" w:type="dxa"/>
          </w:tcPr>
          <w:p w14:paraId="7BF7171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13DF7F7" w14:textId="77777777" w:rsidR="005023B5" w:rsidRPr="000C3D9B" w:rsidRDefault="005023B5">
            <w:r w:rsidRPr="000C3D9B">
              <w:t>13.9</w:t>
            </w:r>
          </w:p>
        </w:tc>
        <w:tc>
          <w:tcPr>
            <w:tcW w:w="659" w:type="dxa"/>
          </w:tcPr>
          <w:p w14:paraId="515EAF7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87F832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ED6B40E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5DC6247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5730ACF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79726589" w14:textId="77777777" w:rsidR="005023B5" w:rsidRPr="000C3D9B" w:rsidRDefault="005023B5">
            <w:r w:rsidRPr="000C3D9B">
              <w:t>49.38</w:t>
            </w:r>
          </w:p>
        </w:tc>
      </w:tr>
      <w:tr w:rsidR="005023B5" w:rsidRPr="000C3D9B" w14:paraId="35BC6991" w14:textId="77777777" w:rsidTr="007D56B9">
        <w:tc>
          <w:tcPr>
            <w:tcW w:w="464" w:type="dxa"/>
          </w:tcPr>
          <w:p w14:paraId="1B8471EE" w14:textId="77777777" w:rsidR="005023B5" w:rsidRPr="000C3D9B" w:rsidRDefault="005023B5">
            <w:r w:rsidRPr="000C3D9B">
              <w:t>587</w:t>
            </w:r>
          </w:p>
        </w:tc>
        <w:tc>
          <w:tcPr>
            <w:tcW w:w="678" w:type="dxa"/>
          </w:tcPr>
          <w:p w14:paraId="5A9F28CD" w14:textId="77777777" w:rsidR="005023B5" w:rsidRPr="000C3D9B" w:rsidRDefault="005023B5">
            <w:r w:rsidRPr="000C3D9B">
              <w:t>7844</w:t>
            </w:r>
          </w:p>
        </w:tc>
        <w:tc>
          <w:tcPr>
            <w:tcW w:w="954" w:type="dxa"/>
          </w:tcPr>
          <w:p w14:paraId="26ED20E8" w14:textId="77777777" w:rsidR="005023B5" w:rsidRPr="000C3D9B" w:rsidRDefault="005023B5">
            <w:r w:rsidRPr="000C3D9B">
              <w:t>Sheeza Tahir</w:t>
            </w:r>
          </w:p>
        </w:tc>
        <w:tc>
          <w:tcPr>
            <w:tcW w:w="1087" w:type="dxa"/>
          </w:tcPr>
          <w:p w14:paraId="7214355A" w14:textId="77777777" w:rsidR="005023B5" w:rsidRPr="000C3D9B" w:rsidRDefault="005023B5">
            <w:r w:rsidRPr="000C3D9B">
              <w:t>Tahir Wazir</w:t>
            </w:r>
          </w:p>
        </w:tc>
        <w:tc>
          <w:tcPr>
            <w:tcW w:w="897" w:type="dxa"/>
          </w:tcPr>
          <w:p w14:paraId="0C4FAC11" w14:textId="77777777" w:rsidR="005023B5" w:rsidRPr="000C3D9B" w:rsidRDefault="005023B5">
            <w:r w:rsidRPr="000C3D9B">
              <w:t>103035-P</w:t>
            </w:r>
          </w:p>
        </w:tc>
        <w:tc>
          <w:tcPr>
            <w:tcW w:w="776" w:type="dxa"/>
          </w:tcPr>
          <w:p w14:paraId="06C9E25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FD7ABA" w14:textId="77777777" w:rsidR="005023B5" w:rsidRPr="000C3D9B" w:rsidRDefault="005023B5">
            <w:r w:rsidRPr="000C3D9B">
              <w:t>17.255738</w:t>
            </w:r>
          </w:p>
        </w:tc>
        <w:tc>
          <w:tcPr>
            <w:tcW w:w="659" w:type="dxa"/>
          </w:tcPr>
          <w:p w14:paraId="5C59F7D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2864E9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58111D9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7396B7B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813621D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AA7E301" w14:textId="77777777" w:rsidR="005023B5" w:rsidRPr="000C3D9B" w:rsidRDefault="005023B5">
            <w:r w:rsidRPr="000C3D9B">
              <w:t>49.355738</w:t>
            </w:r>
          </w:p>
        </w:tc>
      </w:tr>
      <w:tr w:rsidR="005023B5" w:rsidRPr="000C3D9B" w14:paraId="4D9E01A3" w14:textId="77777777" w:rsidTr="007D56B9">
        <w:tc>
          <w:tcPr>
            <w:tcW w:w="464" w:type="dxa"/>
          </w:tcPr>
          <w:p w14:paraId="182AAF1A" w14:textId="77777777" w:rsidR="005023B5" w:rsidRPr="000C3D9B" w:rsidRDefault="005023B5">
            <w:r w:rsidRPr="000C3D9B">
              <w:t>588</w:t>
            </w:r>
          </w:p>
        </w:tc>
        <w:tc>
          <w:tcPr>
            <w:tcW w:w="678" w:type="dxa"/>
          </w:tcPr>
          <w:p w14:paraId="7D4E6EFE" w14:textId="77777777" w:rsidR="005023B5" w:rsidRPr="000C3D9B" w:rsidRDefault="005023B5">
            <w:r w:rsidRPr="000C3D9B">
              <w:t>15371</w:t>
            </w:r>
          </w:p>
        </w:tc>
        <w:tc>
          <w:tcPr>
            <w:tcW w:w="954" w:type="dxa"/>
          </w:tcPr>
          <w:p w14:paraId="4504EF3F" w14:textId="77777777" w:rsidR="005023B5" w:rsidRPr="000C3D9B" w:rsidRDefault="005023B5">
            <w:r w:rsidRPr="000C3D9B">
              <w:t>Dawood Zubair</w:t>
            </w:r>
          </w:p>
        </w:tc>
        <w:tc>
          <w:tcPr>
            <w:tcW w:w="1087" w:type="dxa"/>
          </w:tcPr>
          <w:p w14:paraId="695B3028" w14:textId="77777777" w:rsidR="005023B5" w:rsidRPr="000C3D9B" w:rsidRDefault="005023B5">
            <w:r w:rsidRPr="000C3D9B">
              <w:t xml:space="preserve">Zubair Ahmad Malik </w:t>
            </w:r>
          </w:p>
        </w:tc>
        <w:tc>
          <w:tcPr>
            <w:tcW w:w="897" w:type="dxa"/>
          </w:tcPr>
          <w:p w14:paraId="6A535A6D" w14:textId="77777777" w:rsidR="005023B5" w:rsidRPr="000C3D9B" w:rsidRDefault="005023B5">
            <w:r w:rsidRPr="000C3D9B">
              <w:t>112807-P</w:t>
            </w:r>
          </w:p>
        </w:tc>
        <w:tc>
          <w:tcPr>
            <w:tcW w:w="776" w:type="dxa"/>
          </w:tcPr>
          <w:p w14:paraId="77D1321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F7C5E53" w14:textId="77777777" w:rsidR="005023B5" w:rsidRPr="000C3D9B" w:rsidRDefault="005023B5">
            <w:r w:rsidRPr="000C3D9B">
              <w:t>14.65</w:t>
            </w:r>
          </w:p>
        </w:tc>
        <w:tc>
          <w:tcPr>
            <w:tcW w:w="659" w:type="dxa"/>
          </w:tcPr>
          <w:p w14:paraId="513B5D4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D75954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2EC98A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9A888F1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319A7CB0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0EAE3E70" w14:textId="77777777" w:rsidR="005023B5" w:rsidRPr="000C3D9B" w:rsidRDefault="005023B5">
            <w:r w:rsidRPr="000C3D9B">
              <w:t>49.35</w:t>
            </w:r>
          </w:p>
        </w:tc>
      </w:tr>
      <w:tr w:rsidR="005023B5" w:rsidRPr="000C3D9B" w14:paraId="5CA2822A" w14:textId="77777777" w:rsidTr="007D56B9">
        <w:tc>
          <w:tcPr>
            <w:tcW w:w="464" w:type="dxa"/>
          </w:tcPr>
          <w:p w14:paraId="41B1B7D6" w14:textId="77777777" w:rsidR="005023B5" w:rsidRPr="000C3D9B" w:rsidRDefault="005023B5">
            <w:r w:rsidRPr="000C3D9B">
              <w:t>589</w:t>
            </w:r>
          </w:p>
        </w:tc>
        <w:tc>
          <w:tcPr>
            <w:tcW w:w="678" w:type="dxa"/>
          </w:tcPr>
          <w:p w14:paraId="2D0D1568" w14:textId="77777777" w:rsidR="005023B5" w:rsidRPr="000C3D9B" w:rsidRDefault="005023B5">
            <w:r w:rsidRPr="000C3D9B">
              <w:t>17057</w:t>
            </w:r>
          </w:p>
        </w:tc>
        <w:tc>
          <w:tcPr>
            <w:tcW w:w="954" w:type="dxa"/>
          </w:tcPr>
          <w:p w14:paraId="69FAF98A" w14:textId="77777777" w:rsidR="005023B5" w:rsidRPr="000C3D9B" w:rsidRDefault="005023B5">
            <w:r w:rsidRPr="000C3D9B">
              <w:t>Nisar Fatima</w:t>
            </w:r>
          </w:p>
        </w:tc>
        <w:tc>
          <w:tcPr>
            <w:tcW w:w="1087" w:type="dxa"/>
          </w:tcPr>
          <w:p w14:paraId="5C441D44" w14:textId="77777777" w:rsidR="005023B5" w:rsidRPr="000C3D9B" w:rsidRDefault="005023B5">
            <w:r w:rsidRPr="000C3D9B">
              <w:t>Meer Muhammad Sajid</w:t>
            </w:r>
          </w:p>
        </w:tc>
        <w:tc>
          <w:tcPr>
            <w:tcW w:w="897" w:type="dxa"/>
          </w:tcPr>
          <w:p w14:paraId="3C239664" w14:textId="77777777" w:rsidR="005023B5" w:rsidRPr="000C3D9B" w:rsidRDefault="005023B5">
            <w:r w:rsidRPr="000C3D9B">
              <w:t>111576-p</w:t>
            </w:r>
          </w:p>
        </w:tc>
        <w:tc>
          <w:tcPr>
            <w:tcW w:w="776" w:type="dxa"/>
          </w:tcPr>
          <w:p w14:paraId="7BD9BBD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B089D05" w14:textId="77777777" w:rsidR="005023B5" w:rsidRPr="000C3D9B" w:rsidRDefault="005023B5">
            <w:r w:rsidRPr="000C3D9B">
              <w:t>15.2</w:t>
            </w:r>
          </w:p>
        </w:tc>
        <w:tc>
          <w:tcPr>
            <w:tcW w:w="659" w:type="dxa"/>
          </w:tcPr>
          <w:p w14:paraId="447CA8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D534EF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0089A5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515E25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398B1D9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63EB8036" w14:textId="77777777" w:rsidR="005023B5" w:rsidRPr="000C3D9B" w:rsidRDefault="005023B5">
            <w:r w:rsidRPr="000C3D9B">
              <w:t>49.32</w:t>
            </w:r>
          </w:p>
        </w:tc>
      </w:tr>
      <w:tr w:rsidR="005023B5" w:rsidRPr="000C3D9B" w14:paraId="183502ED" w14:textId="77777777" w:rsidTr="007D56B9">
        <w:tc>
          <w:tcPr>
            <w:tcW w:w="464" w:type="dxa"/>
          </w:tcPr>
          <w:p w14:paraId="61686A56" w14:textId="77777777" w:rsidR="005023B5" w:rsidRPr="000C3D9B" w:rsidRDefault="005023B5">
            <w:r w:rsidRPr="000C3D9B">
              <w:t>590</w:t>
            </w:r>
          </w:p>
        </w:tc>
        <w:tc>
          <w:tcPr>
            <w:tcW w:w="678" w:type="dxa"/>
          </w:tcPr>
          <w:p w14:paraId="43D49D94" w14:textId="77777777" w:rsidR="005023B5" w:rsidRPr="000C3D9B" w:rsidRDefault="005023B5">
            <w:r w:rsidRPr="000C3D9B">
              <w:t>6922</w:t>
            </w:r>
          </w:p>
        </w:tc>
        <w:tc>
          <w:tcPr>
            <w:tcW w:w="954" w:type="dxa"/>
          </w:tcPr>
          <w:p w14:paraId="4EAE1267" w14:textId="77777777" w:rsidR="005023B5" w:rsidRPr="000C3D9B" w:rsidRDefault="005023B5">
            <w:r w:rsidRPr="000C3D9B">
              <w:t>Namel Hameed</w:t>
            </w:r>
          </w:p>
        </w:tc>
        <w:tc>
          <w:tcPr>
            <w:tcW w:w="1087" w:type="dxa"/>
          </w:tcPr>
          <w:p w14:paraId="0704D8E1" w14:textId="77777777" w:rsidR="005023B5" w:rsidRPr="000C3D9B" w:rsidRDefault="005023B5">
            <w:r w:rsidRPr="000C3D9B">
              <w:t>Abdul Hameed</w:t>
            </w:r>
          </w:p>
        </w:tc>
        <w:tc>
          <w:tcPr>
            <w:tcW w:w="897" w:type="dxa"/>
          </w:tcPr>
          <w:p w14:paraId="6000F2F3" w14:textId="77777777" w:rsidR="005023B5" w:rsidRPr="000C3D9B" w:rsidRDefault="005023B5">
            <w:r w:rsidRPr="000C3D9B">
              <w:t>101078-P</w:t>
            </w:r>
          </w:p>
        </w:tc>
        <w:tc>
          <w:tcPr>
            <w:tcW w:w="776" w:type="dxa"/>
          </w:tcPr>
          <w:p w14:paraId="6D126B1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6A36E41" w14:textId="77777777" w:rsidR="005023B5" w:rsidRPr="000C3D9B" w:rsidRDefault="005023B5">
            <w:r w:rsidRPr="000C3D9B">
              <w:t>14.179167</w:t>
            </w:r>
          </w:p>
        </w:tc>
        <w:tc>
          <w:tcPr>
            <w:tcW w:w="659" w:type="dxa"/>
          </w:tcPr>
          <w:p w14:paraId="76C99B3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F55551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7AE3CC7" w14:textId="77777777" w:rsidR="005023B5" w:rsidRPr="000C3D9B" w:rsidRDefault="005023B5">
            <w:r w:rsidRPr="000C3D9B">
              <w:t>8.0</w:t>
            </w:r>
          </w:p>
        </w:tc>
        <w:tc>
          <w:tcPr>
            <w:tcW w:w="656" w:type="dxa"/>
          </w:tcPr>
          <w:p w14:paraId="725E8DE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077FC8A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06201792" w14:textId="77777777" w:rsidR="005023B5" w:rsidRPr="000C3D9B" w:rsidRDefault="005023B5">
            <w:r w:rsidRPr="000C3D9B">
              <w:t>49.319167</w:t>
            </w:r>
          </w:p>
        </w:tc>
      </w:tr>
      <w:tr w:rsidR="005023B5" w:rsidRPr="000C3D9B" w14:paraId="5D4BE59F" w14:textId="77777777" w:rsidTr="007D56B9">
        <w:tc>
          <w:tcPr>
            <w:tcW w:w="464" w:type="dxa"/>
          </w:tcPr>
          <w:p w14:paraId="44BDEB21" w14:textId="77777777" w:rsidR="005023B5" w:rsidRPr="000C3D9B" w:rsidRDefault="005023B5">
            <w:r w:rsidRPr="000C3D9B">
              <w:t>591</w:t>
            </w:r>
          </w:p>
        </w:tc>
        <w:tc>
          <w:tcPr>
            <w:tcW w:w="678" w:type="dxa"/>
          </w:tcPr>
          <w:p w14:paraId="7723DA08" w14:textId="77777777" w:rsidR="005023B5" w:rsidRPr="000C3D9B" w:rsidRDefault="005023B5">
            <w:r w:rsidRPr="000C3D9B">
              <w:t>7450</w:t>
            </w:r>
          </w:p>
        </w:tc>
        <w:tc>
          <w:tcPr>
            <w:tcW w:w="954" w:type="dxa"/>
          </w:tcPr>
          <w:p w14:paraId="357052FA" w14:textId="77777777" w:rsidR="005023B5" w:rsidRPr="000C3D9B" w:rsidRDefault="005023B5">
            <w:r w:rsidRPr="000C3D9B">
              <w:t>Saba Sadiq</w:t>
            </w:r>
          </w:p>
        </w:tc>
        <w:tc>
          <w:tcPr>
            <w:tcW w:w="1087" w:type="dxa"/>
          </w:tcPr>
          <w:p w14:paraId="312C1437" w14:textId="77777777" w:rsidR="005023B5" w:rsidRPr="000C3D9B" w:rsidRDefault="005023B5">
            <w:r w:rsidRPr="000C3D9B">
              <w:t>Muhammad Sadiq</w:t>
            </w:r>
          </w:p>
        </w:tc>
        <w:tc>
          <w:tcPr>
            <w:tcW w:w="897" w:type="dxa"/>
          </w:tcPr>
          <w:p w14:paraId="03106231" w14:textId="77777777" w:rsidR="005023B5" w:rsidRPr="000C3D9B" w:rsidRDefault="005023B5">
            <w:r w:rsidRPr="000C3D9B">
              <w:t>111085-P</w:t>
            </w:r>
          </w:p>
        </w:tc>
        <w:tc>
          <w:tcPr>
            <w:tcW w:w="776" w:type="dxa"/>
          </w:tcPr>
          <w:p w14:paraId="0A85D77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BA7CEF0" w14:textId="77777777" w:rsidR="005023B5" w:rsidRPr="000C3D9B" w:rsidRDefault="005023B5">
            <w:r w:rsidRPr="000C3D9B">
              <w:t>15.095833</w:t>
            </w:r>
          </w:p>
        </w:tc>
        <w:tc>
          <w:tcPr>
            <w:tcW w:w="659" w:type="dxa"/>
          </w:tcPr>
          <w:p w14:paraId="7FBABDC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A1061E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1889B49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10B9F41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D7105E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7D9BCE72" w14:textId="77777777" w:rsidR="005023B5" w:rsidRPr="000C3D9B" w:rsidRDefault="005023B5">
            <w:r w:rsidRPr="000C3D9B">
              <w:t>49.295833</w:t>
            </w:r>
          </w:p>
        </w:tc>
      </w:tr>
      <w:tr w:rsidR="005023B5" w:rsidRPr="000C3D9B" w14:paraId="7AF7A7E1" w14:textId="77777777" w:rsidTr="007D56B9">
        <w:tc>
          <w:tcPr>
            <w:tcW w:w="464" w:type="dxa"/>
          </w:tcPr>
          <w:p w14:paraId="43B4E87E" w14:textId="77777777" w:rsidR="005023B5" w:rsidRPr="000C3D9B" w:rsidRDefault="005023B5">
            <w:r w:rsidRPr="000C3D9B">
              <w:t>592</w:t>
            </w:r>
          </w:p>
        </w:tc>
        <w:tc>
          <w:tcPr>
            <w:tcW w:w="678" w:type="dxa"/>
          </w:tcPr>
          <w:p w14:paraId="5AE53F5F" w14:textId="77777777" w:rsidR="005023B5" w:rsidRPr="000C3D9B" w:rsidRDefault="005023B5">
            <w:r w:rsidRPr="000C3D9B">
              <w:t>18166</w:t>
            </w:r>
          </w:p>
        </w:tc>
        <w:tc>
          <w:tcPr>
            <w:tcW w:w="954" w:type="dxa"/>
          </w:tcPr>
          <w:p w14:paraId="27BD0D22" w14:textId="77777777" w:rsidR="005023B5" w:rsidRPr="000C3D9B" w:rsidRDefault="005023B5">
            <w:r w:rsidRPr="000C3D9B">
              <w:t>Bismah Ejaz</w:t>
            </w:r>
          </w:p>
        </w:tc>
        <w:tc>
          <w:tcPr>
            <w:tcW w:w="1087" w:type="dxa"/>
          </w:tcPr>
          <w:p w14:paraId="1AADA13A" w14:textId="77777777" w:rsidR="005023B5" w:rsidRPr="000C3D9B" w:rsidRDefault="005023B5">
            <w:r w:rsidRPr="000C3D9B">
              <w:t>Tayyab Humayun</w:t>
            </w:r>
          </w:p>
        </w:tc>
        <w:tc>
          <w:tcPr>
            <w:tcW w:w="897" w:type="dxa"/>
          </w:tcPr>
          <w:p w14:paraId="120EF9AD" w14:textId="77777777" w:rsidR="005023B5" w:rsidRPr="000C3D9B" w:rsidRDefault="005023B5">
            <w:r w:rsidRPr="000C3D9B">
              <w:t xml:space="preserve">110957-P </w:t>
            </w:r>
          </w:p>
        </w:tc>
        <w:tc>
          <w:tcPr>
            <w:tcW w:w="776" w:type="dxa"/>
          </w:tcPr>
          <w:p w14:paraId="380D309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0DE49F" w14:textId="77777777" w:rsidR="005023B5" w:rsidRPr="000C3D9B" w:rsidRDefault="005023B5">
            <w:r w:rsidRPr="000C3D9B">
              <w:t>13.08</w:t>
            </w:r>
          </w:p>
        </w:tc>
        <w:tc>
          <w:tcPr>
            <w:tcW w:w="659" w:type="dxa"/>
          </w:tcPr>
          <w:p w14:paraId="4908AAD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C8DBB8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461608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6C0CD0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D861893" w14:textId="77777777" w:rsidR="005023B5" w:rsidRPr="000C3D9B" w:rsidRDefault="005023B5">
            <w:r w:rsidRPr="000C3D9B">
              <w:t>31.2</w:t>
            </w:r>
          </w:p>
        </w:tc>
        <w:tc>
          <w:tcPr>
            <w:tcW w:w="628" w:type="dxa"/>
          </w:tcPr>
          <w:p w14:paraId="7C699EA2" w14:textId="77777777" w:rsidR="005023B5" w:rsidRPr="000C3D9B" w:rsidRDefault="005023B5">
            <w:r w:rsidRPr="000C3D9B">
              <w:t>49.28</w:t>
            </w:r>
          </w:p>
        </w:tc>
      </w:tr>
      <w:tr w:rsidR="005023B5" w:rsidRPr="000C3D9B" w14:paraId="6DED8AFF" w14:textId="77777777" w:rsidTr="007D56B9">
        <w:tc>
          <w:tcPr>
            <w:tcW w:w="464" w:type="dxa"/>
          </w:tcPr>
          <w:p w14:paraId="09F06CD6" w14:textId="77777777" w:rsidR="005023B5" w:rsidRPr="000C3D9B" w:rsidRDefault="005023B5">
            <w:r w:rsidRPr="000C3D9B">
              <w:t>593</w:t>
            </w:r>
          </w:p>
        </w:tc>
        <w:tc>
          <w:tcPr>
            <w:tcW w:w="678" w:type="dxa"/>
          </w:tcPr>
          <w:p w14:paraId="4F6E36F6" w14:textId="77777777" w:rsidR="005023B5" w:rsidRPr="000C3D9B" w:rsidRDefault="005023B5">
            <w:r w:rsidRPr="000C3D9B">
              <w:t>18339</w:t>
            </w:r>
          </w:p>
        </w:tc>
        <w:tc>
          <w:tcPr>
            <w:tcW w:w="954" w:type="dxa"/>
          </w:tcPr>
          <w:p w14:paraId="523F6970" w14:textId="77777777" w:rsidR="005023B5" w:rsidRPr="000C3D9B" w:rsidRDefault="005023B5">
            <w:r w:rsidRPr="000C3D9B">
              <w:t>Ghazal Mehtab</w:t>
            </w:r>
          </w:p>
        </w:tc>
        <w:tc>
          <w:tcPr>
            <w:tcW w:w="1087" w:type="dxa"/>
          </w:tcPr>
          <w:p w14:paraId="65BCC101" w14:textId="77777777" w:rsidR="005023B5" w:rsidRPr="000C3D9B" w:rsidRDefault="005023B5">
            <w:r w:rsidRPr="000C3D9B">
              <w:t>Arsalan Abid</w:t>
            </w:r>
          </w:p>
        </w:tc>
        <w:tc>
          <w:tcPr>
            <w:tcW w:w="897" w:type="dxa"/>
          </w:tcPr>
          <w:p w14:paraId="154542F8" w14:textId="77777777" w:rsidR="005023B5" w:rsidRPr="000C3D9B" w:rsidRDefault="005023B5">
            <w:r w:rsidRPr="000C3D9B">
              <w:t>109503-p</w:t>
            </w:r>
          </w:p>
        </w:tc>
        <w:tc>
          <w:tcPr>
            <w:tcW w:w="776" w:type="dxa"/>
          </w:tcPr>
          <w:p w14:paraId="7814579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F7153CF" w14:textId="77777777" w:rsidR="005023B5" w:rsidRPr="000C3D9B" w:rsidRDefault="005023B5">
            <w:r w:rsidRPr="000C3D9B">
              <w:t>15.8875</w:t>
            </w:r>
          </w:p>
        </w:tc>
        <w:tc>
          <w:tcPr>
            <w:tcW w:w="659" w:type="dxa"/>
          </w:tcPr>
          <w:p w14:paraId="79A9141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675E6F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42B7052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2180CFA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5AB4003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75C3A713" w14:textId="77777777" w:rsidR="005023B5" w:rsidRPr="000C3D9B" w:rsidRDefault="005023B5">
            <w:r w:rsidRPr="000C3D9B">
              <w:t>49.2675</w:t>
            </w:r>
          </w:p>
        </w:tc>
      </w:tr>
      <w:tr w:rsidR="005023B5" w:rsidRPr="000C3D9B" w14:paraId="0307D180" w14:textId="77777777" w:rsidTr="007D56B9">
        <w:tc>
          <w:tcPr>
            <w:tcW w:w="464" w:type="dxa"/>
          </w:tcPr>
          <w:p w14:paraId="4CFA45A8" w14:textId="77777777" w:rsidR="005023B5" w:rsidRPr="000C3D9B" w:rsidRDefault="005023B5">
            <w:r w:rsidRPr="000C3D9B">
              <w:t>594</w:t>
            </w:r>
          </w:p>
        </w:tc>
        <w:tc>
          <w:tcPr>
            <w:tcW w:w="678" w:type="dxa"/>
          </w:tcPr>
          <w:p w14:paraId="5BA425C8" w14:textId="77777777" w:rsidR="005023B5" w:rsidRPr="000C3D9B" w:rsidRDefault="005023B5">
            <w:r w:rsidRPr="000C3D9B">
              <w:t>17970</w:t>
            </w:r>
          </w:p>
        </w:tc>
        <w:tc>
          <w:tcPr>
            <w:tcW w:w="954" w:type="dxa"/>
          </w:tcPr>
          <w:p w14:paraId="434A48F7" w14:textId="77777777" w:rsidR="005023B5" w:rsidRPr="000C3D9B" w:rsidRDefault="005023B5">
            <w:r w:rsidRPr="000C3D9B">
              <w:t>Jawad Ahmed</w:t>
            </w:r>
          </w:p>
        </w:tc>
        <w:tc>
          <w:tcPr>
            <w:tcW w:w="1087" w:type="dxa"/>
          </w:tcPr>
          <w:p w14:paraId="13DE075F" w14:textId="77777777" w:rsidR="005023B5" w:rsidRPr="000C3D9B" w:rsidRDefault="005023B5">
            <w:r w:rsidRPr="000C3D9B">
              <w:t>Ayyaz Ahmad Siddiqui</w:t>
            </w:r>
          </w:p>
        </w:tc>
        <w:tc>
          <w:tcPr>
            <w:tcW w:w="897" w:type="dxa"/>
          </w:tcPr>
          <w:p w14:paraId="47CD809B" w14:textId="77777777" w:rsidR="005023B5" w:rsidRPr="000C3D9B" w:rsidRDefault="005023B5">
            <w:r w:rsidRPr="000C3D9B">
              <w:t>101076-P</w:t>
            </w:r>
          </w:p>
        </w:tc>
        <w:tc>
          <w:tcPr>
            <w:tcW w:w="776" w:type="dxa"/>
          </w:tcPr>
          <w:p w14:paraId="6C5AEC5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728C9BF" w14:textId="77777777" w:rsidR="005023B5" w:rsidRPr="000C3D9B" w:rsidRDefault="005023B5">
            <w:r w:rsidRPr="000C3D9B">
              <w:t>12.75</w:t>
            </w:r>
          </w:p>
        </w:tc>
        <w:tc>
          <w:tcPr>
            <w:tcW w:w="659" w:type="dxa"/>
          </w:tcPr>
          <w:p w14:paraId="72D09AF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7D7172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1A03060" w14:textId="77777777" w:rsidR="005023B5" w:rsidRPr="000C3D9B" w:rsidRDefault="005023B5">
            <w:r w:rsidRPr="000C3D9B">
              <w:t>4.333333</w:t>
            </w:r>
          </w:p>
        </w:tc>
        <w:tc>
          <w:tcPr>
            <w:tcW w:w="656" w:type="dxa"/>
          </w:tcPr>
          <w:p w14:paraId="196C9A5C" w14:textId="77777777" w:rsidR="005023B5" w:rsidRPr="000C3D9B" w:rsidRDefault="005023B5">
            <w:r w:rsidRPr="000C3D9B">
              <w:t>2.5</w:t>
            </w:r>
          </w:p>
        </w:tc>
        <w:tc>
          <w:tcPr>
            <w:tcW w:w="736" w:type="dxa"/>
          </w:tcPr>
          <w:p w14:paraId="766A79D6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DD0EC58" w14:textId="77777777" w:rsidR="005023B5" w:rsidRPr="000C3D9B" w:rsidRDefault="005023B5">
            <w:r w:rsidRPr="000C3D9B">
              <w:t>49.223333</w:t>
            </w:r>
          </w:p>
        </w:tc>
      </w:tr>
      <w:tr w:rsidR="005023B5" w:rsidRPr="000C3D9B" w14:paraId="60CC17BF" w14:textId="77777777" w:rsidTr="007D56B9">
        <w:tc>
          <w:tcPr>
            <w:tcW w:w="464" w:type="dxa"/>
          </w:tcPr>
          <w:p w14:paraId="5DFCD3C5" w14:textId="77777777" w:rsidR="005023B5" w:rsidRPr="000C3D9B" w:rsidRDefault="005023B5">
            <w:r w:rsidRPr="000C3D9B">
              <w:t>595</w:t>
            </w:r>
          </w:p>
        </w:tc>
        <w:tc>
          <w:tcPr>
            <w:tcW w:w="678" w:type="dxa"/>
          </w:tcPr>
          <w:p w14:paraId="54651BC2" w14:textId="77777777" w:rsidR="005023B5" w:rsidRPr="000C3D9B" w:rsidRDefault="005023B5">
            <w:r w:rsidRPr="000C3D9B">
              <w:t>4277</w:t>
            </w:r>
          </w:p>
        </w:tc>
        <w:tc>
          <w:tcPr>
            <w:tcW w:w="954" w:type="dxa"/>
          </w:tcPr>
          <w:p w14:paraId="45E6B2D9" w14:textId="77777777" w:rsidR="005023B5" w:rsidRPr="000C3D9B" w:rsidRDefault="005023B5">
            <w:r w:rsidRPr="000C3D9B">
              <w:t>Ammad Ishtiaq</w:t>
            </w:r>
          </w:p>
        </w:tc>
        <w:tc>
          <w:tcPr>
            <w:tcW w:w="1087" w:type="dxa"/>
          </w:tcPr>
          <w:p w14:paraId="3E6812B6" w14:textId="77777777" w:rsidR="005023B5" w:rsidRPr="000C3D9B" w:rsidRDefault="005023B5">
            <w:r w:rsidRPr="000C3D9B">
              <w:t>Ishtiaq Hussain</w:t>
            </w:r>
          </w:p>
        </w:tc>
        <w:tc>
          <w:tcPr>
            <w:tcW w:w="897" w:type="dxa"/>
          </w:tcPr>
          <w:p w14:paraId="39A2AED4" w14:textId="77777777" w:rsidR="005023B5" w:rsidRPr="000C3D9B" w:rsidRDefault="005023B5">
            <w:r w:rsidRPr="000C3D9B">
              <w:t>107468-P</w:t>
            </w:r>
          </w:p>
        </w:tc>
        <w:tc>
          <w:tcPr>
            <w:tcW w:w="776" w:type="dxa"/>
          </w:tcPr>
          <w:p w14:paraId="44B1C22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715290" w14:textId="77777777" w:rsidR="005023B5" w:rsidRPr="000C3D9B" w:rsidRDefault="005023B5">
            <w:r w:rsidRPr="000C3D9B">
              <w:t>13.658333</w:t>
            </w:r>
          </w:p>
        </w:tc>
        <w:tc>
          <w:tcPr>
            <w:tcW w:w="659" w:type="dxa"/>
          </w:tcPr>
          <w:p w14:paraId="007951B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94035B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F5A7B36" w14:textId="77777777" w:rsidR="005023B5" w:rsidRPr="000C3D9B" w:rsidRDefault="005023B5">
            <w:r w:rsidRPr="000C3D9B">
              <w:t>6.5</w:t>
            </w:r>
          </w:p>
        </w:tc>
        <w:tc>
          <w:tcPr>
            <w:tcW w:w="656" w:type="dxa"/>
          </w:tcPr>
          <w:p w14:paraId="0D35ACF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F398494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3C9FFD7A" w14:textId="77777777" w:rsidR="005023B5" w:rsidRPr="000C3D9B" w:rsidRDefault="005023B5">
            <w:r w:rsidRPr="000C3D9B">
              <w:t>49.218333</w:t>
            </w:r>
          </w:p>
        </w:tc>
      </w:tr>
      <w:tr w:rsidR="005023B5" w:rsidRPr="000C3D9B" w14:paraId="40CCAB49" w14:textId="77777777" w:rsidTr="007D56B9">
        <w:tc>
          <w:tcPr>
            <w:tcW w:w="464" w:type="dxa"/>
          </w:tcPr>
          <w:p w14:paraId="10B7DFD8" w14:textId="77777777" w:rsidR="005023B5" w:rsidRPr="000C3D9B" w:rsidRDefault="005023B5">
            <w:r w:rsidRPr="000C3D9B">
              <w:t>596</w:t>
            </w:r>
          </w:p>
        </w:tc>
        <w:tc>
          <w:tcPr>
            <w:tcW w:w="678" w:type="dxa"/>
          </w:tcPr>
          <w:p w14:paraId="6A944029" w14:textId="77777777" w:rsidR="005023B5" w:rsidRPr="000C3D9B" w:rsidRDefault="005023B5">
            <w:r w:rsidRPr="000C3D9B">
              <w:t>17718</w:t>
            </w:r>
          </w:p>
        </w:tc>
        <w:tc>
          <w:tcPr>
            <w:tcW w:w="954" w:type="dxa"/>
          </w:tcPr>
          <w:p w14:paraId="546E4E51" w14:textId="77777777" w:rsidR="005023B5" w:rsidRPr="000C3D9B" w:rsidRDefault="005023B5">
            <w:r w:rsidRPr="000C3D9B">
              <w:t>Waqas Ali</w:t>
            </w:r>
          </w:p>
        </w:tc>
        <w:tc>
          <w:tcPr>
            <w:tcW w:w="1087" w:type="dxa"/>
          </w:tcPr>
          <w:p w14:paraId="26BF6912" w14:textId="77777777" w:rsidR="005023B5" w:rsidRPr="000C3D9B" w:rsidRDefault="005023B5">
            <w:r w:rsidRPr="000C3D9B">
              <w:t>Sajjad Hussain</w:t>
            </w:r>
          </w:p>
        </w:tc>
        <w:tc>
          <w:tcPr>
            <w:tcW w:w="897" w:type="dxa"/>
          </w:tcPr>
          <w:p w14:paraId="182EA3BE" w14:textId="77777777" w:rsidR="005023B5" w:rsidRPr="000C3D9B" w:rsidRDefault="005023B5">
            <w:r w:rsidRPr="000C3D9B">
              <w:t>111910-P</w:t>
            </w:r>
          </w:p>
        </w:tc>
        <w:tc>
          <w:tcPr>
            <w:tcW w:w="776" w:type="dxa"/>
          </w:tcPr>
          <w:p w14:paraId="21C226E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05C7598" w14:textId="77777777" w:rsidR="005023B5" w:rsidRPr="000C3D9B" w:rsidRDefault="005023B5">
            <w:r w:rsidRPr="000C3D9B">
              <w:t>13.808333</w:t>
            </w:r>
          </w:p>
        </w:tc>
        <w:tc>
          <w:tcPr>
            <w:tcW w:w="659" w:type="dxa"/>
          </w:tcPr>
          <w:p w14:paraId="661808B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313D6D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B258E9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ADCB95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0BFCB60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78E9EA41" w14:textId="77777777" w:rsidR="005023B5" w:rsidRPr="000C3D9B" w:rsidRDefault="005023B5">
            <w:r w:rsidRPr="000C3D9B">
              <w:t>49.208333</w:t>
            </w:r>
          </w:p>
        </w:tc>
      </w:tr>
      <w:tr w:rsidR="005023B5" w:rsidRPr="000C3D9B" w14:paraId="77126B61" w14:textId="77777777" w:rsidTr="007D56B9">
        <w:tc>
          <w:tcPr>
            <w:tcW w:w="464" w:type="dxa"/>
          </w:tcPr>
          <w:p w14:paraId="06D3EA1D" w14:textId="77777777" w:rsidR="005023B5" w:rsidRPr="000C3D9B" w:rsidRDefault="005023B5">
            <w:r w:rsidRPr="000C3D9B">
              <w:t>597</w:t>
            </w:r>
          </w:p>
        </w:tc>
        <w:tc>
          <w:tcPr>
            <w:tcW w:w="678" w:type="dxa"/>
          </w:tcPr>
          <w:p w14:paraId="4E6FCC6D" w14:textId="77777777" w:rsidR="005023B5" w:rsidRPr="000C3D9B" w:rsidRDefault="005023B5">
            <w:r w:rsidRPr="000C3D9B">
              <w:t>16400</w:t>
            </w:r>
          </w:p>
        </w:tc>
        <w:tc>
          <w:tcPr>
            <w:tcW w:w="954" w:type="dxa"/>
          </w:tcPr>
          <w:p w14:paraId="32024080" w14:textId="77777777" w:rsidR="005023B5" w:rsidRPr="000C3D9B" w:rsidRDefault="005023B5">
            <w:r w:rsidRPr="000C3D9B">
              <w:t>Bushra Saleem</w:t>
            </w:r>
          </w:p>
        </w:tc>
        <w:tc>
          <w:tcPr>
            <w:tcW w:w="1087" w:type="dxa"/>
          </w:tcPr>
          <w:p w14:paraId="1B712C3E" w14:textId="77777777" w:rsidR="005023B5" w:rsidRPr="000C3D9B" w:rsidRDefault="005023B5">
            <w:r w:rsidRPr="000C3D9B">
              <w:t>Muhammad Saleem Akhtar</w:t>
            </w:r>
          </w:p>
        </w:tc>
        <w:tc>
          <w:tcPr>
            <w:tcW w:w="897" w:type="dxa"/>
          </w:tcPr>
          <w:p w14:paraId="5FBB13C6" w14:textId="77777777" w:rsidR="005023B5" w:rsidRPr="000C3D9B" w:rsidRDefault="005023B5">
            <w:r w:rsidRPr="000C3D9B">
              <w:t>109671-P</w:t>
            </w:r>
          </w:p>
        </w:tc>
        <w:tc>
          <w:tcPr>
            <w:tcW w:w="776" w:type="dxa"/>
          </w:tcPr>
          <w:p w14:paraId="3ED3214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4AFE35A" w14:textId="77777777" w:rsidR="005023B5" w:rsidRPr="000C3D9B" w:rsidRDefault="005023B5">
            <w:r w:rsidRPr="000C3D9B">
              <w:t>15.125</w:t>
            </w:r>
          </w:p>
        </w:tc>
        <w:tc>
          <w:tcPr>
            <w:tcW w:w="659" w:type="dxa"/>
          </w:tcPr>
          <w:p w14:paraId="2AB1CFA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2774ED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617A761" w14:textId="77777777" w:rsidR="005023B5" w:rsidRPr="000C3D9B" w:rsidRDefault="005023B5">
            <w:r w:rsidRPr="000C3D9B">
              <w:t>4.333333</w:t>
            </w:r>
          </w:p>
        </w:tc>
        <w:tc>
          <w:tcPr>
            <w:tcW w:w="656" w:type="dxa"/>
          </w:tcPr>
          <w:p w14:paraId="447D0CF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C66DFE2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61A7A283" w14:textId="77777777" w:rsidR="005023B5" w:rsidRPr="000C3D9B" w:rsidRDefault="005023B5">
            <w:r w:rsidRPr="000C3D9B">
              <w:t>49.158333</w:t>
            </w:r>
          </w:p>
        </w:tc>
      </w:tr>
      <w:tr w:rsidR="005023B5" w:rsidRPr="000C3D9B" w14:paraId="12F6474D" w14:textId="77777777" w:rsidTr="007D56B9">
        <w:tc>
          <w:tcPr>
            <w:tcW w:w="464" w:type="dxa"/>
          </w:tcPr>
          <w:p w14:paraId="18AE68BE" w14:textId="77777777" w:rsidR="005023B5" w:rsidRPr="000C3D9B" w:rsidRDefault="005023B5">
            <w:r w:rsidRPr="000C3D9B">
              <w:t>598</w:t>
            </w:r>
          </w:p>
        </w:tc>
        <w:tc>
          <w:tcPr>
            <w:tcW w:w="678" w:type="dxa"/>
          </w:tcPr>
          <w:p w14:paraId="6FC838A8" w14:textId="77777777" w:rsidR="005023B5" w:rsidRPr="000C3D9B" w:rsidRDefault="005023B5">
            <w:r w:rsidRPr="000C3D9B">
              <w:t>17529</w:t>
            </w:r>
          </w:p>
        </w:tc>
        <w:tc>
          <w:tcPr>
            <w:tcW w:w="954" w:type="dxa"/>
          </w:tcPr>
          <w:p w14:paraId="6F32775F" w14:textId="77777777" w:rsidR="005023B5" w:rsidRPr="000C3D9B" w:rsidRDefault="005023B5">
            <w:r w:rsidRPr="000C3D9B">
              <w:t>Muhammad Zain Ul Abidin</w:t>
            </w:r>
          </w:p>
        </w:tc>
        <w:tc>
          <w:tcPr>
            <w:tcW w:w="1087" w:type="dxa"/>
          </w:tcPr>
          <w:p w14:paraId="7E1A588A" w14:textId="77777777" w:rsidR="005023B5" w:rsidRPr="000C3D9B" w:rsidRDefault="005023B5">
            <w:r w:rsidRPr="000C3D9B">
              <w:t>Muhammad Zain Ul Abidin</w:t>
            </w:r>
          </w:p>
        </w:tc>
        <w:tc>
          <w:tcPr>
            <w:tcW w:w="897" w:type="dxa"/>
          </w:tcPr>
          <w:p w14:paraId="53C3AF07" w14:textId="77777777" w:rsidR="005023B5" w:rsidRPr="000C3D9B" w:rsidRDefault="005023B5">
            <w:r w:rsidRPr="000C3D9B">
              <w:t>114201-P</w:t>
            </w:r>
          </w:p>
        </w:tc>
        <w:tc>
          <w:tcPr>
            <w:tcW w:w="776" w:type="dxa"/>
          </w:tcPr>
          <w:p w14:paraId="4C547F9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AF6CB1" w14:textId="77777777" w:rsidR="005023B5" w:rsidRPr="000C3D9B" w:rsidRDefault="005023B5">
            <w:r w:rsidRPr="000C3D9B">
              <w:t>13.432653</w:t>
            </w:r>
          </w:p>
        </w:tc>
        <w:tc>
          <w:tcPr>
            <w:tcW w:w="659" w:type="dxa"/>
          </w:tcPr>
          <w:p w14:paraId="44E99BE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10F432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18F7B7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88077B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37CBDFB" w14:textId="77777777" w:rsidR="005023B5" w:rsidRPr="000C3D9B" w:rsidRDefault="005023B5">
            <w:r w:rsidRPr="000C3D9B">
              <w:t>30.72</w:t>
            </w:r>
          </w:p>
        </w:tc>
        <w:tc>
          <w:tcPr>
            <w:tcW w:w="628" w:type="dxa"/>
          </w:tcPr>
          <w:p w14:paraId="2391299E" w14:textId="77777777" w:rsidR="005023B5" w:rsidRPr="000C3D9B" w:rsidRDefault="005023B5">
            <w:r w:rsidRPr="000C3D9B">
              <w:t>49.152653</w:t>
            </w:r>
          </w:p>
        </w:tc>
      </w:tr>
      <w:tr w:rsidR="005023B5" w:rsidRPr="000C3D9B" w14:paraId="05F2745E" w14:textId="77777777" w:rsidTr="007D56B9">
        <w:tc>
          <w:tcPr>
            <w:tcW w:w="464" w:type="dxa"/>
          </w:tcPr>
          <w:p w14:paraId="0D1A1198" w14:textId="77777777" w:rsidR="005023B5" w:rsidRPr="000C3D9B" w:rsidRDefault="005023B5">
            <w:r w:rsidRPr="000C3D9B">
              <w:t>599</w:t>
            </w:r>
          </w:p>
        </w:tc>
        <w:tc>
          <w:tcPr>
            <w:tcW w:w="678" w:type="dxa"/>
          </w:tcPr>
          <w:p w14:paraId="5B707695" w14:textId="77777777" w:rsidR="005023B5" w:rsidRPr="000C3D9B" w:rsidRDefault="005023B5">
            <w:r w:rsidRPr="000C3D9B">
              <w:t>5376</w:t>
            </w:r>
          </w:p>
        </w:tc>
        <w:tc>
          <w:tcPr>
            <w:tcW w:w="954" w:type="dxa"/>
          </w:tcPr>
          <w:p w14:paraId="04821CC1" w14:textId="77777777" w:rsidR="005023B5" w:rsidRPr="000C3D9B" w:rsidRDefault="005023B5">
            <w:r w:rsidRPr="000C3D9B">
              <w:t>Rawaha Naqeeb</w:t>
            </w:r>
          </w:p>
        </w:tc>
        <w:tc>
          <w:tcPr>
            <w:tcW w:w="1087" w:type="dxa"/>
          </w:tcPr>
          <w:p w14:paraId="0E95DDCD" w14:textId="77777777" w:rsidR="005023B5" w:rsidRPr="000C3D9B" w:rsidRDefault="005023B5">
            <w:r w:rsidRPr="000C3D9B">
              <w:t>Muhammad Naqeeb</w:t>
            </w:r>
          </w:p>
        </w:tc>
        <w:tc>
          <w:tcPr>
            <w:tcW w:w="897" w:type="dxa"/>
          </w:tcPr>
          <w:p w14:paraId="266AB21A" w14:textId="77777777" w:rsidR="005023B5" w:rsidRPr="000C3D9B" w:rsidRDefault="005023B5">
            <w:r w:rsidRPr="000C3D9B">
              <w:t>102850-P</w:t>
            </w:r>
          </w:p>
        </w:tc>
        <w:tc>
          <w:tcPr>
            <w:tcW w:w="776" w:type="dxa"/>
          </w:tcPr>
          <w:p w14:paraId="290D4ED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E95B4A3" w14:textId="77777777" w:rsidR="005023B5" w:rsidRPr="000C3D9B" w:rsidRDefault="005023B5">
            <w:r w:rsidRPr="000C3D9B">
              <w:t>14.370833</w:t>
            </w:r>
          </w:p>
        </w:tc>
        <w:tc>
          <w:tcPr>
            <w:tcW w:w="659" w:type="dxa"/>
          </w:tcPr>
          <w:p w14:paraId="503FD61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03FF9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0717DF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CFAC12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AD0CD22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175A8023" w14:textId="77777777" w:rsidR="005023B5" w:rsidRPr="000C3D9B" w:rsidRDefault="005023B5">
            <w:r w:rsidRPr="000C3D9B">
              <w:t>49.130833</w:t>
            </w:r>
          </w:p>
        </w:tc>
      </w:tr>
      <w:tr w:rsidR="005023B5" w:rsidRPr="000C3D9B" w14:paraId="68E08C8A" w14:textId="77777777" w:rsidTr="007D56B9">
        <w:tc>
          <w:tcPr>
            <w:tcW w:w="464" w:type="dxa"/>
          </w:tcPr>
          <w:p w14:paraId="4166EFB9" w14:textId="77777777" w:rsidR="005023B5" w:rsidRPr="000C3D9B" w:rsidRDefault="005023B5">
            <w:r w:rsidRPr="000C3D9B">
              <w:t>600</w:t>
            </w:r>
          </w:p>
        </w:tc>
        <w:tc>
          <w:tcPr>
            <w:tcW w:w="678" w:type="dxa"/>
          </w:tcPr>
          <w:p w14:paraId="3E0DA567" w14:textId="77777777" w:rsidR="005023B5" w:rsidRPr="000C3D9B" w:rsidRDefault="005023B5">
            <w:r w:rsidRPr="000C3D9B">
              <w:t>17158</w:t>
            </w:r>
          </w:p>
        </w:tc>
        <w:tc>
          <w:tcPr>
            <w:tcW w:w="954" w:type="dxa"/>
          </w:tcPr>
          <w:p w14:paraId="2C8F3CA8" w14:textId="77777777" w:rsidR="005023B5" w:rsidRPr="000C3D9B" w:rsidRDefault="005023B5">
            <w:r w:rsidRPr="000C3D9B">
              <w:t>Kainat Saleemi</w:t>
            </w:r>
          </w:p>
        </w:tc>
        <w:tc>
          <w:tcPr>
            <w:tcW w:w="1087" w:type="dxa"/>
          </w:tcPr>
          <w:p w14:paraId="0E16C383" w14:textId="77777777" w:rsidR="005023B5" w:rsidRPr="000C3D9B" w:rsidRDefault="005023B5">
            <w:r w:rsidRPr="000C3D9B">
              <w:t>Shahid Shakoor Saleemi</w:t>
            </w:r>
          </w:p>
        </w:tc>
        <w:tc>
          <w:tcPr>
            <w:tcW w:w="897" w:type="dxa"/>
          </w:tcPr>
          <w:p w14:paraId="1A574133" w14:textId="77777777" w:rsidR="005023B5" w:rsidRPr="000C3D9B" w:rsidRDefault="005023B5">
            <w:r w:rsidRPr="000C3D9B">
              <w:t>107068-p</w:t>
            </w:r>
          </w:p>
        </w:tc>
        <w:tc>
          <w:tcPr>
            <w:tcW w:w="776" w:type="dxa"/>
          </w:tcPr>
          <w:p w14:paraId="0F0E586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461B91D" w14:textId="77777777" w:rsidR="005023B5" w:rsidRPr="000C3D9B" w:rsidRDefault="005023B5">
            <w:r w:rsidRPr="000C3D9B">
              <w:t>14.683333</w:t>
            </w:r>
          </w:p>
        </w:tc>
        <w:tc>
          <w:tcPr>
            <w:tcW w:w="659" w:type="dxa"/>
          </w:tcPr>
          <w:p w14:paraId="24075DA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99FF05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7D4D17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A74861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349F61A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07732F0C" w14:textId="77777777" w:rsidR="005023B5" w:rsidRPr="000C3D9B" w:rsidRDefault="005023B5">
            <w:r w:rsidRPr="000C3D9B">
              <w:t>49.123333</w:t>
            </w:r>
          </w:p>
        </w:tc>
      </w:tr>
      <w:tr w:rsidR="005023B5" w:rsidRPr="000C3D9B" w14:paraId="177A888C" w14:textId="77777777" w:rsidTr="007D56B9">
        <w:tc>
          <w:tcPr>
            <w:tcW w:w="464" w:type="dxa"/>
          </w:tcPr>
          <w:p w14:paraId="097C7848" w14:textId="77777777" w:rsidR="005023B5" w:rsidRPr="000C3D9B" w:rsidRDefault="005023B5">
            <w:r w:rsidRPr="000C3D9B">
              <w:t>601</w:t>
            </w:r>
          </w:p>
        </w:tc>
        <w:tc>
          <w:tcPr>
            <w:tcW w:w="678" w:type="dxa"/>
          </w:tcPr>
          <w:p w14:paraId="43B99E6A" w14:textId="77777777" w:rsidR="005023B5" w:rsidRPr="000C3D9B" w:rsidRDefault="005023B5">
            <w:r w:rsidRPr="000C3D9B">
              <w:t>17704</w:t>
            </w:r>
          </w:p>
        </w:tc>
        <w:tc>
          <w:tcPr>
            <w:tcW w:w="954" w:type="dxa"/>
          </w:tcPr>
          <w:p w14:paraId="42FF18FB" w14:textId="77777777" w:rsidR="005023B5" w:rsidRPr="000C3D9B" w:rsidRDefault="005023B5">
            <w:r w:rsidRPr="000C3D9B">
              <w:t>M Osama Ghaffar</w:t>
            </w:r>
          </w:p>
        </w:tc>
        <w:tc>
          <w:tcPr>
            <w:tcW w:w="1087" w:type="dxa"/>
          </w:tcPr>
          <w:p w14:paraId="4F6E322B" w14:textId="77777777" w:rsidR="005023B5" w:rsidRPr="000C3D9B" w:rsidRDefault="005023B5">
            <w:r w:rsidRPr="000C3D9B">
              <w:t>Abdul Ghaffar</w:t>
            </w:r>
          </w:p>
        </w:tc>
        <w:tc>
          <w:tcPr>
            <w:tcW w:w="897" w:type="dxa"/>
          </w:tcPr>
          <w:p w14:paraId="5187856B" w14:textId="77777777" w:rsidR="005023B5" w:rsidRPr="000C3D9B" w:rsidRDefault="005023B5">
            <w:r w:rsidRPr="000C3D9B">
              <w:t>113084-P</w:t>
            </w:r>
          </w:p>
        </w:tc>
        <w:tc>
          <w:tcPr>
            <w:tcW w:w="776" w:type="dxa"/>
          </w:tcPr>
          <w:p w14:paraId="0C87FF3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8577218" w14:textId="77777777" w:rsidR="005023B5" w:rsidRPr="000C3D9B" w:rsidRDefault="005023B5">
            <w:r w:rsidRPr="000C3D9B">
              <w:t>13.625</w:t>
            </w:r>
          </w:p>
        </w:tc>
        <w:tc>
          <w:tcPr>
            <w:tcW w:w="659" w:type="dxa"/>
          </w:tcPr>
          <w:p w14:paraId="2DC0DFA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B50065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80F41AC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6C571AB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4A86692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2B73E08F" w14:textId="77777777" w:rsidR="005023B5" w:rsidRPr="000C3D9B" w:rsidRDefault="005023B5">
            <w:r w:rsidRPr="000C3D9B">
              <w:t>49.105</w:t>
            </w:r>
          </w:p>
        </w:tc>
      </w:tr>
      <w:tr w:rsidR="005023B5" w:rsidRPr="000C3D9B" w14:paraId="7878990B" w14:textId="77777777" w:rsidTr="007D56B9">
        <w:tc>
          <w:tcPr>
            <w:tcW w:w="464" w:type="dxa"/>
          </w:tcPr>
          <w:p w14:paraId="52D517FC" w14:textId="77777777" w:rsidR="005023B5" w:rsidRPr="000C3D9B" w:rsidRDefault="005023B5">
            <w:r w:rsidRPr="000C3D9B">
              <w:t>602</w:t>
            </w:r>
          </w:p>
        </w:tc>
        <w:tc>
          <w:tcPr>
            <w:tcW w:w="678" w:type="dxa"/>
          </w:tcPr>
          <w:p w14:paraId="273ABFBE" w14:textId="77777777" w:rsidR="005023B5" w:rsidRPr="000C3D9B" w:rsidRDefault="005023B5">
            <w:r w:rsidRPr="000C3D9B">
              <w:t>18441</w:t>
            </w:r>
          </w:p>
        </w:tc>
        <w:tc>
          <w:tcPr>
            <w:tcW w:w="954" w:type="dxa"/>
          </w:tcPr>
          <w:p w14:paraId="13DAA708" w14:textId="77777777" w:rsidR="005023B5" w:rsidRPr="000C3D9B" w:rsidRDefault="005023B5">
            <w:r w:rsidRPr="000C3D9B">
              <w:t>Fatima Safdar</w:t>
            </w:r>
          </w:p>
        </w:tc>
        <w:tc>
          <w:tcPr>
            <w:tcW w:w="1087" w:type="dxa"/>
          </w:tcPr>
          <w:p w14:paraId="4646A191" w14:textId="77777777" w:rsidR="005023B5" w:rsidRPr="000C3D9B" w:rsidRDefault="005023B5">
            <w:r w:rsidRPr="000C3D9B">
              <w:t>SAFDAR ALI</w:t>
            </w:r>
          </w:p>
        </w:tc>
        <w:tc>
          <w:tcPr>
            <w:tcW w:w="897" w:type="dxa"/>
          </w:tcPr>
          <w:p w14:paraId="1EB11257" w14:textId="77777777" w:rsidR="005023B5" w:rsidRPr="000C3D9B" w:rsidRDefault="005023B5">
            <w:r w:rsidRPr="000C3D9B">
              <w:t>110616-P</w:t>
            </w:r>
          </w:p>
        </w:tc>
        <w:tc>
          <w:tcPr>
            <w:tcW w:w="776" w:type="dxa"/>
          </w:tcPr>
          <w:p w14:paraId="0B4C4E5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65256A" w14:textId="77777777" w:rsidR="005023B5" w:rsidRPr="000C3D9B" w:rsidRDefault="005023B5">
            <w:r w:rsidRPr="000C3D9B">
              <w:t>13.716667</w:t>
            </w:r>
          </w:p>
        </w:tc>
        <w:tc>
          <w:tcPr>
            <w:tcW w:w="659" w:type="dxa"/>
          </w:tcPr>
          <w:p w14:paraId="0858F88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42FC2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CD13FD6" w14:textId="77777777" w:rsidR="005023B5" w:rsidRPr="000C3D9B" w:rsidRDefault="005023B5">
            <w:r w:rsidRPr="000C3D9B">
              <w:t>3.5</w:t>
            </w:r>
          </w:p>
        </w:tc>
        <w:tc>
          <w:tcPr>
            <w:tcW w:w="656" w:type="dxa"/>
          </w:tcPr>
          <w:p w14:paraId="228AC76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100837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1F180B5C" w14:textId="77777777" w:rsidR="005023B5" w:rsidRPr="000C3D9B" w:rsidRDefault="005023B5">
            <w:r w:rsidRPr="000C3D9B">
              <w:t>49.096667</w:t>
            </w:r>
          </w:p>
        </w:tc>
      </w:tr>
      <w:tr w:rsidR="005023B5" w:rsidRPr="000C3D9B" w14:paraId="0E15F252" w14:textId="77777777" w:rsidTr="007D56B9">
        <w:tc>
          <w:tcPr>
            <w:tcW w:w="464" w:type="dxa"/>
          </w:tcPr>
          <w:p w14:paraId="459425EB" w14:textId="77777777" w:rsidR="005023B5" w:rsidRPr="000C3D9B" w:rsidRDefault="005023B5">
            <w:r w:rsidRPr="000C3D9B">
              <w:t>603</w:t>
            </w:r>
          </w:p>
        </w:tc>
        <w:tc>
          <w:tcPr>
            <w:tcW w:w="678" w:type="dxa"/>
          </w:tcPr>
          <w:p w14:paraId="74F8ABE6" w14:textId="77777777" w:rsidR="005023B5" w:rsidRPr="000C3D9B" w:rsidRDefault="005023B5">
            <w:r w:rsidRPr="000C3D9B">
              <w:t>20213</w:t>
            </w:r>
          </w:p>
        </w:tc>
        <w:tc>
          <w:tcPr>
            <w:tcW w:w="954" w:type="dxa"/>
          </w:tcPr>
          <w:p w14:paraId="02E78BBF" w14:textId="77777777" w:rsidR="005023B5" w:rsidRPr="000C3D9B" w:rsidRDefault="005023B5">
            <w:r w:rsidRPr="000C3D9B">
              <w:t>Maria Munawar</w:t>
            </w:r>
          </w:p>
        </w:tc>
        <w:tc>
          <w:tcPr>
            <w:tcW w:w="1087" w:type="dxa"/>
          </w:tcPr>
          <w:p w14:paraId="07E8D52A" w14:textId="77777777" w:rsidR="005023B5" w:rsidRPr="000C3D9B" w:rsidRDefault="005023B5">
            <w:r w:rsidRPr="000C3D9B">
              <w:t>Munawar Hussain</w:t>
            </w:r>
          </w:p>
        </w:tc>
        <w:tc>
          <w:tcPr>
            <w:tcW w:w="897" w:type="dxa"/>
          </w:tcPr>
          <w:p w14:paraId="0A465746" w14:textId="77777777" w:rsidR="005023B5" w:rsidRPr="000C3D9B" w:rsidRDefault="005023B5">
            <w:r w:rsidRPr="000C3D9B">
              <w:t>113934-P</w:t>
            </w:r>
          </w:p>
        </w:tc>
        <w:tc>
          <w:tcPr>
            <w:tcW w:w="776" w:type="dxa"/>
          </w:tcPr>
          <w:p w14:paraId="4B64E22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844C290" w14:textId="77777777" w:rsidR="005023B5" w:rsidRPr="000C3D9B" w:rsidRDefault="005023B5">
            <w:r w:rsidRPr="000C3D9B">
              <w:t>14.583333</w:t>
            </w:r>
          </w:p>
        </w:tc>
        <w:tc>
          <w:tcPr>
            <w:tcW w:w="659" w:type="dxa"/>
          </w:tcPr>
          <w:p w14:paraId="00E90AB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74C163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CFD4E1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CA9B55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59E98CB" w14:textId="77777777" w:rsidR="005023B5" w:rsidRPr="000C3D9B" w:rsidRDefault="005023B5">
            <w:r w:rsidRPr="000C3D9B">
              <w:t>32.0</w:t>
            </w:r>
          </w:p>
        </w:tc>
        <w:tc>
          <w:tcPr>
            <w:tcW w:w="628" w:type="dxa"/>
          </w:tcPr>
          <w:p w14:paraId="70587F3B" w14:textId="77777777" w:rsidR="005023B5" w:rsidRPr="000C3D9B" w:rsidRDefault="005023B5">
            <w:r w:rsidRPr="000C3D9B">
              <w:t>49.083333</w:t>
            </w:r>
          </w:p>
        </w:tc>
      </w:tr>
      <w:tr w:rsidR="005023B5" w:rsidRPr="000C3D9B" w14:paraId="18796A95" w14:textId="77777777" w:rsidTr="007D56B9">
        <w:tc>
          <w:tcPr>
            <w:tcW w:w="464" w:type="dxa"/>
          </w:tcPr>
          <w:p w14:paraId="7AFDFF3D" w14:textId="77777777" w:rsidR="005023B5" w:rsidRPr="000C3D9B" w:rsidRDefault="005023B5">
            <w:r w:rsidRPr="000C3D9B">
              <w:t>604</w:t>
            </w:r>
          </w:p>
        </w:tc>
        <w:tc>
          <w:tcPr>
            <w:tcW w:w="678" w:type="dxa"/>
          </w:tcPr>
          <w:p w14:paraId="0645E0A2" w14:textId="77777777" w:rsidR="005023B5" w:rsidRPr="000C3D9B" w:rsidRDefault="005023B5">
            <w:r w:rsidRPr="000C3D9B">
              <w:t>18203</w:t>
            </w:r>
          </w:p>
        </w:tc>
        <w:tc>
          <w:tcPr>
            <w:tcW w:w="954" w:type="dxa"/>
          </w:tcPr>
          <w:p w14:paraId="41C762F2" w14:textId="77777777" w:rsidR="005023B5" w:rsidRPr="000C3D9B" w:rsidRDefault="005023B5">
            <w:r w:rsidRPr="000C3D9B">
              <w:t>Saba Sarwar</w:t>
            </w:r>
          </w:p>
        </w:tc>
        <w:tc>
          <w:tcPr>
            <w:tcW w:w="1087" w:type="dxa"/>
          </w:tcPr>
          <w:p w14:paraId="192BAB51" w14:textId="77777777" w:rsidR="005023B5" w:rsidRPr="000C3D9B" w:rsidRDefault="005023B5">
            <w:r w:rsidRPr="000C3D9B">
              <w:t>Muhammad Sarwar</w:t>
            </w:r>
          </w:p>
        </w:tc>
        <w:tc>
          <w:tcPr>
            <w:tcW w:w="897" w:type="dxa"/>
          </w:tcPr>
          <w:p w14:paraId="3B580E41" w14:textId="77777777" w:rsidR="005023B5" w:rsidRPr="000C3D9B" w:rsidRDefault="005023B5">
            <w:r w:rsidRPr="000C3D9B">
              <w:t>90256-P</w:t>
            </w:r>
          </w:p>
        </w:tc>
        <w:tc>
          <w:tcPr>
            <w:tcW w:w="776" w:type="dxa"/>
          </w:tcPr>
          <w:p w14:paraId="582D98B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8485302" w14:textId="77777777" w:rsidR="005023B5" w:rsidRPr="000C3D9B" w:rsidRDefault="005023B5">
            <w:r w:rsidRPr="000C3D9B">
              <w:t>13.748936</w:t>
            </w:r>
          </w:p>
        </w:tc>
        <w:tc>
          <w:tcPr>
            <w:tcW w:w="659" w:type="dxa"/>
          </w:tcPr>
          <w:p w14:paraId="39A56C3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A35307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590AE02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1A702A5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C160EFF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54A24FA" w14:textId="77777777" w:rsidR="005023B5" w:rsidRPr="000C3D9B" w:rsidRDefault="005023B5">
            <w:r w:rsidRPr="000C3D9B">
              <w:t>49.068936</w:t>
            </w:r>
          </w:p>
        </w:tc>
      </w:tr>
      <w:tr w:rsidR="005023B5" w:rsidRPr="000C3D9B" w14:paraId="24D6220D" w14:textId="77777777" w:rsidTr="007D56B9">
        <w:tc>
          <w:tcPr>
            <w:tcW w:w="464" w:type="dxa"/>
          </w:tcPr>
          <w:p w14:paraId="04FA8EDB" w14:textId="77777777" w:rsidR="005023B5" w:rsidRPr="000C3D9B" w:rsidRDefault="005023B5">
            <w:r w:rsidRPr="000C3D9B">
              <w:t>605</w:t>
            </w:r>
          </w:p>
        </w:tc>
        <w:tc>
          <w:tcPr>
            <w:tcW w:w="678" w:type="dxa"/>
          </w:tcPr>
          <w:p w14:paraId="4031F1D2" w14:textId="77777777" w:rsidR="005023B5" w:rsidRPr="000C3D9B" w:rsidRDefault="005023B5">
            <w:r w:rsidRPr="000C3D9B">
              <w:t>16852</w:t>
            </w:r>
          </w:p>
        </w:tc>
        <w:tc>
          <w:tcPr>
            <w:tcW w:w="954" w:type="dxa"/>
          </w:tcPr>
          <w:p w14:paraId="5716E712" w14:textId="77777777" w:rsidR="005023B5" w:rsidRPr="000C3D9B" w:rsidRDefault="005023B5">
            <w:r w:rsidRPr="000C3D9B">
              <w:t>Wajeeha Rafi</w:t>
            </w:r>
          </w:p>
        </w:tc>
        <w:tc>
          <w:tcPr>
            <w:tcW w:w="1087" w:type="dxa"/>
          </w:tcPr>
          <w:p w14:paraId="24AB78F4" w14:textId="77777777" w:rsidR="005023B5" w:rsidRPr="000C3D9B" w:rsidRDefault="005023B5">
            <w:r w:rsidRPr="000C3D9B">
              <w:t>Muhammad Rafi</w:t>
            </w:r>
          </w:p>
        </w:tc>
        <w:tc>
          <w:tcPr>
            <w:tcW w:w="897" w:type="dxa"/>
          </w:tcPr>
          <w:p w14:paraId="614BF331" w14:textId="77777777" w:rsidR="005023B5" w:rsidRPr="000C3D9B" w:rsidRDefault="005023B5">
            <w:r w:rsidRPr="000C3D9B">
              <w:t>110941-P</w:t>
            </w:r>
          </w:p>
        </w:tc>
        <w:tc>
          <w:tcPr>
            <w:tcW w:w="776" w:type="dxa"/>
          </w:tcPr>
          <w:p w14:paraId="38FFECC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D2A76A3" w14:textId="77777777" w:rsidR="005023B5" w:rsidRPr="000C3D9B" w:rsidRDefault="005023B5">
            <w:r w:rsidRPr="000C3D9B">
              <w:t>14.4875</w:t>
            </w:r>
          </w:p>
        </w:tc>
        <w:tc>
          <w:tcPr>
            <w:tcW w:w="659" w:type="dxa"/>
          </w:tcPr>
          <w:p w14:paraId="711632D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BA943F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7A116E6" w14:textId="77777777" w:rsidR="005023B5" w:rsidRPr="000C3D9B" w:rsidRDefault="005023B5">
            <w:r w:rsidRPr="000C3D9B">
              <w:t>3.333333</w:t>
            </w:r>
          </w:p>
        </w:tc>
        <w:tc>
          <w:tcPr>
            <w:tcW w:w="656" w:type="dxa"/>
          </w:tcPr>
          <w:p w14:paraId="69F849F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3BB0AC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0DF5AC0D" w14:textId="77777777" w:rsidR="005023B5" w:rsidRPr="000C3D9B" w:rsidRDefault="005023B5">
            <w:r w:rsidRPr="000C3D9B">
              <w:t>49.060833</w:t>
            </w:r>
          </w:p>
        </w:tc>
      </w:tr>
      <w:tr w:rsidR="005023B5" w:rsidRPr="000C3D9B" w14:paraId="095528E6" w14:textId="77777777" w:rsidTr="007D56B9">
        <w:tc>
          <w:tcPr>
            <w:tcW w:w="464" w:type="dxa"/>
          </w:tcPr>
          <w:p w14:paraId="45E51075" w14:textId="77777777" w:rsidR="005023B5" w:rsidRPr="000C3D9B" w:rsidRDefault="005023B5">
            <w:r w:rsidRPr="000C3D9B">
              <w:t>606</w:t>
            </w:r>
          </w:p>
        </w:tc>
        <w:tc>
          <w:tcPr>
            <w:tcW w:w="678" w:type="dxa"/>
          </w:tcPr>
          <w:p w14:paraId="758710BE" w14:textId="77777777" w:rsidR="005023B5" w:rsidRPr="000C3D9B" w:rsidRDefault="005023B5">
            <w:r w:rsidRPr="000C3D9B">
              <w:t>16667</w:t>
            </w:r>
          </w:p>
        </w:tc>
        <w:tc>
          <w:tcPr>
            <w:tcW w:w="954" w:type="dxa"/>
          </w:tcPr>
          <w:p w14:paraId="599A4C26" w14:textId="77777777" w:rsidR="005023B5" w:rsidRPr="000C3D9B" w:rsidRDefault="005023B5">
            <w:r w:rsidRPr="000C3D9B">
              <w:t>Numrah Bilal Butt</w:t>
            </w:r>
          </w:p>
        </w:tc>
        <w:tc>
          <w:tcPr>
            <w:tcW w:w="1087" w:type="dxa"/>
          </w:tcPr>
          <w:p w14:paraId="0F6822DA" w14:textId="77777777" w:rsidR="005023B5" w:rsidRPr="000C3D9B" w:rsidRDefault="005023B5">
            <w:r w:rsidRPr="000C3D9B">
              <w:t>Bilal Ahmad Butt</w:t>
            </w:r>
          </w:p>
        </w:tc>
        <w:tc>
          <w:tcPr>
            <w:tcW w:w="897" w:type="dxa"/>
          </w:tcPr>
          <w:p w14:paraId="290DBEE4" w14:textId="77777777" w:rsidR="005023B5" w:rsidRPr="000C3D9B" w:rsidRDefault="005023B5">
            <w:r w:rsidRPr="000C3D9B">
              <w:t>108823-P</w:t>
            </w:r>
          </w:p>
        </w:tc>
        <w:tc>
          <w:tcPr>
            <w:tcW w:w="776" w:type="dxa"/>
          </w:tcPr>
          <w:p w14:paraId="1819DCD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33A37CA" w14:textId="77777777" w:rsidR="005023B5" w:rsidRPr="000C3D9B" w:rsidRDefault="005023B5">
            <w:r w:rsidRPr="000C3D9B">
              <w:t>14.502041</w:t>
            </w:r>
          </w:p>
        </w:tc>
        <w:tc>
          <w:tcPr>
            <w:tcW w:w="659" w:type="dxa"/>
          </w:tcPr>
          <w:p w14:paraId="5B7B1AB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CBDED7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D4C1DDD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2C22782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6789D1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3C1EEC1F" w14:textId="77777777" w:rsidR="005023B5" w:rsidRPr="000C3D9B" w:rsidRDefault="005023B5">
            <w:r w:rsidRPr="000C3D9B">
              <w:t>49.022041</w:t>
            </w:r>
          </w:p>
        </w:tc>
      </w:tr>
      <w:tr w:rsidR="005023B5" w:rsidRPr="000C3D9B" w14:paraId="7281350B" w14:textId="77777777" w:rsidTr="007D56B9">
        <w:tc>
          <w:tcPr>
            <w:tcW w:w="464" w:type="dxa"/>
          </w:tcPr>
          <w:p w14:paraId="230EA58C" w14:textId="77777777" w:rsidR="005023B5" w:rsidRPr="000C3D9B" w:rsidRDefault="005023B5">
            <w:r w:rsidRPr="000C3D9B">
              <w:t>607</w:t>
            </w:r>
          </w:p>
        </w:tc>
        <w:tc>
          <w:tcPr>
            <w:tcW w:w="678" w:type="dxa"/>
          </w:tcPr>
          <w:p w14:paraId="1F449643" w14:textId="77777777" w:rsidR="005023B5" w:rsidRPr="000C3D9B" w:rsidRDefault="005023B5">
            <w:r w:rsidRPr="000C3D9B">
              <w:t>15686</w:t>
            </w:r>
          </w:p>
        </w:tc>
        <w:tc>
          <w:tcPr>
            <w:tcW w:w="954" w:type="dxa"/>
          </w:tcPr>
          <w:p w14:paraId="254541D0" w14:textId="77777777" w:rsidR="005023B5" w:rsidRPr="000C3D9B" w:rsidRDefault="005023B5">
            <w:r w:rsidRPr="000C3D9B">
              <w:t>Muhammad Aamir</w:t>
            </w:r>
          </w:p>
        </w:tc>
        <w:tc>
          <w:tcPr>
            <w:tcW w:w="1087" w:type="dxa"/>
          </w:tcPr>
          <w:p w14:paraId="6CFA8840" w14:textId="77777777" w:rsidR="005023B5" w:rsidRPr="000C3D9B" w:rsidRDefault="005023B5">
            <w:r w:rsidRPr="000C3D9B">
              <w:t>Maskeen Yousuf</w:t>
            </w:r>
          </w:p>
        </w:tc>
        <w:tc>
          <w:tcPr>
            <w:tcW w:w="897" w:type="dxa"/>
          </w:tcPr>
          <w:p w14:paraId="6249E839" w14:textId="77777777" w:rsidR="005023B5" w:rsidRPr="000C3D9B" w:rsidRDefault="005023B5">
            <w:r w:rsidRPr="000C3D9B">
              <w:t>108856-P</w:t>
            </w:r>
          </w:p>
        </w:tc>
        <w:tc>
          <w:tcPr>
            <w:tcW w:w="776" w:type="dxa"/>
          </w:tcPr>
          <w:p w14:paraId="75D168B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DAB23E5" w14:textId="77777777" w:rsidR="005023B5" w:rsidRPr="000C3D9B" w:rsidRDefault="005023B5">
            <w:r w:rsidRPr="000C3D9B">
              <w:t>13.295833</w:t>
            </w:r>
          </w:p>
        </w:tc>
        <w:tc>
          <w:tcPr>
            <w:tcW w:w="659" w:type="dxa"/>
          </w:tcPr>
          <w:p w14:paraId="298D0C4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31D55B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76E175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583020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DF0DB8B" w14:textId="77777777" w:rsidR="005023B5" w:rsidRPr="000C3D9B" w:rsidRDefault="005023B5">
            <w:r w:rsidRPr="000C3D9B">
              <w:t>30.72</w:t>
            </w:r>
          </w:p>
        </w:tc>
        <w:tc>
          <w:tcPr>
            <w:tcW w:w="628" w:type="dxa"/>
          </w:tcPr>
          <w:p w14:paraId="7C235502" w14:textId="77777777" w:rsidR="005023B5" w:rsidRPr="000C3D9B" w:rsidRDefault="005023B5">
            <w:r w:rsidRPr="000C3D9B">
              <w:t>49.015833</w:t>
            </w:r>
          </w:p>
        </w:tc>
      </w:tr>
      <w:tr w:rsidR="005023B5" w:rsidRPr="000C3D9B" w14:paraId="0535B624" w14:textId="77777777" w:rsidTr="007D56B9">
        <w:tc>
          <w:tcPr>
            <w:tcW w:w="464" w:type="dxa"/>
          </w:tcPr>
          <w:p w14:paraId="61DCE8FF" w14:textId="77777777" w:rsidR="005023B5" w:rsidRPr="000C3D9B" w:rsidRDefault="005023B5">
            <w:r w:rsidRPr="000C3D9B">
              <w:t>608</w:t>
            </w:r>
          </w:p>
        </w:tc>
        <w:tc>
          <w:tcPr>
            <w:tcW w:w="678" w:type="dxa"/>
          </w:tcPr>
          <w:p w14:paraId="04948682" w14:textId="77777777" w:rsidR="005023B5" w:rsidRPr="000C3D9B" w:rsidRDefault="005023B5">
            <w:r w:rsidRPr="000C3D9B">
              <w:t>15714</w:t>
            </w:r>
          </w:p>
        </w:tc>
        <w:tc>
          <w:tcPr>
            <w:tcW w:w="954" w:type="dxa"/>
          </w:tcPr>
          <w:p w14:paraId="50F8D522" w14:textId="77777777" w:rsidR="005023B5" w:rsidRPr="000C3D9B" w:rsidRDefault="005023B5">
            <w:r w:rsidRPr="000C3D9B">
              <w:t>Maria Nawaz</w:t>
            </w:r>
          </w:p>
        </w:tc>
        <w:tc>
          <w:tcPr>
            <w:tcW w:w="1087" w:type="dxa"/>
          </w:tcPr>
          <w:p w14:paraId="7515641F" w14:textId="77777777" w:rsidR="005023B5" w:rsidRPr="000C3D9B" w:rsidRDefault="005023B5">
            <w:r w:rsidRPr="000C3D9B">
              <w:t>Ahmad Nawaz</w:t>
            </w:r>
          </w:p>
        </w:tc>
        <w:tc>
          <w:tcPr>
            <w:tcW w:w="897" w:type="dxa"/>
          </w:tcPr>
          <w:p w14:paraId="50AEF33F" w14:textId="77777777" w:rsidR="005023B5" w:rsidRPr="000C3D9B" w:rsidRDefault="005023B5">
            <w:r w:rsidRPr="000C3D9B">
              <w:t>114398-P</w:t>
            </w:r>
          </w:p>
        </w:tc>
        <w:tc>
          <w:tcPr>
            <w:tcW w:w="776" w:type="dxa"/>
          </w:tcPr>
          <w:p w14:paraId="0F57F16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BD41218" w14:textId="77777777" w:rsidR="005023B5" w:rsidRPr="000C3D9B" w:rsidRDefault="005023B5">
            <w:r w:rsidRPr="000C3D9B">
              <w:t>14.175</w:t>
            </w:r>
          </w:p>
        </w:tc>
        <w:tc>
          <w:tcPr>
            <w:tcW w:w="659" w:type="dxa"/>
          </w:tcPr>
          <w:p w14:paraId="51C7063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B469AF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EB2C80C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6BB14C8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BD28F0C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27C68053" w14:textId="77777777" w:rsidR="005023B5" w:rsidRPr="000C3D9B" w:rsidRDefault="005023B5">
            <w:r w:rsidRPr="000C3D9B">
              <w:t>49.015</w:t>
            </w:r>
          </w:p>
        </w:tc>
      </w:tr>
      <w:tr w:rsidR="005023B5" w:rsidRPr="000C3D9B" w14:paraId="2C93A3B1" w14:textId="77777777" w:rsidTr="007D56B9">
        <w:tc>
          <w:tcPr>
            <w:tcW w:w="464" w:type="dxa"/>
          </w:tcPr>
          <w:p w14:paraId="78992937" w14:textId="77777777" w:rsidR="005023B5" w:rsidRPr="000C3D9B" w:rsidRDefault="005023B5">
            <w:r w:rsidRPr="000C3D9B">
              <w:t>609</w:t>
            </w:r>
          </w:p>
        </w:tc>
        <w:tc>
          <w:tcPr>
            <w:tcW w:w="678" w:type="dxa"/>
          </w:tcPr>
          <w:p w14:paraId="37C47848" w14:textId="77777777" w:rsidR="005023B5" w:rsidRPr="000C3D9B" w:rsidRDefault="005023B5">
            <w:r w:rsidRPr="000C3D9B">
              <w:t>18246</w:t>
            </w:r>
          </w:p>
        </w:tc>
        <w:tc>
          <w:tcPr>
            <w:tcW w:w="954" w:type="dxa"/>
          </w:tcPr>
          <w:p w14:paraId="07473B1A" w14:textId="77777777" w:rsidR="005023B5" w:rsidRPr="000C3D9B" w:rsidRDefault="005023B5">
            <w:r w:rsidRPr="000C3D9B">
              <w:t>Dr Riffat Siddiqui</w:t>
            </w:r>
          </w:p>
        </w:tc>
        <w:tc>
          <w:tcPr>
            <w:tcW w:w="1087" w:type="dxa"/>
          </w:tcPr>
          <w:p w14:paraId="52B2F8DC" w14:textId="77777777" w:rsidR="005023B5" w:rsidRPr="000C3D9B" w:rsidRDefault="005023B5">
            <w:r w:rsidRPr="000C3D9B">
              <w:t xml:space="preserve">Muhammad Yousaf Siddiqui </w:t>
            </w:r>
          </w:p>
        </w:tc>
        <w:tc>
          <w:tcPr>
            <w:tcW w:w="897" w:type="dxa"/>
          </w:tcPr>
          <w:p w14:paraId="3701F467" w14:textId="77777777" w:rsidR="005023B5" w:rsidRPr="000C3D9B" w:rsidRDefault="005023B5">
            <w:r w:rsidRPr="000C3D9B">
              <w:t>110937-P</w:t>
            </w:r>
          </w:p>
        </w:tc>
        <w:tc>
          <w:tcPr>
            <w:tcW w:w="776" w:type="dxa"/>
          </w:tcPr>
          <w:p w14:paraId="5275CA7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BE4A134" w14:textId="77777777" w:rsidR="005023B5" w:rsidRPr="000C3D9B" w:rsidRDefault="005023B5">
            <w:r w:rsidRPr="000C3D9B">
              <w:t>13.204167</w:t>
            </w:r>
          </w:p>
        </w:tc>
        <w:tc>
          <w:tcPr>
            <w:tcW w:w="659" w:type="dxa"/>
          </w:tcPr>
          <w:p w14:paraId="5D09124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00FAF3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4C2E23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36D727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8CDC75B" w14:textId="77777777" w:rsidR="005023B5" w:rsidRPr="000C3D9B" w:rsidRDefault="005023B5">
            <w:r w:rsidRPr="000C3D9B">
              <w:t>30.8</w:t>
            </w:r>
          </w:p>
        </w:tc>
        <w:tc>
          <w:tcPr>
            <w:tcW w:w="628" w:type="dxa"/>
          </w:tcPr>
          <w:p w14:paraId="5965AC66" w14:textId="77777777" w:rsidR="005023B5" w:rsidRPr="000C3D9B" w:rsidRDefault="005023B5">
            <w:r w:rsidRPr="000C3D9B">
              <w:t>49.004167</w:t>
            </w:r>
          </w:p>
        </w:tc>
      </w:tr>
      <w:tr w:rsidR="005023B5" w:rsidRPr="000C3D9B" w14:paraId="6ECDBB8E" w14:textId="77777777" w:rsidTr="007D56B9">
        <w:tc>
          <w:tcPr>
            <w:tcW w:w="464" w:type="dxa"/>
          </w:tcPr>
          <w:p w14:paraId="36FB8096" w14:textId="77777777" w:rsidR="005023B5" w:rsidRPr="000C3D9B" w:rsidRDefault="005023B5">
            <w:r w:rsidRPr="000C3D9B">
              <w:t>610</w:t>
            </w:r>
          </w:p>
        </w:tc>
        <w:tc>
          <w:tcPr>
            <w:tcW w:w="678" w:type="dxa"/>
          </w:tcPr>
          <w:p w14:paraId="591D0245" w14:textId="77777777" w:rsidR="005023B5" w:rsidRPr="000C3D9B" w:rsidRDefault="005023B5">
            <w:r w:rsidRPr="000C3D9B">
              <w:t>6458</w:t>
            </w:r>
          </w:p>
        </w:tc>
        <w:tc>
          <w:tcPr>
            <w:tcW w:w="954" w:type="dxa"/>
          </w:tcPr>
          <w:p w14:paraId="48ECF505" w14:textId="77777777" w:rsidR="005023B5" w:rsidRPr="000C3D9B" w:rsidRDefault="005023B5">
            <w:r w:rsidRPr="000C3D9B">
              <w:t>Muhammad Baber Shehzad</w:t>
            </w:r>
          </w:p>
        </w:tc>
        <w:tc>
          <w:tcPr>
            <w:tcW w:w="1087" w:type="dxa"/>
          </w:tcPr>
          <w:p w14:paraId="4580A67E" w14:textId="77777777" w:rsidR="005023B5" w:rsidRPr="000C3D9B" w:rsidRDefault="005023B5">
            <w:r w:rsidRPr="000C3D9B">
              <w:t>Muhammad Hafeez Mughal</w:t>
            </w:r>
          </w:p>
        </w:tc>
        <w:tc>
          <w:tcPr>
            <w:tcW w:w="897" w:type="dxa"/>
          </w:tcPr>
          <w:p w14:paraId="73801C44" w14:textId="77777777" w:rsidR="005023B5" w:rsidRPr="000C3D9B" w:rsidRDefault="005023B5">
            <w:r w:rsidRPr="000C3D9B">
              <w:t>101502-P</w:t>
            </w:r>
          </w:p>
        </w:tc>
        <w:tc>
          <w:tcPr>
            <w:tcW w:w="776" w:type="dxa"/>
          </w:tcPr>
          <w:p w14:paraId="0C1500F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CD3F607" w14:textId="77777777" w:rsidR="005023B5" w:rsidRPr="000C3D9B" w:rsidRDefault="005023B5">
            <w:r w:rsidRPr="000C3D9B">
              <w:t>14.3125</w:t>
            </w:r>
          </w:p>
        </w:tc>
        <w:tc>
          <w:tcPr>
            <w:tcW w:w="659" w:type="dxa"/>
          </w:tcPr>
          <w:p w14:paraId="0A9237A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66D8B4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3844668" w14:textId="77777777" w:rsidR="005023B5" w:rsidRPr="000C3D9B" w:rsidRDefault="005023B5">
            <w:r w:rsidRPr="000C3D9B">
              <w:t>4.666667</w:t>
            </w:r>
          </w:p>
        </w:tc>
        <w:tc>
          <w:tcPr>
            <w:tcW w:w="656" w:type="dxa"/>
          </w:tcPr>
          <w:p w14:paraId="148DDF0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1B28BFB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59B0CDA3" w14:textId="77777777" w:rsidR="005023B5" w:rsidRPr="000C3D9B" w:rsidRDefault="005023B5">
            <w:r w:rsidRPr="000C3D9B">
              <w:t>48.999167</w:t>
            </w:r>
          </w:p>
        </w:tc>
      </w:tr>
      <w:tr w:rsidR="005023B5" w:rsidRPr="000C3D9B" w14:paraId="2322E9DE" w14:textId="77777777" w:rsidTr="007D56B9">
        <w:tc>
          <w:tcPr>
            <w:tcW w:w="464" w:type="dxa"/>
          </w:tcPr>
          <w:p w14:paraId="65A13284" w14:textId="77777777" w:rsidR="005023B5" w:rsidRPr="000C3D9B" w:rsidRDefault="005023B5">
            <w:r w:rsidRPr="000C3D9B">
              <w:t>611</w:t>
            </w:r>
          </w:p>
        </w:tc>
        <w:tc>
          <w:tcPr>
            <w:tcW w:w="678" w:type="dxa"/>
          </w:tcPr>
          <w:p w14:paraId="062E15EC" w14:textId="77777777" w:rsidR="005023B5" w:rsidRPr="000C3D9B" w:rsidRDefault="005023B5">
            <w:r w:rsidRPr="000C3D9B">
              <w:t>18786</w:t>
            </w:r>
          </w:p>
        </w:tc>
        <w:tc>
          <w:tcPr>
            <w:tcW w:w="954" w:type="dxa"/>
          </w:tcPr>
          <w:p w14:paraId="310BBBCD" w14:textId="77777777" w:rsidR="005023B5" w:rsidRPr="000C3D9B" w:rsidRDefault="005023B5">
            <w:r w:rsidRPr="000C3D9B">
              <w:t>Muhammad Babar Razzaq</w:t>
            </w:r>
          </w:p>
        </w:tc>
        <w:tc>
          <w:tcPr>
            <w:tcW w:w="1087" w:type="dxa"/>
          </w:tcPr>
          <w:p w14:paraId="2A3082BD" w14:textId="77777777" w:rsidR="005023B5" w:rsidRPr="000C3D9B" w:rsidRDefault="005023B5">
            <w:r w:rsidRPr="000C3D9B">
              <w:t>Abdul Razzaq</w:t>
            </w:r>
          </w:p>
        </w:tc>
        <w:tc>
          <w:tcPr>
            <w:tcW w:w="897" w:type="dxa"/>
          </w:tcPr>
          <w:p w14:paraId="22144948" w14:textId="77777777" w:rsidR="005023B5" w:rsidRPr="000C3D9B" w:rsidRDefault="005023B5">
            <w:r w:rsidRPr="000C3D9B">
              <w:t>102157-P</w:t>
            </w:r>
          </w:p>
        </w:tc>
        <w:tc>
          <w:tcPr>
            <w:tcW w:w="776" w:type="dxa"/>
          </w:tcPr>
          <w:p w14:paraId="21C0360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5E50D18" w14:textId="77777777" w:rsidR="005023B5" w:rsidRPr="000C3D9B" w:rsidRDefault="005023B5">
            <w:r w:rsidRPr="000C3D9B">
              <w:t>12.604167</w:t>
            </w:r>
          </w:p>
        </w:tc>
        <w:tc>
          <w:tcPr>
            <w:tcW w:w="659" w:type="dxa"/>
          </w:tcPr>
          <w:p w14:paraId="1F34432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30155E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5489EB6" w14:textId="77777777" w:rsidR="005023B5" w:rsidRPr="000C3D9B" w:rsidRDefault="005023B5">
            <w:r w:rsidRPr="000C3D9B">
              <w:t>7.0</w:t>
            </w:r>
          </w:p>
        </w:tc>
        <w:tc>
          <w:tcPr>
            <w:tcW w:w="656" w:type="dxa"/>
          </w:tcPr>
          <w:p w14:paraId="5DFD7D4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0BB68AD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10AB9FEC" w14:textId="77777777" w:rsidR="005023B5" w:rsidRPr="000C3D9B" w:rsidRDefault="005023B5">
            <w:r w:rsidRPr="000C3D9B">
              <w:t>48.984167</w:t>
            </w:r>
          </w:p>
        </w:tc>
      </w:tr>
      <w:tr w:rsidR="005023B5" w:rsidRPr="000C3D9B" w14:paraId="6A56D0C2" w14:textId="77777777" w:rsidTr="007D56B9">
        <w:tc>
          <w:tcPr>
            <w:tcW w:w="464" w:type="dxa"/>
          </w:tcPr>
          <w:p w14:paraId="0D72A7EB" w14:textId="77777777" w:rsidR="005023B5" w:rsidRPr="000C3D9B" w:rsidRDefault="005023B5">
            <w:r w:rsidRPr="000C3D9B">
              <w:t>612</w:t>
            </w:r>
          </w:p>
        </w:tc>
        <w:tc>
          <w:tcPr>
            <w:tcW w:w="678" w:type="dxa"/>
          </w:tcPr>
          <w:p w14:paraId="00786A6E" w14:textId="77777777" w:rsidR="005023B5" w:rsidRPr="000C3D9B" w:rsidRDefault="005023B5">
            <w:r w:rsidRPr="000C3D9B">
              <w:t>18184</w:t>
            </w:r>
          </w:p>
        </w:tc>
        <w:tc>
          <w:tcPr>
            <w:tcW w:w="954" w:type="dxa"/>
          </w:tcPr>
          <w:p w14:paraId="2697B1F7" w14:textId="77777777" w:rsidR="005023B5" w:rsidRPr="000C3D9B" w:rsidRDefault="005023B5">
            <w:r w:rsidRPr="000C3D9B">
              <w:t>Shamila Qamar Rana</w:t>
            </w:r>
          </w:p>
        </w:tc>
        <w:tc>
          <w:tcPr>
            <w:tcW w:w="1087" w:type="dxa"/>
          </w:tcPr>
          <w:p w14:paraId="24930675" w14:textId="77777777" w:rsidR="005023B5" w:rsidRPr="000C3D9B" w:rsidRDefault="005023B5">
            <w:r w:rsidRPr="000C3D9B">
              <w:t>Rana Muhammad Hayat Qamar</w:t>
            </w:r>
          </w:p>
        </w:tc>
        <w:tc>
          <w:tcPr>
            <w:tcW w:w="897" w:type="dxa"/>
          </w:tcPr>
          <w:p w14:paraId="376B7E8C" w14:textId="77777777" w:rsidR="005023B5" w:rsidRPr="000C3D9B" w:rsidRDefault="005023B5">
            <w:r w:rsidRPr="000C3D9B">
              <w:t>B-102683-P</w:t>
            </w:r>
          </w:p>
        </w:tc>
        <w:tc>
          <w:tcPr>
            <w:tcW w:w="776" w:type="dxa"/>
          </w:tcPr>
          <w:p w14:paraId="5E2E9CF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D48D519" w14:textId="77777777" w:rsidR="005023B5" w:rsidRPr="000C3D9B" w:rsidRDefault="005023B5">
            <w:r w:rsidRPr="000C3D9B">
              <w:t>16.881081</w:t>
            </w:r>
          </w:p>
        </w:tc>
        <w:tc>
          <w:tcPr>
            <w:tcW w:w="659" w:type="dxa"/>
          </w:tcPr>
          <w:p w14:paraId="2E23F5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4884C4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BE3C7D7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1C7660D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46DFAF1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0A409312" w14:textId="77777777" w:rsidR="005023B5" w:rsidRPr="000C3D9B" w:rsidRDefault="005023B5">
            <w:r w:rsidRPr="000C3D9B">
              <w:t>48.981081</w:t>
            </w:r>
          </w:p>
        </w:tc>
      </w:tr>
      <w:tr w:rsidR="005023B5" w:rsidRPr="000C3D9B" w14:paraId="2DF46C02" w14:textId="77777777" w:rsidTr="007D56B9">
        <w:tc>
          <w:tcPr>
            <w:tcW w:w="464" w:type="dxa"/>
          </w:tcPr>
          <w:p w14:paraId="1F939DA9" w14:textId="77777777" w:rsidR="005023B5" w:rsidRPr="000C3D9B" w:rsidRDefault="005023B5">
            <w:r w:rsidRPr="000C3D9B">
              <w:t>613</w:t>
            </w:r>
          </w:p>
        </w:tc>
        <w:tc>
          <w:tcPr>
            <w:tcW w:w="678" w:type="dxa"/>
          </w:tcPr>
          <w:p w14:paraId="2B985B91" w14:textId="77777777" w:rsidR="005023B5" w:rsidRPr="000C3D9B" w:rsidRDefault="005023B5">
            <w:r w:rsidRPr="000C3D9B">
              <w:t>17766</w:t>
            </w:r>
          </w:p>
        </w:tc>
        <w:tc>
          <w:tcPr>
            <w:tcW w:w="954" w:type="dxa"/>
          </w:tcPr>
          <w:p w14:paraId="0EFD82C6" w14:textId="77777777" w:rsidR="005023B5" w:rsidRPr="000C3D9B" w:rsidRDefault="005023B5">
            <w:r w:rsidRPr="000C3D9B">
              <w:t>Hira Hassan</w:t>
            </w:r>
          </w:p>
        </w:tc>
        <w:tc>
          <w:tcPr>
            <w:tcW w:w="1087" w:type="dxa"/>
          </w:tcPr>
          <w:p w14:paraId="2E8EA924" w14:textId="77777777" w:rsidR="005023B5" w:rsidRPr="000C3D9B" w:rsidRDefault="005023B5">
            <w:r w:rsidRPr="000C3D9B">
              <w:t>Muhammad Hassan</w:t>
            </w:r>
          </w:p>
        </w:tc>
        <w:tc>
          <w:tcPr>
            <w:tcW w:w="897" w:type="dxa"/>
          </w:tcPr>
          <w:p w14:paraId="31FBA14C" w14:textId="77777777" w:rsidR="005023B5" w:rsidRPr="000C3D9B" w:rsidRDefault="005023B5">
            <w:r w:rsidRPr="000C3D9B">
              <w:t>114597-P</w:t>
            </w:r>
          </w:p>
        </w:tc>
        <w:tc>
          <w:tcPr>
            <w:tcW w:w="776" w:type="dxa"/>
          </w:tcPr>
          <w:p w14:paraId="2C21453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3691019" w14:textId="77777777" w:rsidR="005023B5" w:rsidRPr="000C3D9B" w:rsidRDefault="005023B5">
            <w:r w:rsidRPr="000C3D9B">
              <w:t>14.2125</w:t>
            </w:r>
          </w:p>
        </w:tc>
        <w:tc>
          <w:tcPr>
            <w:tcW w:w="659" w:type="dxa"/>
          </w:tcPr>
          <w:p w14:paraId="409B3CA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E7223D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BD5B4C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085805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C9AB84B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669CF1C8" w14:textId="77777777" w:rsidR="005023B5" w:rsidRPr="000C3D9B" w:rsidRDefault="005023B5">
            <w:r w:rsidRPr="000C3D9B">
              <w:t>48.9725</w:t>
            </w:r>
          </w:p>
        </w:tc>
      </w:tr>
      <w:tr w:rsidR="005023B5" w:rsidRPr="000C3D9B" w14:paraId="5D4F151B" w14:textId="77777777" w:rsidTr="007D56B9">
        <w:tc>
          <w:tcPr>
            <w:tcW w:w="464" w:type="dxa"/>
          </w:tcPr>
          <w:p w14:paraId="14E06737" w14:textId="77777777" w:rsidR="005023B5" w:rsidRPr="000C3D9B" w:rsidRDefault="005023B5">
            <w:r w:rsidRPr="000C3D9B">
              <w:t>614</w:t>
            </w:r>
          </w:p>
        </w:tc>
        <w:tc>
          <w:tcPr>
            <w:tcW w:w="678" w:type="dxa"/>
          </w:tcPr>
          <w:p w14:paraId="618EDD14" w14:textId="77777777" w:rsidR="005023B5" w:rsidRPr="000C3D9B" w:rsidRDefault="005023B5">
            <w:r w:rsidRPr="000C3D9B">
              <w:t>6392</w:t>
            </w:r>
          </w:p>
        </w:tc>
        <w:tc>
          <w:tcPr>
            <w:tcW w:w="954" w:type="dxa"/>
          </w:tcPr>
          <w:p w14:paraId="40C426E6" w14:textId="77777777" w:rsidR="005023B5" w:rsidRPr="000C3D9B" w:rsidRDefault="005023B5">
            <w:r w:rsidRPr="000C3D9B">
              <w:t>Adil Ayoub</w:t>
            </w:r>
          </w:p>
        </w:tc>
        <w:tc>
          <w:tcPr>
            <w:tcW w:w="1087" w:type="dxa"/>
          </w:tcPr>
          <w:p w14:paraId="40152F34" w14:textId="77777777" w:rsidR="005023B5" w:rsidRPr="000C3D9B" w:rsidRDefault="005023B5">
            <w:r w:rsidRPr="000C3D9B">
              <w:t>Ayoub Akhtar</w:t>
            </w:r>
          </w:p>
        </w:tc>
        <w:tc>
          <w:tcPr>
            <w:tcW w:w="897" w:type="dxa"/>
          </w:tcPr>
          <w:p w14:paraId="07C0BC14" w14:textId="77777777" w:rsidR="005023B5" w:rsidRPr="000C3D9B" w:rsidRDefault="005023B5">
            <w:r w:rsidRPr="000C3D9B">
              <w:t>102136-P</w:t>
            </w:r>
          </w:p>
        </w:tc>
        <w:tc>
          <w:tcPr>
            <w:tcW w:w="776" w:type="dxa"/>
          </w:tcPr>
          <w:p w14:paraId="6B42DB5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EE61602" w14:textId="77777777" w:rsidR="005023B5" w:rsidRPr="000C3D9B" w:rsidRDefault="005023B5">
            <w:r w:rsidRPr="000C3D9B">
              <w:t>13.0875</w:t>
            </w:r>
          </w:p>
        </w:tc>
        <w:tc>
          <w:tcPr>
            <w:tcW w:w="659" w:type="dxa"/>
          </w:tcPr>
          <w:p w14:paraId="5BE756E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4FE498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A57261E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3C5E2C9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3E12840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6FD1C3BD" w14:textId="77777777" w:rsidR="005023B5" w:rsidRPr="000C3D9B" w:rsidRDefault="005023B5">
            <w:r w:rsidRPr="000C3D9B">
              <w:t>48.9675</w:t>
            </w:r>
          </w:p>
        </w:tc>
      </w:tr>
      <w:tr w:rsidR="005023B5" w:rsidRPr="000C3D9B" w14:paraId="7F5875F3" w14:textId="77777777" w:rsidTr="007D56B9">
        <w:tc>
          <w:tcPr>
            <w:tcW w:w="464" w:type="dxa"/>
          </w:tcPr>
          <w:p w14:paraId="3DE998EE" w14:textId="77777777" w:rsidR="005023B5" w:rsidRPr="000C3D9B" w:rsidRDefault="005023B5">
            <w:r w:rsidRPr="000C3D9B">
              <w:t>615</w:t>
            </w:r>
          </w:p>
        </w:tc>
        <w:tc>
          <w:tcPr>
            <w:tcW w:w="678" w:type="dxa"/>
          </w:tcPr>
          <w:p w14:paraId="647CFE51" w14:textId="77777777" w:rsidR="005023B5" w:rsidRPr="000C3D9B" w:rsidRDefault="005023B5">
            <w:r w:rsidRPr="000C3D9B">
              <w:t>16771</w:t>
            </w:r>
          </w:p>
        </w:tc>
        <w:tc>
          <w:tcPr>
            <w:tcW w:w="954" w:type="dxa"/>
          </w:tcPr>
          <w:p w14:paraId="2A354C42" w14:textId="77777777" w:rsidR="005023B5" w:rsidRPr="000C3D9B" w:rsidRDefault="005023B5">
            <w:r w:rsidRPr="000C3D9B">
              <w:t>Afifa Nasir</w:t>
            </w:r>
          </w:p>
        </w:tc>
        <w:tc>
          <w:tcPr>
            <w:tcW w:w="1087" w:type="dxa"/>
          </w:tcPr>
          <w:p w14:paraId="59BB49DB" w14:textId="77777777" w:rsidR="005023B5" w:rsidRPr="000C3D9B" w:rsidRDefault="005023B5">
            <w:r w:rsidRPr="000C3D9B">
              <w:t>Nasir Iqbal</w:t>
            </w:r>
          </w:p>
        </w:tc>
        <w:tc>
          <w:tcPr>
            <w:tcW w:w="897" w:type="dxa"/>
          </w:tcPr>
          <w:p w14:paraId="010D3426" w14:textId="77777777" w:rsidR="005023B5" w:rsidRPr="000C3D9B" w:rsidRDefault="005023B5">
            <w:r w:rsidRPr="000C3D9B">
              <w:t>112396-P</w:t>
            </w:r>
          </w:p>
        </w:tc>
        <w:tc>
          <w:tcPr>
            <w:tcW w:w="776" w:type="dxa"/>
          </w:tcPr>
          <w:p w14:paraId="09C5897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389357" w14:textId="77777777" w:rsidR="005023B5" w:rsidRPr="000C3D9B" w:rsidRDefault="005023B5">
            <w:r w:rsidRPr="000C3D9B">
              <w:t>14.763265</w:t>
            </w:r>
          </w:p>
        </w:tc>
        <w:tc>
          <w:tcPr>
            <w:tcW w:w="659" w:type="dxa"/>
          </w:tcPr>
          <w:p w14:paraId="6779786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A0BD9C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3AFB95B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3766CC2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B1A909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23AEAE11" w14:textId="77777777" w:rsidR="005023B5" w:rsidRPr="000C3D9B" w:rsidRDefault="005023B5">
            <w:r w:rsidRPr="000C3D9B">
              <w:t>48.963265</w:t>
            </w:r>
          </w:p>
        </w:tc>
      </w:tr>
      <w:tr w:rsidR="005023B5" w:rsidRPr="000C3D9B" w14:paraId="44E2FF9D" w14:textId="77777777" w:rsidTr="007D56B9">
        <w:tc>
          <w:tcPr>
            <w:tcW w:w="464" w:type="dxa"/>
          </w:tcPr>
          <w:p w14:paraId="7FB1D8D2" w14:textId="77777777" w:rsidR="005023B5" w:rsidRPr="000C3D9B" w:rsidRDefault="005023B5">
            <w:r w:rsidRPr="000C3D9B">
              <w:t>616</w:t>
            </w:r>
          </w:p>
        </w:tc>
        <w:tc>
          <w:tcPr>
            <w:tcW w:w="678" w:type="dxa"/>
          </w:tcPr>
          <w:p w14:paraId="56559E2A" w14:textId="77777777" w:rsidR="005023B5" w:rsidRPr="000C3D9B" w:rsidRDefault="005023B5">
            <w:r w:rsidRPr="000C3D9B">
              <w:t>15504</w:t>
            </w:r>
          </w:p>
        </w:tc>
        <w:tc>
          <w:tcPr>
            <w:tcW w:w="954" w:type="dxa"/>
          </w:tcPr>
          <w:p w14:paraId="2DA19A89" w14:textId="77777777" w:rsidR="005023B5" w:rsidRPr="000C3D9B" w:rsidRDefault="005023B5">
            <w:r w:rsidRPr="000C3D9B">
              <w:t>Maria Islam</w:t>
            </w:r>
          </w:p>
        </w:tc>
        <w:tc>
          <w:tcPr>
            <w:tcW w:w="1087" w:type="dxa"/>
          </w:tcPr>
          <w:p w14:paraId="2BB2351D" w14:textId="77777777" w:rsidR="005023B5" w:rsidRPr="000C3D9B" w:rsidRDefault="005023B5">
            <w:r w:rsidRPr="000C3D9B">
              <w:t>Muhammad Islam</w:t>
            </w:r>
          </w:p>
        </w:tc>
        <w:tc>
          <w:tcPr>
            <w:tcW w:w="897" w:type="dxa"/>
          </w:tcPr>
          <w:p w14:paraId="6EAC6DFA" w14:textId="77777777" w:rsidR="005023B5" w:rsidRPr="000C3D9B" w:rsidRDefault="005023B5">
            <w:r w:rsidRPr="000C3D9B">
              <w:t>110989-P</w:t>
            </w:r>
          </w:p>
        </w:tc>
        <w:tc>
          <w:tcPr>
            <w:tcW w:w="776" w:type="dxa"/>
          </w:tcPr>
          <w:p w14:paraId="7D3B3B4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45DAD9E" w14:textId="77777777" w:rsidR="005023B5" w:rsidRPr="000C3D9B" w:rsidRDefault="005023B5">
            <w:r w:rsidRPr="000C3D9B">
              <w:t>14.829167</w:t>
            </w:r>
          </w:p>
        </w:tc>
        <w:tc>
          <w:tcPr>
            <w:tcW w:w="659" w:type="dxa"/>
          </w:tcPr>
          <w:p w14:paraId="78DA616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CD8D3C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540C42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0B287D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C12950E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7FED1246" w14:textId="77777777" w:rsidR="005023B5" w:rsidRPr="000C3D9B" w:rsidRDefault="005023B5">
            <w:r w:rsidRPr="000C3D9B">
              <w:t>48.949167</w:t>
            </w:r>
          </w:p>
        </w:tc>
      </w:tr>
      <w:tr w:rsidR="005023B5" w:rsidRPr="000C3D9B" w14:paraId="415FF2F2" w14:textId="77777777" w:rsidTr="007D56B9">
        <w:tc>
          <w:tcPr>
            <w:tcW w:w="464" w:type="dxa"/>
          </w:tcPr>
          <w:p w14:paraId="5375115C" w14:textId="77777777" w:rsidR="005023B5" w:rsidRPr="000C3D9B" w:rsidRDefault="005023B5">
            <w:r w:rsidRPr="000C3D9B">
              <w:t>617</w:t>
            </w:r>
          </w:p>
        </w:tc>
        <w:tc>
          <w:tcPr>
            <w:tcW w:w="678" w:type="dxa"/>
          </w:tcPr>
          <w:p w14:paraId="65C5B379" w14:textId="77777777" w:rsidR="005023B5" w:rsidRPr="000C3D9B" w:rsidRDefault="005023B5">
            <w:r w:rsidRPr="000C3D9B">
              <w:t>17796</w:t>
            </w:r>
          </w:p>
        </w:tc>
        <w:tc>
          <w:tcPr>
            <w:tcW w:w="954" w:type="dxa"/>
          </w:tcPr>
          <w:p w14:paraId="6C8306FD" w14:textId="77777777" w:rsidR="005023B5" w:rsidRPr="000C3D9B" w:rsidRDefault="005023B5">
            <w:r w:rsidRPr="000C3D9B">
              <w:t>Maliakah Firdos</w:t>
            </w:r>
          </w:p>
        </w:tc>
        <w:tc>
          <w:tcPr>
            <w:tcW w:w="1087" w:type="dxa"/>
          </w:tcPr>
          <w:p w14:paraId="79B01689" w14:textId="77777777" w:rsidR="005023B5" w:rsidRPr="000C3D9B" w:rsidRDefault="005023B5">
            <w:r w:rsidRPr="000C3D9B">
              <w:t>Muhammad Ashraf</w:t>
            </w:r>
          </w:p>
        </w:tc>
        <w:tc>
          <w:tcPr>
            <w:tcW w:w="897" w:type="dxa"/>
          </w:tcPr>
          <w:p w14:paraId="735D8512" w14:textId="77777777" w:rsidR="005023B5" w:rsidRPr="000C3D9B" w:rsidRDefault="005023B5">
            <w:r w:rsidRPr="000C3D9B">
              <w:t>111046-P</w:t>
            </w:r>
          </w:p>
        </w:tc>
        <w:tc>
          <w:tcPr>
            <w:tcW w:w="776" w:type="dxa"/>
          </w:tcPr>
          <w:p w14:paraId="1CA87BA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69BE8CC" w14:textId="77777777" w:rsidR="005023B5" w:rsidRPr="000C3D9B" w:rsidRDefault="005023B5">
            <w:r w:rsidRPr="000C3D9B">
              <w:t>14.820833</w:t>
            </w:r>
          </w:p>
        </w:tc>
        <w:tc>
          <w:tcPr>
            <w:tcW w:w="659" w:type="dxa"/>
          </w:tcPr>
          <w:p w14:paraId="263E7FA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B3DD3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D3A85F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932E9D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40C5AD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6CEC5403" w14:textId="77777777" w:rsidR="005023B5" w:rsidRPr="000C3D9B" w:rsidRDefault="005023B5">
            <w:r w:rsidRPr="000C3D9B">
              <w:t>48.940833</w:t>
            </w:r>
          </w:p>
        </w:tc>
      </w:tr>
      <w:tr w:rsidR="005023B5" w:rsidRPr="000C3D9B" w14:paraId="64F60174" w14:textId="77777777" w:rsidTr="007D56B9">
        <w:tc>
          <w:tcPr>
            <w:tcW w:w="464" w:type="dxa"/>
          </w:tcPr>
          <w:p w14:paraId="18F8117F" w14:textId="77777777" w:rsidR="005023B5" w:rsidRPr="000C3D9B" w:rsidRDefault="005023B5">
            <w:r w:rsidRPr="000C3D9B">
              <w:t>618</w:t>
            </w:r>
          </w:p>
        </w:tc>
        <w:tc>
          <w:tcPr>
            <w:tcW w:w="678" w:type="dxa"/>
          </w:tcPr>
          <w:p w14:paraId="35E7E4CE" w14:textId="77777777" w:rsidR="005023B5" w:rsidRPr="000C3D9B" w:rsidRDefault="005023B5">
            <w:r w:rsidRPr="000C3D9B">
              <w:t>18409</w:t>
            </w:r>
          </w:p>
        </w:tc>
        <w:tc>
          <w:tcPr>
            <w:tcW w:w="954" w:type="dxa"/>
          </w:tcPr>
          <w:p w14:paraId="1C41881B" w14:textId="77777777" w:rsidR="005023B5" w:rsidRPr="000C3D9B" w:rsidRDefault="005023B5">
            <w:r w:rsidRPr="000C3D9B">
              <w:t>Saba Pervez</w:t>
            </w:r>
          </w:p>
        </w:tc>
        <w:tc>
          <w:tcPr>
            <w:tcW w:w="1087" w:type="dxa"/>
          </w:tcPr>
          <w:p w14:paraId="190F4269" w14:textId="77777777" w:rsidR="005023B5" w:rsidRPr="000C3D9B" w:rsidRDefault="005023B5">
            <w:r w:rsidRPr="000C3D9B">
              <w:t>Muhammad Pervez</w:t>
            </w:r>
          </w:p>
        </w:tc>
        <w:tc>
          <w:tcPr>
            <w:tcW w:w="897" w:type="dxa"/>
          </w:tcPr>
          <w:p w14:paraId="79737E5F" w14:textId="77777777" w:rsidR="005023B5" w:rsidRPr="000C3D9B" w:rsidRDefault="005023B5">
            <w:r w:rsidRPr="000C3D9B">
              <w:t>110920-P</w:t>
            </w:r>
          </w:p>
        </w:tc>
        <w:tc>
          <w:tcPr>
            <w:tcW w:w="776" w:type="dxa"/>
          </w:tcPr>
          <w:p w14:paraId="213E718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3952BBD" w14:textId="77777777" w:rsidR="005023B5" w:rsidRPr="000C3D9B" w:rsidRDefault="005023B5">
            <w:r w:rsidRPr="000C3D9B">
              <w:t>14.795833</w:t>
            </w:r>
          </w:p>
        </w:tc>
        <w:tc>
          <w:tcPr>
            <w:tcW w:w="659" w:type="dxa"/>
          </w:tcPr>
          <w:p w14:paraId="3CBBF59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1CA369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59C2AC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322B0F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4EB0FC8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48C9134B" w14:textId="77777777" w:rsidR="005023B5" w:rsidRPr="000C3D9B" w:rsidRDefault="005023B5">
            <w:r w:rsidRPr="000C3D9B">
              <w:t>48.915833</w:t>
            </w:r>
          </w:p>
        </w:tc>
      </w:tr>
      <w:tr w:rsidR="005023B5" w:rsidRPr="000C3D9B" w14:paraId="1857B58E" w14:textId="77777777" w:rsidTr="007D56B9">
        <w:tc>
          <w:tcPr>
            <w:tcW w:w="464" w:type="dxa"/>
          </w:tcPr>
          <w:p w14:paraId="4CA2BDD8" w14:textId="77777777" w:rsidR="005023B5" w:rsidRPr="000C3D9B" w:rsidRDefault="005023B5">
            <w:r w:rsidRPr="000C3D9B">
              <w:t>619</w:t>
            </w:r>
          </w:p>
        </w:tc>
        <w:tc>
          <w:tcPr>
            <w:tcW w:w="678" w:type="dxa"/>
          </w:tcPr>
          <w:p w14:paraId="0E697444" w14:textId="77777777" w:rsidR="005023B5" w:rsidRPr="000C3D9B" w:rsidRDefault="005023B5">
            <w:r w:rsidRPr="000C3D9B">
              <w:t>4086</w:t>
            </w:r>
          </w:p>
        </w:tc>
        <w:tc>
          <w:tcPr>
            <w:tcW w:w="954" w:type="dxa"/>
          </w:tcPr>
          <w:p w14:paraId="7E9E1A28" w14:textId="77777777" w:rsidR="005023B5" w:rsidRPr="000C3D9B" w:rsidRDefault="005023B5">
            <w:r w:rsidRPr="000C3D9B">
              <w:t>Abdul Mannan</w:t>
            </w:r>
          </w:p>
        </w:tc>
        <w:tc>
          <w:tcPr>
            <w:tcW w:w="1087" w:type="dxa"/>
          </w:tcPr>
          <w:p w14:paraId="125E7F59" w14:textId="77777777" w:rsidR="005023B5" w:rsidRPr="000C3D9B" w:rsidRDefault="005023B5">
            <w:r w:rsidRPr="000C3D9B">
              <w:t>Muhammad Anwar Zia</w:t>
            </w:r>
          </w:p>
        </w:tc>
        <w:tc>
          <w:tcPr>
            <w:tcW w:w="897" w:type="dxa"/>
          </w:tcPr>
          <w:p w14:paraId="4E4834E6" w14:textId="77777777" w:rsidR="005023B5" w:rsidRPr="000C3D9B" w:rsidRDefault="005023B5">
            <w:r w:rsidRPr="000C3D9B">
              <w:t>104310-P</w:t>
            </w:r>
          </w:p>
        </w:tc>
        <w:tc>
          <w:tcPr>
            <w:tcW w:w="776" w:type="dxa"/>
          </w:tcPr>
          <w:p w14:paraId="14BA3A9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766A98B" w14:textId="77777777" w:rsidR="005023B5" w:rsidRPr="000C3D9B" w:rsidRDefault="005023B5">
            <w:r w:rsidRPr="000C3D9B">
              <w:t>11.955102</w:t>
            </w:r>
          </w:p>
        </w:tc>
        <w:tc>
          <w:tcPr>
            <w:tcW w:w="659" w:type="dxa"/>
          </w:tcPr>
          <w:p w14:paraId="4883088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5EBAE8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D93A925" w14:textId="77777777" w:rsidR="005023B5" w:rsidRPr="000C3D9B" w:rsidRDefault="005023B5">
            <w:r w:rsidRPr="000C3D9B">
              <w:t>7.0</w:t>
            </w:r>
          </w:p>
        </w:tc>
        <w:tc>
          <w:tcPr>
            <w:tcW w:w="656" w:type="dxa"/>
          </w:tcPr>
          <w:p w14:paraId="44CCAF1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B658CC5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01D66119" w14:textId="77777777" w:rsidR="005023B5" w:rsidRPr="000C3D9B" w:rsidRDefault="005023B5">
            <w:r w:rsidRPr="000C3D9B">
              <w:t>48.915102</w:t>
            </w:r>
          </w:p>
        </w:tc>
      </w:tr>
      <w:tr w:rsidR="005023B5" w:rsidRPr="000C3D9B" w14:paraId="22091C1B" w14:textId="77777777" w:rsidTr="007D56B9">
        <w:tc>
          <w:tcPr>
            <w:tcW w:w="464" w:type="dxa"/>
          </w:tcPr>
          <w:p w14:paraId="77DCC846" w14:textId="77777777" w:rsidR="005023B5" w:rsidRPr="000C3D9B" w:rsidRDefault="005023B5">
            <w:r w:rsidRPr="000C3D9B">
              <w:lastRenderedPageBreak/>
              <w:t>620</w:t>
            </w:r>
          </w:p>
        </w:tc>
        <w:tc>
          <w:tcPr>
            <w:tcW w:w="678" w:type="dxa"/>
          </w:tcPr>
          <w:p w14:paraId="39A17579" w14:textId="77777777" w:rsidR="005023B5" w:rsidRPr="000C3D9B" w:rsidRDefault="005023B5">
            <w:r w:rsidRPr="000C3D9B">
              <w:t>18656</w:t>
            </w:r>
          </w:p>
        </w:tc>
        <w:tc>
          <w:tcPr>
            <w:tcW w:w="954" w:type="dxa"/>
          </w:tcPr>
          <w:p w14:paraId="02247708" w14:textId="77777777" w:rsidR="005023B5" w:rsidRPr="000C3D9B" w:rsidRDefault="005023B5">
            <w:r w:rsidRPr="000C3D9B">
              <w:t>Ameema Munir Awan</w:t>
            </w:r>
          </w:p>
        </w:tc>
        <w:tc>
          <w:tcPr>
            <w:tcW w:w="1087" w:type="dxa"/>
          </w:tcPr>
          <w:p w14:paraId="4BF719BD" w14:textId="77777777" w:rsidR="005023B5" w:rsidRPr="000C3D9B" w:rsidRDefault="005023B5">
            <w:r w:rsidRPr="000C3D9B">
              <w:t>Shahzaib Asif</w:t>
            </w:r>
          </w:p>
        </w:tc>
        <w:tc>
          <w:tcPr>
            <w:tcW w:w="897" w:type="dxa"/>
          </w:tcPr>
          <w:p w14:paraId="61A34B77" w14:textId="77777777" w:rsidR="005023B5" w:rsidRPr="000C3D9B" w:rsidRDefault="005023B5">
            <w:r w:rsidRPr="000C3D9B">
              <w:t>113129-p</w:t>
            </w:r>
          </w:p>
        </w:tc>
        <w:tc>
          <w:tcPr>
            <w:tcW w:w="776" w:type="dxa"/>
          </w:tcPr>
          <w:p w14:paraId="32E5F62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B202A81" w14:textId="77777777" w:rsidR="005023B5" w:rsidRPr="000C3D9B" w:rsidRDefault="005023B5">
            <w:r w:rsidRPr="000C3D9B">
              <w:t>13.479167</w:t>
            </w:r>
          </w:p>
        </w:tc>
        <w:tc>
          <w:tcPr>
            <w:tcW w:w="659" w:type="dxa"/>
          </w:tcPr>
          <w:p w14:paraId="5C0B5A8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A9CA15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5E67E9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692531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68AB86F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12D21F58" w14:textId="77777777" w:rsidR="005023B5" w:rsidRPr="000C3D9B" w:rsidRDefault="005023B5">
            <w:r w:rsidRPr="000C3D9B">
              <w:t>48.879167</w:t>
            </w:r>
          </w:p>
        </w:tc>
      </w:tr>
      <w:tr w:rsidR="005023B5" w:rsidRPr="000C3D9B" w14:paraId="1BCE44C4" w14:textId="77777777" w:rsidTr="007D56B9">
        <w:tc>
          <w:tcPr>
            <w:tcW w:w="464" w:type="dxa"/>
          </w:tcPr>
          <w:p w14:paraId="528806EF" w14:textId="77777777" w:rsidR="005023B5" w:rsidRPr="000C3D9B" w:rsidRDefault="005023B5">
            <w:r w:rsidRPr="000C3D9B">
              <w:t>621</w:t>
            </w:r>
          </w:p>
        </w:tc>
        <w:tc>
          <w:tcPr>
            <w:tcW w:w="678" w:type="dxa"/>
          </w:tcPr>
          <w:p w14:paraId="3CD076D9" w14:textId="77777777" w:rsidR="005023B5" w:rsidRPr="000C3D9B" w:rsidRDefault="005023B5">
            <w:r w:rsidRPr="000C3D9B">
              <w:t>16202</w:t>
            </w:r>
          </w:p>
        </w:tc>
        <w:tc>
          <w:tcPr>
            <w:tcW w:w="954" w:type="dxa"/>
          </w:tcPr>
          <w:p w14:paraId="246C3375" w14:textId="77777777" w:rsidR="005023B5" w:rsidRPr="000C3D9B" w:rsidRDefault="005023B5">
            <w:r w:rsidRPr="000C3D9B">
              <w:t>Rameen Ansari</w:t>
            </w:r>
          </w:p>
        </w:tc>
        <w:tc>
          <w:tcPr>
            <w:tcW w:w="1087" w:type="dxa"/>
          </w:tcPr>
          <w:p w14:paraId="65FED410" w14:textId="77777777" w:rsidR="005023B5" w:rsidRPr="000C3D9B" w:rsidRDefault="005023B5">
            <w:r w:rsidRPr="000C3D9B">
              <w:t>Tahir Ejaz Ansari</w:t>
            </w:r>
          </w:p>
        </w:tc>
        <w:tc>
          <w:tcPr>
            <w:tcW w:w="897" w:type="dxa"/>
          </w:tcPr>
          <w:p w14:paraId="7C1A4B5E" w14:textId="77777777" w:rsidR="005023B5" w:rsidRPr="000C3D9B" w:rsidRDefault="005023B5">
            <w:r w:rsidRPr="000C3D9B">
              <w:t>107224-P</w:t>
            </w:r>
          </w:p>
        </w:tc>
        <w:tc>
          <w:tcPr>
            <w:tcW w:w="776" w:type="dxa"/>
          </w:tcPr>
          <w:p w14:paraId="455390C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1E72A9E" w14:textId="77777777" w:rsidR="005023B5" w:rsidRPr="000C3D9B" w:rsidRDefault="005023B5">
            <w:r w:rsidRPr="000C3D9B">
              <w:t>14.095833</w:t>
            </w:r>
          </w:p>
        </w:tc>
        <w:tc>
          <w:tcPr>
            <w:tcW w:w="659" w:type="dxa"/>
          </w:tcPr>
          <w:p w14:paraId="0C5ACBF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4E762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7187AD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12D191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A286DC9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6C08771B" w14:textId="77777777" w:rsidR="005023B5" w:rsidRPr="000C3D9B" w:rsidRDefault="005023B5">
            <w:r w:rsidRPr="000C3D9B">
              <w:t>48.855833</w:t>
            </w:r>
          </w:p>
        </w:tc>
      </w:tr>
      <w:tr w:rsidR="005023B5" w:rsidRPr="000C3D9B" w14:paraId="2A349969" w14:textId="77777777" w:rsidTr="007D56B9">
        <w:tc>
          <w:tcPr>
            <w:tcW w:w="464" w:type="dxa"/>
          </w:tcPr>
          <w:p w14:paraId="5330D3B7" w14:textId="77777777" w:rsidR="005023B5" w:rsidRPr="000C3D9B" w:rsidRDefault="005023B5">
            <w:r w:rsidRPr="000C3D9B">
              <w:t>622</w:t>
            </w:r>
          </w:p>
        </w:tc>
        <w:tc>
          <w:tcPr>
            <w:tcW w:w="678" w:type="dxa"/>
          </w:tcPr>
          <w:p w14:paraId="38A19048" w14:textId="77777777" w:rsidR="005023B5" w:rsidRPr="000C3D9B" w:rsidRDefault="005023B5">
            <w:r w:rsidRPr="000C3D9B">
              <w:t>18462</w:t>
            </w:r>
          </w:p>
        </w:tc>
        <w:tc>
          <w:tcPr>
            <w:tcW w:w="954" w:type="dxa"/>
          </w:tcPr>
          <w:p w14:paraId="2928E6F6" w14:textId="77777777" w:rsidR="005023B5" w:rsidRPr="000C3D9B" w:rsidRDefault="005023B5">
            <w:r w:rsidRPr="000C3D9B">
              <w:t>Maryam Sarwar</w:t>
            </w:r>
          </w:p>
        </w:tc>
        <w:tc>
          <w:tcPr>
            <w:tcW w:w="1087" w:type="dxa"/>
          </w:tcPr>
          <w:p w14:paraId="213125D0" w14:textId="77777777" w:rsidR="005023B5" w:rsidRPr="000C3D9B" w:rsidRDefault="005023B5">
            <w:r w:rsidRPr="000C3D9B">
              <w:t>MUHAMMAD SARWAR</w:t>
            </w:r>
          </w:p>
        </w:tc>
        <w:tc>
          <w:tcPr>
            <w:tcW w:w="897" w:type="dxa"/>
          </w:tcPr>
          <w:p w14:paraId="75846A1C" w14:textId="77777777" w:rsidR="005023B5" w:rsidRPr="000C3D9B" w:rsidRDefault="005023B5">
            <w:r w:rsidRPr="000C3D9B">
              <w:t>110513-P</w:t>
            </w:r>
          </w:p>
        </w:tc>
        <w:tc>
          <w:tcPr>
            <w:tcW w:w="776" w:type="dxa"/>
          </w:tcPr>
          <w:p w14:paraId="1AFCB8D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C4B622C" w14:textId="77777777" w:rsidR="005023B5" w:rsidRPr="000C3D9B" w:rsidRDefault="005023B5">
            <w:r w:rsidRPr="000C3D9B">
              <w:t>14.8875</w:t>
            </w:r>
          </w:p>
        </w:tc>
        <w:tc>
          <w:tcPr>
            <w:tcW w:w="659" w:type="dxa"/>
          </w:tcPr>
          <w:p w14:paraId="230224E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44F642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4C1EDA9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6EC7166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B44FFA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E6D17BE" w14:textId="77777777" w:rsidR="005023B5" w:rsidRPr="000C3D9B" w:rsidRDefault="005023B5">
            <w:r w:rsidRPr="000C3D9B">
              <w:t>48.8475</w:t>
            </w:r>
          </w:p>
        </w:tc>
      </w:tr>
      <w:tr w:rsidR="005023B5" w:rsidRPr="000C3D9B" w14:paraId="62057B0E" w14:textId="77777777" w:rsidTr="007D56B9">
        <w:tc>
          <w:tcPr>
            <w:tcW w:w="464" w:type="dxa"/>
          </w:tcPr>
          <w:p w14:paraId="3EEE0C43" w14:textId="77777777" w:rsidR="005023B5" w:rsidRPr="000C3D9B" w:rsidRDefault="005023B5">
            <w:r w:rsidRPr="000C3D9B">
              <w:t>623</w:t>
            </w:r>
          </w:p>
        </w:tc>
        <w:tc>
          <w:tcPr>
            <w:tcW w:w="678" w:type="dxa"/>
          </w:tcPr>
          <w:p w14:paraId="17E47F64" w14:textId="77777777" w:rsidR="005023B5" w:rsidRPr="000C3D9B" w:rsidRDefault="005023B5">
            <w:r w:rsidRPr="000C3D9B">
              <w:t>16402</w:t>
            </w:r>
          </w:p>
        </w:tc>
        <w:tc>
          <w:tcPr>
            <w:tcW w:w="954" w:type="dxa"/>
          </w:tcPr>
          <w:p w14:paraId="33F7DD4B" w14:textId="77777777" w:rsidR="005023B5" w:rsidRPr="000C3D9B" w:rsidRDefault="005023B5">
            <w:r w:rsidRPr="000C3D9B">
              <w:t>Arslan Ahmad</w:t>
            </w:r>
          </w:p>
        </w:tc>
        <w:tc>
          <w:tcPr>
            <w:tcW w:w="1087" w:type="dxa"/>
          </w:tcPr>
          <w:p w14:paraId="46F16867" w14:textId="77777777" w:rsidR="005023B5" w:rsidRPr="000C3D9B" w:rsidRDefault="005023B5">
            <w:r w:rsidRPr="000C3D9B">
              <w:t>Ghulam Abbas</w:t>
            </w:r>
          </w:p>
        </w:tc>
        <w:tc>
          <w:tcPr>
            <w:tcW w:w="897" w:type="dxa"/>
          </w:tcPr>
          <w:p w14:paraId="363F0F4F" w14:textId="77777777" w:rsidR="005023B5" w:rsidRPr="000C3D9B" w:rsidRDefault="005023B5">
            <w:r w:rsidRPr="000C3D9B">
              <w:t>114097-P</w:t>
            </w:r>
          </w:p>
        </w:tc>
        <w:tc>
          <w:tcPr>
            <w:tcW w:w="776" w:type="dxa"/>
          </w:tcPr>
          <w:p w14:paraId="742E128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689FC9F" w14:textId="77777777" w:rsidR="005023B5" w:rsidRPr="000C3D9B" w:rsidRDefault="005023B5">
            <w:r w:rsidRPr="000C3D9B">
              <w:t>12.041667</w:t>
            </w:r>
          </w:p>
        </w:tc>
        <w:tc>
          <w:tcPr>
            <w:tcW w:w="659" w:type="dxa"/>
          </w:tcPr>
          <w:p w14:paraId="16AD142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EA5B4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1BCA775" w14:textId="77777777" w:rsidR="005023B5" w:rsidRPr="000C3D9B" w:rsidRDefault="005023B5">
            <w:r w:rsidRPr="000C3D9B">
              <w:t>5.5</w:t>
            </w:r>
          </w:p>
        </w:tc>
        <w:tc>
          <w:tcPr>
            <w:tcW w:w="656" w:type="dxa"/>
          </w:tcPr>
          <w:p w14:paraId="5D71063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408A6ED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6AF8B35A" w14:textId="77777777" w:rsidR="005023B5" w:rsidRPr="000C3D9B" w:rsidRDefault="005023B5">
            <w:r w:rsidRPr="000C3D9B">
              <w:t>48.781667</w:t>
            </w:r>
          </w:p>
        </w:tc>
      </w:tr>
      <w:tr w:rsidR="005023B5" w:rsidRPr="000C3D9B" w14:paraId="270DFA84" w14:textId="77777777" w:rsidTr="007D56B9">
        <w:tc>
          <w:tcPr>
            <w:tcW w:w="464" w:type="dxa"/>
          </w:tcPr>
          <w:p w14:paraId="074EAF91" w14:textId="77777777" w:rsidR="005023B5" w:rsidRPr="000C3D9B" w:rsidRDefault="005023B5">
            <w:r w:rsidRPr="000C3D9B">
              <w:t>624</w:t>
            </w:r>
          </w:p>
        </w:tc>
        <w:tc>
          <w:tcPr>
            <w:tcW w:w="678" w:type="dxa"/>
          </w:tcPr>
          <w:p w14:paraId="53CF9235" w14:textId="77777777" w:rsidR="005023B5" w:rsidRPr="000C3D9B" w:rsidRDefault="005023B5">
            <w:r w:rsidRPr="000C3D9B">
              <w:t>6513</w:t>
            </w:r>
          </w:p>
        </w:tc>
        <w:tc>
          <w:tcPr>
            <w:tcW w:w="954" w:type="dxa"/>
          </w:tcPr>
          <w:p w14:paraId="5D28D94A" w14:textId="77777777" w:rsidR="005023B5" w:rsidRPr="000C3D9B" w:rsidRDefault="005023B5">
            <w:r w:rsidRPr="000C3D9B">
              <w:t>Iqra Amjad Ali</w:t>
            </w:r>
          </w:p>
        </w:tc>
        <w:tc>
          <w:tcPr>
            <w:tcW w:w="1087" w:type="dxa"/>
          </w:tcPr>
          <w:p w14:paraId="0324C427" w14:textId="77777777" w:rsidR="005023B5" w:rsidRPr="000C3D9B" w:rsidRDefault="005023B5">
            <w:r w:rsidRPr="000C3D9B">
              <w:t>Amjad Ali Bhatti</w:t>
            </w:r>
          </w:p>
        </w:tc>
        <w:tc>
          <w:tcPr>
            <w:tcW w:w="897" w:type="dxa"/>
          </w:tcPr>
          <w:p w14:paraId="3485BE99" w14:textId="77777777" w:rsidR="005023B5" w:rsidRPr="000C3D9B" w:rsidRDefault="005023B5">
            <w:r w:rsidRPr="000C3D9B">
              <w:t>79220-p</w:t>
            </w:r>
          </w:p>
        </w:tc>
        <w:tc>
          <w:tcPr>
            <w:tcW w:w="776" w:type="dxa"/>
          </w:tcPr>
          <w:p w14:paraId="7E9622F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C7F748" w14:textId="77777777" w:rsidR="005023B5" w:rsidRPr="000C3D9B" w:rsidRDefault="005023B5">
            <w:r w:rsidRPr="000C3D9B">
              <w:t>12.668</w:t>
            </w:r>
          </w:p>
        </w:tc>
        <w:tc>
          <w:tcPr>
            <w:tcW w:w="659" w:type="dxa"/>
          </w:tcPr>
          <w:p w14:paraId="72665CB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C00F23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B57FD5F" w14:textId="77777777" w:rsidR="005023B5" w:rsidRPr="000C3D9B" w:rsidRDefault="005023B5">
            <w:r w:rsidRPr="000C3D9B">
              <w:t>8.333333</w:t>
            </w:r>
          </w:p>
        </w:tc>
        <w:tc>
          <w:tcPr>
            <w:tcW w:w="656" w:type="dxa"/>
          </w:tcPr>
          <w:p w14:paraId="699FE87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6A738D0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483B53E3" w14:textId="77777777" w:rsidR="005023B5" w:rsidRPr="000C3D9B" w:rsidRDefault="005023B5">
            <w:r w:rsidRPr="000C3D9B">
              <w:t>48.781333</w:t>
            </w:r>
          </w:p>
        </w:tc>
      </w:tr>
      <w:tr w:rsidR="005023B5" w:rsidRPr="000C3D9B" w14:paraId="2A7BE9E4" w14:textId="77777777" w:rsidTr="007D56B9">
        <w:tc>
          <w:tcPr>
            <w:tcW w:w="464" w:type="dxa"/>
          </w:tcPr>
          <w:p w14:paraId="5E5065A1" w14:textId="77777777" w:rsidR="005023B5" w:rsidRPr="000C3D9B" w:rsidRDefault="005023B5">
            <w:r w:rsidRPr="000C3D9B">
              <w:t>625</w:t>
            </w:r>
          </w:p>
        </w:tc>
        <w:tc>
          <w:tcPr>
            <w:tcW w:w="678" w:type="dxa"/>
          </w:tcPr>
          <w:p w14:paraId="0D2FE03F" w14:textId="77777777" w:rsidR="005023B5" w:rsidRPr="000C3D9B" w:rsidRDefault="005023B5">
            <w:r w:rsidRPr="000C3D9B">
              <w:t>17184</w:t>
            </w:r>
          </w:p>
        </w:tc>
        <w:tc>
          <w:tcPr>
            <w:tcW w:w="954" w:type="dxa"/>
          </w:tcPr>
          <w:p w14:paraId="00BA83B1" w14:textId="77777777" w:rsidR="005023B5" w:rsidRPr="000C3D9B" w:rsidRDefault="005023B5">
            <w:r w:rsidRPr="000C3D9B">
              <w:t>Ayesha Kazlaq</w:t>
            </w:r>
          </w:p>
        </w:tc>
        <w:tc>
          <w:tcPr>
            <w:tcW w:w="1087" w:type="dxa"/>
          </w:tcPr>
          <w:p w14:paraId="0E5AD6A0" w14:textId="77777777" w:rsidR="005023B5" w:rsidRPr="000C3D9B" w:rsidRDefault="005023B5">
            <w:r w:rsidRPr="000C3D9B">
              <w:t>Asif Rashid Alamgir</w:t>
            </w:r>
          </w:p>
        </w:tc>
        <w:tc>
          <w:tcPr>
            <w:tcW w:w="897" w:type="dxa"/>
          </w:tcPr>
          <w:p w14:paraId="4DE869E1" w14:textId="77777777" w:rsidR="005023B5" w:rsidRPr="000C3D9B" w:rsidRDefault="005023B5">
            <w:r w:rsidRPr="000C3D9B">
              <w:t>95878-P</w:t>
            </w:r>
          </w:p>
        </w:tc>
        <w:tc>
          <w:tcPr>
            <w:tcW w:w="776" w:type="dxa"/>
          </w:tcPr>
          <w:p w14:paraId="7C0D737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B145F19" w14:textId="77777777" w:rsidR="005023B5" w:rsidRPr="000C3D9B" w:rsidRDefault="005023B5">
            <w:r w:rsidRPr="000C3D9B">
              <w:t>13.677551</w:t>
            </w:r>
          </w:p>
        </w:tc>
        <w:tc>
          <w:tcPr>
            <w:tcW w:w="659" w:type="dxa"/>
          </w:tcPr>
          <w:p w14:paraId="4791101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322D2D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9FF5A7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43DA72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C432211" w14:textId="77777777" w:rsidR="005023B5" w:rsidRPr="000C3D9B" w:rsidRDefault="005023B5">
            <w:r w:rsidRPr="000C3D9B">
              <w:t>30.08</w:t>
            </w:r>
          </w:p>
        </w:tc>
        <w:tc>
          <w:tcPr>
            <w:tcW w:w="628" w:type="dxa"/>
          </w:tcPr>
          <w:p w14:paraId="667ED345" w14:textId="77777777" w:rsidR="005023B5" w:rsidRPr="000C3D9B" w:rsidRDefault="005023B5">
            <w:r w:rsidRPr="000C3D9B">
              <w:t>48.757551</w:t>
            </w:r>
          </w:p>
        </w:tc>
      </w:tr>
      <w:tr w:rsidR="005023B5" w:rsidRPr="000C3D9B" w14:paraId="76D1DE5D" w14:textId="77777777" w:rsidTr="007D56B9">
        <w:tc>
          <w:tcPr>
            <w:tcW w:w="464" w:type="dxa"/>
          </w:tcPr>
          <w:p w14:paraId="6EC891EA" w14:textId="77777777" w:rsidR="005023B5" w:rsidRPr="000C3D9B" w:rsidRDefault="005023B5">
            <w:r w:rsidRPr="000C3D9B">
              <w:t>626</w:t>
            </w:r>
          </w:p>
        </w:tc>
        <w:tc>
          <w:tcPr>
            <w:tcW w:w="678" w:type="dxa"/>
          </w:tcPr>
          <w:p w14:paraId="0B1AB38A" w14:textId="77777777" w:rsidR="005023B5" w:rsidRPr="000C3D9B" w:rsidRDefault="005023B5">
            <w:r w:rsidRPr="000C3D9B">
              <w:t>18330</w:t>
            </w:r>
          </w:p>
        </w:tc>
        <w:tc>
          <w:tcPr>
            <w:tcW w:w="954" w:type="dxa"/>
          </w:tcPr>
          <w:p w14:paraId="1A665A3A" w14:textId="77777777" w:rsidR="005023B5" w:rsidRPr="000C3D9B" w:rsidRDefault="005023B5">
            <w:r w:rsidRPr="000C3D9B">
              <w:t>Rana Muhammad Naveed</w:t>
            </w:r>
          </w:p>
        </w:tc>
        <w:tc>
          <w:tcPr>
            <w:tcW w:w="1087" w:type="dxa"/>
          </w:tcPr>
          <w:p w14:paraId="63A0132C" w14:textId="77777777" w:rsidR="005023B5" w:rsidRPr="000C3D9B" w:rsidRDefault="005023B5">
            <w:r w:rsidRPr="000C3D9B">
              <w:t>Muhammad Ashiq Raza</w:t>
            </w:r>
          </w:p>
        </w:tc>
        <w:tc>
          <w:tcPr>
            <w:tcW w:w="897" w:type="dxa"/>
          </w:tcPr>
          <w:p w14:paraId="0F0C705B" w14:textId="77777777" w:rsidR="005023B5" w:rsidRPr="000C3D9B" w:rsidRDefault="005023B5">
            <w:r w:rsidRPr="000C3D9B">
              <w:t>108496-p</w:t>
            </w:r>
          </w:p>
        </w:tc>
        <w:tc>
          <w:tcPr>
            <w:tcW w:w="776" w:type="dxa"/>
          </w:tcPr>
          <w:p w14:paraId="6AE4F33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C532F76" w14:textId="77777777" w:rsidR="005023B5" w:rsidRPr="000C3D9B" w:rsidRDefault="005023B5">
            <w:r w:rsidRPr="000C3D9B">
              <w:t>14.275</w:t>
            </w:r>
          </w:p>
        </w:tc>
        <w:tc>
          <w:tcPr>
            <w:tcW w:w="659" w:type="dxa"/>
          </w:tcPr>
          <w:p w14:paraId="4E50C1C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B267EC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EDB6F5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34A3F0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260F01E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0BE8A36A" w14:textId="77777777" w:rsidR="005023B5" w:rsidRPr="000C3D9B" w:rsidRDefault="005023B5">
            <w:r w:rsidRPr="000C3D9B">
              <w:t>48.715</w:t>
            </w:r>
          </w:p>
        </w:tc>
      </w:tr>
      <w:tr w:rsidR="005023B5" w:rsidRPr="000C3D9B" w14:paraId="1518CAF5" w14:textId="77777777" w:rsidTr="007D56B9">
        <w:tc>
          <w:tcPr>
            <w:tcW w:w="464" w:type="dxa"/>
          </w:tcPr>
          <w:p w14:paraId="6C4C9336" w14:textId="77777777" w:rsidR="005023B5" w:rsidRPr="000C3D9B" w:rsidRDefault="005023B5">
            <w:r w:rsidRPr="000C3D9B">
              <w:t>627</w:t>
            </w:r>
          </w:p>
        </w:tc>
        <w:tc>
          <w:tcPr>
            <w:tcW w:w="678" w:type="dxa"/>
          </w:tcPr>
          <w:p w14:paraId="26E8EDB1" w14:textId="77777777" w:rsidR="005023B5" w:rsidRPr="000C3D9B" w:rsidRDefault="005023B5">
            <w:r w:rsidRPr="000C3D9B">
              <w:t>15961</w:t>
            </w:r>
          </w:p>
        </w:tc>
        <w:tc>
          <w:tcPr>
            <w:tcW w:w="954" w:type="dxa"/>
          </w:tcPr>
          <w:p w14:paraId="50F376E4" w14:textId="77777777" w:rsidR="005023B5" w:rsidRPr="000C3D9B" w:rsidRDefault="005023B5">
            <w:r w:rsidRPr="000C3D9B">
              <w:t>Udaina Sajid</w:t>
            </w:r>
          </w:p>
        </w:tc>
        <w:tc>
          <w:tcPr>
            <w:tcW w:w="1087" w:type="dxa"/>
          </w:tcPr>
          <w:p w14:paraId="2724EFA2" w14:textId="77777777" w:rsidR="005023B5" w:rsidRPr="000C3D9B" w:rsidRDefault="005023B5">
            <w:r w:rsidRPr="000C3D9B">
              <w:t>Sajid Noor</w:t>
            </w:r>
          </w:p>
        </w:tc>
        <w:tc>
          <w:tcPr>
            <w:tcW w:w="897" w:type="dxa"/>
          </w:tcPr>
          <w:p w14:paraId="4F09D56B" w14:textId="77777777" w:rsidR="005023B5" w:rsidRPr="000C3D9B" w:rsidRDefault="005023B5">
            <w:r w:rsidRPr="000C3D9B">
              <w:t>108927-P</w:t>
            </w:r>
          </w:p>
        </w:tc>
        <w:tc>
          <w:tcPr>
            <w:tcW w:w="776" w:type="dxa"/>
          </w:tcPr>
          <w:p w14:paraId="7C7E740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A35B424" w14:textId="77777777" w:rsidR="005023B5" w:rsidRPr="000C3D9B" w:rsidRDefault="005023B5">
            <w:r w:rsidRPr="000C3D9B">
              <w:t>14.566667</w:t>
            </w:r>
          </w:p>
        </w:tc>
        <w:tc>
          <w:tcPr>
            <w:tcW w:w="659" w:type="dxa"/>
          </w:tcPr>
          <w:p w14:paraId="194C982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A74F5A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401662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4B7E4F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D8B86B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3E27BA09" w14:textId="77777777" w:rsidR="005023B5" w:rsidRPr="000C3D9B" w:rsidRDefault="005023B5">
            <w:r w:rsidRPr="000C3D9B">
              <w:t>48.686667</w:t>
            </w:r>
          </w:p>
        </w:tc>
      </w:tr>
      <w:tr w:rsidR="005023B5" w:rsidRPr="000C3D9B" w14:paraId="6FE2852F" w14:textId="77777777" w:rsidTr="007D56B9">
        <w:tc>
          <w:tcPr>
            <w:tcW w:w="464" w:type="dxa"/>
          </w:tcPr>
          <w:p w14:paraId="732ECAC1" w14:textId="77777777" w:rsidR="005023B5" w:rsidRPr="000C3D9B" w:rsidRDefault="005023B5">
            <w:r w:rsidRPr="000C3D9B">
              <w:t>628</w:t>
            </w:r>
          </w:p>
        </w:tc>
        <w:tc>
          <w:tcPr>
            <w:tcW w:w="678" w:type="dxa"/>
          </w:tcPr>
          <w:p w14:paraId="275FFD36" w14:textId="77777777" w:rsidR="005023B5" w:rsidRPr="000C3D9B" w:rsidRDefault="005023B5">
            <w:r w:rsidRPr="000C3D9B">
              <w:t>7984</w:t>
            </w:r>
          </w:p>
        </w:tc>
        <w:tc>
          <w:tcPr>
            <w:tcW w:w="954" w:type="dxa"/>
          </w:tcPr>
          <w:p w14:paraId="2881CC85" w14:textId="77777777" w:rsidR="005023B5" w:rsidRPr="000C3D9B" w:rsidRDefault="005023B5">
            <w:r w:rsidRPr="000C3D9B">
              <w:t>Mirza Wajahat Ali Khan Tatari</w:t>
            </w:r>
          </w:p>
        </w:tc>
        <w:tc>
          <w:tcPr>
            <w:tcW w:w="1087" w:type="dxa"/>
          </w:tcPr>
          <w:p w14:paraId="168FE43C" w14:textId="77777777" w:rsidR="005023B5" w:rsidRPr="000C3D9B" w:rsidRDefault="005023B5">
            <w:r w:rsidRPr="000C3D9B">
              <w:t>mohammad abdul razzaq khan khaleeque</w:t>
            </w:r>
          </w:p>
        </w:tc>
        <w:tc>
          <w:tcPr>
            <w:tcW w:w="897" w:type="dxa"/>
          </w:tcPr>
          <w:p w14:paraId="29338413" w14:textId="77777777" w:rsidR="005023B5" w:rsidRPr="000C3D9B" w:rsidRDefault="005023B5">
            <w:r w:rsidRPr="000C3D9B">
              <w:t>AJK-5076</w:t>
            </w:r>
          </w:p>
        </w:tc>
        <w:tc>
          <w:tcPr>
            <w:tcW w:w="776" w:type="dxa"/>
          </w:tcPr>
          <w:p w14:paraId="21804096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503A82B9" w14:textId="77777777" w:rsidR="005023B5" w:rsidRPr="000C3D9B" w:rsidRDefault="005023B5">
            <w:r w:rsidRPr="000C3D9B">
              <w:t>14.015385</w:t>
            </w:r>
          </w:p>
        </w:tc>
        <w:tc>
          <w:tcPr>
            <w:tcW w:w="659" w:type="dxa"/>
          </w:tcPr>
          <w:p w14:paraId="6FB5D0F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D1D904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235E9C2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4955A71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F91C76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70C5D0A7" w14:textId="77777777" w:rsidR="005023B5" w:rsidRPr="000C3D9B" w:rsidRDefault="005023B5">
            <w:r w:rsidRPr="000C3D9B">
              <w:t>48.675385</w:t>
            </w:r>
          </w:p>
        </w:tc>
      </w:tr>
      <w:tr w:rsidR="005023B5" w:rsidRPr="000C3D9B" w14:paraId="13E9E760" w14:textId="77777777" w:rsidTr="007D56B9">
        <w:tc>
          <w:tcPr>
            <w:tcW w:w="464" w:type="dxa"/>
          </w:tcPr>
          <w:p w14:paraId="601C5947" w14:textId="77777777" w:rsidR="005023B5" w:rsidRPr="000C3D9B" w:rsidRDefault="005023B5">
            <w:r w:rsidRPr="000C3D9B">
              <w:t>629</w:t>
            </w:r>
          </w:p>
        </w:tc>
        <w:tc>
          <w:tcPr>
            <w:tcW w:w="678" w:type="dxa"/>
          </w:tcPr>
          <w:p w14:paraId="2BB162C5" w14:textId="77777777" w:rsidR="005023B5" w:rsidRPr="000C3D9B" w:rsidRDefault="005023B5">
            <w:r w:rsidRPr="000C3D9B">
              <w:t>18420</w:t>
            </w:r>
          </w:p>
        </w:tc>
        <w:tc>
          <w:tcPr>
            <w:tcW w:w="954" w:type="dxa"/>
          </w:tcPr>
          <w:p w14:paraId="4F26DF1B" w14:textId="77777777" w:rsidR="005023B5" w:rsidRPr="000C3D9B" w:rsidRDefault="005023B5">
            <w:r w:rsidRPr="000C3D9B">
              <w:t>Zahra Arshad</w:t>
            </w:r>
          </w:p>
        </w:tc>
        <w:tc>
          <w:tcPr>
            <w:tcW w:w="1087" w:type="dxa"/>
          </w:tcPr>
          <w:p w14:paraId="2149E9D9" w14:textId="77777777" w:rsidR="005023B5" w:rsidRPr="000C3D9B" w:rsidRDefault="005023B5">
            <w:r w:rsidRPr="000C3D9B">
              <w:t>MUHAMMAD ARSHAD</w:t>
            </w:r>
          </w:p>
        </w:tc>
        <w:tc>
          <w:tcPr>
            <w:tcW w:w="897" w:type="dxa"/>
          </w:tcPr>
          <w:p w14:paraId="2B9CF7E9" w14:textId="77777777" w:rsidR="005023B5" w:rsidRPr="000C3D9B" w:rsidRDefault="005023B5">
            <w:r w:rsidRPr="000C3D9B">
              <w:t>115342-P</w:t>
            </w:r>
          </w:p>
        </w:tc>
        <w:tc>
          <w:tcPr>
            <w:tcW w:w="776" w:type="dxa"/>
          </w:tcPr>
          <w:p w14:paraId="77F77A1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C137E1F" w14:textId="77777777" w:rsidR="005023B5" w:rsidRPr="000C3D9B" w:rsidRDefault="005023B5">
            <w:r w:rsidRPr="000C3D9B">
              <w:t>13.271287</w:t>
            </w:r>
          </w:p>
        </w:tc>
        <w:tc>
          <w:tcPr>
            <w:tcW w:w="659" w:type="dxa"/>
          </w:tcPr>
          <w:p w14:paraId="42DA6D4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09E82D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C0F958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CE93BA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AA36CFD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3A98D32B" w14:textId="77777777" w:rsidR="005023B5" w:rsidRPr="000C3D9B" w:rsidRDefault="005023B5">
            <w:r w:rsidRPr="000C3D9B">
              <w:t>48.671287</w:t>
            </w:r>
          </w:p>
        </w:tc>
      </w:tr>
      <w:tr w:rsidR="005023B5" w:rsidRPr="000C3D9B" w14:paraId="0C400E64" w14:textId="77777777" w:rsidTr="007D56B9">
        <w:tc>
          <w:tcPr>
            <w:tcW w:w="464" w:type="dxa"/>
          </w:tcPr>
          <w:p w14:paraId="0F5DFDAF" w14:textId="77777777" w:rsidR="005023B5" w:rsidRPr="000C3D9B" w:rsidRDefault="005023B5">
            <w:r w:rsidRPr="000C3D9B">
              <w:t>630</w:t>
            </w:r>
          </w:p>
        </w:tc>
        <w:tc>
          <w:tcPr>
            <w:tcW w:w="678" w:type="dxa"/>
          </w:tcPr>
          <w:p w14:paraId="47A4386C" w14:textId="77777777" w:rsidR="005023B5" w:rsidRPr="000C3D9B" w:rsidRDefault="005023B5">
            <w:r w:rsidRPr="000C3D9B">
              <w:t>18474</w:t>
            </w:r>
          </w:p>
        </w:tc>
        <w:tc>
          <w:tcPr>
            <w:tcW w:w="954" w:type="dxa"/>
          </w:tcPr>
          <w:p w14:paraId="0215662C" w14:textId="77777777" w:rsidR="005023B5" w:rsidRPr="000C3D9B" w:rsidRDefault="005023B5">
            <w:r w:rsidRPr="000C3D9B">
              <w:t>Afia Rafique</w:t>
            </w:r>
          </w:p>
        </w:tc>
        <w:tc>
          <w:tcPr>
            <w:tcW w:w="1087" w:type="dxa"/>
          </w:tcPr>
          <w:p w14:paraId="09FD5EC9" w14:textId="77777777" w:rsidR="005023B5" w:rsidRPr="000C3D9B" w:rsidRDefault="005023B5">
            <w:r w:rsidRPr="000C3D9B">
              <w:t>Muhammad Rafique</w:t>
            </w:r>
          </w:p>
        </w:tc>
        <w:tc>
          <w:tcPr>
            <w:tcW w:w="897" w:type="dxa"/>
          </w:tcPr>
          <w:p w14:paraId="5829EC5C" w14:textId="77777777" w:rsidR="005023B5" w:rsidRPr="000C3D9B" w:rsidRDefault="005023B5">
            <w:r w:rsidRPr="000C3D9B">
              <w:t>110640-P</w:t>
            </w:r>
          </w:p>
        </w:tc>
        <w:tc>
          <w:tcPr>
            <w:tcW w:w="776" w:type="dxa"/>
          </w:tcPr>
          <w:p w14:paraId="27E28597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382BA87B" w14:textId="77777777" w:rsidR="005023B5" w:rsidRPr="000C3D9B" w:rsidRDefault="005023B5">
            <w:r w:rsidRPr="000C3D9B">
              <w:t>15.5</w:t>
            </w:r>
          </w:p>
        </w:tc>
        <w:tc>
          <w:tcPr>
            <w:tcW w:w="659" w:type="dxa"/>
          </w:tcPr>
          <w:p w14:paraId="7DEB3A1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4217D0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3C606D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F01B17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F01D4A9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7448144F" w14:textId="77777777" w:rsidR="005023B5" w:rsidRPr="000C3D9B" w:rsidRDefault="005023B5">
            <w:r w:rsidRPr="000C3D9B">
              <w:t>48.66</w:t>
            </w:r>
          </w:p>
        </w:tc>
      </w:tr>
      <w:tr w:rsidR="005023B5" w:rsidRPr="000C3D9B" w14:paraId="24DC0C3E" w14:textId="77777777" w:rsidTr="007D56B9">
        <w:tc>
          <w:tcPr>
            <w:tcW w:w="464" w:type="dxa"/>
          </w:tcPr>
          <w:p w14:paraId="1074D731" w14:textId="77777777" w:rsidR="005023B5" w:rsidRPr="000C3D9B" w:rsidRDefault="005023B5">
            <w:r w:rsidRPr="000C3D9B">
              <w:t>631</w:t>
            </w:r>
          </w:p>
        </w:tc>
        <w:tc>
          <w:tcPr>
            <w:tcW w:w="678" w:type="dxa"/>
          </w:tcPr>
          <w:p w14:paraId="10F0B7BE" w14:textId="77777777" w:rsidR="005023B5" w:rsidRPr="000C3D9B" w:rsidRDefault="005023B5">
            <w:r w:rsidRPr="000C3D9B">
              <w:t>5577</w:t>
            </w:r>
          </w:p>
        </w:tc>
        <w:tc>
          <w:tcPr>
            <w:tcW w:w="954" w:type="dxa"/>
          </w:tcPr>
          <w:p w14:paraId="7DC5BB5B" w14:textId="77777777" w:rsidR="005023B5" w:rsidRPr="000C3D9B" w:rsidRDefault="005023B5">
            <w:r w:rsidRPr="000C3D9B">
              <w:t>Abneer Erik</w:t>
            </w:r>
          </w:p>
        </w:tc>
        <w:tc>
          <w:tcPr>
            <w:tcW w:w="1087" w:type="dxa"/>
          </w:tcPr>
          <w:p w14:paraId="25B17FE8" w14:textId="77777777" w:rsidR="005023B5" w:rsidRPr="000C3D9B" w:rsidRDefault="005023B5">
            <w:r w:rsidRPr="000C3D9B">
              <w:t>Erik Masih</w:t>
            </w:r>
          </w:p>
        </w:tc>
        <w:tc>
          <w:tcPr>
            <w:tcW w:w="897" w:type="dxa"/>
          </w:tcPr>
          <w:p w14:paraId="2584A5D9" w14:textId="77777777" w:rsidR="005023B5" w:rsidRPr="000C3D9B" w:rsidRDefault="005023B5">
            <w:r w:rsidRPr="000C3D9B">
              <w:t>101712-P</w:t>
            </w:r>
          </w:p>
        </w:tc>
        <w:tc>
          <w:tcPr>
            <w:tcW w:w="776" w:type="dxa"/>
          </w:tcPr>
          <w:p w14:paraId="32A6810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8B02F79" w14:textId="77777777" w:rsidR="005023B5" w:rsidRPr="000C3D9B" w:rsidRDefault="005023B5">
            <w:r w:rsidRPr="000C3D9B">
              <w:t>13.9</w:t>
            </w:r>
          </w:p>
        </w:tc>
        <w:tc>
          <w:tcPr>
            <w:tcW w:w="659" w:type="dxa"/>
          </w:tcPr>
          <w:p w14:paraId="5A1A179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606CAA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D992C4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8438D4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290E56C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5BBE0BEB" w14:textId="77777777" w:rsidR="005023B5" w:rsidRPr="000C3D9B" w:rsidRDefault="005023B5">
            <w:r w:rsidRPr="000C3D9B">
              <w:t>48.66</w:t>
            </w:r>
          </w:p>
        </w:tc>
      </w:tr>
      <w:tr w:rsidR="005023B5" w:rsidRPr="000C3D9B" w14:paraId="3F794C3A" w14:textId="77777777" w:rsidTr="007D56B9">
        <w:tc>
          <w:tcPr>
            <w:tcW w:w="464" w:type="dxa"/>
          </w:tcPr>
          <w:p w14:paraId="28CE6025" w14:textId="77777777" w:rsidR="005023B5" w:rsidRPr="000C3D9B" w:rsidRDefault="005023B5">
            <w:r w:rsidRPr="000C3D9B">
              <w:t>632</w:t>
            </w:r>
          </w:p>
        </w:tc>
        <w:tc>
          <w:tcPr>
            <w:tcW w:w="678" w:type="dxa"/>
          </w:tcPr>
          <w:p w14:paraId="14F6AE3B" w14:textId="77777777" w:rsidR="005023B5" w:rsidRPr="000C3D9B" w:rsidRDefault="005023B5">
            <w:r w:rsidRPr="000C3D9B">
              <w:t>6759</w:t>
            </w:r>
          </w:p>
        </w:tc>
        <w:tc>
          <w:tcPr>
            <w:tcW w:w="954" w:type="dxa"/>
          </w:tcPr>
          <w:p w14:paraId="5686C4F4" w14:textId="77777777" w:rsidR="005023B5" w:rsidRPr="000C3D9B" w:rsidRDefault="005023B5">
            <w:r w:rsidRPr="000C3D9B">
              <w:t>Dr. Hafiz Usman Azeem Mughal</w:t>
            </w:r>
          </w:p>
        </w:tc>
        <w:tc>
          <w:tcPr>
            <w:tcW w:w="1087" w:type="dxa"/>
          </w:tcPr>
          <w:p w14:paraId="0B3EB556" w14:textId="77777777" w:rsidR="005023B5" w:rsidRPr="000C3D9B" w:rsidRDefault="005023B5">
            <w:r w:rsidRPr="000C3D9B">
              <w:t>Muhammad Azeem Mughal</w:t>
            </w:r>
          </w:p>
        </w:tc>
        <w:tc>
          <w:tcPr>
            <w:tcW w:w="897" w:type="dxa"/>
          </w:tcPr>
          <w:p w14:paraId="7FBF5EE8" w14:textId="77777777" w:rsidR="005023B5" w:rsidRPr="000C3D9B" w:rsidRDefault="005023B5">
            <w:r w:rsidRPr="000C3D9B">
              <w:t>102224-P</w:t>
            </w:r>
          </w:p>
        </w:tc>
        <w:tc>
          <w:tcPr>
            <w:tcW w:w="776" w:type="dxa"/>
          </w:tcPr>
          <w:p w14:paraId="4B82F9F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BD8579" w14:textId="77777777" w:rsidR="005023B5" w:rsidRPr="000C3D9B" w:rsidRDefault="005023B5">
            <w:r w:rsidRPr="000C3D9B">
              <w:t>14.991667</w:t>
            </w:r>
          </w:p>
        </w:tc>
        <w:tc>
          <w:tcPr>
            <w:tcW w:w="659" w:type="dxa"/>
          </w:tcPr>
          <w:p w14:paraId="53B66AF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8336BD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7BBE6BA" w14:textId="77777777" w:rsidR="005023B5" w:rsidRPr="000C3D9B" w:rsidRDefault="005023B5">
            <w:r w:rsidRPr="000C3D9B">
              <w:t>5.5</w:t>
            </w:r>
          </w:p>
        </w:tc>
        <w:tc>
          <w:tcPr>
            <w:tcW w:w="656" w:type="dxa"/>
          </w:tcPr>
          <w:p w14:paraId="4E8F311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5ABF5A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426BDFE6" w14:textId="77777777" w:rsidR="005023B5" w:rsidRPr="000C3D9B" w:rsidRDefault="005023B5">
            <w:r w:rsidRPr="000C3D9B">
              <w:t>48.591667</w:t>
            </w:r>
          </w:p>
        </w:tc>
      </w:tr>
      <w:tr w:rsidR="005023B5" w:rsidRPr="000C3D9B" w14:paraId="7DA0DA15" w14:textId="77777777" w:rsidTr="007D56B9">
        <w:tc>
          <w:tcPr>
            <w:tcW w:w="464" w:type="dxa"/>
          </w:tcPr>
          <w:p w14:paraId="2B6E2676" w14:textId="77777777" w:rsidR="005023B5" w:rsidRPr="000C3D9B" w:rsidRDefault="005023B5">
            <w:r w:rsidRPr="000C3D9B">
              <w:t>633</w:t>
            </w:r>
          </w:p>
        </w:tc>
        <w:tc>
          <w:tcPr>
            <w:tcW w:w="678" w:type="dxa"/>
          </w:tcPr>
          <w:p w14:paraId="27FB24F0" w14:textId="77777777" w:rsidR="005023B5" w:rsidRPr="000C3D9B" w:rsidRDefault="005023B5">
            <w:r w:rsidRPr="000C3D9B">
              <w:t>16024</w:t>
            </w:r>
          </w:p>
        </w:tc>
        <w:tc>
          <w:tcPr>
            <w:tcW w:w="954" w:type="dxa"/>
          </w:tcPr>
          <w:p w14:paraId="68C4C5B4" w14:textId="77777777" w:rsidR="005023B5" w:rsidRPr="000C3D9B" w:rsidRDefault="005023B5">
            <w:r w:rsidRPr="000C3D9B">
              <w:t>Muhammad Ameer Hamza</w:t>
            </w:r>
          </w:p>
        </w:tc>
        <w:tc>
          <w:tcPr>
            <w:tcW w:w="1087" w:type="dxa"/>
          </w:tcPr>
          <w:p w14:paraId="5FE18545" w14:textId="77777777" w:rsidR="005023B5" w:rsidRPr="000C3D9B" w:rsidRDefault="005023B5">
            <w:r w:rsidRPr="000C3D9B">
              <w:t xml:space="preserve">Abdul Quddus </w:t>
            </w:r>
          </w:p>
        </w:tc>
        <w:tc>
          <w:tcPr>
            <w:tcW w:w="897" w:type="dxa"/>
          </w:tcPr>
          <w:p w14:paraId="69C2A412" w14:textId="77777777" w:rsidR="005023B5" w:rsidRPr="000C3D9B" w:rsidRDefault="005023B5">
            <w:r w:rsidRPr="000C3D9B">
              <w:t>110661-P</w:t>
            </w:r>
          </w:p>
        </w:tc>
        <w:tc>
          <w:tcPr>
            <w:tcW w:w="776" w:type="dxa"/>
          </w:tcPr>
          <w:p w14:paraId="5AF9722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E9DE1AB" w14:textId="77777777" w:rsidR="005023B5" w:rsidRPr="000C3D9B" w:rsidRDefault="005023B5">
            <w:r w:rsidRPr="000C3D9B">
              <w:t>13.504167</w:t>
            </w:r>
          </w:p>
        </w:tc>
        <w:tc>
          <w:tcPr>
            <w:tcW w:w="659" w:type="dxa"/>
          </w:tcPr>
          <w:p w14:paraId="79E7353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5F2300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728CE9D" w14:textId="77777777" w:rsidR="005023B5" w:rsidRPr="000C3D9B" w:rsidRDefault="005023B5">
            <w:r w:rsidRPr="000C3D9B">
              <w:t>4.166667</w:t>
            </w:r>
          </w:p>
        </w:tc>
        <w:tc>
          <w:tcPr>
            <w:tcW w:w="656" w:type="dxa"/>
          </w:tcPr>
          <w:p w14:paraId="638B299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CC837EF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5816CC1A" w14:textId="77777777" w:rsidR="005023B5" w:rsidRPr="000C3D9B" w:rsidRDefault="005023B5">
            <w:r w:rsidRPr="000C3D9B">
              <w:t>48.590834</w:t>
            </w:r>
          </w:p>
        </w:tc>
      </w:tr>
      <w:tr w:rsidR="005023B5" w:rsidRPr="000C3D9B" w14:paraId="6519F5E1" w14:textId="77777777" w:rsidTr="007D56B9">
        <w:tc>
          <w:tcPr>
            <w:tcW w:w="464" w:type="dxa"/>
          </w:tcPr>
          <w:p w14:paraId="1EDB5343" w14:textId="77777777" w:rsidR="005023B5" w:rsidRPr="000C3D9B" w:rsidRDefault="005023B5">
            <w:r w:rsidRPr="000C3D9B">
              <w:t>634</w:t>
            </w:r>
          </w:p>
        </w:tc>
        <w:tc>
          <w:tcPr>
            <w:tcW w:w="678" w:type="dxa"/>
          </w:tcPr>
          <w:p w14:paraId="4101122C" w14:textId="77777777" w:rsidR="005023B5" w:rsidRPr="000C3D9B" w:rsidRDefault="005023B5">
            <w:r w:rsidRPr="000C3D9B">
              <w:t>886</w:t>
            </w:r>
          </w:p>
        </w:tc>
        <w:tc>
          <w:tcPr>
            <w:tcW w:w="954" w:type="dxa"/>
          </w:tcPr>
          <w:p w14:paraId="6123057D" w14:textId="77777777" w:rsidR="005023B5" w:rsidRPr="000C3D9B" w:rsidRDefault="005023B5">
            <w:r w:rsidRPr="000C3D9B">
              <w:t>Aimen Saeed</w:t>
            </w:r>
          </w:p>
        </w:tc>
        <w:tc>
          <w:tcPr>
            <w:tcW w:w="1087" w:type="dxa"/>
          </w:tcPr>
          <w:p w14:paraId="17966EA5" w14:textId="77777777" w:rsidR="005023B5" w:rsidRPr="000C3D9B" w:rsidRDefault="005023B5">
            <w:r w:rsidRPr="000C3D9B">
              <w:t>Saeed Ahmad</w:t>
            </w:r>
          </w:p>
        </w:tc>
        <w:tc>
          <w:tcPr>
            <w:tcW w:w="897" w:type="dxa"/>
          </w:tcPr>
          <w:p w14:paraId="011F6871" w14:textId="77777777" w:rsidR="005023B5" w:rsidRPr="000C3D9B" w:rsidRDefault="005023B5">
            <w:r w:rsidRPr="000C3D9B">
              <w:t>98167-P</w:t>
            </w:r>
          </w:p>
        </w:tc>
        <w:tc>
          <w:tcPr>
            <w:tcW w:w="776" w:type="dxa"/>
          </w:tcPr>
          <w:p w14:paraId="0422519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39FCDC7" w14:textId="77777777" w:rsidR="005023B5" w:rsidRPr="000C3D9B" w:rsidRDefault="005023B5">
            <w:r w:rsidRPr="000C3D9B">
              <w:t>13.5875</w:t>
            </w:r>
          </w:p>
        </w:tc>
        <w:tc>
          <w:tcPr>
            <w:tcW w:w="659" w:type="dxa"/>
          </w:tcPr>
          <w:p w14:paraId="14A61FE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423940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3F20F2C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183CBF2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D7D655F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EA6EE89" w14:textId="77777777" w:rsidR="005023B5" w:rsidRPr="000C3D9B" w:rsidRDefault="005023B5">
            <w:r w:rsidRPr="000C3D9B">
              <w:t>48.5875</w:t>
            </w:r>
          </w:p>
        </w:tc>
      </w:tr>
      <w:tr w:rsidR="005023B5" w:rsidRPr="000C3D9B" w14:paraId="059019F5" w14:textId="77777777" w:rsidTr="007D56B9">
        <w:tc>
          <w:tcPr>
            <w:tcW w:w="464" w:type="dxa"/>
          </w:tcPr>
          <w:p w14:paraId="2FFA992C" w14:textId="77777777" w:rsidR="005023B5" w:rsidRPr="000C3D9B" w:rsidRDefault="005023B5">
            <w:r w:rsidRPr="000C3D9B">
              <w:t>635</w:t>
            </w:r>
          </w:p>
        </w:tc>
        <w:tc>
          <w:tcPr>
            <w:tcW w:w="678" w:type="dxa"/>
          </w:tcPr>
          <w:p w14:paraId="6ACD4A55" w14:textId="77777777" w:rsidR="005023B5" w:rsidRPr="000C3D9B" w:rsidRDefault="005023B5">
            <w:r w:rsidRPr="000C3D9B">
              <w:t>17769</w:t>
            </w:r>
          </w:p>
        </w:tc>
        <w:tc>
          <w:tcPr>
            <w:tcW w:w="954" w:type="dxa"/>
          </w:tcPr>
          <w:p w14:paraId="60A98DFF" w14:textId="77777777" w:rsidR="005023B5" w:rsidRPr="000C3D9B" w:rsidRDefault="005023B5">
            <w:r w:rsidRPr="000C3D9B">
              <w:t>Sana Ullah</w:t>
            </w:r>
          </w:p>
        </w:tc>
        <w:tc>
          <w:tcPr>
            <w:tcW w:w="1087" w:type="dxa"/>
          </w:tcPr>
          <w:p w14:paraId="63B957DC" w14:textId="77777777" w:rsidR="005023B5" w:rsidRPr="000C3D9B" w:rsidRDefault="005023B5">
            <w:r w:rsidRPr="000C3D9B">
              <w:t>Muhammad Yamin</w:t>
            </w:r>
          </w:p>
        </w:tc>
        <w:tc>
          <w:tcPr>
            <w:tcW w:w="897" w:type="dxa"/>
          </w:tcPr>
          <w:p w14:paraId="586C8629" w14:textId="77777777" w:rsidR="005023B5" w:rsidRPr="000C3D9B" w:rsidRDefault="005023B5">
            <w:r w:rsidRPr="000C3D9B">
              <w:t>116450-P</w:t>
            </w:r>
          </w:p>
        </w:tc>
        <w:tc>
          <w:tcPr>
            <w:tcW w:w="776" w:type="dxa"/>
          </w:tcPr>
          <w:p w14:paraId="4AFD21E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C0AE825" w14:textId="77777777" w:rsidR="005023B5" w:rsidRPr="000C3D9B" w:rsidRDefault="005023B5">
            <w:r w:rsidRPr="000C3D9B">
              <w:t>13.175</w:t>
            </w:r>
          </w:p>
        </w:tc>
        <w:tc>
          <w:tcPr>
            <w:tcW w:w="659" w:type="dxa"/>
          </w:tcPr>
          <w:p w14:paraId="7978C0F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89072F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8974B7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F36F6F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AAE0AD3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71E1FC11" w14:textId="77777777" w:rsidR="005023B5" w:rsidRPr="000C3D9B" w:rsidRDefault="005023B5">
            <w:r w:rsidRPr="000C3D9B">
              <w:t>48.575</w:t>
            </w:r>
          </w:p>
        </w:tc>
      </w:tr>
      <w:tr w:rsidR="005023B5" w:rsidRPr="000C3D9B" w14:paraId="04A5C233" w14:textId="77777777" w:rsidTr="007D56B9">
        <w:tc>
          <w:tcPr>
            <w:tcW w:w="464" w:type="dxa"/>
          </w:tcPr>
          <w:p w14:paraId="04407033" w14:textId="77777777" w:rsidR="005023B5" w:rsidRPr="000C3D9B" w:rsidRDefault="005023B5">
            <w:r w:rsidRPr="000C3D9B">
              <w:t>636</w:t>
            </w:r>
          </w:p>
        </w:tc>
        <w:tc>
          <w:tcPr>
            <w:tcW w:w="678" w:type="dxa"/>
          </w:tcPr>
          <w:p w14:paraId="0498E7A4" w14:textId="77777777" w:rsidR="005023B5" w:rsidRPr="000C3D9B" w:rsidRDefault="005023B5">
            <w:r w:rsidRPr="000C3D9B">
              <w:t>2680</w:t>
            </w:r>
          </w:p>
        </w:tc>
        <w:tc>
          <w:tcPr>
            <w:tcW w:w="954" w:type="dxa"/>
          </w:tcPr>
          <w:p w14:paraId="78FB3FD6" w14:textId="77777777" w:rsidR="005023B5" w:rsidRPr="000C3D9B" w:rsidRDefault="005023B5">
            <w:r w:rsidRPr="000C3D9B">
              <w:t>Shazia Bano</w:t>
            </w:r>
          </w:p>
        </w:tc>
        <w:tc>
          <w:tcPr>
            <w:tcW w:w="1087" w:type="dxa"/>
          </w:tcPr>
          <w:p w14:paraId="59CCFCF6" w14:textId="77777777" w:rsidR="005023B5" w:rsidRPr="000C3D9B" w:rsidRDefault="005023B5">
            <w:r w:rsidRPr="000C3D9B">
              <w:t>Soon Khan</w:t>
            </w:r>
          </w:p>
        </w:tc>
        <w:tc>
          <w:tcPr>
            <w:tcW w:w="897" w:type="dxa"/>
          </w:tcPr>
          <w:p w14:paraId="28114BE6" w14:textId="77777777" w:rsidR="005023B5" w:rsidRPr="000C3D9B" w:rsidRDefault="005023B5">
            <w:r w:rsidRPr="000C3D9B">
              <w:t>4698-AJK</w:t>
            </w:r>
          </w:p>
        </w:tc>
        <w:tc>
          <w:tcPr>
            <w:tcW w:w="776" w:type="dxa"/>
          </w:tcPr>
          <w:p w14:paraId="2F736DC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484B27" w14:textId="77777777" w:rsidR="005023B5" w:rsidRPr="000C3D9B" w:rsidRDefault="005023B5">
            <w:r w:rsidRPr="000C3D9B">
              <w:t>14.283333</w:t>
            </w:r>
          </w:p>
        </w:tc>
        <w:tc>
          <w:tcPr>
            <w:tcW w:w="659" w:type="dxa"/>
          </w:tcPr>
          <w:p w14:paraId="427816C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40E6A4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8109A36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7FF8D0B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6C3183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5CB41C12" w14:textId="77777777" w:rsidR="005023B5" w:rsidRPr="000C3D9B" w:rsidRDefault="005023B5">
            <w:r w:rsidRPr="000C3D9B">
              <w:t>48.563333</w:t>
            </w:r>
          </w:p>
        </w:tc>
      </w:tr>
      <w:tr w:rsidR="005023B5" w:rsidRPr="000C3D9B" w14:paraId="6161FE0D" w14:textId="77777777" w:rsidTr="007D56B9">
        <w:tc>
          <w:tcPr>
            <w:tcW w:w="464" w:type="dxa"/>
          </w:tcPr>
          <w:p w14:paraId="6617C1F7" w14:textId="77777777" w:rsidR="005023B5" w:rsidRPr="000C3D9B" w:rsidRDefault="005023B5">
            <w:r w:rsidRPr="000C3D9B">
              <w:t>637</w:t>
            </w:r>
          </w:p>
        </w:tc>
        <w:tc>
          <w:tcPr>
            <w:tcW w:w="678" w:type="dxa"/>
          </w:tcPr>
          <w:p w14:paraId="51BD123A" w14:textId="77777777" w:rsidR="005023B5" w:rsidRPr="000C3D9B" w:rsidRDefault="005023B5">
            <w:r w:rsidRPr="000C3D9B">
              <w:t>16081</w:t>
            </w:r>
          </w:p>
        </w:tc>
        <w:tc>
          <w:tcPr>
            <w:tcW w:w="954" w:type="dxa"/>
          </w:tcPr>
          <w:p w14:paraId="5D711F8C" w14:textId="77777777" w:rsidR="005023B5" w:rsidRPr="000C3D9B" w:rsidRDefault="005023B5">
            <w:r w:rsidRPr="000C3D9B">
              <w:t>Komal Shahid Abbasi</w:t>
            </w:r>
          </w:p>
        </w:tc>
        <w:tc>
          <w:tcPr>
            <w:tcW w:w="1087" w:type="dxa"/>
          </w:tcPr>
          <w:p w14:paraId="57D42DF3" w14:textId="77777777" w:rsidR="005023B5" w:rsidRPr="000C3D9B" w:rsidRDefault="005023B5">
            <w:r w:rsidRPr="000C3D9B">
              <w:t>Muhammad Shahid Abbasi</w:t>
            </w:r>
          </w:p>
        </w:tc>
        <w:tc>
          <w:tcPr>
            <w:tcW w:w="897" w:type="dxa"/>
          </w:tcPr>
          <w:p w14:paraId="01F3B94B" w14:textId="77777777" w:rsidR="005023B5" w:rsidRPr="000C3D9B" w:rsidRDefault="005023B5">
            <w:r w:rsidRPr="000C3D9B">
              <w:t>113008-P</w:t>
            </w:r>
          </w:p>
        </w:tc>
        <w:tc>
          <w:tcPr>
            <w:tcW w:w="776" w:type="dxa"/>
          </w:tcPr>
          <w:p w14:paraId="7FE7965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7EA06D" w14:textId="77777777" w:rsidR="005023B5" w:rsidRPr="000C3D9B" w:rsidRDefault="005023B5">
            <w:r w:rsidRPr="000C3D9B">
              <w:t>15.083333</w:t>
            </w:r>
          </w:p>
        </w:tc>
        <w:tc>
          <w:tcPr>
            <w:tcW w:w="659" w:type="dxa"/>
          </w:tcPr>
          <w:p w14:paraId="7EDD714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05092F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E23725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0E62E3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987362B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2335C8B8" w14:textId="77777777" w:rsidR="005023B5" w:rsidRPr="000C3D9B" w:rsidRDefault="005023B5">
            <w:r w:rsidRPr="000C3D9B">
              <w:t>48.563333</w:t>
            </w:r>
          </w:p>
        </w:tc>
      </w:tr>
      <w:tr w:rsidR="005023B5" w:rsidRPr="000C3D9B" w14:paraId="62949BB8" w14:textId="77777777" w:rsidTr="007D56B9">
        <w:tc>
          <w:tcPr>
            <w:tcW w:w="464" w:type="dxa"/>
          </w:tcPr>
          <w:p w14:paraId="075C364E" w14:textId="77777777" w:rsidR="005023B5" w:rsidRPr="000C3D9B" w:rsidRDefault="005023B5">
            <w:r w:rsidRPr="000C3D9B">
              <w:t>638</w:t>
            </w:r>
          </w:p>
        </w:tc>
        <w:tc>
          <w:tcPr>
            <w:tcW w:w="678" w:type="dxa"/>
          </w:tcPr>
          <w:p w14:paraId="1B5B8949" w14:textId="77777777" w:rsidR="005023B5" w:rsidRPr="000C3D9B" w:rsidRDefault="005023B5">
            <w:r w:rsidRPr="000C3D9B">
              <w:t>19057</w:t>
            </w:r>
          </w:p>
        </w:tc>
        <w:tc>
          <w:tcPr>
            <w:tcW w:w="954" w:type="dxa"/>
          </w:tcPr>
          <w:p w14:paraId="21AE7104" w14:textId="77777777" w:rsidR="005023B5" w:rsidRPr="000C3D9B" w:rsidRDefault="005023B5">
            <w:r w:rsidRPr="000C3D9B">
              <w:t>Noman Shaukat</w:t>
            </w:r>
          </w:p>
        </w:tc>
        <w:tc>
          <w:tcPr>
            <w:tcW w:w="1087" w:type="dxa"/>
          </w:tcPr>
          <w:p w14:paraId="3C326279" w14:textId="77777777" w:rsidR="005023B5" w:rsidRPr="000C3D9B" w:rsidRDefault="005023B5">
            <w:r w:rsidRPr="000C3D9B">
              <w:t>Shaukat Ali</w:t>
            </w:r>
          </w:p>
        </w:tc>
        <w:tc>
          <w:tcPr>
            <w:tcW w:w="897" w:type="dxa"/>
          </w:tcPr>
          <w:p w14:paraId="73F88263" w14:textId="77777777" w:rsidR="005023B5" w:rsidRPr="000C3D9B" w:rsidRDefault="005023B5">
            <w:r w:rsidRPr="000C3D9B">
              <w:t>102229-P</w:t>
            </w:r>
          </w:p>
        </w:tc>
        <w:tc>
          <w:tcPr>
            <w:tcW w:w="776" w:type="dxa"/>
          </w:tcPr>
          <w:p w14:paraId="1890A47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00143F1" w14:textId="77777777" w:rsidR="005023B5" w:rsidRPr="000C3D9B" w:rsidRDefault="005023B5">
            <w:r w:rsidRPr="000C3D9B">
              <w:t>14.089362</w:t>
            </w:r>
          </w:p>
        </w:tc>
        <w:tc>
          <w:tcPr>
            <w:tcW w:w="659" w:type="dxa"/>
          </w:tcPr>
          <w:p w14:paraId="4B98339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8FF124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C6DE664" w14:textId="77777777" w:rsidR="005023B5" w:rsidRPr="000C3D9B" w:rsidRDefault="005023B5">
            <w:r w:rsidRPr="000C3D9B">
              <w:t>4.166667</w:t>
            </w:r>
          </w:p>
        </w:tc>
        <w:tc>
          <w:tcPr>
            <w:tcW w:w="656" w:type="dxa"/>
          </w:tcPr>
          <w:p w14:paraId="7F2C830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9ABE202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020A5CBE" w14:textId="77777777" w:rsidR="005023B5" w:rsidRPr="000C3D9B" w:rsidRDefault="005023B5">
            <w:r w:rsidRPr="000C3D9B">
              <w:t>48.536029</w:t>
            </w:r>
          </w:p>
        </w:tc>
      </w:tr>
      <w:tr w:rsidR="005023B5" w:rsidRPr="000C3D9B" w14:paraId="6C0E3EE9" w14:textId="77777777" w:rsidTr="007D56B9">
        <w:tc>
          <w:tcPr>
            <w:tcW w:w="464" w:type="dxa"/>
          </w:tcPr>
          <w:p w14:paraId="7A26D29C" w14:textId="77777777" w:rsidR="005023B5" w:rsidRPr="000C3D9B" w:rsidRDefault="005023B5">
            <w:r w:rsidRPr="000C3D9B">
              <w:t>639</w:t>
            </w:r>
          </w:p>
        </w:tc>
        <w:tc>
          <w:tcPr>
            <w:tcW w:w="678" w:type="dxa"/>
          </w:tcPr>
          <w:p w14:paraId="1078585F" w14:textId="77777777" w:rsidR="005023B5" w:rsidRPr="000C3D9B" w:rsidRDefault="005023B5">
            <w:r w:rsidRPr="000C3D9B">
              <w:t>16576</w:t>
            </w:r>
          </w:p>
        </w:tc>
        <w:tc>
          <w:tcPr>
            <w:tcW w:w="954" w:type="dxa"/>
          </w:tcPr>
          <w:p w14:paraId="73E2F89E" w14:textId="77777777" w:rsidR="005023B5" w:rsidRPr="000C3D9B" w:rsidRDefault="005023B5">
            <w:r w:rsidRPr="000C3D9B">
              <w:t>Noor Ul Ain Moeen</w:t>
            </w:r>
          </w:p>
        </w:tc>
        <w:tc>
          <w:tcPr>
            <w:tcW w:w="1087" w:type="dxa"/>
          </w:tcPr>
          <w:p w14:paraId="6568C9DF" w14:textId="77777777" w:rsidR="005023B5" w:rsidRPr="000C3D9B" w:rsidRDefault="005023B5">
            <w:r w:rsidRPr="000C3D9B">
              <w:t>Moeen Ud Din Chishti</w:t>
            </w:r>
          </w:p>
        </w:tc>
        <w:tc>
          <w:tcPr>
            <w:tcW w:w="897" w:type="dxa"/>
          </w:tcPr>
          <w:p w14:paraId="00154F40" w14:textId="77777777" w:rsidR="005023B5" w:rsidRPr="000C3D9B" w:rsidRDefault="005023B5">
            <w:r w:rsidRPr="000C3D9B">
              <w:t>108981-P</w:t>
            </w:r>
          </w:p>
        </w:tc>
        <w:tc>
          <w:tcPr>
            <w:tcW w:w="776" w:type="dxa"/>
          </w:tcPr>
          <w:p w14:paraId="7D85432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C6E9917" w14:textId="77777777" w:rsidR="005023B5" w:rsidRPr="000C3D9B" w:rsidRDefault="005023B5">
            <w:r w:rsidRPr="000C3D9B">
              <w:t>15.05</w:t>
            </w:r>
          </w:p>
        </w:tc>
        <w:tc>
          <w:tcPr>
            <w:tcW w:w="659" w:type="dxa"/>
          </w:tcPr>
          <w:p w14:paraId="39F40AD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251450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2D1223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C1A4C3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7EA57E1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243A4FA5" w14:textId="77777777" w:rsidR="005023B5" w:rsidRPr="000C3D9B" w:rsidRDefault="005023B5">
            <w:r w:rsidRPr="000C3D9B">
              <w:t>48.53</w:t>
            </w:r>
          </w:p>
        </w:tc>
      </w:tr>
      <w:tr w:rsidR="005023B5" w:rsidRPr="000C3D9B" w14:paraId="18C7ACC9" w14:textId="77777777" w:rsidTr="007D56B9">
        <w:tc>
          <w:tcPr>
            <w:tcW w:w="464" w:type="dxa"/>
          </w:tcPr>
          <w:p w14:paraId="799065E7" w14:textId="77777777" w:rsidR="005023B5" w:rsidRPr="000C3D9B" w:rsidRDefault="005023B5">
            <w:r w:rsidRPr="000C3D9B">
              <w:t>640</w:t>
            </w:r>
          </w:p>
        </w:tc>
        <w:tc>
          <w:tcPr>
            <w:tcW w:w="678" w:type="dxa"/>
          </w:tcPr>
          <w:p w14:paraId="49C783FF" w14:textId="77777777" w:rsidR="005023B5" w:rsidRPr="000C3D9B" w:rsidRDefault="005023B5">
            <w:r w:rsidRPr="000C3D9B">
              <w:t>18713</w:t>
            </w:r>
          </w:p>
        </w:tc>
        <w:tc>
          <w:tcPr>
            <w:tcW w:w="954" w:type="dxa"/>
          </w:tcPr>
          <w:p w14:paraId="061FA515" w14:textId="77777777" w:rsidR="005023B5" w:rsidRPr="000C3D9B" w:rsidRDefault="005023B5">
            <w:r w:rsidRPr="000C3D9B">
              <w:t>Faiza Abdullah</w:t>
            </w:r>
          </w:p>
        </w:tc>
        <w:tc>
          <w:tcPr>
            <w:tcW w:w="1087" w:type="dxa"/>
          </w:tcPr>
          <w:p w14:paraId="070CC922" w14:textId="77777777" w:rsidR="005023B5" w:rsidRPr="000C3D9B" w:rsidRDefault="005023B5">
            <w:r w:rsidRPr="000C3D9B">
              <w:t>Mohammad Abdullah</w:t>
            </w:r>
          </w:p>
        </w:tc>
        <w:tc>
          <w:tcPr>
            <w:tcW w:w="897" w:type="dxa"/>
          </w:tcPr>
          <w:p w14:paraId="108CE12A" w14:textId="77777777" w:rsidR="005023B5" w:rsidRPr="000C3D9B" w:rsidRDefault="005023B5">
            <w:r w:rsidRPr="000C3D9B">
              <w:t>105978-P</w:t>
            </w:r>
          </w:p>
        </w:tc>
        <w:tc>
          <w:tcPr>
            <w:tcW w:w="776" w:type="dxa"/>
          </w:tcPr>
          <w:p w14:paraId="24B3337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CB3BF3" w14:textId="77777777" w:rsidR="005023B5" w:rsidRPr="000C3D9B" w:rsidRDefault="005023B5">
            <w:r w:rsidRPr="000C3D9B">
              <w:t>14.904167</w:t>
            </w:r>
          </w:p>
        </w:tc>
        <w:tc>
          <w:tcPr>
            <w:tcW w:w="659" w:type="dxa"/>
          </w:tcPr>
          <w:p w14:paraId="54C77E3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441F2E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10F4E9E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7347FC0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B9CA9D5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342C0BA6" w14:textId="77777777" w:rsidR="005023B5" w:rsidRPr="000C3D9B" w:rsidRDefault="005023B5">
            <w:r w:rsidRPr="000C3D9B">
              <w:t>48.524167</w:t>
            </w:r>
          </w:p>
        </w:tc>
      </w:tr>
      <w:tr w:rsidR="005023B5" w:rsidRPr="000C3D9B" w14:paraId="2418E4D3" w14:textId="77777777" w:rsidTr="007D56B9">
        <w:tc>
          <w:tcPr>
            <w:tcW w:w="464" w:type="dxa"/>
          </w:tcPr>
          <w:p w14:paraId="3F3C4774" w14:textId="77777777" w:rsidR="005023B5" w:rsidRPr="000C3D9B" w:rsidRDefault="005023B5">
            <w:r w:rsidRPr="000C3D9B">
              <w:t>641</w:t>
            </w:r>
          </w:p>
        </w:tc>
        <w:tc>
          <w:tcPr>
            <w:tcW w:w="678" w:type="dxa"/>
          </w:tcPr>
          <w:p w14:paraId="20558906" w14:textId="77777777" w:rsidR="005023B5" w:rsidRPr="000C3D9B" w:rsidRDefault="005023B5">
            <w:r w:rsidRPr="000C3D9B">
              <w:t>17600</w:t>
            </w:r>
          </w:p>
        </w:tc>
        <w:tc>
          <w:tcPr>
            <w:tcW w:w="954" w:type="dxa"/>
          </w:tcPr>
          <w:p w14:paraId="0C7668B3" w14:textId="77777777" w:rsidR="005023B5" w:rsidRPr="000C3D9B" w:rsidRDefault="005023B5">
            <w:r w:rsidRPr="000C3D9B">
              <w:t>Sadam Hussain</w:t>
            </w:r>
          </w:p>
        </w:tc>
        <w:tc>
          <w:tcPr>
            <w:tcW w:w="1087" w:type="dxa"/>
          </w:tcPr>
          <w:p w14:paraId="359B5360" w14:textId="77777777" w:rsidR="005023B5" w:rsidRPr="000C3D9B" w:rsidRDefault="005023B5">
            <w:r w:rsidRPr="000C3D9B">
              <w:t>Ghulam Hussain</w:t>
            </w:r>
          </w:p>
        </w:tc>
        <w:tc>
          <w:tcPr>
            <w:tcW w:w="897" w:type="dxa"/>
          </w:tcPr>
          <w:p w14:paraId="22DA5422" w14:textId="77777777" w:rsidR="005023B5" w:rsidRPr="000C3D9B" w:rsidRDefault="005023B5">
            <w:r w:rsidRPr="000C3D9B">
              <w:t>103178-P</w:t>
            </w:r>
          </w:p>
        </w:tc>
        <w:tc>
          <w:tcPr>
            <w:tcW w:w="776" w:type="dxa"/>
          </w:tcPr>
          <w:p w14:paraId="4E3DE94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82BFC00" w14:textId="77777777" w:rsidR="005023B5" w:rsidRPr="000C3D9B" w:rsidRDefault="005023B5">
            <w:r w:rsidRPr="000C3D9B">
              <w:t>14.104167</w:t>
            </w:r>
          </w:p>
        </w:tc>
        <w:tc>
          <w:tcPr>
            <w:tcW w:w="659" w:type="dxa"/>
          </w:tcPr>
          <w:p w14:paraId="0A6F5B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D104CE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56254FE" w14:textId="77777777" w:rsidR="005023B5" w:rsidRPr="000C3D9B" w:rsidRDefault="005023B5">
            <w:r w:rsidRPr="000C3D9B">
              <w:t>10.833333</w:t>
            </w:r>
          </w:p>
        </w:tc>
        <w:tc>
          <w:tcPr>
            <w:tcW w:w="656" w:type="dxa"/>
          </w:tcPr>
          <w:p w14:paraId="4863547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5AD0C70" w14:textId="77777777" w:rsidR="005023B5" w:rsidRPr="000C3D9B" w:rsidRDefault="005023B5">
            <w:r w:rsidRPr="000C3D9B">
              <w:t>21.066667</w:t>
            </w:r>
          </w:p>
        </w:tc>
        <w:tc>
          <w:tcPr>
            <w:tcW w:w="628" w:type="dxa"/>
          </w:tcPr>
          <w:p w14:paraId="7AC2F409" w14:textId="77777777" w:rsidR="005023B5" w:rsidRPr="000C3D9B" w:rsidRDefault="005023B5">
            <w:r w:rsidRPr="000C3D9B">
              <w:t>48.504167</w:t>
            </w:r>
          </w:p>
        </w:tc>
      </w:tr>
      <w:tr w:rsidR="005023B5" w:rsidRPr="000C3D9B" w14:paraId="499E34D9" w14:textId="77777777" w:rsidTr="007D56B9">
        <w:tc>
          <w:tcPr>
            <w:tcW w:w="464" w:type="dxa"/>
          </w:tcPr>
          <w:p w14:paraId="6A0F2753" w14:textId="77777777" w:rsidR="005023B5" w:rsidRPr="000C3D9B" w:rsidRDefault="005023B5">
            <w:r w:rsidRPr="000C3D9B">
              <w:t>642</w:t>
            </w:r>
          </w:p>
        </w:tc>
        <w:tc>
          <w:tcPr>
            <w:tcW w:w="678" w:type="dxa"/>
          </w:tcPr>
          <w:p w14:paraId="6C3AC57D" w14:textId="77777777" w:rsidR="005023B5" w:rsidRPr="000C3D9B" w:rsidRDefault="005023B5">
            <w:r w:rsidRPr="000C3D9B">
              <w:t>18655</w:t>
            </w:r>
          </w:p>
        </w:tc>
        <w:tc>
          <w:tcPr>
            <w:tcW w:w="954" w:type="dxa"/>
          </w:tcPr>
          <w:p w14:paraId="25B72C8C" w14:textId="77777777" w:rsidR="005023B5" w:rsidRPr="000C3D9B" w:rsidRDefault="005023B5">
            <w:r w:rsidRPr="000C3D9B">
              <w:t>Sumair Ali Zain</w:t>
            </w:r>
          </w:p>
        </w:tc>
        <w:tc>
          <w:tcPr>
            <w:tcW w:w="1087" w:type="dxa"/>
          </w:tcPr>
          <w:p w14:paraId="7F34AC21" w14:textId="77777777" w:rsidR="005023B5" w:rsidRPr="000C3D9B" w:rsidRDefault="005023B5">
            <w:r w:rsidRPr="000C3D9B">
              <w:t>Qadeer Ahmad Anjum</w:t>
            </w:r>
          </w:p>
        </w:tc>
        <w:tc>
          <w:tcPr>
            <w:tcW w:w="897" w:type="dxa"/>
          </w:tcPr>
          <w:p w14:paraId="22BC73D0" w14:textId="77777777" w:rsidR="005023B5" w:rsidRPr="000C3D9B" w:rsidRDefault="005023B5">
            <w:r w:rsidRPr="000C3D9B">
              <w:t>109218-P</w:t>
            </w:r>
          </w:p>
        </w:tc>
        <w:tc>
          <w:tcPr>
            <w:tcW w:w="776" w:type="dxa"/>
          </w:tcPr>
          <w:p w14:paraId="335703E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C3CFD8C" w14:textId="77777777" w:rsidR="005023B5" w:rsidRPr="000C3D9B" w:rsidRDefault="005023B5">
            <w:r w:rsidRPr="000C3D9B">
              <w:t>12.865306</w:t>
            </w:r>
          </w:p>
        </w:tc>
        <w:tc>
          <w:tcPr>
            <w:tcW w:w="659" w:type="dxa"/>
          </w:tcPr>
          <w:p w14:paraId="3AD7B4C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3F3D1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5176C6E" w14:textId="77777777" w:rsidR="005023B5" w:rsidRPr="000C3D9B" w:rsidRDefault="005023B5">
            <w:r w:rsidRPr="000C3D9B">
              <w:t>1.5</w:t>
            </w:r>
          </w:p>
        </w:tc>
        <w:tc>
          <w:tcPr>
            <w:tcW w:w="656" w:type="dxa"/>
          </w:tcPr>
          <w:p w14:paraId="3EA77FF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AE5244B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03AE1D14" w14:textId="77777777" w:rsidR="005023B5" w:rsidRPr="000C3D9B" w:rsidRDefault="005023B5">
            <w:r w:rsidRPr="000C3D9B">
              <w:t>48.485306</w:t>
            </w:r>
          </w:p>
        </w:tc>
      </w:tr>
      <w:tr w:rsidR="005023B5" w:rsidRPr="000C3D9B" w14:paraId="2424A487" w14:textId="77777777" w:rsidTr="007D56B9">
        <w:tc>
          <w:tcPr>
            <w:tcW w:w="464" w:type="dxa"/>
          </w:tcPr>
          <w:p w14:paraId="555E4598" w14:textId="77777777" w:rsidR="005023B5" w:rsidRPr="000C3D9B" w:rsidRDefault="005023B5">
            <w:r w:rsidRPr="000C3D9B">
              <w:t>643</w:t>
            </w:r>
          </w:p>
        </w:tc>
        <w:tc>
          <w:tcPr>
            <w:tcW w:w="678" w:type="dxa"/>
          </w:tcPr>
          <w:p w14:paraId="297F20DE" w14:textId="77777777" w:rsidR="005023B5" w:rsidRPr="000C3D9B" w:rsidRDefault="005023B5">
            <w:r w:rsidRPr="000C3D9B">
              <w:t>20167</w:t>
            </w:r>
          </w:p>
        </w:tc>
        <w:tc>
          <w:tcPr>
            <w:tcW w:w="954" w:type="dxa"/>
          </w:tcPr>
          <w:p w14:paraId="0D1CC084" w14:textId="77777777" w:rsidR="005023B5" w:rsidRPr="000C3D9B" w:rsidRDefault="005023B5">
            <w:r w:rsidRPr="000C3D9B">
              <w:t>Ali Usama</w:t>
            </w:r>
          </w:p>
        </w:tc>
        <w:tc>
          <w:tcPr>
            <w:tcW w:w="1087" w:type="dxa"/>
          </w:tcPr>
          <w:p w14:paraId="23122F98" w14:textId="77777777" w:rsidR="005023B5" w:rsidRPr="000C3D9B" w:rsidRDefault="005023B5">
            <w:r w:rsidRPr="000C3D9B">
              <w:t>Muhammad Arif</w:t>
            </w:r>
          </w:p>
        </w:tc>
        <w:tc>
          <w:tcPr>
            <w:tcW w:w="897" w:type="dxa"/>
          </w:tcPr>
          <w:p w14:paraId="0BB89112" w14:textId="77777777" w:rsidR="005023B5" w:rsidRPr="000C3D9B" w:rsidRDefault="005023B5">
            <w:r w:rsidRPr="000C3D9B">
              <w:t>108366-P</w:t>
            </w:r>
          </w:p>
        </w:tc>
        <w:tc>
          <w:tcPr>
            <w:tcW w:w="776" w:type="dxa"/>
          </w:tcPr>
          <w:p w14:paraId="5E86D4B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59B2933" w14:textId="77777777" w:rsidR="005023B5" w:rsidRPr="000C3D9B" w:rsidRDefault="005023B5">
            <w:r w:rsidRPr="000C3D9B">
              <w:t>14.358333</w:t>
            </w:r>
          </w:p>
        </w:tc>
        <w:tc>
          <w:tcPr>
            <w:tcW w:w="659" w:type="dxa"/>
          </w:tcPr>
          <w:p w14:paraId="5C88769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A3B9D9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C19459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08F20B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DE63604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23B2F9C4" w14:textId="77777777" w:rsidR="005023B5" w:rsidRPr="000C3D9B" w:rsidRDefault="005023B5">
            <w:r w:rsidRPr="000C3D9B">
              <w:t>48.478333</w:t>
            </w:r>
          </w:p>
        </w:tc>
      </w:tr>
      <w:tr w:rsidR="005023B5" w:rsidRPr="000C3D9B" w14:paraId="7F3A4E86" w14:textId="77777777" w:rsidTr="007D56B9">
        <w:tc>
          <w:tcPr>
            <w:tcW w:w="464" w:type="dxa"/>
          </w:tcPr>
          <w:p w14:paraId="2CC89E18" w14:textId="77777777" w:rsidR="005023B5" w:rsidRPr="000C3D9B" w:rsidRDefault="005023B5">
            <w:r w:rsidRPr="000C3D9B">
              <w:t>644</w:t>
            </w:r>
          </w:p>
        </w:tc>
        <w:tc>
          <w:tcPr>
            <w:tcW w:w="678" w:type="dxa"/>
          </w:tcPr>
          <w:p w14:paraId="6961FAD0" w14:textId="77777777" w:rsidR="005023B5" w:rsidRPr="000C3D9B" w:rsidRDefault="005023B5">
            <w:r w:rsidRPr="000C3D9B">
              <w:t>17189</w:t>
            </w:r>
          </w:p>
        </w:tc>
        <w:tc>
          <w:tcPr>
            <w:tcW w:w="954" w:type="dxa"/>
          </w:tcPr>
          <w:p w14:paraId="6EDFF811" w14:textId="77777777" w:rsidR="005023B5" w:rsidRPr="000C3D9B" w:rsidRDefault="005023B5">
            <w:r w:rsidRPr="000C3D9B">
              <w:t>Laiba Ali</w:t>
            </w:r>
          </w:p>
        </w:tc>
        <w:tc>
          <w:tcPr>
            <w:tcW w:w="1087" w:type="dxa"/>
          </w:tcPr>
          <w:p w14:paraId="213CA3B5" w14:textId="77777777" w:rsidR="005023B5" w:rsidRPr="000C3D9B" w:rsidRDefault="005023B5">
            <w:r w:rsidRPr="000C3D9B">
              <w:t>Asghar Ali</w:t>
            </w:r>
          </w:p>
        </w:tc>
        <w:tc>
          <w:tcPr>
            <w:tcW w:w="897" w:type="dxa"/>
          </w:tcPr>
          <w:p w14:paraId="2E61103A" w14:textId="77777777" w:rsidR="005023B5" w:rsidRPr="000C3D9B" w:rsidRDefault="005023B5">
            <w:r w:rsidRPr="000C3D9B">
              <w:t>108816-P</w:t>
            </w:r>
          </w:p>
        </w:tc>
        <w:tc>
          <w:tcPr>
            <w:tcW w:w="776" w:type="dxa"/>
          </w:tcPr>
          <w:p w14:paraId="23993B7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88A96F9" w14:textId="77777777" w:rsidR="005023B5" w:rsidRPr="000C3D9B" w:rsidRDefault="005023B5">
            <w:r w:rsidRPr="000C3D9B">
              <w:t>15.308333</w:t>
            </w:r>
          </w:p>
        </w:tc>
        <w:tc>
          <w:tcPr>
            <w:tcW w:w="659" w:type="dxa"/>
          </w:tcPr>
          <w:p w14:paraId="07CEB36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FC4AA2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6C0045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F74431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A3ECB5B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660C4184" w14:textId="77777777" w:rsidR="005023B5" w:rsidRPr="000C3D9B" w:rsidRDefault="005023B5">
            <w:r w:rsidRPr="000C3D9B">
              <w:t>48.468333</w:t>
            </w:r>
          </w:p>
        </w:tc>
      </w:tr>
      <w:tr w:rsidR="005023B5" w:rsidRPr="000C3D9B" w14:paraId="6F0B9D3E" w14:textId="77777777" w:rsidTr="007D56B9">
        <w:tc>
          <w:tcPr>
            <w:tcW w:w="464" w:type="dxa"/>
          </w:tcPr>
          <w:p w14:paraId="7AE36842" w14:textId="77777777" w:rsidR="005023B5" w:rsidRPr="000C3D9B" w:rsidRDefault="005023B5">
            <w:r w:rsidRPr="000C3D9B">
              <w:t>645</w:t>
            </w:r>
          </w:p>
        </w:tc>
        <w:tc>
          <w:tcPr>
            <w:tcW w:w="678" w:type="dxa"/>
          </w:tcPr>
          <w:p w14:paraId="24F8CACB" w14:textId="77777777" w:rsidR="005023B5" w:rsidRPr="000C3D9B" w:rsidRDefault="005023B5">
            <w:r w:rsidRPr="000C3D9B">
              <w:t>17654</w:t>
            </w:r>
          </w:p>
        </w:tc>
        <w:tc>
          <w:tcPr>
            <w:tcW w:w="954" w:type="dxa"/>
          </w:tcPr>
          <w:p w14:paraId="778882A4" w14:textId="77777777" w:rsidR="005023B5" w:rsidRPr="000C3D9B" w:rsidRDefault="005023B5">
            <w:r w:rsidRPr="000C3D9B">
              <w:t>Ghazal Javaid</w:t>
            </w:r>
          </w:p>
        </w:tc>
        <w:tc>
          <w:tcPr>
            <w:tcW w:w="1087" w:type="dxa"/>
          </w:tcPr>
          <w:p w14:paraId="4B08D6EC" w14:textId="77777777" w:rsidR="005023B5" w:rsidRPr="000C3D9B" w:rsidRDefault="005023B5">
            <w:r w:rsidRPr="000C3D9B">
              <w:t>Javaid Akhtar</w:t>
            </w:r>
          </w:p>
        </w:tc>
        <w:tc>
          <w:tcPr>
            <w:tcW w:w="897" w:type="dxa"/>
          </w:tcPr>
          <w:p w14:paraId="2D29F3A0" w14:textId="77777777" w:rsidR="005023B5" w:rsidRPr="000C3D9B" w:rsidRDefault="005023B5">
            <w:r w:rsidRPr="000C3D9B">
              <w:t>111542-P</w:t>
            </w:r>
          </w:p>
        </w:tc>
        <w:tc>
          <w:tcPr>
            <w:tcW w:w="776" w:type="dxa"/>
          </w:tcPr>
          <w:p w14:paraId="2A9A232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642BA32" w14:textId="77777777" w:rsidR="005023B5" w:rsidRPr="000C3D9B" w:rsidRDefault="005023B5">
            <w:r w:rsidRPr="000C3D9B">
              <w:t>14.341667</w:t>
            </w:r>
          </w:p>
        </w:tc>
        <w:tc>
          <w:tcPr>
            <w:tcW w:w="659" w:type="dxa"/>
          </w:tcPr>
          <w:p w14:paraId="78EE111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013769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5B9CF8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45B693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1E0A139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0195E8AB" w14:textId="77777777" w:rsidR="005023B5" w:rsidRPr="000C3D9B" w:rsidRDefault="005023B5">
            <w:r w:rsidRPr="000C3D9B">
              <w:t>48.461667</w:t>
            </w:r>
          </w:p>
        </w:tc>
      </w:tr>
      <w:tr w:rsidR="005023B5" w:rsidRPr="000C3D9B" w14:paraId="5EACAB5E" w14:textId="77777777" w:rsidTr="007D56B9">
        <w:tc>
          <w:tcPr>
            <w:tcW w:w="464" w:type="dxa"/>
          </w:tcPr>
          <w:p w14:paraId="2B9C4B69" w14:textId="77777777" w:rsidR="005023B5" w:rsidRPr="000C3D9B" w:rsidRDefault="005023B5">
            <w:r w:rsidRPr="000C3D9B">
              <w:t>646</w:t>
            </w:r>
          </w:p>
        </w:tc>
        <w:tc>
          <w:tcPr>
            <w:tcW w:w="678" w:type="dxa"/>
          </w:tcPr>
          <w:p w14:paraId="74371AE3" w14:textId="77777777" w:rsidR="005023B5" w:rsidRPr="000C3D9B" w:rsidRDefault="005023B5">
            <w:r w:rsidRPr="000C3D9B">
              <w:t>20220</w:t>
            </w:r>
          </w:p>
        </w:tc>
        <w:tc>
          <w:tcPr>
            <w:tcW w:w="954" w:type="dxa"/>
          </w:tcPr>
          <w:p w14:paraId="010F5CD2" w14:textId="77777777" w:rsidR="005023B5" w:rsidRPr="000C3D9B" w:rsidRDefault="005023B5">
            <w:r w:rsidRPr="000C3D9B">
              <w:t>Komal Urooj</w:t>
            </w:r>
          </w:p>
        </w:tc>
        <w:tc>
          <w:tcPr>
            <w:tcW w:w="1087" w:type="dxa"/>
          </w:tcPr>
          <w:p w14:paraId="45689C8F" w14:textId="77777777" w:rsidR="005023B5" w:rsidRPr="000C3D9B" w:rsidRDefault="005023B5">
            <w:r w:rsidRPr="000C3D9B">
              <w:t>Abdul Qudoos</w:t>
            </w:r>
          </w:p>
        </w:tc>
        <w:tc>
          <w:tcPr>
            <w:tcW w:w="897" w:type="dxa"/>
          </w:tcPr>
          <w:p w14:paraId="594B0399" w14:textId="77777777" w:rsidR="005023B5" w:rsidRPr="000C3D9B" w:rsidRDefault="005023B5">
            <w:r w:rsidRPr="000C3D9B">
              <w:t>115367-P</w:t>
            </w:r>
          </w:p>
        </w:tc>
        <w:tc>
          <w:tcPr>
            <w:tcW w:w="776" w:type="dxa"/>
          </w:tcPr>
          <w:p w14:paraId="03212B9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A93329A" w14:textId="77777777" w:rsidR="005023B5" w:rsidRPr="000C3D9B" w:rsidRDefault="005023B5">
            <w:r w:rsidRPr="000C3D9B">
              <w:t>13.945833</w:t>
            </w:r>
          </w:p>
        </w:tc>
        <w:tc>
          <w:tcPr>
            <w:tcW w:w="659" w:type="dxa"/>
          </w:tcPr>
          <w:p w14:paraId="6C090E7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27DF2B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4D5CC9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917BDB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D4DF2E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2782C42D" w14:textId="77777777" w:rsidR="005023B5" w:rsidRPr="000C3D9B" w:rsidRDefault="005023B5">
            <w:r w:rsidRPr="000C3D9B">
              <w:t>48.385833</w:t>
            </w:r>
          </w:p>
        </w:tc>
      </w:tr>
      <w:tr w:rsidR="005023B5" w:rsidRPr="000C3D9B" w14:paraId="730099B8" w14:textId="77777777" w:rsidTr="007D56B9">
        <w:tc>
          <w:tcPr>
            <w:tcW w:w="464" w:type="dxa"/>
          </w:tcPr>
          <w:p w14:paraId="213717C2" w14:textId="77777777" w:rsidR="005023B5" w:rsidRPr="000C3D9B" w:rsidRDefault="005023B5">
            <w:r w:rsidRPr="000C3D9B">
              <w:t>647</w:t>
            </w:r>
          </w:p>
        </w:tc>
        <w:tc>
          <w:tcPr>
            <w:tcW w:w="678" w:type="dxa"/>
          </w:tcPr>
          <w:p w14:paraId="385DD644" w14:textId="77777777" w:rsidR="005023B5" w:rsidRPr="000C3D9B" w:rsidRDefault="005023B5">
            <w:r w:rsidRPr="000C3D9B">
              <w:t>6937</w:t>
            </w:r>
          </w:p>
        </w:tc>
        <w:tc>
          <w:tcPr>
            <w:tcW w:w="954" w:type="dxa"/>
          </w:tcPr>
          <w:p w14:paraId="02F1C46D" w14:textId="77777777" w:rsidR="005023B5" w:rsidRPr="000C3D9B" w:rsidRDefault="005023B5">
            <w:r w:rsidRPr="000C3D9B">
              <w:t>Iram Shezadi</w:t>
            </w:r>
          </w:p>
        </w:tc>
        <w:tc>
          <w:tcPr>
            <w:tcW w:w="1087" w:type="dxa"/>
          </w:tcPr>
          <w:p w14:paraId="10093549" w14:textId="77777777" w:rsidR="005023B5" w:rsidRPr="000C3D9B" w:rsidRDefault="005023B5">
            <w:r w:rsidRPr="000C3D9B">
              <w:t>Gulzar Hussain</w:t>
            </w:r>
          </w:p>
        </w:tc>
        <w:tc>
          <w:tcPr>
            <w:tcW w:w="897" w:type="dxa"/>
          </w:tcPr>
          <w:p w14:paraId="4C4DE107" w14:textId="77777777" w:rsidR="005023B5" w:rsidRPr="000C3D9B" w:rsidRDefault="005023B5">
            <w:r w:rsidRPr="000C3D9B">
              <w:t>101449-P</w:t>
            </w:r>
          </w:p>
        </w:tc>
        <w:tc>
          <w:tcPr>
            <w:tcW w:w="776" w:type="dxa"/>
          </w:tcPr>
          <w:p w14:paraId="452D282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06B4E44" w14:textId="77777777" w:rsidR="005023B5" w:rsidRPr="000C3D9B" w:rsidRDefault="005023B5">
            <w:r w:rsidRPr="000C3D9B">
              <w:t>13.9625</w:t>
            </w:r>
          </w:p>
        </w:tc>
        <w:tc>
          <w:tcPr>
            <w:tcW w:w="659" w:type="dxa"/>
          </w:tcPr>
          <w:p w14:paraId="5FA6739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FACA56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D51E91B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7A68B3B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DC30D2F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5EDD833D" w14:textId="77777777" w:rsidR="005023B5" w:rsidRPr="000C3D9B" w:rsidRDefault="005023B5">
            <w:r w:rsidRPr="000C3D9B">
              <w:t>48.3825</w:t>
            </w:r>
          </w:p>
        </w:tc>
      </w:tr>
      <w:tr w:rsidR="005023B5" w:rsidRPr="000C3D9B" w14:paraId="4A56F3B9" w14:textId="77777777" w:rsidTr="007D56B9">
        <w:tc>
          <w:tcPr>
            <w:tcW w:w="464" w:type="dxa"/>
          </w:tcPr>
          <w:p w14:paraId="79160A85" w14:textId="77777777" w:rsidR="005023B5" w:rsidRPr="000C3D9B" w:rsidRDefault="005023B5">
            <w:r w:rsidRPr="000C3D9B">
              <w:t>648</w:t>
            </w:r>
          </w:p>
        </w:tc>
        <w:tc>
          <w:tcPr>
            <w:tcW w:w="678" w:type="dxa"/>
          </w:tcPr>
          <w:p w14:paraId="6F9F3DB4" w14:textId="77777777" w:rsidR="005023B5" w:rsidRPr="000C3D9B" w:rsidRDefault="005023B5">
            <w:r w:rsidRPr="000C3D9B">
              <w:t>17486</w:t>
            </w:r>
          </w:p>
        </w:tc>
        <w:tc>
          <w:tcPr>
            <w:tcW w:w="954" w:type="dxa"/>
          </w:tcPr>
          <w:p w14:paraId="4B0F1734" w14:textId="77777777" w:rsidR="005023B5" w:rsidRPr="000C3D9B" w:rsidRDefault="005023B5">
            <w:r w:rsidRPr="000C3D9B">
              <w:t>Syeda Javeria Ashfaq</w:t>
            </w:r>
          </w:p>
        </w:tc>
        <w:tc>
          <w:tcPr>
            <w:tcW w:w="1087" w:type="dxa"/>
          </w:tcPr>
          <w:p w14:paraId="1CFA06A0" w14:textId="77777777" w:rsidR="005023B5" w:rsidRPr="000C3D9B" w:rsidRDefault="005023B5">
            <w:r w:rsidRPr="000C3D9B">
              <w:t>Muhammad Asghar Ali</w:t>
            </w:r>
          </w:p>
        </w:tc>
        <w:tc>
          <w:tcPr>
            <w:tcW w:w="897" w:type="dxa"/>
          </w:tcPr>
          <w:p w14:paraId="3EDCEEB5" w14:textId="77777777" w:rsidR="005023B5" w:rsidRPr="000C3D9B" w:rsidRDefault="005023B5">
            <w:r w:rsidRPr="000C3D9B">
              <w:t>69812-P</w:t>
            </w:r>
          </w:p>
        </w:tc>
        <w:tc>
          <w:tcPr>
            <w:tcW w:w="776" w:type="dxa"/>
          </w:tcPr>
          <w:p w14:paraId="716724E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CFFB951" w14:textId="77777777" w:rsidR="005023B5" w:rsidRPr="000C3D9B" w:rsidRDefault="005023B5">
            <w:r w:rsidRPr="000C3D9B">
              <w:t>12.569565</w:t>
            </w:r>
          </w:p>
        </w:tc>
        <w:tc>
          <w:tcPr>
            <w:tcW w:w="659" w:type="dxa"/>
          </w:tcPr>
          <w:p w14:paraId="1975149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BA3DF9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8C56B9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8BC46A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9EE8E18" w14:textId="77777777" w:rsidR="005023B5" w:rsidRPr="000C3D9B" w:rsidRDefault="005023B5">
            <w:r w:rsidRPr="000C3D9B">
              <w:t>30.8</w:t>
            </w:r>
          </w:p>
        </w:tc>
        <w:tc>
          <w:tcPr>
            <w:tcW w:w="628" w:type="dxa"/>
          </w:tcPr>
          <w:p w14:paraId="6FCDEF01" w14:textId="77777777" w:rsidR="005023B5" w:rsidRPr="000C3D9B" w:rsidRDefault="005023B5">
            <w:r w:rsidRPr="000C3D9B">
              <w:t>48.369565</w:t>
            </w:r>
          </w:p>
        </w:tc>
      </w:tr>
      <w:tr w:rsidR="005023B5" w:rsidRPr="000C3D9B" w14:paraId="34427A29" w14:textId="77777777" w:rsidTr="007D56B9">
        <w:tc>
          <w:tcPr>
            <w:tcW w:w="464" w:type="dxa"/>
          </w:tcPr>
          <w:p w14:paraId="04D0CB84" w14:textId="77777777" w:rsidR="005023B5" w:rsidRPr="000C3D9B" w:rsidRDefault="005023B5">
            <w:r w:rsidRPr="000C3D9B">
              <w:t>649</w:t>
            </w:r>
          </w:p>
        </w:tc>
        <w:tc>
          <w:tcPr>
            <w:tcW w:w="678" w:type="dxa"/>
          </w:tcPr>
          <w:p w14:paraId="60AA167F" w14:textId="77777777" w:rsidR="005023B5" w:rsidRPr="000C3D9B" w:rsidRDefault="005023B5">
            <w:r w:rsidRPr="000C3D9B">
              <w:t>18552</w:t>
            </w:r>
          </w:p>
        </w:tc>
        <w:tc>
          <w:tcPr>
            <w:tcW w:w="954" w:type="dxa"/>
          </w:tcPr>
          <w:p w14:paraId="782DF0E8" w14:textId="77777777" w:rsidR="005023B5" w:rsidRPr="000C3D9B" w:rsidRDefault="005023B5">
            <w:r w:rsidRPr="000C3D9B">
              <w:t>Aasifa Siddiqa</w:t>
            </w:r>
          </w:p>
        </w:tc>
        <w:tc>
          <w:tcPr>
            <w:tcW w:w="1087" w:type="dxa"/>
          </w:tcPr>
          <w:p w14:paraId="157FEE44" w14:textId="77777777" w:rsidR="005023B5" w:rsidRPr="000C3D9B" w:rsidRDefault="005023B5">
            <w:r w:rsidRPr="000C3D9B">
              <w:t>Hussain Agha</w:t>
            </w:r>
          </w:p>
        </w:tc>
        <w:tc>
          <w:tcPr>
            <w:tcW w:w="897" w:type="dxa"/>
          </w:tcPr>
          <w:p w14:paraId="67E47573" w14:textId="77777777" w:rsidR="005023B5" w:rsidRPr="000C3D9B" w:rsidRDefault="005023B5">
            <w:r w:rsidRPr="000C3D9B">
              <w:t>79234-P</w:t>
            </w:r>
          </w:p>
        </w:tc>
        <w:tc>
          <w:tcPr>
            <w:tcW w:w="776" w:type="dxa"/>
          </w:tcPr>
          <w:p w14:paraId="7923E13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082F84E" w14:textId="77777777" w:rsidR="005023B5" w:rsidRPr="000C3D9B" w:rsidRDefault="005023B5">
            <w:r w:rsidRPr="000C3D9B">
              <w:t>12.96</w:t>
            </w:r>
          </w:p>
        </w:tc>
        <w:tc>
          <w:tcPr>
            <w:tcW w:w="659" w:type="dxa"/>
          </w:tcPr>
          <w:p w14:paraId="6B7CAA9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8A85B9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DCF4EE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512EEF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265C3DB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451791D5" w14:textId="77777777" w:rsidR="005023B5" w:rsidRPr="000C3D9B" w:rsidRDefault="005023B5">
            <w:r w:rsidRPr="000C3D9B">
              <w:t>48.36</w:t>
            </w:r>
          </w:p>
        </w:tc>
      </w:tr>
      <w:tr w:rsidR="005023B5" w:rsidRPr="000C3D9B" w14:paraId="043A2DF5" w14:textId="77777777" w:rsidTr="007D56B9">
        <w:tc>
          <w:tcPr>
            <w:tcW w:w="464" w:type="dxa"/>
          </w:tcPr>
          <w:p w14:paraId="7555524E" w14:textId="77777777" w:rsidR="005023B5" w:rsidRPr="000C3D9B" w:rsidRDefault="005023B5">
            <w:r w:rsidRPr="000C3D9B">
              <w:t>650</w:t>
            </w:r>
          </w:p>
        </w:tc>
        <w:tc>
          <w:tcPr>
            <w:tcW w:w="678" w:type="dxa"/>
          </w:tcPr>
          <w:p w14:paraId="68242366" w14:textId="77777777" w:rsidR="005023B5" w:rsidRPr="000C3D9B" w:rsidRDefault="005023B5">
            <w:r w:rsidRPr="000C3D9B">
              <w:t>3966</w:t>
            </w:r>
          </w:p>
        </w:tc>
        <w:tc>
          <w:tcPr>
            <w:tcW w:w="954" w:type="dxa"/>
          </w:tcPr>
          <w:p w14:paraId="4D6EF0D2" w14:textId="77777777" w:rsidR="005023B5" w:rsidRPr="000C3D9B" w:rsidRDefault="005023B5">
            <w:r w:rsidRPr="000C3D9B">
              <w:t>Aqsa Khalid</w:t>
            </w:r>
          </w:p>
        </w:tc>
        <w:tc>
          <w:tcPr>
            <w:tcW w:w="1087" w:type="dxa"/>
          </w:tcPr>
          <w:p w14:paraId="3419904A" w14:textId="77777777" w:rsidR="005023B5" w:rsidRPr="000C3D9B" w:rsidRDefault="005023B5">
            <w:r w:rsidRPr="000C3D9B">
              <w:t>Muhammad  Khalid</w:t>
            </w:r>
          </w:p>
        </w:tc>
        <w:tc>
          <w:tcPr>
            <w:tcW w:w="897" w:type="dxa"/>
          </w:tcPr>
          <w:p w14:paraId="53C14537" w14:textId="77777777" w:rsidR="005023B5" w:rsidRPr="000C3D9B" w:rsidRDefault="005023B5">
            <w:r w:rsidRPr="000C3D9B">
              <w:t>105640-P</w:t>
            </w:r>
          </w:p>
        </w:tc>
        <w:tc>
          <w:tcPr>
            <w:tcW w:w="776" w:type="dxa"/>
          </w:tcPr>
          <w:p w14:paraId="04E0C49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DE1D361" w14:textId="77777777" w:rsidR="005023B5" w:rsidRPr="000C3D9B" w:rsidRDefault="005023B5">
            <w:r w:rsidRPr="000C3D9B">
              <w:t>14.229167</w:t>
            </w:r>
          </w:p>
        </w:tc>
        <w:tc>
          <w:tcPr>
            <w:tcW w:w="659" w:type="dxa"/>
          </w:tcPr>
          <w:p w14:paraId="1B770EE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1826AA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342B39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0F01AF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6476CA4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3D1FB39C" w14:textId="77777777" w:rsidR="005023B5" w:rsidRPr="000C3D9B" w:rsidRDefault="005023B5">
            <w:r w:rsidRPr="000C3D9B">
              <w:t>48.349167</w:t>
            </w:r>
          </w:p>
        </w:tc>
      </w:tr>
      <w:tr w:rsidR="005023B5" w:rsidRPr="000C3D9B" w14:paraId="6C794B47" w14:textId="77777777" w:rsidTr="007D56B9">
        <w:tc>
          <w:tcPr>
            <w:tcW w:w="464" w:type="dxa"/>
          </w:tcPr>
          <w:p w14:paraId="4701D204" w14:textId="77777777" w:rsidR="005023B5" w:rsidRPr="000C3D9B" w:rsidRDefault="005023B5">
            <w:r w:rsidRPr="000C3D9B">
              <w:t>651</w:t>
            </w:r>
          </w:p>
        </w:tc>
        <w:tc>
          <w:tcPr>
            <w:tcW w:w="678" w:type="dxa"/>
          </w:tcPr>
          <w:p w14:paraId="7C23EC56" w14:textId="77777777" w:rsidR="005023B5" w:rsidRPr="000C3D9B" w:rsidRDefault="005023B5">
            <w:r w:rsidRPr="000C3D9B">
              <w:t>20130</w:t>
            </w:r>
          </w:p>
        </w:tc>
        <w:tc>
          <w:tcPr>
            <w:tcW w:w="954" w:type="dxa"/>
          </w:tcPr>
          <w:p w14:paraId="092E98B4" w14:textId="77777777" w:rsidR="005023B5" w:rsidRPr="000C3D9B" w:rsidRDefault="005023B5">
            <w:r w:rsidRPr="000C3D9B">
              <w:t>Usama Waqar</w:t>
            </w:r>
          </w:p>
        </w:tc>
        <w:tc>
          <w:tcPr>
            <w:tcW w:w="1087" w:type="dxa"/>
          </w:tcPr>
          <w:p w14:paraId="5BA4F5CC" w14:textId="77777777" w:rsidR="005023B5" w:rsidRPr="000C3D9B" w:rsidRDefault="005023B5">
            <w:r w:rsidRPr="000C3D9B">
              <w:t>Waqar Afzal</w:t>
            </w:r>
          </w:p>
        </w:tc>
        <w:tc>
          <w:tcPr>
            <w:tcW w:w="897" w:type="dxa"/>
          </w:tcPr>
          <w:p w14:paraId="62768D17" w14:textId="77777777" w:rsidR="005023B5" w:rsidRPr="000C3D9B" w:rsidRDefault="005023B5">
            <w:r w:rsidRPr="000C3D9B">
              <w:t>110883-P</w:t>
            </w:r>
          </w:p>
        </w:tc>
        <w:tc>
          <w:tcPr>
            <w:tcW w:w="776" w:type="dxa"/>
          </w:tcPr>
          <w:p w14:paraId="678BF1C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EC69B7B" w14:textId="77777777" w:rsidR="005023B5" w:rsidRPr="000C3D9B" w:rsidRDefault="005023B5">
            <w:r w:rsidRPr="000C3D9B">
              <w:t>13.958333</w:t>
            </w:r>
          </w:p>
        </w:tc>
        <w:tc>
          <w:tcPr>
            <w:tcW w:w="659" w:type="dxa"/>
          </w:tcPr>
          <w:p w14:paraId="2447AF2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D1638C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88C7E64" w14:textId="77777777" w:rsidR="005023B5" w:rsidRPr="000C3D9B" w:rsidRDefault="005023B5">
            <w:r w:rsidRPr="000C3D9B">
              <w:t>2.5</w:t>
            </w:r>
          </w:p>
        </w:tc>
        <w:tc>
          <w:tcPr>
            <w:tcW w:w="656" w:type="dxa"/>
          </w:tcPr>
          <w:p w14:paraId="10D9650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F054E79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09A07A1C" w14:textId="77777777" w:rsidR="005023B5" w:rsidRPr="000C3D9B" w:rsidRDefault="005023B5">
            <w:r w:rsidRPr="000C3D9B">
              <w:t>48.338333</w:t>
            </w:r>
          </w:p>
        </w:tc>
      </w:tr>
      <w:tr w:rsidR="005023B5" w:rsidRPr="000C3D9B" w14:paraId="1B987269" w14:textId="77777777" w:rsidTr="007D56B9">
        <w:tc>
          <w:tcPr>
            <w:tcW w:w="464" w:type="dxa"/>
          </w:tcPr>
          <w:p w14:paraId="0449CB19" w14:textId="77777777" w:rsidR="005023B5" w:rsidRPr="000C3D9B" w:rsidRDefault="005023B5">
            <w:r w:rsidRPr="000C3D9B">
              <w:lastRenderedPageBreak/>
              <w:t>652</w:t>
            </w:r>
          </w:p>
        </w:tc>
        <w:tc>
          <w:tcPr>
            <w:tcW w:w="678" w:type="dxa"/>
          </w:tcPr>
          <w:p w14:paraId="150AF1E7" w14:textId="77777777" w:rsidR="005023B5" w:rsidRPr="000C3D9B" w:rsidRDefault="005023B5">
            <w:r w:rsidRPr="000C3D9B">
              <w:t>6661</w:t>
            </w:r>
          </w:p>
        </w:tc>
        <w:tc>
          <w:tcPr>
            <w:tcW w:w="954" w:type="dxa"/>
          </w:tcPr>
          <w:p w14:paraId="5FEEDB2C" w14:textId="77777777" w:rsidR="005023B5" w:rsidRPr="000C3D9B" w:rsidRDefault="005023B5">
            <w:r w:rsidRPr="000C3D9B">
              <w:t>Muhammad Numan Maqsood</w:t>
            </w:r>
          </w:p>
        </w:tc>
        <w:tc>
          <w:tcPr>
            <w:tcW w:w="1087" w:type="dxa"/>
          </w:tcPr>
          <w:p w14:paraId="695AFFEC" w14:textId="77777777" w:rsidR="005023B5" w:rsidRPr="000C3D9B" w:rsidRDefault="005023B5">
            <w:r w:rsidRPr="000C3D9B">
              <w:t>Maqsood Ahmad</w:t>
            </w:r>
          </w:p>
        </w:tc>
        <w:tc>
          <w:tcPr>
            <w:tcW w:w="897" w:type="dxa"/>
          </w:tcPr>
          <w:p w14:paraId="6318F1E0" w14:textId="77777777" w:rsidR="005023B5" w:rsidRPr="000C3D9B" w:rsidRDefault="005023B5">
            <w:r w:rsidRPr="000C3D9B">
              <w:t>99504-P</w:t>
            </w:r>
          </w:p>
        </w:tc>
        <w:tc>
          <w:tcPr>
            <w:tcW w:w="776" w:type="dxa"/>
          </w:tcPr>
          <w:p w14:paraId="67EE554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D4AC788" w14:textId="77777777" w:rsidR="005023B5" w:rsidRPr="000C3D9B" w:rsidRDefault="005023B5">
            <w:r w:rsidRPr="000C3D9B">
              <w:t>17.508333</w:t>
            </w:r>
          </w:p>
        </w:tc>
        <w:tc>
          <w:tcPr>
            <w:tcW w:w="659" w:type="dxa"/>
          </w:tcPr>
          <w:p w14:paraId="78D5897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3078B0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36C40B6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2AFB6B6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A54D7E4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3EB0E81" w14:textId="77777777" w:rsidR="005023B5" w:rsidRPr="000C3D9B" w:rsidRDefault="005023B5">
            <w:r w:rsidRPr="000C3D9B">
              <w:t>48.328333</w:t>
            </w:r>
          </w:p>
        </w:tc>
      </w:tr>
      <w:tr w:rsidR="005023B5" w:rsidRPr="000C3D9B" w14:paraId="5DDEFE0F" w14:textId="77777777" w:rsidTr="007D56B9">
        <w:tc>
          <w:tcPr>
            <w:tcW w:w="464" w:type="dxa"/>
          </w:tcPr>
          <w:p w14:paraId="4269F040" w14:textId="77777777" w:rsidR="005023B5" w:rsidRPr="000C3D9B" w:rsidRDefault="005023B5">
            <w:r w:rsidRPr="000C3D9B">
              <w:t>653</w:t>
            </w:r>
          </w:p>
        </w:tc>
        <w:tc>
          <w:tcPr>
            <w:tcW w:w="678" w:type="dxa"/>
          </w:tcPr>
          <w:p w14:paraId="0A565105" w14:textId="77777777" w:rsidR="005023B5" w:rsidRPr="000C3D9B" w:rsidRDefault="005023B5">
            <w:r w:rsidRPr="000C3D9B">
              <w:t>20240</w:t>
            </w:r>
          </w:p>
        </w:tc>
        <w:tc>
          <w:tcPr>
            <w:tcW w:w="954" w:type="dxa"/>
          </w:tcPr>
          <w:p w14:paraId="2C6EE3D1" w14:textId="77777777" w:rsidR="005023B5" w:rsidRPr="000C3D9B" w:rsidRDefault="005023B5">
            <w:r w:rsidRPr="000C3D9B">
              <w:t>Muhammad Azhar</w:t>
            </w:r>
          </w:p>
        </w:tc>
        <w:tc>
          <w:tcPr>
            <w:tcW w:w="1087" w:type="dxa"/>
          </w:tcPr>
          <w:p w14:paraId="352688D7" w14:textId="77777777" w:rsidR="005023B5" w:rsidRPr="000C3D9B" w:rsidRDefault="005023B5">
            <w:r w:rsidRPr="000C3D9B">
              <w:t>Haq Nawaz</w:t>
            </w:r>
          </w:p>
        </w:tc>
        <w:tc>
          <w:tcPr>
            <w:tcW w:w="897" w:type="dxa"/>
          </w:tcPr>
          <w:p w14:paraId="225C77A0" w14:textId="77777777" w:rsidR="005023B5" w:rsidRPr="000C3D9B" w:rsidRDefault="005023B5">
            <w:r w:rsidRPr="000C3D9B">
              <w:t>112750-P</w:t>
            </w:r>
          </w:p>
        </w:tc>
        <w:tc>
          <w:tcPr>
            <w:tcW w:w="776" w:type="dxa"/>
          </w:tcPr>
          <w:p w14:paraId="717F234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578F70B" w14:textId="77777777" w:rsidR="005023B5" w:rsidRPr="000C3D9B" w:rsidRDefault="005023B5">
            <w:r w:rsidRPr="000C3D9B">
              <w:t>13.236735</w:t>
            </w:r>
          </w:p>
        </w:tc>
        <w:tc>
          <w:tcPr>
            <w:tcW w:w="659" w:type="dxa"/>
          </w:tcPr>
          <w:p w14:paraId="7CAA26E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6A357D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36CB5FB" w14:textId="77777777" w:rsidR="005023B5" w:rsidRPr="000C3D9B" w:rsidRDefault="005023B5">
            <w:r w:rsidRPr="000C3D9B">
              <w:t>4.166667</w:t>
            </w:r>
          </w:p>
        </w:tc>
        <w:tc>
          <w:tcPr>
            <w:tcW w:w="656" w:type="dxa"/>
          </w:tcPr>
          <w:p w14:paraId="5C8E3BD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79AA941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635C1002" w14:textId="77777777" w:rsidR="005023B5" w:rsidRPr="000C3D9B" w:rsidRDefault="005023B5">
            <w:r w:rsidRPr="000C3D9B">
              <w:t>48.323402</w:t>
            </w:r>
          </w:p>
        </w:tc>
      </w:tr>
      <w:tr w:rsidR="005023B5" w:rsidRPr="000C3D9B" w14:paraId="03CA126A" w14:textId="77777777" w:rsidTr="007D56B9">
        <w:tc>
          <w:tcPr>
            <w:tcW w:w="464" w:type="dxa"/>
          </w:tcPr>
          <w:p w14:paraId="4EC55D6A" w14:textId="77777777" w:rsidR="005023B5" w:rsidRPr="000C3D9B" w:rsidRDefault="005023B5">
            <w:r w:rsidRPr="000C3D9B">
              <w:t>654</w:t>
            </w:r>
          </w:p>
        </w:tc>
        <w:tc>
          <w:tcPr>
            <w:tcW w:w="678" w:type="dxa"/>
          </w:tcPr>
          <w:p w14:paraId="420412FA" w14:textId="77777777" w:rsidR="005023B5" w:rsidRPr="000C3D9B" w:rsidRDefault="005023B5">
            <w:r w:rsidRPr="000C3D9B">
              <w:t>16672</w:t>
            </w:r>
          </w:p>
        </w:tc>
        <w:tc>
          <w:tcPr>
            <w:tcW w:w="954" w:type="dxa"/>
          </w:tcPr>
          <w:p w14:paraId="3158D7E3" w14:textId="77777777" w:rsidR="005023B5" w:rsidRPr="000C3D9B" w:rsidRDefault="005023B5">
            <w:r w:rsidRPr="000C3D9B">
              <w:t>Amna Rafiq Mughal</w:t>
            </w:r>
          </w:p>
        </w:tc>
        <w:tc>
          <w:tcPr>
            <w:tcW w:w="1087" w:type="dxa"/>
          </w:tcPr>
          <w:p w14:paraId="385EFBDA" w14:textId="77777777" w:rsidR="005023B5" w:rsidRPr="000C3D9B" w:rsidRDefault="005023B5">
            <w:r w:rsidRPr="000C3D9B">
              <w:t>Muhammad Rafiq Mughal</w:t>
            </w:r>
          </w:p>
        </w:tc>
        <w:tc>
          <w:tcPr>
            <w:tcW w:w="897" w:type="dxa"/>
          </w:tcPr>
          <w:p w14:paraId="2EF0B29D" w14:textId="77777777" w:rsidR="005023B5" w:rsidRPr="000C3D9B" w:rsidRDefault="005023B5">
            <w:r w:rsidRPr="000C3D9B">
              <w:t>109161-P</w:t>
            </w:r>
          </w:p>
        </w:tc>
        <w:tc>
          <w:tcPr>
            <w:tcW w:w="776" w:type="dxa"/>
          </w:tcPr>
          <w:p w14:paraId="3639B10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E48D3EC" w14:textId="77777777" w:rsidR="005023B5" w:rsidRPr="000C3D9B" w:rsidRDefault="005023B5">
            <w:r w:rsidRPr="000C3D9B">
              <w:t>15.291667</w:t>
            </w:r>
          </w:p>
        </w:tc>
        <w:tc>
          <w:tcPr>
            <w:tcW w:w="659" w:type="dxa"/>
          </w:tcPr>
          <w:p w14:paraId="2AF6ED0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DF0461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5BEAA30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5E93E39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A8F87EC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1F5E680A" w14:textId="77777777" w:rsidR="005023B5" w:rsidRPr="000C3D9B" w:rsidRDefault="005023B5">
            <w:r w:rsidRPr="000C3D9B">
              <w:t>48.291667</w:t>
            </w:r>
          </w:p>
        </w:tc>
      </w:tr>
      <w:tr w:rsidR="005023B5" w:rsidRPr="000C3D9B" w14:paraId="4288767D" w14:textId="77777777" w:rsidTr="007D56B9">
        <w:tc>
          <w:tcPr>
            <w:tcW w:w="464" w:type="dxa"/>
          </w:tcPr>
          <w:p w14:paraId="7A312A9F" w14:textId="77777777" w:rsidR="005023B5" w:rsidRPr="000C3D9B" w:rsidRDefault="005023B5">
            <w:r w:rsidRPr="000C3D9B">
              <w:t>655</w:t>
            </w:r>
          </w:p>
        </w:tc>
        <w:tc>
          <w:tcPr>
            <w:tcW w:w="678" w:type="dxa"/>
          </w:tcPr>
          <w:p w14:paraId="1B283851" w14:textId="77777777" w:rsidR="005023B5" w:rsidRPr="000C3D9B" w:rsidRDefault="005023B5">
            <w:r w:rsidRPr="000C3D9B">
              <w:t>18081</w:t>
            </w:r>
          </w:p>
        </w:tc>
        <w:tc>
          <w:tcPr>
            <w:tcW w:w="954" w:type="dxa"/>
          </w:tcPr>
          <w:p w14:paraId="710545FA" w14:textId="77777777" w:rsidR="005023B5" w:rsidRPr="000C3D9B" w:rsidRDefault="005023B5">
            <w:r w:rsidRPr="000C3D9B">
              <w:t>Khadija Batool</w:t>
            </w:r>
          </w:p>
        </w:tc>
        <w:tc>
          <w:tcPr>
            <w:tcW w:w="1087" w:type="dxa"/>
          </w:tcPr>
          <w:p w14:paraId="725A7DC1" w14:textId="77777777" w:rsidR="005023B5" w:rsidRPr="000C3D9B" w:rsidRDefault="005023B5">
            <w:r w:rsidRPr="000C3D9B">
              <w:t>Malik Ghulam Habib</w:t>
            </w:r>
          </w:p>
        </w:tc>
        <w:tc>
          <w:tcPr>
            <w:tcW w:w="897" w:type="dxa"/>
          </w:tcPr>
          <w:p w14:paraId="149751B9" w14:textId="77777777" w:rsidR="005023B5" w:rsidRPr="000C3D9B" w:rsidRDefault="005023B5">
            <w:r w:rsidRPr="000C3D9B">
              <w:t>98385-P</w:t>
            </w:r>
          </w:p>
        </w:tc>
        <w:tc>
          <w:tcPr>
            <w:tcW w:w="776" w:type="dxa"/>
          </w:tcPr>
          <w:p w14:paraId="49E15B9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5838E57" w14:textId="77777777" w:rsidR="005023B5" w:rsidRPr="000C3D9B" w:rsidRDefault="005023B5">
            <w:r w:rsidRPr="000C3D9B">
              <w:t>13.629167</w:t>
            </w:r>
          </w:p>
        </w:tc>
        <w:tc>
          <w:tcPr>
            <w:tcW w:w="659" w:type="dxa"/>
          </w:tcPr>
          <w:p w14:paraId="02F87B5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19FB8D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78368A7" w14:textId="77777777" w:rsidR="005023B5" w:rsidRPr="000C3D9B" w:rsidRDefault="005023B5">
            <w:r w:rsidRPr="000C3D9B">
              <w:t>5.0</w:t>
            </w:r>
          </w:p>
        </w:tc>
        <w:tc>
          <w:tcPr>
            <w:tcW w:w="656" w:type="dxa"/>
          </w:tcPr>
          <w:p w14:paraId="475296E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673D34A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47DA0A3" w14:textId="77777777" w:rsidR="005023B5" w:rsidRPr="000C3D9B" w:rsidRDefault="005023B5">
            <w:r w:rsidRPr="000C3D9B">
              <w:t>48.269167</w:t>
            </w:r>
          </w:p>
        </w:tc>
      </w:tr>
      <w:tr w:rsidR="005023B5" w:rsidRPr="000C3D9B" w14:paraId="17986C8D" w14:textId="77777777" w:rsidTr="007D56B9">
        <w:tc>
          <w:tcPr>
            <w:tcW w:w="464" w:type="dxa"/>
          </w:tcPr>
          <w:p w14:paraId="08367B1F" w14:textId="77777777" w:rsidR="005023B5" w:rsidRPr="000C3D9B" w:rsidRDefault="005023B5">
            <w:r w:rsidRPr="000C3D9B">
              <w:t>656</w:t>
            </w:r>
          </w:p>
        </w:tc>
        <w:tc>
          <w:tcPr>
            <w:tcW w:w="678" w:type="dxa"/>
          </w:tcPr>
          <w:p w14:paraId="61546124" w14:textId="77777777" w:rsidR="005023B5" w:rsidRPr="000C3D9B" w:rsidRDefault="005023B5">
            <w:r w:rsidRPr="000C3D9B">
              <w:t>7780</w:t>
            </w:r>
          </w:p>
        </w:tc>
        <w:tc>
          <w:tcPr>
            <w:tcW w:w="954" w:type="dxa"/>
          </w:tcPr>
          <w:p w14:paraId="7D1F7BC4" w14:textId="77777777" w:rsidR="005023B5" w:rsidRPr="000C3D9B" w:rsidRDefault="005023B5">
            <w:r w:rsidRPr="000C3D9B">
              <w:t>Jabair Shafiq</w:t>
            </w:r>
          </w:p>
        </w:tc>
        <w:tc>
          <w:tcPr>
            <w:tcW w:w="1087" w:type="dxa"/>
          </w:tcPr>
          <w:p w14:paraId="3BDBF84D" w14:textId="77777777" w:rsidR="005023B5" w:rsidRPr="000C3D9B" w:rsidRDefault="005023B5">
            <w:r w:rsidRPr="000C3D9B">
              <w:t>Shafiq Ur Rehman</w:t>
            </w:r>
          </w:p>
        </w:tc>
        <w:tc>
          <w:tcPr>
            <w:tcW w:w="897" w:type="dxa"/>
          </w:tcPr>
          <w:p w14:paraId="00D1839C" w14:textId="77777777" w:rsidR="005023B5" w:rsidRPr="000C3D9B" w:rsidRDefault="005023B5">
            <w:r w:rsidRPr="000C3D9B">
              <w:t>103816_p</w:t>
            </w:r>
          </w:p>
        </w:tc>
        <w:tc>
          <w:tcPr>
            <w:tcW w:w="776" w:type="dxa"/>
          </w:tcPr>
          <w:p w14:paraId="5F8257D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66FC740" w14:textId="77777777" w:rsidR="005023B5" w:rsidRPr="000C3D9B" w:rsidRDefault="005023B5">
            <w:r w:rsidRPr="000C3D9B">
              <w:t>13.983333</w:t>
            </w:r>
          </w:p>
        </w:tc>
        <w:tc>
          <w:tcPr>
            <w:tcW w:w="659" w:type="dxa"/>
          </w:tcPr>
          <w:p w14:paraId="293BB71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2EAF8B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B537F42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0D45E29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D13807E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00354B5A" w14:textId="77777777" w:rsidR="005023B5" w:rsidRPr="000C3D9B" w:rsidRDefault="005023B5">
            <w:r w:rsidRPr="000C3D9B">
              <w:t>48.263333</w:t>
            </w:r>
          </w:p>
        </w:tc>
      </w:tr>
      <w:tr w:rsidR="005023B5" w:rsidRPr="000C3D9B" w14:paraId="1C098237" w14:textId="77777777" w:rsidTr="007D56B9">
        <w:tc>
          <w:tcPr>
            <w:tcW w:w="464" w:type="dxa"/>
          </w:tcPr>
          <w:p w14:paraId="4D89212F" w14:textId="77777777" w:rsidR="005023B5" w:rsidRPr="000C3D9B" w:rsidRDefault="005023B5">
            <w:r w:rsidRPr="000C3D9B">
              <w:t>657</w:t>
            </w:r>
          </w:p>
        </w:tc>
        <w:tc>
          <w:tcPr>
            <w:tcW w:w="678" w:type="dxa"/>
          </w:tcPr>
          <w:p w14:paraId="0542DC36" w14:textId="77777777" w:rsidR="005023B5" w:rsidRPr="000C3D9B" w:rsidRDefault="005023B5">
            <w:r w:rsidRPr="000C3D9B">
              <w:t>17994</w:t>
            </w:r>
          </w:p>
        </w:tc>
        <w:tc>
          <w:tcPr>
            <w:tcW w:w="954" w:type="dxa"/>
          </w:tcPr>
          <w:p w14:paraId="7106B85D" w14:textId="77777777" w:rsidR="005023B5" w:rsidRPr="000C3D9B" w:rsidRDefault="005023B5">
            <w:r w:rsidRPr="000C3D9B">
              <w:t>Waqas Ali</w:t>
            </w:r>
          </w:p>
        </w:tc>
        <w:tc>
          <w:tcPr>
            <w:tcW w:w="1087" w:type="dxa"/>
          </w:tcPr>
          <w:p w14:paraId="29DBC332" w14:textId="77777777" w:rsidR="005023B5" w:rsidRPr="000C3D9B" w:rsidRDefault="005023B5">
            <w:r w:rsidRPr="000C3D9B">
              <w:t>Muhammad bashir</w:t>
            </w:r>
          </w:p>
        </w:tc>
        <w:tc>
          <w:tcPr>
            <w:tcW w:w="897" w:type="dxa"/>
          </w:tcPr>
          <w:p w14:paraId="6EDC0EEE" w14:textId="77777777" w:rsidR="005023B5" w:rsidRPr="000C3D9B" w:rsidRDefault="005023B5">
            <w:r w:rsidRPr="000C3D9B">
              <w:t xml:space="preserve">99781-p </w:t>
            </w:r>
          </w:p>
        </w:tc>
        <w:tc>
          <w:tcPr>
            <w:tcW w:w="776" w:type="dxa"/>
          </w:tcPr>
          <w:p w14:paraId="286F289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B759794" w14:textId="77777777" w:rsidR="005023B5" w:rsidRPr="000C3D9B" w:rsidRDefault="005023B5">
            <w:r w:rsidRPr="000C3D9B">
              <w:t>16.162162</w:t>
            </w:r>
          </w:p>
        </w:tc>
        <w:tc>
          <w:tcPr>
            <w:tcW w:w="659" w:type="dxa"/>
          </w:tcPr>
          <w:p w14:paraId="7944D75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106F96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399DBF9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2098C23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F5F7AE5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CFA5E89" w14:textId="77777777" w:rsidR="005023B5" w:rsidRPr="000C3D9B" w:rsidRDefault="005023B5">
            <w:r w:rsidRPr="000C3D9B">
              <w:t>48.262162</w:t>
            </w:r>
          </w:p>
        </w:tc>
      </w:tr>
      <w:tr w:rsidR="005023B5" w:rsidRPr="000C3D9B" w14:paraId="2461A2EC" w14:textId="77777777" w:rsidTr="007D56B9">
        <w:tc>
          <w:tcPr>
            <w:tcW w:w="464" w:type="dxa"/>
          </w:tcPr>
          <w:p w14:paraId="33D546A8" w14:textId="77777777" w:rsidR="005023B5" w:rsidRPr="000C3D9B" w:rsidRDefault="005023B5">
            <w:r w:rsidRPr="000C3D9B">
              <w:t>658</w:t>
            </w:r>
          </w:p>
        </w:tc>
        <w:tc>
          <w:tcPr>
            <w:tcW w:w="678" w:type="dxa"/>
          </w:tcPr>
          <w:p w14:paraId="5DEF367D" w14:textId="77777777" w:rsidR="005023B5" w:rsidRPr="000C3D9B" w:rsidRDefault="005023B5">
            <w:r w:rsidRPr="000C3D9B">
              <w:t>5041</w:t>
            </w:r>
          </w:p>
        </w:tc>
        <w:tc>
          <w:tcPr>
            <w:tcW w:w="954" w:type="dxa"/>
          </w:tcPr>
          <w:p w14:paraId="3D0A3F3D" w14:textId="77777777" w:rsidR="005023B5" w:rsidRPr="000C3D9B" w:rsidRDefault="005023B5">
            <w:r w:rsidRPr="000C3D9B">
              <w:t>Amir Hussain</w:t>
            </w:r>
          </w:p>
        </w:tc>
        <w:tc>
          <w:tcPr>
            <w:tcW w:w="1087" w:type="dxa"/>
          </w:tcPr>
          <w:p w14:paraId="4D28DB3B" w14:textId="77777777" w:rsidR="005023B5" w:rsidRPr="000C3D9B" w:rsidRDefault="005023B5">
            <w:r w:rsidRPr="000C3D9B">
              <w:t>Muhammad Hussain</w:t>
            </w:r>
          </w:p>
        </w:tc>
        <w:tc>
          <w:tcPr>
            <w:tcW w:w="897" w:type="dxa"/>
          </w:tcPr>
          <w:p w14:paraId="336F38A2" w14:textId="77777777" w:rsidR="005023B5" w:rsidRPr="000C3D9B" w:rsidRDefault="005023B5">
            <w:r w:rsidRPr="000C3D9B">
              <w:t>105448-P</w:t>
            </w:r>
          </w:p>
        </w:tc>
        <w:tc>
          <w:tcPr>
            <w:tcW w:w="776" w:type="dxa"/>
          </w:tcPr>
          <w:p w14:paraId="3CCD80F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2DA3849" w14:textId="77777777" w:rsidR="005023B5" w:rsidRPr="000C3D9B" w:rsidRDefault="005023B5">
            <w:r w:rsidRPr="000C3D9B">
              <w:t>14.764286</w:t>
            </w:r>
          </w:p>
        </w:tc>
        <w:tc>
          <w:tcPr>
            <w:tcW w:w="659" w:type="dxa"/>
          </w:tcPr>
          <w:p w14:paraId="78AE223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B63355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8029F54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57A726F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28FB112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1D88CE5E" w14:textId="77777777" w:rsidR="005023B5" w:rsidRPr="000C3D9B" w:rsidRDefault="005023B5">
            <w:r w:rsidRPr="000C3D9B">
              <w:t>48.224286</w:t>
            </w:r>
          </w:p>
        </w:tc>
      </w:tr>
      <w:tr w:rsidR="005023B5" w:rsidRPr="000C3D9B" w14:paraId="5C5A375A" w14:textId="77777777" w:rsidTr="007D56B9">
        <w:tc>
          <w:tcPr>
            <w:tcW w:w="464" w:type="dxa"/>
          </w:tcPr>
          <w:p w14:paraId="50B4091B" w14:textId="77777777" w:rsidR="005023B5" w:rsidRPr="000C3D9B" w:rsidRDefault="005023B5">
            <w:r w:rsidRPr="000C3D9B">
              <w:t>659</w:t>
            </w:r>
          </w:p>
        </w:tc>
        <w:tc>
          <w:tcPr>
            <w:tcW w:w="678" w:type="dxa"/>
          </w:tcPr>
          <w:p w14:paraId="02E60490" w14:textId="77777777" w:rsidR="005023B5" w:rsidRPr="000C3D9B" w:rsidRDefault="005023B5">
            <w:r w:rsidRPr="000C3D9B">
              <w:t>18174</w:t>
            </w:r>
          </w:p>
        </w:tc>
        <w:tc>
          <w:tcPr>
            <w:tcW w:w="954" w:type="dxa"/>
          </w:tcPr>
          <w:p w14:paraId="4D49BC16" w14:textId="77777777" w:rsidR="005023B5" w:rsidRPr="000C3D9B" w:rsidRDefault="005023B5">
            <w:r w:rsidRPr="000C3D9B">
              <w:t>Amina Zulfiqar</w:t>
            </w:r>
          </w:p>
        </w:tc>
        <w:tc>
          <w:tcPr>
            <w:tcW w:w="1087" w:type="dxa"/>
          </w:tcPr>
          <w:p w14:paraId="20C1858B" w14:textId="77777777" w:rsidR="005023B5" w:rsidRPr="000C3D9B" w:rsidRDefault="005023B5">
            <w:r w:rsidRPr="000C3D9B">
              <w:t>Zulfiqar Ali Khan</w:t>
            </w:r>
          </w:p>
        </w:tc>
        <w:tc>
          <w:tcPr>
            <w:tcW w:w="897" w:type="dxa"/>
          </w:tcPr>
          <w:p w14:paraId="3B2CDF0B" w14:textId="77777777" w:rsidR="005023B5" w:rsidRPr="000C3D9B" w:rsidRDefault="005023B5">
            <w:r w:rsidRPr="000C3D9B">
              <w:t>101534-P</w:t>
            </w:r>
          </w:p>
        </w:tc>
        <w:tc>
          <w:tcPr>
            <w:tcW w:w="776" w:type="dxa"/>
          </w:tcPr>
          <w:p w14:paraId="0B493E8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3F060E4" w14:textId="77777777" w:rsidR="005023B5" w:rsidRPr="000C3D9B" w:rsidRDefault="005023B5">
            <w:r w:rsidRPr="000C3D9B">
              <w:t>14.9125</w:t>
            </w:r>
          </w:p>
        </w:tc>
        <w:tc>
          <w:tcPr>
            <w:tcW w:w="659" w:type="dxa"/>
          </w:tcPr>
          <w:p w14:paraId="07C1C5E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FD0DAF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A6C5512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2908879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74706B9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0AD9B0A4" w14:textId="77777777" w:rsidR="005023B5" w:rsidRPr="000C3D9B" w:rsidRDefault="005023B5">
            <w:r w:rsidRPr="000C3D9B">
              <w:t>48.2125</w:t>
            </w:r>
          </w:p>
        </w:tc>
      </w:tr>
      <w:tr w:rsidR="005023B5" w:rsidRPr="000C3D9B" w14:paraId="5A0004B3" w14:textId="77777777" w:rsidTr="007D56B9">
        <w:tc>
          <w:tcPr>
            <w:tcW w:w="464" w:type="dxa"/>
          </w:tcPr>
          <w:p w14:paraId="0C0A653E" w14:textId="77777777" w:rsidR="005023B5" w:rsidRPr="000C3D9B" w:rsidRDefault="005023B5">
            <w:r w:rsidRPr="000C3D9B">
              <w:t>660</w:t>
            </w:r>
          </w:p>
        </w:tc>
        <w:tc>
          <w:tcPr>
            <w:tcW w:w="678" w:type="dxa"/>
          </w:tcPr>
          <w:p w14:paraId="2565409B" w14:textId="77777777" w:rsidR="005023B5" w:rsidRPr="000C3D9B" w:rsidRDefault="005023B5">
            <w:r w:rsidRPr="000C3D9B">
              <w:t>19117</w:t>
            </w:r>
          </w:p>
        </w:tc>
        <w:tc>
          <w:tcPr>
            <w:tcW w:w="954" w:type="dxa"/>
          </w:tcPr>
          <w:p w14:paraId="386C4098" w14:textId="77777777" w:rsidR="005023B5" w:rsidRPr="000C3D9B" w:rsidRDefault="005023B5">
            <w:r w:rsidRPr="000C3D9B">
              <w:t>Muhammad Nabeel Ahmad</w:t>
            </w:r>
          </w:p>
        </w:tc>
        <w:tc>
          <w:tcPr>
            <w:tcW w:w="1087" w:type="dxa"/>
          </w:tcPr>
          <w:p w14:paraId="2BF6C93B" w14:textId="77777777" w:rsidR="005023B5" w:rsidRPr="000C3D9B" w:rsidRDefault="005023B5">
            <w:r w:rsidRPr="000C3D9B">
              <w:t>Abul ghaffar</w:t>
            </w:r>
          </w:p>
        </w:tc>
        <w:tc>
          <w:tcPr>
            <w:tcW w:w="897" w:type="dxa"/>
          </w:tcPr>
          <w:p w14:paraId="3592B73F" w14:textId="77777777" w:rsidR="005023B5" w:rsidRPr="000C3D9B" w:rsidRDefault="005023B5">
            <w:r w:rsidRPr="000C3D9B">
              <w:t>101211-P</w:t>
            </w:r>
          </w:p>
        </w:tc>
        <w:tc>
          <w:tcPr>
            <w:tcW w:w="776" w:type="dxa"/>
          </w:tcPr>
          <w:p w14:paraId="2C64B86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F038D9B" w14:textId="77777777" w:rsidR="005023B5" w:rsidRPr="000C3D9B" w:rsidRDefault="005023B5">
            <w:r w:rsidRPr="000C3D9B">
              <w:t>14.595833</w:t>
            </w:r>
          </w:p>
        </w:tc>
        <w:tc>
          <w:tcPr>
            <w:tcW w:w="659" w:type="dxa"/>
          </w:tcPr>
          <w:p w14:paraId="365C37A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ACF819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5AB7717" w14:textId="77777777" w:rsidR="005023B5" w:rsidRPr="000C3D9B" w:rsidRDefault="005023B5">
            <w:r w:rsidRPr="000C3D9B">
              <w:t>5.5</w:t>
            </w:r>
          </w:p>
        </w:tc>
        <w:tc>
          <w:tcPr>
            <w:tcW w:w="656" w:type="dxa"/>
          </w:tcPr>
          <w:p w14:paraId="2E04832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E2821D1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64A64709" w14:textId="77777777" w:rsidR="005023B5" w:rsidRPr="000C3D9B" w:rsidRDefault="005023B5">
            <w:r w:rsidRPr="000C3D9B">
              <w:t>48.195833</w:t>
            </w:r>
          </w:p>
        </w:tc>
      </w:tr>
      <w:tr w:rsidR="005023B5" w:rsidRPr="000C3D9B" w14:paraId="7754F92D" w14:textId="77777777" w:rsidTr="007D56B9">
        <w:tc>
          <w:tcPr>
            <w:tcW w:w="464" w:type="dxa"/>
          </w:tcPr>
          <w:p w14:paraId="4DC13E76" w14:textId="77777777" w:rsidR="005023B5" w:rsidRPr="000C3D9B" w:rsidRDefault="005023B5">
            <w:r w:rsidRPr="000C3D9B">
              <w:t>661</w:t>
            </w:r>
          </w:p>
        </w:tc>
        <w:tc>
          <w:tcPr>
            <w:tcW w:w="678" w:type="dxa"/>
          </w:tcPr>
          <w:p w14:paraId="525A1007" w14:textId="77777777" w:rsidR="005023B5" w:rsidRPr="000C3D9B" w:rsidRDefault="005023B5">
            <w:r w:rsidRPr="000C3D9B">
              <w:t>16098</w:t>
            </w:r>
          </w:p>
        </w:tc>
        <w:tc>
          <w:tcPr>
            <w:tcW w:w="954" w:type="dxa"/>
          </w:tcPr>
          <w:p w14:paraId="6425C4C4" w14:textId="77777777" w:rsidR="005023B5" w:rsidRPr="000C3D9B" w:rsidRDefault="005023B5">
            <w:r w:rsidRPr="000C3D9B">
              <w:t>Wajahat Ali Khan</w:t>
            </w:r>
          </w:p>
        </w:tc>
        <w:tc>
          <w:tcPr>
            <w:tcW w:w="1087" w:type="dxa"/>
          </w:tcPr>
          <w:p w14:paraId="17FA8672" w14:textId="77777777" w:rsidR="005023B5" w:rsidRPr="000C3D9B" w:rsidRDefault="005023B5">
            <w:r w:rsidRPr="000C3D9B">
              <w:t>Talat Shahid Ali</w:t>
            </w:r>
          </w:p>
        </w:tc>
        <w:tc>
          <w:tcPr>
            <w:tcW w:w="897" w:type="dxa"/>
          </w:tcPr>
          <w:p w14:paraId="010484D5" w14:textId="77777777" w:rsidR="005023B5" w:rsidRPr="000C3D9B" w:rsidRDefault="005023B5">
            <w:r w:rsidRPr="000C3D9B">
              <w:t>109216-P</w:t>
            </w:r>
          </w:p>
        </w:tc>
        <w:tc>
          <w:tcPr>
            <w:tcW w:w="776" w:type="dxa"/>
          </w:tcPr>
          <w:p w14:paraId="3561298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B83FF44" w14:textId="77777777" w:rsidR="005023B5" w:rsidRPr="000C3D9B" w:rsidRDefault="005023B5">
            <w:r w:rsidRPr="000C3D9B">
              <w:t>13.653061</w:t>
            </w:r>
          </w:p>
        </w:tc>
        <w:tc>
          <w:tcPr>
            <w:tcW w:w="659" w:type="dxa"/>
          </w:tcPr>
          <w:p w14:paraId="41E4D19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24A910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1A9E82D" w14:textId="77777777" w:rsidR="005023B5" w:rsidRPr="000C3D9B" w:rsidRDefault="005023B5">
            <w:r w:rsidRPr="000C3D9B">
              <w:t>2.333333</w:t>
            </w:r>
          </w:p>
        </w:tc>
        <w:tc>
          <w:tcPr>
            <w:tcW w:w="656" w:type="dxa"/>
          </w:tcPr>
          <w:p w14:paraId="6E3CAFC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9308DA7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46B70C05" w14:textId="77777777" w:rsidR="005023B5" w:rsidRPr="000C3D9B" w:rsidRDefault="005023B5">
            <w:r w:rsidRPr="000C3D9B">
              <w:t>48.186394</w:t>
            </w:r>
          </w:p>
        </w:tc>
      </w:tr>
      <w:tr w:rsidR="005023B5" w:rsidRPr="000C3D9B" w14:paraId="67FE8D2B" w14:textId="77777777" w:rsidTr="007D56B9">
        <w:tc>
          <w:tcPr>
            <w:tcW w:w="464" w:type="dxa"/>
          </w:tcPr>
          <w:p w14:paraId="11E819A1" w14:textId="77777777" w:rsidR="005023B5" w:rsidRPr="000C3D9B" w:rsidRDefault="005023B5">
            <w:r w:rsidRPr="000C3D9B">
              <w:t>662</w:t>
            </w:r>
          </w:p>
        </w:tc>
        <w:tc>
          <w:tcPr>
            <w:tcW w:w="678" w:type="dxa"/>
          </w:tcPr>
          <w:p w14:paraId="2A556917" w14:textId="77777777" w:rsidR="005023B5" w:rsidRPr="000C3D9B" w:rsidRDefault="005023B5">
            <w:r w:rsidRPr="000C3D9B">
              <w:t>17712</w:t>
            </w:r>
          </w:p>
        </w:tc>
        <w:tc>
          <w:tcPr>
            <w:tcW w:w="954" w:type="dxa"/>
          </w:tcPr>
          <w:p w14:paraId="29AD5A6B" w14:textId="77777777" w:rsidR="005023B5" w:rsidRPr="000C3D9B" w:rsidRDefault="005023B5">
            <w:r w:rsidRPr="000C3D9B">
              <w:t>Muntazir Qasim</w:t>
            </w:r>
          </w:p>
        </w:tc>
        <w:tc>
          <w:tcPr>
            <w:tcW w:w="1087" w:type="dxa"/>
          </w:tcPr>
          <w:p w14:paraId="7A728426" w14:textId="77777777" w:rsidR="005023B5" w:rsidRPr="000C3D9B" w:rsidRDefault="005023B5">
            <w:r w:rsidRPr="000C3D9B">
              <w:t>Muhammad Qasim</w:t>
            </w:r>
          </w:p>
        </w:tc>
        <w:tc>
          <w:tcPr>
            <w:tcW w:w="897" w:type="dxa"/>
          </w:tcPr>
          <w:p w14:paraId="1644985F" w14:textId="77777777" w:rsidR="005023B5" w:rsidRPr="000C3D9B" w:rsidRDefault="005023B5">
            <w:r w:rsidRPr="000C3D9B">
              <w:t>5905-ajk</w:t>
            </w:r>
          </w:p>
        </w:tc>
        <w:tc>
          <w:tcPr>
            <w:tcW w:w="776" w:type="dxa"/>
          </w:tcPr>
          <w:p w14:paraId="7FBBF636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68E16EA0" w14:textId="77777777" w:rsidR="005023B5" w:rsidRPr="000C3D9B" w:rsidRDefault="005023B5">
            <w:r w:rsidRPr="000C3D9B">
              <w:t>13.741667</w:t>
            </w:r>
          </w:p>
        </w:tc>
        <w:tc>
          <w:tcPr>
            <w:tcW w:w="659" w:type="dxa"/>
          </w:tcPr>
          <w:p w14:paraId="2B5DD77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1F432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C5EEF2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10889E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FA000C5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484A5DD5" w14:textId="77777777" w:rsidR="005023B5" w:rsidRPr="000C3D9B" w:rsidRDefault="005023B5">
            <w:r w:rsidRPr="000C3D9B">
              <w:t>48.181667</w:t>
            </w:r>
          </w:p>
        </w:tc>
      </w:tr>
      <w:tr w:rsidR="005023B5" w:rsidRPr="000C3D9B" w14:paraId="0E711626" w14:textId="77777777" w:rsidTr="007D56B9">
        <w:tc>
          <w:tcPr>
            <w:tcW w:w="464" w:type="dxa"/>
          </w:tcPr>
          <w:p w14:paraId="2B7A8DD4" w14:textId="77777777" w:rsidR="005023B5" w:rsidRPr="000C3D9B" w:rsidRDefault="005023B5">
            <w:r w:rsidRPr="000C3D9B">
              <w:t>663</w:t>
            </w:r>
          </w:p>
        </w:tc>
        <w:tc>
          <w:tcPr>
            <w:tcW w:w="678" w:type="dxa"/>
          </w:tcPr>
          <w:p w14:paraId="38932B40" w14:textId="77777777" w:rsidR="005023B5" w:rsidRPr="000C3D9B" w:rsidRDefault="005023B5">
            <w:r w:rsidRPr="000C3D9B">
              <w:t>18025</w:t>
            </w:r>
          </w:p>
        </w:tc>
        <w:tc>
          <w:tcPr>
            <w:tcW w:w="954" w:type="dxa"/>
          </w:tcPr>
          <w:p w14:paraId="00EF162A" w14:textId="77777777" w:rsidR="005023B5" w:rsidRPr="000C3D9B" w:rsidRDefault="005023B5">
            <w:r w:rsidRPr="000C3D9B">
              <w:t>Kinza Bajwa</w:t>
            </w:r>
          </w:p>
        </w:tc>
        <w:tc>
          <w:tcPr>
            <w:tcW w:w="1087" w:type="dxa"/>
          </w:tcPr>
          <w:p w14:paraId="6F31E98D" w14:textId="77777777" w:rsidR="005023B5" w:rsidRPr="000C3D9B" w:rsidRDefault="005023B5">
            <w:r w:rsidRPr="000C3D9B">
              <w:t>Amjad Ali Bajwa</w:t>
            </w:r>
          </w:p>
        </w:tc>
        <w:tc>
          <w:tcPr>
            <w:tcW w:w="897" w:type="dxa"/>
          </w:tcPr>
          <w:p w14:paraId="68D9AB13" w14:textId="77777777" w:rsidR="005023B5" w:rsidRPr="000C3D9B" w:rsidRDefault="005023B5">
            <w:r w:rsidRPr="000C3D9B">
              <w:t>112557-P</w:t>
            </w:r>
          </w:p>
        </w:tc>
        <w:tc>
          <w:tcPr>
            <w:tcW w:w="776" w:type="dxa"/>
          </w:tcPr>
          <w:p w14:paraId="63F8837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FD79CE2" w14:textId="77777777" w:rsidR="005023B5" w:rsidRPr="000C3D9B" w:rsidRDefault="005023B5">
            <w:r w:rsidRPr="000C3D9B">
              <w:t>13.734653</w:t>
            </w:r>
          </w:p>
        </w:tc>
        <w:tc>
          <w:tcPr>
            <w:tcW w:w="659" w:type="dxa"/>
          </w:tcPr>
          <w:p w14:paraId="1DAA61B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C72AA1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5F4896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147113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E6CA062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18519FED" w14:textId="77777777" w:rsidR="005023B5" w:rsidRPr="000C3D9B" w:rsidRDefault="005023B5">
            <w:r w:rsidRPr="000C3D9B">
              <w:t>48.174653</w:t>
            </w:r>
          </w:p>
        </w:tc>
      </w:tr>
      <w:tr w:rsidR="005023B5" w:rsidRPr="000C3D9B" w14:paraId="1A16540D" w14:textId="77777777" w:rsidTr="007D56B9">
        <w:tc>
          <w:tcPr>
            <w:tcW w:w="464" w:type="dxa"/>
          </w:tcPr>
          <w:p w14:paraId="236B7B7C" w14:textId="77777777" w:rsidR="005023B5" w:rsidRPr="000C3D9B" w:rsidRDefault="005023B5">
            <w:r w:rsidRPr="000C3D9B">
              <w:t>664</w:t>
            </w:r>
          </w:p>
        </w:tc>
        <w:tc>
          <w:tcPr>
            <w:tcW w:w="678" w:type="dxa"/>
          </w:tcPr>
          <w:p w14:paraId="4A779D80" w14:textId="77777777" w:rsidR="005023B5" w:rsidRPr="000C3D9B" w:rsidRDefault="005023B5">
            <w:r w:rsidRPr="000C3D9B">
              <w:t>17963</w:t>
            </w:r>
          </w:p>
        </w:tc>
        <w:tc>
          <w:tcPr>
            <w:tcW w:w="954" w:type="dxa"/>
          </w:tcPr>
          <w:p w14:paraId="69E210AA" w14:textId="77777777" w:rsidR="005023B5" w:rsidRPr="000C3D9B" w:rsidRDefault="005023B5">
            <w:r w:rsidRPr="000C3D9B">
              <w:t>Syeda Aliya Raza</w:t>
            </w:r>
          </w:p>
        </w:tc>
        <w:tc>
          <w:tcPr>
            <w:tcW w:w="1087" w:type="dxa"/>
          </w:tcPr>
          <w:p w14:paraId="20A62972" w14:textId="77777777" w:rsidR="005023B5" w:rsidRPr="000C3D9B" w:rsidRDefault="005023B5">
            <w:r w:rsidRPr="000C3D9B">
              <w:t>Syed Ali Raza</w:t>
            </w:r>
          </w:p>
        </w:tc>
        <w:tc>
          <w:tcPr>
            <w:tcW w:w="897" w:type="dxa"/>
          </w:tcPr>
          <w:p w14:paraId="2190AC2B" w14:textId="77777777" w:rsidR="005023B5" w:rsidRPr="000C3D9B" w:rsidRDefault="005023B5">
            <w:r w:rsidRPr="000C3D9B">
              <w:t>113169-P</w:t>
            </w:r>
          </w:p>
        </w:tc>
        <w:tc>
          <w:tcPr>
            <w:tcW w:w="776" w:type="dxa"/>
          </w:tcPr>
          <w:p w14:paraId="4996E567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3CEB8C64" w14:textId="77777777" w:rsidR="005023B5" w:rsidRPr="000C3D9B" w:rsidRDefault="005023B5">
            <w:r w:rsidRPr="000C3D9B">
              <w:t>13.4125</w:t>
            </w:r>
          </w:p>
        </w:tc>
        <w:tc>
          <w:tcPr>
            <w:tcW w:w="659" w:type="dxa"/>
          </w:tcPr>
          <w:p w14:paraId="3375A8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3C85E3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8D3FFF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80F43E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CABDB89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68121E03" w14:textId="77777777" w:rsidR="005023B5" w:rsidRPr="000C3D9B" w:rsidRDefault="005023B5">
            <w:r w:rsidRPr="000C3D9B">
              <w:t>48.1725</w:t>
            </w:r>
          </w:p>
        </w:tc>
      </w:tr>
      <w:tr w:rsidR="005023B5" w:rsidRPr="000C3D9B" w14:paraId="040EB71B" w14:textId="77777777" w:rsidTr="007D56B9">
        <w:tc>
          <w:tcPr>
            <w:tcW w:w="464" w:type="dxa"/>
          </w:tcPr>
          <w:p w14:paraId="65A32CF8" w14:textId="77777777" w:rsidR="005023B5" w:rsidRPr="000C3D9B" w:rsidRDefault="005023B5">
            <w:r w:rsidRPr="000C3D9B">
              <w:t>665</w:t>
            </w:r>
          </w:p>
        </w:tc>
        <w:tc>
          <w:tcPr>
            <w:tcW w:w="678" w:type="dxa"/>
          </w:tcPr>
          <w:p w14:paraId="71657E19" w14:textId="77777777" w:rsidR="005023B5" w:rsidRPr="000C3D9B" w:rsidRDefault="005023B5">
            <w:r w:rsidRPr="000C3D9B">
              <w:t>17760</w:t>
            </w:r>
          </w:p>
        </w:tc>
        <w:tc>
          <w:tcPr>
            <w:tcW w:w="954" w:type="dxa"/>
          </w:tcPr>
          <w:p w14:paraId="5DA367FC" w14:textId="77777777" w:rsidR="005023B5" w:rsidRPr="000C3D9B" w:rsidRDefault="005023B5">
            <w:r w:rsidRPr="000C3D9B">
              <w:t>Akasha Rehman</w:t>
            </w:r>
          </w:p>
        </w:tc>
        <w:tc>
          <w:tcPr>
            <w:tcW w:w="1087" w:type="dxa"/>
          </w:tcPr>
          <w:p w14:paraId="60D925C2" w14:textId="77777777" w:rsidR="005023B5" w:rsidRPr="000C3D9B" w:rsidRDefault="005023B5">
            <w:r w:rsidRPr="000C3D9B">
              <w:t xml:space="preserve">Fazal Rehman </w:t>
            </w:r>
          </w:p>
        </w:tc>
        <w:tc>
          <w:tcPr>
            <w:tcW w:w="897" w:type="dxa"/>
          </w:tcPr>
          <w:p w14:paraId="058A5CF2" w14:textId="77777777" w:rsidR="005023B5" w:rsidRPr="000C3D9B" w:rsidRDefault="005023B5">
            <w:r w:rsidRPr="000C3D9B">
              <w:t>112592-P</w:t>
            </w:r>
          </w:p>
        </w:tc>
        <w:tc>
          <w:tcPr>
            <w:tcW w:w="776" w:type="dxa"/>
          </w:tcPr>
          <w:p w14:paraId="636B8D0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00DC52B" w14:textId="77777777" w:rsidR="005023B5" w:rsidRPr="000C3D9B" w:rsidRDefault="005023B5">
            <w:r w:rsidRPr="000C3D9B">
              <w:t>13.192</w:t>
            </w:r>
          </w:p>
        </w:tc>
        <w:tc>
          <w:tcPr>
            <w:tcW w:w="659" w:type="dxa"/>
          </w:tcPr>
          <w:p w14:paraId="1B51DFF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F0A867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1D53462" w14:textId="77777777" w:rsidR="005023B5" w:rsidRPr="000C3D9B" w:rsidRDefault="005023B5">
            <w:r w:rsidRPr="000C3D9B">
              <w:t>5.0</w:t>
            </w:r>
          </w:p>
        </w:tc>
        <w:tc>
          <w:tcPr>
            <w:tcW w:w="656" w:type="dxa"/>
          </w:tcPr>
          <w:p w14:paraId="2B47737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244F60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F05FED9" w14:textId="77777777" w:rsidR="005023B5" w:rsidRPr="000C3D9B" w:rsidRDefault="005023B5">
            <w:r w:rsidRPr="000C3D9B">
              <w:t>48.152</w:t>
            </w:r>
          </w:p>
        </w:tc>
      </w:tr>
      <w:tr w:rsidR="005023B5" w:rsidRPr="000C3D9B" w14:paraId="10C11651" w14:textId="77777777" w:rsidTr="007D56B9">
        <w:tc>
          <w:tcPr>
            <w:tcW w:w="464" w:type="dxa"/>
          </w:tcPr>
          <w:p w14:paraId="43934C58" w14:textId="77777777" w:rsidR="005023B5" w:rsidRPr="000C3D9B" w:rsidRDefault="005023B5">
            <w:r w:rsidRPr="000C3D9B">
              <w:t>666</w:t>
            </w:r>
          </w:p>
        </w:tc>
        <w:tc>
          <w:tcPr>
            <w:tcW w:w="678" w:type="dxa"/>
          </w:tcPr>
          <w:p w14:paraId="3E98E7E5" w14:textId="77777777" w:rsidR="005023B5" w:rsidRPr="000C3D9B" w:rsidRDefault="005023B5">
            <w:r w:rsidRPr="000C3D9B">
              <w:t>18527</w:t>
            </w:r>
          </w:p>
        </w:tc>
        <w:tc>
          <w:tcPr>
            <w:tcW w:w="954" w:type="dxa"/>
          </w:tcPr>
          <w:p w14:paraId="0B05033A" w14:textId="77777777" w:rsidR="005023B5" w:rsidRPr="000C3D9B" w:rsidRDefault="005023B5">
            <w:r w:rsidRPr="000C3D9B">
              <w:t>Afeera Rafique</w:t>
            </w:r>
          </w:p>
        </w:tc>
        <w:tc>
          <w:tcPr>
            <w:tcW w:w="1087" w:type="dxa"/>
          </w:tcPr>
          <w:p w14:paraId="5A59830A" w14:textId="77777777" w:rsidR="005023B5" w:rsidRPr="000C3D9B" w:rsidRDefault="005023B5">
            <w:r w:rsidRPr="000C3D9B">
              <w:t>Muhammad Rafique Shakir</w:t>
            </w:r>
          </w:p>
        </w:tc>
        <w:tc>
          <w:tcPr>
            <w:tcW w:w="897" w:type="dxa"/>
          </w:tcPr>
          <w:p w14:paraId="3704EE99" w14:textId="77777777" w:rsidR="005023B5" w:rsidRPr="000C3D9B" w:rsidRDefault="005023B5">
            <w:r w:rsidRPr="000C3D9B">
              <w:t>103295-P</w:t>
            </w:r>
          </w:p>
        </w:tc>
        <w:tc>
          <w:tcPr>
            <w:tcW w:w="776" w:type="dxa"/>
          </w:tcPr>
          <w:p w14:paraId="30A5599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26BA0E5" w14:textId="77777777" w:rsidR="005023B5" w:rsidRPr="000C3D9B" w:rsidRDefault="005023B5">
            <w:r w:rsidRPr="000C3D9B">
              <w:t>13.126531</w:t>
            </w:r>
          </w:p>
        </w:tc>
        <w:tc>
          <w:tcPr>
            <w:tcW w:w="659" w:type="dxa"/>
          </w:tcPr>
          <w:p w14:paraId="0608484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6C8E85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487103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C855B4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30AA794" w14:textId="77777777" w:rsidR="005023B5" w:rsidRPr="000C3D9B" w:rsidRDefault="005023B5">
            <w:r w:rsidRPr="000C3D9B">
              <w:t>30.0</w:t>
            </w:r>
          </w:p>
        </w:tc>
        <w:tc>
          <w:tcPr>
            <w:tcW w:w="628" w:type="dxa"/>
          </w:tcPr>
          <w:p w14:paraId="1ACB9FE0" w14:textId="77777777" w:rsidR="005023B5" w:rsidRPr="000C3D9B" w:rsidRDefault="005023B5">
            <w:r w:rsidRPr="000C3D9B">
              <w:t>48.126531</w:t>
            </w:r>
          </w:p>
        </w:tc>
      </w:tr>
      <w:tr w:rsidR="005023B5" w:rsidRPr="000C3D9B" w14:paraId="2D478CDD" w14:textId="77777777" w:rsidTr="007D56B9">
        <w:tc>
          <w:tcPr>
            <w:tcW w:w="464" w:type="dxa"/>
          </w:tcPr>
          <w:p w14:paraId="5A81CEE8" w14:textId="77777777" w:rsidR="005023B5" w:rsidRPr="000C3D9B" w:rsidRDefault="005023B5">
            <w:r w:rsidRPr="000C3D9B">
              <w:t>667</w:t>
            </w:r>
          </w:p>
        </w:tc>
        <w:tc>
          <w:tcPr>
            <w:tcW w:w="678" w:type="dxa"/>
          </w:tcPr>
          <w:p w14:paraId="4F96CBE4" w14:textId="77777777" w:rsidR="005023B5" w:rsidRPr="000C3D9B" w:rsidRDefault="005023B5">
            <w:r w:rsidRPr="000C3D9B">
              <w:t>15563</w:t>
            </w:r>
          </w:p>
        </w:tc>
        <w:tc>
          <w:tcPr>
            <w:tcW w:w="954" w:type="dxa"/>
          </w:tcPr>
          <w:p w14:paraId="6718C2C4" w14:textId="77777777" w:rsidR="005023B5" w:rsidRPr="000C3D9B" w:rsidRDefault="005023B5">
            <w:r w:rsidRPr="000C3D9B">
              <w:t>Varda Khalid</w:t>
            </w:r>
          </w:p>
        </w:tc>
        <w:tc>
          <w:tcPr>
            <w:tcW w:w="1087" w:type="dxa"/>
          </w:tcPr>
          <w:p w14:paraId="3BF4CA58" w14:textId="77777777" w:rsidR="005023B5" w:rsidRPr="000C3D9B" w:rsidRDefault="005023B5">
            <w:r w:rsidRPr="000C3D9B">
              <w:t>Khalid Mahmood Awan</w:t>
            </w:r>
          </w:p>
        </w:tc>
        <w:tc>
          <w:tcPr>
            <w:tcW w:w="897" w:type="dxa"/>
          </w:tcPr>
          <w:p w14:paraId="39037673" w14:textId="77777777" w:rsidR="005023B5" w:rsidRPr="000C3D9B" w:rsidRDefault="005023B5">
            <w:r w:rsidRPr="000C3D9B">
              <w:t>109344-P</w:t>
            </w:r>
          </w:p>
        </w:tc>
        <w:tc>
          <w:tcPr>
            <w:tcW w:w="776" w:type="dxa"/>
          </w:tcPr>
          <w:p w14:paraId="459BC1E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3698B71" w14:textId="77777777" w:rsidR="005023B5" w:rsidRPr="000C3D9B" w:rsidRDefault="005023B5">
            <w:r w:rsidRPr="000C3D9B">
              <w:t>14.636735</w:t>
            </w:r>
          </w:p>
        </w:tc>
        <w:tc>
          <w:tcPr>
            <w:tcW w:w="659" w:type="dxa"/>
          </w:tcPr>
          <w:p w14:paraId="0317121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1DE45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0CE556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6AEE87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F192932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434E48B1" w14:textId="77777777" w:rsidR="005023B5" w:rsidRPr="000C3D9B" w:rsidRDefault="005023B5">
            <w:r w:rsidRPr="000C3D9B">
              <w:t>48.116735</w:t>
            </w:r>
          </w:p>
        </w:tc>
      </w:tr>
      <w:tr w:rsidR="005023B5" w:rsidRPr="000C3D9B" w14:paraId="44CFF12D" w14:textId="77777777" w:rsidTr="007D56B9">
        <w:tc>
          <w:tcPr>
            <w:tcW w:w="464" w:type="dxa"/>
          </w:tcPr>
          <w:p w14:paraId="2CF3B69B" w14:textId="77777777" w:rsidR="005023B5" w:rsidRPr="000C3D9B" w:rsidRDefault="005023B5">
            <w:r w:rsidRPr="000C3D9B">
              <w:t>668</w:t>
            </w:r>
          </w:p>
        </w:tc>
        <w:tc>
          <w:tcPr>
            <w:tcW w:w="678" w:type="dxa"/>
          </w:tcPr>
          <w:p w14:paraId="7795F055" w14:textId="77777777" w:rsidR="005023B5" w:rsidRPr="000C3D9B" w:rsidRDefault="005023B5">
            <w:r w:rsidRPr="000C3D9B">
              <w:t>16307</w:t>
            </w:r>
          </w:p>
        </w:tc>
        <w:tc>
          <w:tcPr>
            <w:tcW w:w="954" w:type="dxa"/>
          </w:tcPr>
          <w:p w14:paraId="4E31E570" w14:textId="77777777" w:rsidR="005023B5" w:rsidRPr="000C3D9B" w:rsidRDefault="005023B5">
            <w:r w:rsidRPr="000C3D9B">
              <w:t>Aniqa Akbar</w:t>
            </w:r>
          </w:p>
        </w:tc>
        <w:tc>
          <w:tcPr>
            <w:tcW w:w="1087" w:type="dxa"/>
          </w:tcPr>
          <w:p w14:paraId="6B3BDD91" w14:textId="77777777" w:rsidR="005023B5" w:rsidRPr="000C3D9B" w:rsidRDefault="005023B5">
            <w:r w:rsidRPr="000C3D9B">
              <w:t>Muhammad akbar</w:t>
            </w:r>
          </w:p>
        </w:tc>
        <w:tc>
          <w:tcPr>
            <w:tcW w:w="897" w:type="dxa"/>
          </w:tcPr>
          <w:p w14:paraId="72AFE262" w14:textId="77777777" w:rsidR="005023B5" w:rsidRPr="000C3D9B" w:rsidRDefault="005023B5">
            <w:r w:rsidRPr="000C3D9B">
              <w:t>117075-p</w:t>
            </w:r>
          </w:p>
        </w:tc>
        <w:tc>
          <w:tcPr>
            <w:tcW w:w="776" w:type="dxa"/>
          </w:tcPr>
          <w:p w14:paraId="11D0D07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2DAEC3B" w14:textId="77777777" w:rsidR="005023B5" w:rsidRPr="000C3D9B" w:rsidRDefault="005023B5">
            <w:r w:rsidRPr="000C3D9B">
              <w:t>13.639604</w:t>
            </w:r>
          </w:p>
        </w:tc>
        <w:tc>
          <w:tcPr>
            <w:tcW w:w="659" w:type="dxa"/>
          </w:tcPr>
          <w:p w14:paraId="73A55C5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D4455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F748B8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51A402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B1B8D75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0B0E75F5" w14:textId="77777777" w:rsidR="005023B5" w:rsidRPr="000C3D9B" w:rsidRDefault="005023B5">
            <w:r w:rsidRPr="000C3D9B">
              <w:t>48.079604</w:t>
            </w:r>
          </w:p>
        </w:tc>
      </w:tr>
      <w:tr w:rsidR="005023B5" w:rsidRPr="000C3D9B" w14:paraId="65193040" w14:textId="77777777" w:rsidTr="007D56B9">
        <w:tc>
          <w:tcPr>
            <w:tcW w:w="464" w:type="dxa"/>
          </w:tcPr>
          <w:p w14:paraId="78641586" w14:textId="77777777" w:rsidR="005023B5" w:rsidRPr="000C3D9B" w:rsidRDefault="005023B5">
            <w:r w:rsidRPr="000C3D9B">
              <w:t>669</w:t>
            </w:r>
          </w:p>
        </w:tc>
        <w:tc>
          <w:tcPr>
            <w:tcW w:w="678" w:type="dxa"/>
          </w:tcPr>
          <w:p w14:paraId="2274DB08" w14:textId="77777777" w:rsidR="005023B5" w:rsidRPr="000C3D9B" w:rsidRDefault="005023B5">
            <w:r w:rsidRPr="000C3D9B">
              <w:t>17840</w:t>
            </w:r>
          </w:p>
        </w:tc>
        <w:tc>
          <w:tcPr>
            <w:tcW w:w="954" w:type="dxa"/>
          </w:tcPr>
          <w:p w14:paraId="780390A7" w14:textId="77777777" w:rsidR="005023B5" w:rsidRPr="000C3D9B" w:rsidRDefault="005023B5">
            <w:r w:rsidRPr="000C3D9B">
              <w:t>Mohammad Rehan Malik</w:t>
            </w:r>
          </w:p>
        </w:tc>
        <w:tc>
          <w:tcPr>
            <w:tcW w:w="1087" w:type="dxa"/>
          </w:tcPr>
          <w:p w14:paraId="3BD15333" w14:textId="77777777" w:rsidR="005023B5" w:rsidRPr="000C3D9B" w:rsidRDefault="005023B5">
            <w:r w:rsidRPr="000C3D9B">
              <w:t>Abdul Malik Khawaja</w:t>
            </w:r>
          </w:p>
        </w:tc>
        <w:tc>
          <w:tcPr>
            <w:tcW w:w="897" w:type="dxa"/>
          </w:tcPr>
          <w:p w14:paraId="6871A12B" w14:textId="77777777" w:rsidR="005023B5" w:rsidRPr="000C3D9B" w:rsidRDefault="005023B5">
            <w:r w:rsidRPr="000C3D9B">
              <w:t>91893-P</w:t>
            </w:r>
          </w:p>
        </w:tc>
        <w:tc>
          <w:tcPr>
            <w:tcW w:w="776" w:type="dxa"/>
          </w:tcPr>
          <w:p w14:paraId="55E09FC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55F5B15" w14:textId="77777777" w:rsidR="005023B5" w:rsidRPr="000C3D9B" w:rsidRDefault="005023B5">
            <w:r w:rsidRPr="000C3D9B">
              <w:t>13.2625</w:t>
            </w:r>
          </w:p>
        </w:tc>
        <w:tc>
          <w:tcPr>
            <w:tcW w:w="659" w:type="dxa"/>
          </w:tcPr>
          <w:p w14:paraId="563605C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188724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A9485C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EDCEC7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C69AFBD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4D8792D7" w14:textId="77777777" w:rsidR="005023B5" w:rsidRPr="000C3D9B" w:rsidRDefault="005023B5">
            <w:r w:rsidRPr="000C3D9B">
              <w:t>48.0225</w:t>
            </w:r>
          </w:p>
        </w:tc>
      </w:tr>
      <w:tr w:rsidR="005023B5" w:rsidRPr="000C3D9B" w14:paraId="5B80F0F0" w14:textId="77777777" w:rsidTr="007D56B9">
        <w:tc>
          <w:tcPr>
            <w:tcW w:w="464" w:type="dxa"/>
          </w:tcPr>
          <w:p w14:paraId="125CE18B" w14:textId="77777777" w:rsidR="005023B5" w:rsidRPr="000C3D9B" w:rsidRDefault="005023B5">
            <w:r w:rsidRPr="000C3D9B">
              <w:t>670</w:t>
            </w:r>
          </w:p>
        </w:tc>
        <w:tc>
          <w:tcPr>
            <w:tcW w:w="678" w:type="dxa"/>
          </w:tcPr>
          <w:p w14:paraId="6F967A43" w14:textId="77777777" w:rsidR="005023B5" w:rsidRPr="000C3D9B" w:rsidRDefault="005023B5">
            <w:r w:rsidRPr="000C3D9B">
              <w:t>17696</w:t>
            </w:r>
          </w:p>
        </w:tc>
        <w:tc>
          <w:tcPr>
            <w:tcW w:w="954" w:type="dxa"/>
          </w:tcPr>
          <w:p w14:paraId="7ADD5FB0" w14:textId="77777777" w:rsidR="005023B5" w:rsidRPr="000C3D9B" w:rsidRDefault="005023B5">
            <w:r w:rsidRPr="000C3D9B">
              <w:t>Syeda Tehreem Fatima</w:t>
            </w:r>
          </w:p>
        </w:tc>
        <w:tc>
          <w:tcPr>
            <w:tcW w:w="1087" w:type="dxa"/>
          </w:tcPr>
          <w:p w14:paraId="19ACCCD0" w14:textId="77777777" w:rsidR="005023B5" w:rsidRPr="000C3D9B" w:rsidRDefault="005023B5">
            <w:r w:rsidRPr="000C3D9B">
              <w:t>SYED MUHAMMAD ABUZAR</w:t>
            </w:r>
          </w:p>
        </w:tc>
        <w:tc>
          <w:tcPr>
            <w:tcW w:w="897" w:type="dxa"/>
          </w:tcPr>
          <w:p w14:paraId="153A145E" w14:textId="77777777" w:rsidR="005023B5" w:rsidRPr="000C3D9B" w:rsidRDefault="005023B5">
            <w:r w:rsidRPr="000C3D9B">
              <w:t>116479-P</w:t>
            </w:r>
          </w:p>
        </w:tc>
        <w:tc>
          <w:tcPr>
            <w:tcW w:w="776" w:type="dxa"/>
          </w:tcPr>
          <w:p w14:paraId="661ED8C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86ED768" w14:textId="77777777" w:rsidR="005023B5" w:rsidRPr="000C3D9B" w:rsidRDefault="005023B5">
            <w:r w:rsidRPr="000C3D9B">
              <w:t>15.175</w:t>
            </w:r>
          </w:p>
        </w:tc>
        <w:tc>
          <w:tcPr>
            <w:tcW w:w="659" w:type="dxa"/>
          </w:tcPr>
          <w:p w14:paraId="5F4A827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87B758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358B0A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C7D029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2D9C04A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16B29168" w14:textId="77777777" w:rsidR="005023B5" w:rsidRPr="000C3D9B" w:rsidRDefault="005023B5">
            <w:r w:rsidRPr="000C3D9B">
              <w:t>48.015</w:t>
            </w:r>
          </w:p>
        </w:tc>
      </w:tr>
      <w:tr w:rsidR="005023B5" w:rsidRPr="000C3D9B" w14:paraId="47609793" w14:textId="77777777" w:rsidTr="007D56B9">
        <w:tc>
          <w:tcPr>
            <w:tcW w:w="464" w:type="dxa"/>
          </w:tcPr>
          <w:p w14:paraId="7CA7FCD4" w14:textId="77777777" w:rsidR="005023B5" w:rsidRPr="000C3D9B" w:rsidRDefault="005023B5">
            <w:r w:rsidRPr="000C3D9B">
              <w:t>671</w:t>
            </w:r>
          </w:p>
        </w:tc>
        <w:tc>
          <w:tcPr>
            <w:tcW w:w="678" w:type="dxa"/>
          </w:tcPr>
          <w:p w14:paraId="7A5BED1F" w14:textId="77777777" w:rsidR="005023B5" w:rsidRPr="000C3D9B" w:rsidRDefault="005023B5">
            <w:r w:rsidRPr="000C3D9B">
              <w:t>7297</w:t>
            </w:r>
          </w:p>
        </w:tc>
        <w:tc>
          <w:tcPr>
            <w:tcW w:w="954" w:type="dxa"/>
          </w:tcPr>
          <w:p w14:paraId="33A4AD88" w14:textId="77777777" w:rsidR="005023B5" w:rsidRPr="000C3D9B" w:rsidRDefault="005023B5">
            <w:r w:rsidRPr="000C3D9B">
              <w:t>Sidra Azhar</w:t>
            </w:r>
          </w:p>
        </w:tc>
        <w:tc>
          <w:tcPr>
            <w:tcW w:w="1087" w:type="dxa"/>
          </w:tcPr>
          <w:p w14:paraId="4FA20A34" w14:textId="77777777" w:rsidR="005023B5" w:rsidRPr="000C3D9B" w:rsidRDefault="005023B5">
            <w:r w:rsidRPr="000C3D9B">
              <w:t>Syed Azhar Gillani</w:t>
            </w:r>
          </w:p>
        </w:tc>
        <w:tc>
          <w:tcPr>
            <w:tcW w:w="897" w:type="dxa"/>
          </w:tcPr>
          <w:p w14:paraId="166E57E4" w14:textId="77777777" w:rsidR="005023B5" w:rsidRPr="000C3D9B" w:rsidRDefault="005023B5">
            <w:r w:rsidRPr="000C3D9B">
              <w:t>96951-P</w:t>
            </w:r>
          </w:p>
        </w:tc>
        <w:tc>
          <w:tcPr>
            <w:tcW w:w="776" w:type="dxa"/>
          </w:tcPr>
          <w:p w14:paraId="6E23DDA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0FB73AF" w14:textId="77777777" w:rsidR="005023B5" w:rsidRPr="000C3D9B" w:rsidRDefault="005023B5">
            <w:r w:rsidRPr="000C3D9B">
              <w:t>13.3375</w:t>
            </w:r>
          </w:p>
        </w:tc>
        <w:tc>
          <w:tcPr>
            <w:tcW w:w="659" w:type="dxa"/>
          </w:tcPr>
          <w:p w14:paraId="7991F1F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EFB7DA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1100DB7" w14:textId="77777777" w:rsidR="005023B5" w:rsidRPr="000C3D9B" w:rsidRDefault="005023B5">
            <w:r w:rsidRPr="000C3D9B">
              <w:t>5.0</w:t>
            </w:r>
          </w:p>
        </w:tc>
        <w:tc>
          <w:tcPr>
            <w:tcW w:w="656" w:type="dxa"/>
          </w:tcPr>
          <w:p w14:paraId="1FEAF92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4660912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976A339" w14:textId="77777777" w:rsidR="005023B5" w:rsidRPr="000C3D9B" w:rsidRDefault="005023B5">
            <w:r w:rsidRPr="000C3D9B">
              <w:t>47.9775</w:t>
            </w:r>
          </w:p>
        </w:tc>
      </w:tr>
      <w:tr w:rsidR="005023B5" w:rsidRPr="000C3D9B" w14:paraId="0A1C55A4" w14:textId="77777777" w:rsidTr="007D56B9">
        <w:tc>
          <w:tcPr>
            <w:tcW w:w="464" w:type="dxa"/>
          </w:tcPr>
          <w:p w14:paraId="5FA3C262" w14:textId="77777777" w:rsidR="005023B5" w:rsidRPr="000C3D9B" w:rsidRDefault="005023B5">
            <w:r w:rsidRPr="000C3D9B">
              <w:t>672</w:t>
            </w:r>
          </w:p>
        </w:tc>
        <w:tc>
          <w:tcPr>
            <w:tcW w:w="678" w:type="dxa"/>
          </w:tcPr>
          <w:p w14:paraId="3CFC0970" w14:textId="77777777" w:rsidR="005023B5" w:rsidRPr="000C3D9B" w:rsidRDefault="005023B5">
            <w:r w:rsidRPr="000C3D9B">
              <w:t>16021</w:t>
            </w:r>
          </w:p>
        </w:tc>
        <w:tc>
          <w:tcPr>
            <w:tcW w:w="954" w:type="dxa"/>
          </w:tcPr>
          <w:p w14:paraId="2C02EB93" w14:textId="77777777" w:rsidR="005023B5" w:rsidRPr="000C3D9B" w:rsidRDefault="005023B5">
            <w:r w:rsidRPr="000C3D9B">
              <w:t>Fizza Khalid</w:t>
            </w:r>
          </w:p>
        </w:tc>
        <w:tc>
          <w:tcPr>
            <w:tcW w:w="1087" w:type="dxa"/>
          </w:tcPr>
          <w:p w14:paraId="071430BC" w14:textId="77777777" w:rsidR="005023B5" w:rsidRPr="000C3D9B" w:rsidRDefault="005023B5">
            <w:r w:rsidRPr="000C3D9B">
              <w:t>Muhammad Uzair</w:t>
            </w:r>
          </w:p>
        </w:tc>
        <w:tc>
          <w:tcPr>
            <w:tcW w:w="897" w:type="dxa"/>
          </w:tcPr>
          <w:p w14:paraId="2C9E56F8" w14:textId="77777777" w:rsidR="005023B5" w:rsidRPr="000C3D9B" w:rsidRDefault="005023B5">
            <w:r w:rsidRPr="000C3D9B">
              <w:t>115743-P</w:t>
            </w:r>
          </w:p>
        </w:tc>
        <w:tc>
          <w:tcPr>
            <w:tcW w:w="776" w:type="dxa"/>
          </w:tcPr>
          <w:p w14:paraId="7C2812D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8678DEF" w14:textId="77777777" w:rsidR="005023B5" w:rsidRPr="000C3D9B" w:rsidRDefault="005023B5">
            <w:r w:rsidRPr="000C3D9B">
              <w:t>13.520833</w:t>
            </w:r>
          </w:p>
        </w:tc>
        <w:tc>
          <w:tcPr>
            <w:tcW w:w="659" w:type="dxa"/>
          </w:tcPr>
          <w:p w14:paraId="27BCDCC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36E4E5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9BFC16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C6BAB4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9962C89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413785FF" w14:textId="77777777" w:rsidR="005023B5" w:rsidRPr="000C3D9B" w:rsidRDefault="005023B5">
            <w:r w:rsidRPr="000C3D9B">
              <w:t>47.960833</w:t>
            </w:r>
          </w:p>
        </w:tc>
      </w:tr>
      <w:tr w:rsidR="005023B5" w:rsidRPr="000C3D9B" w14:paraId="75E3A347" w14:textId="77777777" w:rsidTr="007D56B9">
        <w:tc>
          <w:tcPr>
            <w:tcW w:w="464" w:type="dxa"/>
          </w:tcPr>
          <w:p w14:paraId="7C0E2B6C" w14:textId="77777777" w:rsidR="005023B5" w:rsidRPr="000C3D9B" w:rsidRDefault="005023B5">
            <w:r w:rsidRPr="000C3D9B">
              <w:t>673</w:t>
            </w:r>
          </w:p>
        </w:tc>
        <w:tc>
          <w:tcPr>
            <w:tcW w:w="678" w:type="dxa"/>
          </w:tcPr>
          <w:p w14:paraId="11B5ECDF" w14:textId="77777777" w:rsidR="005023B5" w:rsidRPr="000C3D9B" w:rsidRDefault="005023B5">
            <w:r w:rsidRPr="000C3D9B">
              <w:t>20200</w:t>
            </w:r>
          </w:p>
        </w:tc>
        <w:tc>
          <w:tcPr>
            <w:tcW w:w="954" w:type="dxa"/>
          </w:tcPr>
          <w:p w14:paraId="0B4CE9A0" w14:textId="77777777" w:rsidR="005023B5" w:rsidRPr="000C3D9B" w:rsidRDefault="005023B5">
            <w:r w:rsidRPr="000C3D9B">
              <w:t>Sana Ameen</w:t>
            </w:r>
          </w:p>
        </w:tc>
        <w:tc>
          <w:tcPr>
            <w:tcW w:w="1087" w:type="dxa"/>
          </w:tcPr>
          <w:p w14:paraId="20AB64F6" w14:textId="77777777" w:rsidR="005023B5" w:rsidRPr="000C3D9B" w:rsidRDefault="005023B5">
            <w:r w:rsidRPr="000C3D9B">
              <w:t>Muhammad Ameen Anjum</w:t>
            </w:r>
          </w:p>
        </w:tc>
        <w:tc>
          <w:tcPr>
            <w:tcW w:w="897" w:type="dxa"/>
          </w:tcPr>
          <w:p w14:paraId="6A4CEFEE" w14:textId="77777777" w:rsidR="005023B5" w:rsidRPr="000C3D9B" w:rsidRDefault="005023B5">
            <w:r w:rsidRPr="000C3D9B">
              <w:t>109883-P</w:t>
            </w:r>
          </w:p>
        </w:tc>
        <w:tc>
          <w:tcPr>
            <w:tcW w:w="776" w:type="dxa"/>
          </w:tcPr>
          <w:p w14:paraId="4704EA4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29CD1D5" w14:textId="77777777" w:rsidR="005023B5" w:rsidRPr="000C3D9B" w:rsidRDefault="005023B5">
            <w:r w:rsidRPr="000C3D9B">
              <w:t>14.158333</w:t>
            </w:r>
          </w:p>
        </w:tc>
        <w:tc>
          <w:tcPr>
            <w:tcW w:w="659" w:type="dxa"/>
          </w:tcPr>
          <w:p w14:paraId="752A8DA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C891F2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37BF85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5F3539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2D97DFF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7CC392CC" w14:textId="77777777" w:rsidR="005023B5" w:rsidRPr="000C3D9B" w:rsidRDefault="005023B5">
            <w:r w:rsidRPr="000C3D9B">
              <w:t>47.958333</w:t>
            </w:r>
          </w:p>
        </w:tc>
      </w:tr>
      <w:tr w:rsidR="005023B5" w:rsidRPr="000C3D9B" w14:paraId="60577A60" w14:textId="77777777" w:rsidTr="007D56B9">
        <w:tc>
          <w:tcPr>
            <w:tcW w:w="464" w:type="dxa"/>
          </w:tcPr>
          <w:p w14:paraId="38FBCEB5" w14:textId="77777777" w:rsidR="005023B5" w:rsidRPr="000C3D9B" w:rsidRDefault="005023B5">
            <w:r w:rsidRPr="000C3D9B">
              <w:t>674</w:t>
            </w:r>
          </w:p>
        </w:tc>
        <w:tc>
          <w:tcPr>
            <w:tcW w:w="678" w:type="dxa"/>
          </w:tcPr>
          <w:p w14:paraId="7BBFC337" w14:textId="77777777" w:rsidR="005023B5" w:rsidRPr="000C3D9B" w:rsidRDefault="005023B5">
            <w:r w:rsidRPr="000C3D9B">
              <w:t>20141</w:t>
            </w:r>
          </w:p>
        </w:tc>
        <w:tc>
          <w:tcPr>
            <w:tcW w:w="954" w:type="dxa"/>
          </w:tcPr>
          <w:p w14:paraId="06B10993" w14:textId="77777777" w:rsidR="005023B5" w:rsidRPr="000C3D9B" w:rsidRDefault="005023B5">
            <w:r w:rsidRPr="000C3D9B">
              <w:t>Ambar Akbar</w:t>
            </w:r>
          </w:p>
        </w:tc>
        <w:tc>
          <w:tcPr>
            <w:tcW w:w="1087" w:type="dxa"/>
          </w:tcPr>
          <w:p w14:paraId="50C8F1CA" w14:textId="77777777" w:rsidR="005023B5" w:rsidRPr="000C3D9B" w:rsidRDefault="005023B5">
            <w:r w:rsidRPr="000C3D9B">
              <w:t>Muhammad Akbar Khan</w:t>
            </w:r>
          </w:p>
        </w:tc>
        <w:tc>
          <w:tcPr>
            <w:tcW w:w="897" w:type="dxa"/>
          </w:tcPr>
          <w:p w14:paraId="47F0C4B9" w14:textId="77777777" w:rsidR="005023B5" w:rsidRPr="000C3D9B" w:rsidRDefault="005023B5">
            <w:r w:rsidRPr="000C3D9B">
              <w:t>109179-P</w:t>
            </w:r>
          </w:p>
        </w:tc>
        <w:tc>
          <w:tcPr>
            <w:tcW w:w="776" w:type="dxa"/>
          </w:tcPr>
          <w:p w14:paraId="786A1CD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9E29305" w14:textId="77777777" w:rsidR="005023B5" w:rsidRPr="000C3D9B" w:rsidRDefault="005023B5">
            <w:r w:rsidRPr="000C3D9B">
              <w:t>14.395918</w:t>
            </w:r>
          </w:p>
        </w:tc>
        <w:tc>
          <w:tcPr>
            <w:tcW w:w="659" w:type="dxa"/>
          </w:tcPr>
          <w:p w14:paraId="242EF1F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805980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9A70636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27A6172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9D28B88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0D3FB6E0" w14:textId="77777777" w:rsidR="005023B5" w:rsidRPr="000C3D9B" w:rsidRDefault="005023B5">
            <w:r w:rsidRPr="000C3D9B">
              <w:t>47.955918</w:t>
            </w:r>
          </w:p>
        </w:tc>
      </w:tr>
      <w:tr w:rsidR="005023B5" w:rsidRPr="000C3D9B" w14:paraId="371674B0" w14:textId="77777777" w:rsidTr="007D56B9">
        <w:tc>
          <w:tcPr>
            <w:tcW w:w="464" w:type="dxa"/>
          </w:tcPr>
          <w:p w14:paraId="16FEAE43" w14:textId="77777777" w:rsidR="005023B5" w:rsidRPr="000C3D9B" w:rsidRDefault="005023B5">
            <w:r w:rsidRPr="000C3D9B">
              <w:t>675</w:t>
            </w:r>
          </w:p>
        </w:tc>
        <w:tc>
          <w:tcPr>
            <w:tcW w:w="678" w:type="dxa"/>
          </w:tcPr>
          <w:p w14:paraId="49F9E28A" w14:textId="77777777" w:rsidR="005023B5" w:rsidRPr="000C3D9B" w:rsidRDefault="005023B5">
            <w:r w:rsidRPr="000C3D9B">
              <w:t>6542</w:t>
            </w:r>
          </w:p>
        </w:tc>
        <w:tc>
          <w:tcPr>
            <w:tcW w:w="954" w:type="dxa"/>
          </w:tcPr>
          <w:p w14:paraId="1274A173" w14:textId="77777777" w:rsidR="005023B5" w:rsidRPr="000C3D9B" w:rsidRDefault="005023B5">
            <w:r w:rsidRPr="000C3D9B">
              <w:t>Rosheen Zahid</w:t>
            </w:r>
          </w:p>
        </w:tc>
        <w:tc>
          <w:tcPr>
            <w:tcW w:w="1087" w:type="dxa"/>
          </w:tcPr>
          <w:p w14:paraId="1F628009" w14:textId="77777777" w:rsidR="005023B5" w:rsidRPr="000C3D9B" w:rsidRDefault="005023B5">
            <w:r w:rsidRPr="000C3D9B">
              <w:t xml:space="preserve">Zahid Hussain </w:t>
            </w:r>
          </w:p>
        </w:tc>
        <w:tc>
          <w:tcPr>
            <w:tcW w:w="897" w:type="dxa"/>
          </w:tcPr>
          <w:p w14:paraId="20D6A925" w14:textId="77777777" w:rsidR="005023B5" w:rsidRPr="000C3D9B" w:rsidRDefault="005023B5">
            <w:r w:rsidRPr="000C3D9B">
              <w:t>102104</w:t>
            </w:r>
          </w:p>
        </w:tc>
        <w:tc>
          <w:tcPr>
            <w:tcW w:w="776" w:type="dxa"/>
          </w:tcPr>
          <w:p w14:paraId="03F1D66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FBAF02D" w14:textId="77777777" w:rsidR="005023B5" w:rsidRPr="000C3D9B" w:rsidRDefault="005023B5">
            <w:r w:rsidRPr="000C3D9B">
              <w:t>14.779167</w:t>
            </w:r>
          </w:p>
        </w:tc>
        <w:tc>
          <w:tcPr>
            <w:tcW w:w="659" w:type="dxa"/>
          </w:tcPr>
          <w:p w14:paraId="719CE87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8F938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E1B314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43D5F9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188B038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63DD2D0F" w14:textId="77777777" w:rsidR="005023B5" w:rsidRPr="000C3D9B" w:rsidRDefault="005023B5">
            <w:r w:rsidRPr="000C3D9B">
              <w:t>47.939167</w:t>
            </w:r>
          </w:p>
        </w:tc>
      </w:tr>
      <w:tr w:rsidR="005023B5" w:rsidRPr="000C3D9B" w14:paraId="36A3C26C" w14:textId="77777777" w:rsidTr="007D56B9">
        <w:tc>
          <w:tcPr>
            <w:tcW w:w="464" w:type="dxa"/>
          </w:tcPr>
          <w:p w14:paraId="73874E6A" w14:textId="77777777" w:rsidR="005023B5" w:rsidRPr="000C3D9B" w:rsidRDefault="005023B5">
            <w:r w:rsidRPr="000C3D9B">
              <w:t>676</w:t>
            </w:r>
          </w:p>
        </w:tc>
        <w:tc>
          <w:tcPr>
            <w:tcW w:w="678" w:type="dxa"/>
          </w:tcPr>
          <w:p w14:paraId="54012ECA" w14:textId="77777777" w:rsidR="005023B5" w:rsidRPr="000C3D9B" w:rsidRDefault="005023B5">
            <w:r w:rsidRPr="000C3D9B">
              <w:t>17537</w:t>
            </w:r>
          </w:p>
        </w:tc>
        <w:tc>
          <w:tcPr>
            <w:tcW w:w="954" w:type="dxa"/>
          </w:tcPr>
          <w:p w14:paraId="4C6CE269" w14:textId="77777777" w:rsidR="005023B5" w:rsidRPr="000C3D9B" w:rsidRDefault="005023B5">
            <w:r w:rsidRPr="000C3D9B">
              <w:t>Shahr Yar</w:t>
            </w:r>
          </w:p>
        </w:tc>
        <w:tc>
          <w:tcPr>
            <w:tcW w:w="1087" w:type="dxa"/>
          </w:tcPr>
          <w:p w14:paraId="0836A69F" w14:textId="77777777" w:rsidR="005023B5" w:rsidRPr="000C3D9B" w:rsidRDefault="005023B5">
            <w:r w:rsidRPr="000C3D9B">
              <w:t>Muhammad Saleem</w:t>
            </w:r>
          </w:p>
        </w:tc>
        <w:tc>
          <w:tcPr>
            <w:tcW w:w="897" w:type="dxa"/>
          </w:tcPr>
          <w:p w14:paraId="33A2D863" w14:textId="77777777" w:rsidR="005023B5" w:rsidRPr="000C3D9B" w:rsidRDefault="005023B5">
            <w:r w:rsidRPr="000C3D9B">
              <w:t>109916-P</w:t>
            </w:r>
          </w:p>
        </w:tc>
        <w:tc>
          <w:tcPr>
            <w:tcW w:w="776" w:type="dxa"/>
          </w:tcPr>
          <w:p w14:paraId="792C622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6BF364F" w14:textId="77777777" w:rsidR="005023B5" w:rsidRPr="000C3D9B" w:rsidRDefault="005023B5">
            <w:r w:rsidRPr="000C3D9B">
              <w:t>13.497959</w:t>
            </w:r>
          </w:p>
        </w:tc>
        <w:tc>
          <w:tcPr>
            <w:tcW w:w="659" w:type="dxa"/>
          </w:tcPr>
          <w:p w14:paraId="6093462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CF6E44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6A0C57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0C47D9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D12BA08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3277BD3E" w14:textId="77777777" w:rsidR="005023B5" w:rsidRPr="000C3D9B" w:rsidRDefault="005023B5">
            <w:r w:rsidRPr="000C3D9B">
              <w:t>47.937959</w:t>
            </w:r>
          </w:p>
        </w:tc>
      </w:tr>
      <w:tr w:rsidR="005023B5" w:rsidRPr="000C3D9B" w14:paraId="03CABC63" w14:textId="77777777" w:rsidTr="007D56B9">
        <w:tc>
          <w:tcPr>
            <w:tcW w:w="464" w:type="dxa"/>
          </w:tcPr>
          <w:p w14:paraId="43668D57" w14:textId="77777777" w:rsidR="005023B5" w:rsidRPr="000C3D9B" w:rsidRDefault="005023B5">
            <w:r w:rsidRPr="000C3D9B">
              <w:t>677</w:t>
            </w:r>
          </w:p>
        </w:tc>
        <w:tc>
          <w:tcPr>
            <w:tcW w:w="678" w:type="dxa"/>
          </w:tcPr>
          <w:p w14:paraId="6E148EBF" w14:textId="77777777" w:rsidR="005023B5" w:rsidRPr="000C3D9B" w:rsidRDefault="005023B5">
            <w:r w:rsidRPr="000C3D9B">
              <w:t>18835</w:t>
            </w:r>
          </w:p>
        </w:tc>
        <w:tc>
          <w:tcPr>
            <w:tcW w:w="954" w:type="dxa"/>
          </w:tcPr>
          <w:p w14:paraId="25B537C4" w14:textId="77777777" w:rsidR="005023B5" w:rsidRPr="000C3D9B" w:rsidRDefault="005023B5">
            <w:r w:rsidRPr="000C3D9B">
              <w:t>Khushnood Maqbool</w:t>
            </w:r>
          </w:p>
        </w:tc>
        <w:tc>
          <w:tcPr>
            <w:tcW w:w="1087" w:type="dxa"/>
          </w:tcPr>
          <w:p w14:paraId="34290FC7" w14:textId="77777777" w:rsidR="005023B5" w:rsidRPr="000C3D9B" w:rsidRDefault="005023B5">
            <w:r w:rsidRPr="000C3D9B">
              <w:t>Maqbool Ahmed</w:t>
            </w:r>
          </w:p>
        </w:tc>
        <w:tc>
          <w:tcPr>
            <w:tcW w:w="897" w:type="dxa"/>
          </w:tcPr>
          <w:p w14:paraId="264F1A43" w14:textId="77777777" w:rsidR="005023B5" w:rsidRPr="000C3D9B" w:rsidRDefault="005023B5">
            <w:r w:rsidRPr="000C3D9B">
              <w:t>114427-P</w:t>
            </w:r>
          </w:p>
        </w:tc>
        <w:tc>
          <w:tcPr>
            <w:tcW w:w="776" w:type="dxa"/>
          </w:tcPr>
          <w:p w14:paraId="386D35A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0B10A15" w14:textId="77777777" w:rsidR="005023B5" w:rsidRPr="000C3D9B" w:rsidRDefault="005023B5">
            <w:r w:rsidRPr="000C3D9B">
              <w:t>13.654167</w:t>
            </w:r>
          </w:p>
        </w:tc>
        <w:tc>
          <w:tcPr>
            <w:tcW w:w="659" w:type="dxa"/>
          </w:tcPr>
          <w:p w14:paraId="32DCB87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9DC29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73DE887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5D0E513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94DAFF4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0463CD61" w14:textId="77777777" w:rsidR="005023B5" w:rsidRPr="000C3D9B" w:rsidRDefault="005023B5">
            <w:r w:rsidRPr="000C3D9B">
              <w:t>47.934167</w:t>
            </w:r>
          </w:p>
        </w:tc>
      </w:tr>
      <w:tr w:rsidR="005023B5" w:rsidRPr="000C3D9B" w14:paraId="33BFF6C8" w14:textId="77777777" w:rsidTr="007D56B9">
        <w:tc>
          <w:tcPr>
            <w:tcW w:w="464" w:type="dxa"/>
          </w:tcPr>
          <w:p w14:paraId="13A9D3A5" w14:textId="77777777" w:rsidR="005023B5" w:rsidRPr="000C3D9B" w:rsidRDefault="005023B5">
            <w:r w:rsidRPr="000C3D9B">
              <w:t>678</w:t>
            </w:r>
          </w:p>
        </w:tc>
        <w:tc>
          <w:tcPr>
            <w:tcW w:w="678" w:type="dxa"/>
          </w:tcPr>
          <w:p w14:paraId="503A2A04" w14:textId="77777777" w:rsidR="005023B5" w:rsidRPr="000C3D9B" w:rsidRDefault="005023B5">
            <w:r w:rsidRPr="000C3D9B">
              <w:t>17532</w:t>
            </w:r>
          </w:p>
        </w:tc>
        <w:tc>
          <w:tcPr>
            <w:tcW w:w="954" w:type="dxa"/>
          </w:tcPr>
          <w:p w14:paraId="626AB5F7" w14:textId="77777777" w:rsidR="005023B5" w:rsidRPr="000C3D9B" w:rsidRDefault="005023B5">
            <w:r w:rsidRPr="000C3D9B">
              <w:t>Shafaq Sarfraz</w:t>
            </w:r>
          </w:p>
        </w:tc>
        <w:tc>
          <w:tcPr>
            <w:tcW w:w="1087" w:type="dxa"/>
          </w:tcPr>
          <w:p w14:paraId="32D3AEC1" w14:textId="77777777" w:rsidR="005023B5" w:rsidRPr="000C3D9B" w:rsidRDefault="005023B5">
            <w:r w:rsidRPr="000C3D9B">
              <w:t>Sarfraz aziz</w:t>
            </w:r>
          </w:p>
        </w:tc>
        <w:tc>
          <w:tcPr>
            <w:tcW w:w="897" w:type="dxa"/>
          </w:tcPr>
          <w:p w14:paraId="7DE3FCC6" w14:textId="77777777" w:rsidR="005023B5" w:rsidRPr="000C3D9B" w:rsidRDefault="005023B5">
            <w:r w:rsidRPr="000C3D9B">
              <w:t xml:space="preserve">B-111925-P </w:t>
            </w:r>
          </w:p>
        </w:tc>
        <w:tc>
          <w:tcPr>
            <w:tcW w:w="776" w:type="dxa"/>
          </w:tcPr>
          <w:p w14:paraId="7AEB105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6DE1978" w14:textId="77777777" w:rsidR="005023B5" w:rsidRPr="000C3D9B" w:rsidRDefault="005023B5">
            <w:r w:rsidRPr="000C3D9B">
              <w:t>14.6</w:t>
            </w:r>
          </w:p>
        </w:tc>
        <w:tc>
          <w:tcPr>
            <w:tcW w:w="659" w:type="dxa"/>
          </w:tcPr>
          <w:p w14:paraId="3183D7D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FC961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A15FC24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1876D57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1E8B8CF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806B0F7" w14:textId="77777777" w:rsidR="005023B5" w:rsidRPr="000C3D9B" w:rsidRDefault="005023B5">
            <w:r w:rsidRPr="000C3D9B">
              <w:t>47.92</w:t>
            </w:r>
          </w:p>
        </w:tc>
      </w:tr>
      <w:tr w:rsidR="005023B5" w:rsidRPr="000C3D9B" w14:paraId="22C5F62E" w14:textId="77777777" w:rsidTr="007D56B9">
        <w:tc>
          <w:tcPr>
            <w:tcW w:w="464" w:type="dxa"/>
          </w:tcPr>
          <w:p w14:paraId="666B24A8" w14:textId="77777777" w:rsidR="005023B5" w:rsidRPr="000C3D9B" w:rsidRDefault="005023B5">
            <w:r w:rsidRPr="000C3D9B">
              <w:t>679</w:t>
            </w:r>
          </w:p>
        </w:tc>
        <w:tc>
          <w:tcPr>
            <w:tcW w:w="678" w:type="dxa"/>
          </w:tcPr>
          <w:p w14:paraId="77BBE60A" w14:textId="77777777" w:rsidR="005023B5" w:rsidRPr="000C3D9B" w:rsidRDefault="005023B5">
            <w:r w:rsidRPr="000C3D9B">
              <w:t>17978</w:t>
            </w:r>
          </w:p>
        </w:tc>
        <w:tc>
          <w:tcPr>
            <w:tcW w:w="954" w:type="dxa"/>
          </w:tcPr>
          <w:p w14:paraId="7E75133A" w14:textId="77777777" w:rsidR="005023B5" w:rsidRPr="000C3D9B" w:rsidRDefault="005023B5">
            <w:r w:rsidRPr="000C3D9B">
              <w:t>Mohsin Fayyaz</w:t>
            </w:r>
          </w:p>
        </w:tc>
        <w:tc>
          <w:tcPr>
            <w:tcW w:w="1087" w:type="dxa"/>
          </w:tcPr>
          <w:p w14:paraId="6C6F932D" w14:textId="77777777" w:rsidR="005023B5" w:rsidRPr="000C3D9B" w:rsidRDefault="005023B5">
            <w:r w:rsidRPr="000C3D9B">
              <w:t>Fayyaz Mehmood</w:t>
            </w:r>
          </w:p>
        </w:tc>
        <w:tc>
          <w:tcPr>
            <w:tcW w:w="897" w:type="dxa"/>
          </w:tcPr>
          <w:p w14:paraId="0F6E0FF9" w14:textId="77777777" w:rsidR="005023B5" w:rsidRPr="000C3D9B" w:rsidRDefault="005023B5">
            <w:r w:rsidRPr="000C3D9B">
              <w:t>103967-P</w:t>
            </w:r>
          </w:p>
        </w:tc>
        <w:tc>
          <w:tcPr>
            <w:tcW w:w="776" w:type="dxa"/>
          </w:tcPr>
          <w:p w14:paraId="7B07E0F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84D4ED8" w14:textId="77777777" w:rsidR="005023B5" w:rsidRPr="000C3D9B" w:rsidRDefault="005023B5">
            <w:r w:rsidRPr="000C3D9B">
              <w:t>12.583333</w:t>
            </w:r>
          </w:p>
        </w:tc>
        <w:tc>
          <w:tcPr>
            <w:tcW w:w="659" w:type="dxa"/>
          </w:tcPr>
          <w:p w14:paraId="48D6B7D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056B6C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9AFA333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7214B55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F7EA8D3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91F59D4" w14:textId="77777777" w:rsidR="005023B5" w:rsidRPr="000C3D9B" w:rsidRDefault="005023B5">
            <w:r w:rsidRPr="000C3D9B">
              <w:t>47.903333</w:t>
            </w:r>
          </w:p>
        </w:tc>
      </w:tr>
      <w:tr w:rsidR="005023B5" w:rsidRPr="000C3D9B" w14:paraId="42B98CE9" w14:textId="77777777" w:rsidTr="007D56B9">
        <w:tc>
          <w:tcPr>
            <w:tcW w:w="464" w:type="dxa"/>
          </w:tcPr>
          <w:p w14:paraId="1F820639" w14:textId="77777777" w:rsidR="005023B5" w:rsidRPr="000C3D9B" w:rsidRDefault="005023B5">
            <w:r w:rsidRPr="000C3D9B">
              <w:t>680</w:t>
            </w:r>
          </w:p>
        </w:tc>
        <w:tc>
          <w:tcPr>
            <w:tcW w:w="678" w:type="dxa"/>
          </w:tcPr>
          <w:p w14:paraId="676795ED" w14:textId="77777777" w:rsidR="005023B5" w:rsidRPr="000C3D9B" w:rsidRDefault="005023B5">
            <w:r w:rsidRPr="000C3D9B">
              <w:t>16481</w:t>
            </w:r>
          </w:p>
        </w:tc>
        <w:tc>
          <w:tcPr>
            <w:tcW w:w="954" w:type="dxa"/>
          </w:tcPr>
          <w:p w14:paraId="0BEFA4DB" w14:textId="77777777" w:rsidR="005023B5" w:rsidRPr="000C3D9B" w:rsidRDefault="005023B5">
            <w:r w:rsidRPr="000C3D9B">
              <w:t>Abdul Qudoos</w:t>
            </w:r>
          </w:p>
        </w:tc>
        <w:tc>
          <w:tcPr>
            <w:tcW w:w="1087" w:type="dxa"/>
          </w:tcPr>
          <w:p w14:paraId="03940D6D" w14:textId="77777777" w:rsidR="005023B5" w:rsidRPr="000C3D9B" w:rsidRDefault="005023B5">
            <w:r w:rsidRPr="000C3D9B">
              <w:t>Muhammad Younas</w:t>
            </w:r>
          </w:p>
        </w:tc>
        <w:tc>
          <w:tcPr>
            <w:tcW w:w="897" w:type="dxa"/>
          </w:tcPr>
          <w:p w14:paraId="61D3B3FC" w14:textId="77777777" w:rsidR="005023B5" w:rsidRPr="000C3D9B" w:rsidRDefault="005023B5">
            <w:r w:rsidRPr="000C3D9B">
              <w:t>106021-P</w:t>
            </w:r>
          </w:p>
        </w:tc>
        <w:tc>
          <w:tcPr>
            <w:tcW w:w="776" w:type="dxa"/>
          </w:tcPr>
          <w:p w14:paraId="2AD7315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C8CF7DB" w14:textId="77777777" w:rsidR="005023B5" w:rsidRPr="000C3D9B" w:rsidRDefault="005023B5">
            <w:r w:rsidRPr="000C3D9B">
              <w:t>14.408333</w:t>
            </w:r>
          </w:p>
        </w:tc>
        <w:tc>
          <w:tcPr>
            <w:tcW w:w="659" w:type="dxa"/>
          </w:tcPr>
          <w:p w14:paraId="670D3BD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1BD723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BD24F10" w14:textId="77777777" w:rsidR="005023B5" w:rsidRPr="000C3D9B" w:rsidRDefault="005023B5">
            <w:r w:rsidRPr="000C3D9B">
              <w:t>4.166667</w:t>
            </w:r>
          </w:p>
        </w:tc>
        <w:tc>
          <w:tcPr>
            <w:tcW w:w="656" w:type="dxa"/>
          </w:tcPr>
          <w:p w14:paraId="2E2FF86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15A2F64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BD8AEDF" w14:textId="77777777" w:rsidR="005023B5" w:rsidRPr="000C3D9B" w:rsidRDefault="005023B5">
            <w:r w:rsidRPr="000C3D9B">
              <w:t>47.895</w:t>
            </w:r>
          </w:p>
        </w:tc>
      </w:tr>
      <w:tr w:rsidR="005023B5" w:rsidRPr="000C3D9B" w14:paraId="5D3CA8F2" w14:textId="77777777" w:rsidTr="007D56B9">
        <w:tc>
          <w:tcPr>
            <w:tcW w:w="464" w:type="dxa"/>
          </w:tcPr>
          <w:p w14:paraId="635F9B3D" w14:textId="77777777" w:rsidR="005023B5" w:rsidRPr="000C3D9B" w:rsidRDefault="005023B5">
            <w:r w:rsidRPr="000C3D9B">
              <w:t>681</w:t>
            </w:r>
          </w:p>
        </w:tc>
        <w:tc>
          <w:tcPr>
            <w:tcW w:w="678" w:type="dxa"/>
          </w:tcPr>
          <w:p w14:paraId="2BC24FD4" w14:textId="77777777" w:rsidR="005023B5" w:rsidRPr="000C3D9B" w:rsidRDefault="005023B5">
            <w:r w:rsidRPr="000C3D9B">
              <w:t>15985</w:t>
            </w:r>
          </w:p>
        </w:tc>
        <w:tc>
          <w:tcPr>
            <w:tcW w:w="954" w:type="dxa"/>
          </w:tcPr>
          <w:p w14:paraId="587D5440" w14:textId="77777777" w:rsidR="005023B5" w:rsidRPr="000C3D9B" w:rsidRDefault="005023B5">
            <w:r w:rsidRPr="000C3D9B">
              <w:t>Shahira Butt</w:t>
            </w:r>
          </w:p>
        </w:tc>
        <w:tc>
          <w:tcPr>
            <w:tcW w:w="1087" w:type="dxa"/>
          </w:tcPr>
          <w:p w14:paraId="5B160C17" w14:textId="77777777" w:rsidR="005023B5" w:rsidRPr="000C3D9B" w:rsidRDefault="005023B5">
            <w:r w:rsidRPr="000C3D9B">
              <w:t>Muhammad Naveed butt</w:t>
            </w:r>
          </w:p>
        </w:tc>
        <w:tc>
          <w:tcPr>
            <w:tcW w:w="897" w:type="dxa"/>
          </w:tcPr>
          <w:p w14:paraId="77DABD52" w14:textId="77777777" w:rsidR="005023B5" w:rsidRPr="000C3D9B" w:rsidRDefault="005023B5">
            <w:r w:rsidRPr="000C3D9B">
              <w:t>110230-P</w:t>
            </w:r>
          </w:p>
        </w:tc>
        <w:tc>
          <w:tcPr>
            <w:tcW w:w="776" w:type="dxa"/>
          </w:tcPr>
          <w:p w14:paraId="4F8E2B4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C1FEDC2" w14:textId="77777777" w:rsidR="005023B5" w:rsidRPr="000C3D9B" w:rsidRDefault="005023B5">
            <w:r w:rsidRPr="000C3D9B">
              <w:t>14.412245</w:t>
            </w:r>
          </w:p>
        </w:tc>
        <w:tc>
          <w:tcPr>
            <w:tcW w:w="659" w:type="dxa"/>
          </w:tcPr>
          <w:p w14:paraId="0FF0FB9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AF016E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7ABC0A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30BE3D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A2FDEDC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0985633C" w14:textId="77777777" w:rsidR="005023B5" w:rsidRPr="000C3D9B" w:rsidRDefault="005023B5">
            <w:r w:rsidRPr="000C3D9B">
              <w:t>47.892245</w:t>
            </w:r>
          </w:p>
        </w:tc>
      </w:tr>
      <w:tr w:rsidR="005023B5" w:rsidRPr="000C3D9B" w14:paraId="35736B1E" w14:textId="77777777" w:rsidTr="007D56B9">
        <w:tc>
          <w:tcPr>
            <w:tcW w:w="464" w:type="dxa"/>
          </w:tcPr>
          <w:p w14:paraId="7B2A35EF" w14:textId="77777777" w:rsidR="005023B5" w:rsidRPr="000C3D9B" w:rsidRDefault="005023B5">
            <w:r w:rsidRPr="000C3D9B">
              <w:t>682</w:t>
            </w:r>
          </w:p>
        </w:tc>
        <w:tc>
          <w:tcPr>
            <w:tcW w:w="678" w:type="dxa"/>
          </w:tcPr>
          <w:p w14:paraId="1DFB2BE9" w14:textId="77777777" w:rsidR="005023B5" w:rsidRPr="000C3D9B" w:rsidRDefault="005023B5">
            <w:r w:rsidRPr="000C3D9B">
              <w:t>18373</w:t>
            </w:r>
          </w:p>
        </w:tc>
        <w:tc>
          <w:tcPr>
            <w:tcW w:w="954" w:type="dxa"/>
          </w:tcPr>
          <w:p w14:paraId="47D053C0" w14:textId="77777777" w:rsidR="005023B5" w:rsidRPr="000C3D9B" w:rsidRDefault="005023B5">
            <w:r w:rsidRPr="000C3D9B">
              <w:t>Aatika Shafiq</w:t>
            </w:r>
          </w:p>
        </w:tc>
        <w:tc>
          <w:tcPr>
            <w:tcW w:w="1087" w:type="dxa"/>
          </w:tcPr>
          <w:p w14:paraId="1E29B8E1" w14:textId="77777777" w:rsidR="005023B5" w:rsidRPr="000C3D9B" w:rsidRDefault="005023B5">
            <w:r w:rsidRPr="000C3D9B">
              <w:t>Mohammad Shafiq Javed</w:t>
            </w:r>
          </w:p>
        </w:tc>
        <w:tc>
          <w:tcPr>
            <w:tcW w:w="897" w:type="dxa"/>
          </w:tcPr>
          <w:p w14:paraId="41A65832" w14:textId="77777777" w:rsidR="005023B5" w:rsidRPr="000C3D9B" w:rsidRDefault="005023B5">
            <w:r w:rsidRPr="000C3D9B">
              <w:t xml:space="preserve">111018-P </w:t>
            </w:r>
          </w:p>
        </w:tc>
        <w:tc>
          <w:tcPr>
            <w:tcW w:w="776" w:type="dxa"/>
          </w:tcPr>
          <w:p w14:paraId="770BBF7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8BC3C74" w14:textId="77777777" w:rsidR="005023B5" w:rsidRPr="000C3D9B" w:rsidRDefault="005023B5">
            <w:r w:rsidRPr="000C3D9B">
              <w:t>13.239604</w:t>
            </w:r>
          </w:p>
        </w:tc>
        <w:tc>
          <w:tcPr>
            <w:tcW w:w="659" w:type="dxa"/>
          </w:tcPr>
          <w:p w14:paraId="0867DEE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3DFC0B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9F173DE" w14:textId="77777777" w:rsidR="005023B5" w:rsidRPr="000C3D9B" w:rsidRDefault="005023B5">
            <w:r w:rsidRPr="000C3D9B">
              <w:t>5.0</w:t>
            </w:r>
          </w:p>
        </w:tc>
        <w:tc>
          <w:tcPr>
            <w:tcW w:w="656" w:type="dxa"/>
          </w:tcPr>
          <w:p w14:paraId="0EF6CC6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D0BC968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383A73A6" w14:textId="77777777" w:rsidR="005023B5" w:rsidRPr="000C3D9B" w:rsidRDefault="005023B5">
            <w:r w:rsidRPr="000C3D9B">
              <w:t>47.879604</w:t>
            </w:r>
          </w:p>
        </w:tc>
      </w:tr>
      <w:tr w:rsidR="005023B5" w:rsidRPr="000C3D9B" w14:paraId="24FA1CFD" w14:textId="77777777" w:rsidTr="007D56B9">
        <w:tc>
          <w:tcPr>
            <w:tcW w:w="464" w:type="dxa"/>
          </w:tcPr>
          <w:p w14:paraId="27E12023" w14:textId="77777777" w:rsidR="005023B5" w:rsidRPr="000C3D9B" w:rsidRDefault="005023B5">
            <w:r w:rsidRPr="000C3D9B">
              <w:t>683</w:t>
            </w:r>
          </w:p>
        </w:tc>
        <w:tc>
          <w:tcPr>
            <w:tcW w:w="678" w:type="dxa"/>
          </w:tcPr>
          <w:p w14:paraId="4EFF4A6C" w14:textId="77777777" w:rsidR="005023B5" w:rsidRPr="000C3D9B" w:rsidRDefault="005023B5">
            <w:r w:rsidRPr="000C3D9B">
              <w:t>17868</w:t>
            </w:r>
          </w:p>
        </w:tc>
        <w:tc>
          <w:tcPr>
            <w:tcW w:w="954" w:type="dxa"/>
          </w:tcPr>
          <w:p w14:paraId="32D6F0C4" w14:textId="77777777" w:rsidR="005023B5" w:rsidRPr="000C3D9B" w:rsidRDefault="005023B5">
            <w:r w:rsidRPr="000C3D9B">
              <w:t>Wajih Ul Hassan</w:t>
            </w:r>
          </w:p>
        </w:tc>
        <w:tc>
          <w:tcPr>
            <w:tcW w:w="1087" w:type="dxa"/>
          </w:tcPr>
          <w:p w14:paraId="7ADF51BC" w14:textId="77777777" w:rsidR="005023B5" w:rsidRPr="000C3D9B" w:rsidRDefault="005023B5">
            <w:r w:rsidRPr="000C3D9B">
              <w:t>Muhammad Rafique</w:t>
            </w:r>
          </w:p>
        </w:tc>
        <w:tc>
          <w:tcPr>
            <w:tcW w:w="897" w:type="dxa"/>
          </w:tcPr>
          <w:p w14:paraId="644FA4E3" w14:textId="77777777" w:rsidR="005023B5" w:rsidRPr="000C3D9B" w:rsidRDefault="005023B5">
            <w:r w:rsidRPr="000C3D9B">
              <w:t>6079-AJK</w:t>
            </w:r>
          </w:p>
        </w:tc>
        <w:tc>
          <w:tcPr>
            <w:tcW w:w="776" w:type="dxa"/>
          </w:tcPr>
          <w:p w14:paraId="5CF951A0" w14:textId="77777777" w:rsidR="005023B5" w:rsidRPr="000C3D9B" w:rsidRDefault="005023B5">
            <w:r w:rsidRPr="000C3D9B">
              <w:t xml:space="preserve">AJK, G&amp;B, FATA, </w:t>
            </w:r>
            <w:r w:rsidRPr="000C3D9B">
              <w:lastRenderedPageBreak/>
              <w:t>ICT</w:t>
            </w:r>
          </w:p>
        </w:tc>
        <w:tc>
          <w:tcPr>
            <w:tcW w:w="736" w:type="dxa"/>
          </w:tcPr>
          <w:p w14:paraId="63BD43CF" w14:textId="77777777" w:rsidR="005023B5" w:rsidRPr="000C3D9B" w:rsidRDefault="005023B5">
            <w:r w:rsidRPr="000C3D9B">
              <w:lastRenderedPageBreak/>
              <w:t>14.3875</w:t>
            </w:r>
          </w:p>
        </w:tc>
        <w:tc>
          <w:tcPr>
            <w:tcW w:w="659" w:type="dxa"/>
          </w:tcPr>
          <w:p w14:paraId="6EDF507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1FA1A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089603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13C913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9CD602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0ACAE684" w14:textId="77777777" w:rsidR="005023B5" w:rsidRPr="000C3D9B" w:rsidRDefault="005023B5">
            <w:r w:rsidRPr="000C3D9B">
              <w:t>47.8675</w:t>
            </w:r>
          </w:p>
        </w:tc>
      </w:tr>
      <w:tr w:rsidR="005023B5" w:rsidRPr="000C3D9B" w14:paraId="7EC27BA5" w14:textId="77777777" w:rsidTr="007D56B9">
        <w:tc>
          <w:tcPr>
            <w:tcW w:w="464" w:type="dxa"/>
          </w:tcPr>
          <w:p w14:paraId="2A36D0E1" w14:textId="77777777" w:rsidR="005023B5" w:rsidRPr="000C3D9B" w:rsidRDefault="005023B5">
            <w:r w:rsidRPr="000C3D9B">
              <w:t>684</w:t>
            </w:r>
          </w:p>
        </w:tc>
        <w:tc>
          <w:tcPr>
            <w:tcW w:w="678" w:type="dxa"/>
          </w:tcPr>
          <w:p w14:paraId="60FCD6CF" w14:textId="77777777" w:rsidR="005023B5" w:rsidRPr="000C3D9B" w:rsidRDefault="005023B5">
            <w:r w:rsidRPr="000C3D9B">
              <w:t>20171</w:t>
            </w:r>
          </w:p>
        </w:tc>
        <w:tc>
          <w:tcPr>
            <w:tcW w:w="954" w:type="dxa"/>
          </w:tcPr>
          <w:p w14:paraId="5EC9AE6C" w14:textId="77777777" w:rsidR="005023B5" w:rsidRPr="000C3D9B" w:rsidRDefault="005023B5">
            <w:r w:rsidRPr="000C3D9B">
              <w:t>Sidra Aftab</w:t>
            </w:r>
          </w:p>
        </w:tc>
        <w:tc>
          <w:tcPr>
            <w:tcW w:w="1087" w:type="dxa"/>
          </w:tcPr>
          <w:p w14:paraId="7A353C4C" w14:textId="77777777" w:rsidR="005023B5" w:rsidRPr="000C3D9B" w:rsidRDefault="005023B5">
            <w:r w:rsidRPr="000C3D9B">
              <w:t>Aftab Ali</w:t>
            </w:r>
          </w:p>
        </w:tc>
        <w:tc>
          <w:tcPr>
            <w:tcW w:w="897" w:type="dxa"/>
          </w:tcPr>
          <w:p w14:paraId="6757325B" w14:textId="77777777" w:rsidR="005023B5" w:rsidRPr="000C3D9B" w:rsidRDefault="005023B5">
            <w:r w:rsidRPr="000C3D9B">
              <w:t>B-115088-P</w:t>
            </w:r>
          </w:p>
        </w:tc>
        <w:tc>
          <w:tcPr>
            <w:tcW w:w="776" w:type="dxa"/>
          </w:tcPr>
          <w:p w14:paraId="3922975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F14BB72" w14:textId="77777777" w:rsidR="005023B5" w:rsidRPr="000C3D9B" w:rsidRDefault="005023B5">
            <w:r w:rsidRPr="000C3D9B">
              <w:t>14.051485</w:t>
            </w:r>
          </w:p>
        </w:tc>
        <w:tc>
          <w:tcPr>
            <w:tcW w:w="659" w:type="dxa"/>
          </w:tcPr>
          <w:p w14:paraId="5967F24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3C5B2E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26D3B7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38ED4C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98628B1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0AD3E9F1" w14:textId="77777777" w:rsidR="005023B5" w:rsidRPr="000C3D9B" w:rsidRDefault="005023B5">
            <w:r w:rsidRPr="000C3D9B">
              <w:t>47.851485</w:t>
            </w:r>
          </w:p>
        </w:tc>
      </w:tr>
      <w:tr w:rsidR="005023B5" w:rsidRPr="000C3D9B" w14:paraId="4FDBD9BA" w14:textId="77777777" w:rsidTr="007D56B9">
        <w:tc>
          <w:tcPr>
            <w:tcW w:w="464" w:type="dxa"/>
          </w:tcPr>
          <w:p w14:paraId="060E5285" w14:textId="77777777" w:rsidR="005023B5" w:rsidRPr="000C3D9B" w:rsidRDefault="005023B5">
            <w:r w:rsidRPr="000C3D9B">
              <w:t>685</w:t>
            </w:r>
          </w:p>
        </w:tc>
        <w:tc>
          <w:tcPr>
            <w:tcW w:w="678" w:type="dxa"/>
          </w:tcPr>
          <w:p w14:paraId="2658FDFB" w14:textId="77777777" w:rsidR="005023B5" w:rsidRPr="000C3D9B" w:rsidRDefault="005023B5">
            <w:r w:rsidRPr="000C3D9B">
              <w:t>18334</w:t>
            </w:r>
          </w:p>
        </w:tc>
        <w:tc>
          <w:tcPr>
            <w:tcW w:w="954" w:type="dxa"/>
          </w:tcPr>
          <w:p w14:paraId="3F1447AC" w14:textId="77777777" w:rsidR="005023B5" w:rsidRPr="000C3D9B" w:rsidRDefault="005023B5">
            <w:r w:rsidRPr="000C3D9B">
              <w:t>Atoofa Amot Ullah</w:t>
            </w:r>
          </w:p>
        </w:tc>
        <w:tc>
          <w:tcPr>
            <w:tcW w:w="1087" w:type="dxa"/>
          </w:tcPr>
          <w:p w14:paraId="080E61E3" w14:textId="77777777" w:rsidR="005023B5" w:rsidRPr="000C3D9B" w:rsidRDefault="005023B5">
            <w:r w:rsidRPr="000C3D9B">
              <w:t>Munir Alam Baig</w:t>
            </w:r>
          </w:p>
        </w:tc>
        <w:tc>
          <w:tcPr>
            <w:tcW w:w="897" w:type="dxa"/>
          </w:tcPr>
          <w:p w14:paraId="2ACDF11F" w14:textId="77777777" w:rsidR="005023B5" w:rsidRPr="000C3D9B" w:rsidRDefault="005023B5">
            <w:r w:rsidRPr="000C3D9B">
              <w:t>110748-P</w:t>
            </w:r>
          </w:p>
        </w:tc>
        <w:tc>
          <w:tcPr>
            <w:tcW w:w="776" w:type="dxa"/>
          </w:tcPr>
          <w:p w14:paraId="7C27B2A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9FE51F8" w14:textId="77777777" w:rsidR="005023B5" w:rsidRPr="000C3D9B" w:rsidRDefault="005023B5">
            <w:r w:rsidRPr="000C3D9B">
              <w:t>12.982609</w:t>
            </w:r>
          </w:p>
        </w:tc>
        <w:tc>
          <w:tcPr>
            <w:tcW w:w="659" w:type="dxa"/>
          </w:tcPr>
          <w:p w14:paraId="4C9B56B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E5A3FC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74CE5CB" w14:textId="77777777" w:rsidR="005023B5" w:rsidRPr="000C3D9B" w:rsidRDefault="005023B5">
            <w:r w:rsidRPr="000C3D9B">
              <w:t>6.666667</w:t>
            </w:r>
          </w:p>
        </w:tc>
        <w:tc>
          <w:tcPr>
            <w:tcW w:w="656" w:type="dxa"/>
          </w:tcPr>
          <w:p w14:paraId="0C18816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328178B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41BF6E7" w14:textId="77777777" w:rsidR="005023B5" w:rsidRPr="000C3D9B" w:rsidRDefault="005023B5">
            <w:r w:rsidRPr="000C3D9B">
              <w:t>47.749276</w:t>
            </w:r>
          </w:p>
        </w:tc>
      </w:tr>
      <w:tr w:rsidR="005023B5" w:rsidRPr="000C3D9B" w14:paraId="78CFF760" w14:textId="77777777" w:rsidTr="007D56B9">
        <w:tc>
          <w:tcPr>
            <w:tcW w:w="464" w:type="dxa"/>
          </w:tcPr>
          <w:p w14:paraId="403C9E4B" w14:textId="77777777" w:rsidR="005023B5" w:rsidRPr="000C3D9B" w:rsidRDefault="005023B5">
            <w:r w:rsidRPr="000C3D9B">
              <w:t>686</w:t>
            </w:r>
          </w:p>
        </w:tc>
        <w:tc>
          <w:tcPr>
            <w:tcW w:w="678" w:type="dxa"/>
          </w:tcPr>
          <w:p w14:paraId="6E5B76B6" w14:textId="77777777" w:rsidR="005023B5" w:rsidRPr="000C3D9B" w:rsidRDefault="005023B5">
            <w:r w:rsidRPr="000C3D9B">
              <w:t>20235</w:t>
            </w:r>
          </w:p>
        </w:tc>
        <w:tc>
          <w:tcPr>
            <w:tcW w:w="954" w:type="dxa"/>
          </w:tcPr>
          <w:p w14:paraId="45E60B85" w14:textId="77777777" w:rsidR="005023B5" w:rsidRPr="000C3D9B" w:rsidRDefault="005023B5">
            <w:r w:rsidRPr="000C3D9B">
              <w:t>Rafiah Hareem U Slam</w:t>
            </w:r>
          </w:p>
        </w:tc>
        <w:tc>
          <w:tcPr>
            <w:tcW w:w="1087" w:type="dxa"/>
          </w:tcPr>
          <w:p w14:paraId="2554BA45" w14:textId="77777777" w:rsidR="005023B5" w:rsidRPr="000C3D9B" w:rsidRDefault="005023B5">
            <w:r w:rsidRPr="000C3D9B">
              <w:t>Abdul Slam</w:t>
            </w:r>
          </w:p>
        </w:tc>
        <w:tc>
          <w:tcPr>
            <w:tcW w:w="897" w:type="dxa"/>
          </w:tcPr>
          <w:p w14:paraId="3E7AB173" w14:textId="77777777" w:rsidR="005023B5" w:rsidRPr="000C3D9B" w:rsidRDefault="005023B5">
            <w:r w:rsidRPr="000C3D9B">
              <w:t>112944-P</w:t>
            </w:r>
          </w:p>
        </w:tc>
        <w:tc>
          <w:tcPr>
            <w:tcW w:w="776" w:type="dxa"/>
          </w:tcPr>
          <w:p w14:paraId="1B1E7C8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B9B4AE2" w14:textId="77777777" w:rsidR="005023B5" w:rsidRPr="000C3D9B" w:rsidRDefault="005023B5">
            <w:r w:rsidRPr="000C3D9B">
              <w:t>14.7375</w:t>
            </w:r>
          </w:p>
        </w:tc>
        <w:tc>
          <w:tcPr>
            <w:tcW w:w="659" w:type="dxa"/>
          </w:tcPr>
          <w:p w14:paraId="0F94C12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C1E0B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0D76CA8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0370332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6691D9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33F5D3ED" w14:textId="77777777" w:rsidR="005023B5" w:rsidRPr="000C3D9B" w:rsidRDefault="005023B5">
            <w:r w:rsidRPr="000C3D9B">
              <w:t>47.7175</w:t>
            </w:r>
          </w:p>
        </w:tc>
      </w:tr>
      <w:tr w:rsidR="005023B5" w:rsidRPr="000C3D9B" w14:paraId="13541E63" w14:textId="77777777" w:rsidTr="007D56B9">
        <w:tc>
          <w:tcPr>
            <w:tcW w:w="464" w:type="dxa"/>
          </w:tcPr>
          <w:p w14:paraId="5D520B45" w14:textId="77777777" w:rsidR="005023B5" w:rsidRPr="000C3D9B" w:rsidRDefault="005023B5">
            <w:r w:rsidRPr="000C3D9B">
              <w:t>687</w:t>
            </w:r>
          </w:p>
        </w:tc>
        <w:tc>
          <w:tcPr>
            <w:tcW w:w="678" w:type="dxa"/>
          </w:tcPr>
          <w:p w14:paraId="4EF0CF19" w14:textId="77777777" w:rsidR="005023B5" w:rsidRPr="000C3D9B" w:rsidRDefault="005023B5">
            <w:r w:rsidRPr="000C3D9B">
              <w:t>20282</w:t>
            </w:r>
          </w:p>
        </w:tc>
        <w:tc>
          <w:tcPr>
            <w:tcW w:w="954" w:type="dxa"/>
          </w:tcPr>
          <w:p w14:paraId="0745BF7D" w14:textId="77777777" w:rsidR="005023B5" w:rsidRPr="000C3D9B" w:rsidRDefault="005023B5">
            <w:r w:rsidRPr="000C3D9B">
              <w:t>Hamna Sarwar</w:t>
            </w:r>
          </w:p>
        </w:tc>
        <w:tc>
          <w:tcPr>
            <w:tcW w:w="1087" w:type="dxa"/>
          </w:tcPr>
          <w:p w14:paraId="19CFC3E1" w14:textId="77777777" w:rsidR="005023B5" w:rsidRPr="000C3D9B" w:rsidRDefault="005023B5">
            <w:r w:rsidRPr="000C3D9B">
              <w:t>Muhammad Sarwar</w:t>
            </w:r>
          </w:p>
        </w:tc>
        <w:tc>
          <w:tcPr>
            <w:tcW w:w="897" w:type="dxa"/>
          </w:tcPr>
          <w:p w14:paraId="529A3B52" w14:textId="77777777" w:rsidR="005023B5" w:rsidRPr="000C3D9B" w:rsidRDefault="005023B5">
            <w:r w:rsidRPr="000C3D9B">
              <w:t>108772-P</w:t>
            </w:r>
          </w:p>
        </w:tc>
        <w:tc>
          <w:tcPr>
            <w:tcW w:w="776" w:type="dxa"/>
          </w:tcPr>
          <w:p w14:paraId="6C90171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D3AC05" w14:textId="77777777" w:rsidR="005023B5" w:rsidRPr="000C3D9B" w:rsidRDefault="005023B5">
            <w:r w:rsidRPr="000C3D9B">
              <w:t>14.232653</w:t>
            </w:r>
          </w:p>
        </w:tc>
        <w:tc>
          <w:tcPr>
            <w:tcW w:w="659" w:type="dxa"/>
          </w:tcPr>
          <w:p w14:paraId="497B2FB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5E2F2C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E88679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1FB585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278A977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1A0A2C59" w14:textId="77777777" w:rsidR="005023B5" w:rsidRPr="000C3D9B" w:rsidRDefault="005023B5">
            <w:r w:rsidRPr="000C3D9B">
              <w:t>47.712653</w:t>
            </w:r>
          </w:p>
        </w:tc>
      </w:tr>
      <w:tr w:rsidR="005023B5" w:rsidRPr="000C3D9B" w14:paraId="78A9807C" w14:textId="77777777" w:rsidTr="007D56B9">
        <w:tc>
          <w:tcPr>
            <w:tcW w:w="464" w:type="dxa"/>
          </w:tcPr>
          <w:p w14:paraId="1D1E7D74" w14:textId="77777777" w:rsidR="005023B5" w:rsidRPr="000C3D9B" w:rsidRDefault="005023B5">
            <w:r w:rsidRPr="000C3D9B">
              <w:t>688</w:t>
            </w:r>
          </w:p>
        </w:tc>
        <w:tc>
          <w:tcPr>
            <w:tcW w:w="678" w:type="dxa"/>
          </w:tcPr>
          <w:p w14:paraId="3DB746BA" w14:textId="77777777" w:rsidR="005023B5" w:rsidRPr="000C3D9B" w:rsidRDefault="005023B5">
            <w:r w:rsidRPr="000C3D9B">
              <w:t>17527</w:t>
            </w:r>
          </w:p>
        </w:tc>
        <w:tc>
          <w:tcPr>
            <w:tcW w:w="954" w:type="dxa"/>
          </w:tcPr>
          <w:p w14:paraId="3B2112F4" w14:textId="77777777" w:rsidR="005023B5" w:rsidRPr="000C3D9B" w:rsidRDefault="005023B5">
            <w:r w:rsidRPr="000C3D9B">
              <w:t>Ayela Qamar</w:t>
            </w:r>
          </w:p>
        </w:tc>
        <w:tc>
          <w:tcPr>
            <w:tcW w:w="1087" w:type="dxa"/>
          </w:tcPr>
          <w:p w14:paraId="7EE0FC1E" w14:textId="77777777" w:rsidR="005023B5" w:rsidRPr="000C3D9B" w:rsidRDefault="005023B5">
            <w:r w:rsidRPr="000C3D9B">
              <w:t>Qamar Mahmood</w:t>
            </w:r>
          </w:p>
        </w:tc>
        <w:tc>
          <w:tcPr>
            <w:tcW w:w="897" w:type="dxa"/>
          </w:tcPr>
          <w:p w14:paraId="1835172B" w14:textId="77777777" w:rsidR="005023B5" w:rsidRPr="000C3D9B" w:rsidRDefault="005023B5">
            <w:r w:rsidRPr="000C3D9B">
              <w:t>113040-P</w:t>
            </w:r>
          </w:p>
        </w:tc>
        <w:tc>
          <w:tcPr>
            <w:tcW w:w="776" w:type="dxa"/>
          </w:tcPr>
          <w:p w14:paraId="255B0EB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14F33C1" w14:textId="77777777" w:rsidR="005023B5" w:rsidRPr="000C3D9B" w:rsidRDefault="005023B5">
            <w:r w:rsidRPr="000C3D9B">
              <w:t>13.591667</w:t>
            </w:r>
          </w:p>
        </w:tc>
        <w:tc>
          <w:tcPr>
            <w:tcW w:w="659" w:type="dxa"/>
          </w:tcPr>
          <w:p w14:paraId="4681475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89A680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69516A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092DD2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3B353A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2375C8EA" w14:textId="77777777" w:rsidR="005023B5" w:rsidRPr="000C3D9B" w:rsidRDefault="005023B5">
            <w:r w:rsidRPr="000C3D9B">
              <w:t>47.711667</w:t>
            </w:r>
          </w:p>
        </w:tc>
      </w:tr>
      <w:tr w:rsidR="005023B5" w:rsidRPr="000C3D9B" w14:paraId="3582F184" w14:textId="77777777" w:rsidTr="007D56B9">
        <w:tc>
          <w:tcPr>
            <w:tcW w:w="464" w:type="dxa"/>
          </w:tcPr>
          <w:p w14:paraId="19B32031" w14:textId="77777777" w:rsidR="005023B5" w:rsidRPr="000C3D9B" w:rsidRDefault="005023B5">
            <w:r w:rsidRPr="000C3D9B">
              <w:t>689</w:t>
            </w:r>
          </w:p>
        </w:tc>
        <w:tc>
          <w:tcPr>
            <w:tcW w:w="678" w:type="dxa"/>
          </w:tcPr>
          <w:p w14:paraId="12D2CD59" w14:textId="77777777" w:rsidR="005023B5" w:rsidRPr="000C3D9B" w:rsidRDefault="005023B5">
            <w:r w:rsidRPr="000C3D9B">
              <w:t>17827</w:t>
            </w:r>
          </w:p>
        </w:tc>
        <w:tc>
          <w:tcPr>
            <w:tcW w:w="954" w:type="dxa"/>
          </w:tcPr>
          <w:p w14:paraId="3C1C8C06" w14:textId="77777777" w:rsidR="005023B5" w:rsidRPr="000C3D9B" w:rsidRDefault="005023B5">
            <w:r w:rsidRPr="000C3D9B">
              <w:t>Muhammad Yasir</w:t>
            </w:r>
          </w:p>
        </w:tc>
        <w:tc>
          <w:tcPr>
            <w:tcW w:w="1087" w:type="dxa"/>
          </w:tcPr>
          <w:p w14:paraId="2E34A0F7" w14:textId="77777777" w:rsidR="005023B5" w:rsidRPr="000C3D9B" w:rsidRDefault="005023B5">
            <w:r w:rsidRPr="000C3D9B">
              <w:t>Muhammad Saleem</w:t>
            </w:r>
          </w:p>
        </w:tc>
        <w:tc>
          <w:tcPr>
            <w:tcW w:w="897" w:type="dxa"/>
          </w:tcPr>
          <w:p w14:paraId="340FF4F4" w14:textId="77777777" w:rsidR="005023B5" w:rsidRPr="000C3D9B" w:rsidRDefault="005023B5">
            <w:r w:rsidRPr="000C3D9B">
              <w:t>105798-P</w:t>
            </w:r>
          </w:p>
        </w:tc>
        <w:tc>
          <w:tcPr>
            <w:tcW w:w="776" w:type="dxa"/>
          </w:tcPr>
          <w:p w14:paraId="04E3DD1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4A53822" w14:textId="77777777" w:rsidR="005023B5" w:rsidRPr="000C3D9B" w:rsidRDefault="005023B5">
            <w:r w:rsidRPr="000C3D9B">
              <w:t>13.570833</w:t>
            </w:r>
          </w:p>
        </w:tc>
        <w:tc>
          <w:tcPr>
            <w:tcW w:w="659" w:type="dxa"/>
          </w:tcPr>
          <w:p w14:paraId="4167517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3ACDEE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9F119B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1755A3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E13327F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1184FA4C" w14:textId="77777777" w:rsidR="005023B5" w:rsidRPr="000C3D9B" w:rsidRDefault="005023B5">
            <w:r w:rsidRPr="000C3D9B">
              <w:t>47.690833</w:t>
            </w:r>
          </w:p>
        </w:tc>
      </w:tr>
      <w:tr w:rsidR="005023B5" w:rsidRPr="000C3D9B" w14:paraId="2679AB75" w14:textId="77777777" w:rsidTr="007D56B9">
        <w:tc>
          <w:tcPr>
            <w:tcW w:w="464" w:type="dxa"/>
          </w:tcPr>
          <w:p w14:paraId="7B78241D" w14:textId="77777777" w:rsidR="005023B5" w:rsidRPr="000C3D9B" w:rsidRDefault="005023B5">
            <w:r w:rsidRPr="000C3D9B">
              <w:t>690</w:t>
            </w:r>
          </w:p>
        </w:tc>
        <w:tc>
          <w:tcPr>
            <w:tcW w:w="678" w:type="dxa"/>
          </w:tcPr>
          <w:p w14:paraId="5A940D5B" w14:textId="77777777" w:rsidR="005023B5" w:rsidRPr="000C3D9B" w:rsidRDefault="005023B5">
            <w:r w:rsidRPr="000C3D9B">
              <w:t>16974</w:t>
            </w:r>
          </w:p>
        </w:tc>
        <w:tc>
          <w:tcPr>
            <w:tcW w:w="954" w:type="dxa"/>
          </w:tcPr>
          <w:p w14:paraId="7CD1493A" w14:textId="77777777" w:rsidR="005023B5" w:rsidRPr="000C3D9B" w:rsidRDefault="005023B5">
            <w:r w:rsidRPr="000C3D9B">
              <w:t>Amna Shafaqat</w:t>
            </w:r>
          </w:p>
        </w:tc>
        <w:tc>
          <w:tcPr>
            <w:tcW w:w="1087" w:type="dxa"/>
          </w:tcPr>
          <w:p w14:paraId="03F336BA" w14:textId="77777777" w:rsidR="005023B5" w:rsidRPr="000C3D9B" w:rsidRDefault="005023B5">
            <w:r w:rsidRPr="000C3D9B">
              <w:t>SHAFAQAT JAVAID</w:t>
            </w:r>
          </w:p>
        </w:tc>
        <w:tc>
          <w:tcPr>
            <w:tcW w:w="897" w:type="dxa"/>
          </w:tcPr>
          <w:p w14:paraId="24872C67" w14:textId="77777777" w:rsidR="005023B5" w:rsidRPr="000C3D9B" w:rsidRDefault="005023B5">
            <w:r w:rsidRPr="000C3D9B">
              <w:t>116994-P</w:t>
            </w:r>
          </w:p>
        </w:tc>
        <w:tc>
          <w:tcPr>
            <w:tcW w:w="776" w:type="dxa"/>
          </w:tcPr>
          <w:p w14:paraId="7216461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B8B2456" w14:textId="77777777" w:rsidR="005023B5" w:rsidRPr="000C3D9B" w:rsidRDefault="005023B5">
            <w:r w:rsidRPr="000C3D9B">
              <w:t>15.35</w:t>
            </w:r>
          </w:p>
        </w:tc>
        <w:tc>
          <w:tcPr>
            <w:tcW w:w="659" w:type="dxa"/>
          </w:tcPr>
          <w:p w14:paraId="03FDE49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E3642A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2A8C2EF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5F4B2DB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2262FC8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6E03E51E" w14:textId="77777777" w:rsidR="005023B5" w:rsidRPr="000C3D9B" w:rsidRDefault="005023B5">
            <w:r w:rsidRPr="000C3D9B">
              <w:t>47.69</w:t>
            </w:r>
          </w:p>
        </w:tc>
      </w:tr>
      <w:tr w:rsidR="005023B5" w:rsidRPr="000C3D9B" w14:paraId="12D1D916" w14:textId="77777777" w:rsidTr="007D56B9">
        <w:tc>
          <w:tcPr>
            <w:tcW w:w="464" w:type="dxa"/>
          </w:tcPr>
          <w:p w14:paraId="24B36F36" w14:textId="77777777" w:rsidR="005023B5" w:rsidRPr="000C3D9B" w:rsidRDefault="005023B5">
            <w:r w:rsidRPr="000C3D9B">
              <w:t>691</w:t>
            </w:r>
          </w:p>
        </w:tc>
        <w:tc>
          <w:tcPr>
            <w:tcW w:w="678" w:type="dxa"/>
          </w:tcPr>
          <w:p w14:paraId="681FB13F" w14:textId="77777777" w:rsidR="005023B5" w:rsidRPr="000C3D9B" w:rsidRDefault="005023B5">
            <w:r w:rsidRPr="000C3D9B">
              <w:t>17823</w:t>
            </w:r>
          </w:p>
        </w:tc>
        <w:tc>
          <w:tcPr>
            <w:tcW w:w="954" w:type="dxa"/>
          </w:tcPr>
          <w:p w14:paraId="22DFB83F" w14:textId="77777777" w:rsidR="005023B5" w:rsidRPr="000C3D9B" w:rsidRDefault="005023B5">
            <w:r w:rsidRPr="000C3D9B">
              <w:t>Mujeeb Ur Rehman</w:t>
            </w:r>
          </w:p>
        </w:tc>
        <w:tc>
          <w:tcPr>
            <w:tcW w:w="1087" w:type="dxa"/>
          </w:tcPr>
          <w:p w14:paraId="7BAC141D" w14:textId="77777777" w:rsidR="005023B5" w:rsidRPr="000C3D9B" w:rsidRDefault="005023B5">
            <w:r w:rsidRPr="000C3D9B">
              <w:t xml:space="preserve">Mubarak Ali </w:t>
            </w:r>
          </w:p>
        </w:tc>
        <w:tc>
          <w:tcPr>
            <w:tcW w:w="897" w:type="dxa"/>
          </w:tcPr>
          <w:p w14:paraId="138C8477" w14:textId="77777777" w:rsidR="005023B5" w:rsidRPr="000C3D9B" w:rsidRDefault="005023B5">
            <w:r w:rsidRPr="000C3D9B">
              <w:t>113803-P</w:t>
            </w:r>
          </w:p>
        </w:tc>
        <w:tc>
          <w:tcPr>
            <w:tcW w:w="776" w:type="dxa"/>
          </w:tcPr>
          <w:p w14:paraId="0FDB019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FD7DB7C" w14:textId="77777777" w:rsidR="005023B5" w:rsidRPr="000C3D9B" w:rsidRDefault="005023B5">
            <w:r w:rsidRPr="000C3D9B">
              <w:t>14.525</w:t>
            </w:r>
          </w:p>
        </w:tc>
        <w:tc>
          <w:tcPr>
            <w:tcW w:w="659" w:type="dxa"/>
          </w:tcPr>
          <w:p w14:paraId="770C0CA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44E05A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03BF7A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79820D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2310F9B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4F308101" w14:textId="77777777" w:rsidR="005023B5" w:rsidRPr="000C3D9B" w:rsidRDefault="005023B5">
            <w:r w:rsidRPr="000C3D9B">
              <w:t>47.685</w:t>
            </w:r>
          </w:p>
        </w:tc>
      </w:tr>
      <w:tr w:rsidR="005023B5" w:rsidRPr="000C3D9B" w14:paraId="34F2E96B" w14:textId="77777777" w:rsidTr="007D56B9">
        <w:tc>
          <w:tcPr>
            <w:tcW w:w="464" w:type="dxa"/>
          </w:tcPr>
          <w:p w14:paraId="1781CCAE" w14:textId="77777777" w:rsidR="005023B5" w:rsidRPr="000C3D9B" w:rsidRDefault="005023B5">
            <w:r w:rsidRPr="000C3D9B">
              <w:t>692</w:t>
            </w:r>
          </w:p>
        </w:tc>
        <w:tc>
          <w:tcPr>
            <w:tcW w:w="678" w:type="dxa"/>
          </w:tcPr>
          <w:p w14:paraId="219B8CDC" w14:textId="77777777" w:rsidR="005023B5" w:rsidRPr="000C3D9B" w:rsidRDefault="005023B5">
            <w:r w:rsidRPr="000C3D9B">
              <w:t>16110</w:t>
            </w:r>
          </w:p>
        </w:tc>
        <w:tc>
          <w:tcPr>
            <w:tcW w:w="954" w:type="dxa"/>
          </w:tcPr>
          <w:p w14:paraId="67778E4A" w14:textId="77777777" w:rsidR="005023B5" w:rsidRPr="000C3D9B" w:rsidRDefault="005023B5">
            <w:r w:rsidRPr="000C3D9B">
              <w:t>Arshman Tahseen</w:t>
            </w:r>
          </w:p>
        </w:tc>
        <w:tc>
          <w:tcPr>
            <w:tcW w:w="1087" w:type="dxa"/>
          </w:tcPr>
          <w:p w14:paraId="709A99D3" w14:textId="77777777" w:rsidR="005023B5" w:rsidRPr="000C3D9B" w:rsidRDefault="005023B5">
            <w:r w:rsidRPr="000C3D9B">
              <w:t>Muhammad Iqbal Khan</w:t>
            </w:r>
          </w:p>
        </w:tc>
        <w:tc>
          <w:tcPr>
            <w:tcW w:w="897" w:type="dxa"/>
          </w:tcPr>
          <w:p w14:paraId="760C37E6" w14:textId="77777777" w:rsidR="005023B5" w:rsidRPr="000C3D9B" w:rsidRDefault="005023B5">
            <w:r w:rsidRPr="000C3D9B">
              <w:t>105924-P</w:t>
            </w:r>
          </w:p>
        </w:tc>
        <w:tc>
          <w:tcPr>
            <w:tcW w:w="776" w:type="dxa"/>
          </w:tcPr>
          <w:p w14:paraId="41F428D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ED08B96" w14:textId="77777777" w:rsidR="005023B5" w:rsidRPr="000C3D9B" w:rsidRDefault="005023B5">
            <w:r w:rsidRPr="000C3D9B">
              <w:t>15.834146</w:t>
            </w:r>
          </w:p>
        </w:tc>
        <w:tc>
          <w:tcPr>
            <w:tcW w:w="659" w:type="dxa"/>
          </w:tcPr>
          <w:p w14:paraId="3187E98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160F4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754AB3F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663A804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D580F50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66506300" w14:textId="77777777" w:rsidR="005023B5" w:rsidRPr="000C3D9B" w:rsidRDefault="005023B5">
            <w:r w:rsidRPr="000C3D9B">
              <w:t>47.614146</w:t>
            </w:r>
          </w:p>
        </w:tc>
      </w:tr>
      <w:tr w:rsidR="005023B5" w:rsidRPr="000C3D9B" w14:paraId="4119C2DB" w14:textId="77777777" w:rsidTr="007D56B9">
        <w:tc>
          <w:tcPr>
            <w:tcW w:w="464" w:type="dxa"/>
          </w:tcPr>
          <w:p w14:paraId="65F16F5B" w14:textId="77777777" w:rsidR="005023B5" w:rsidRPr="000C3D9B" w:rsidRDefault="005023B5">
            <w:r w:rsidRPr="000C3D9B">
              <w:t>693</w:t>
            </w:r>
          </w:p>
        </w:tc>
        <w:tc>
          <w:tcPr>
            <w:tcW w:w="678" w:type="dxa"/>
          </w:tcPr>
          <w:p w14:paraId="390B4042" w14:textId="77777777" w:rsidR="005023B5" w:rsidRPr="000C3D9B" w:rsidRDefault="005023B5">
            <w:r w:rsidRPr="000C3D9B">
              <w:t>5490</w:t>
            </w:r>
          </w:p>
        </w:tc>
        <w:tc>
          <w:tcPr>
            <w:tcW w:w="954" w:type="dxa"/>
          </w:tcPr>
          <w:p w14:paraId="7FACE95C" w14:textId="77777777" w:rsidR="005023B5" w:rsidRPr="000C3D9B" w:rsidRDefault="005023B5">
            <w:r w:rsidRPr="000C3D9B">
              <w:t>Atiya Mahmood</w:t>
            </w:r>
          </w:p>
        </w:tc>
        <w:tc>
          <w:tcPr>
            <w:tcW w:w="1087" w:type="dxa"/>
          </w:tcPr>
          <w:p w14:paraId="27815B5F" w14:textId="77777777" w:rsidR="005023B5" w:rsidRPr="000C3D9B" w:rsidRDefault="005023B5">
            <w:r w:rsidRPr="000C3D9B">
              <w:t>Mahmood Akhtar Amer</w:t>
            </w:r>
          </w:p>
        </w:tc>
        <w:tc>
          <w:tcPr>
            <w:tcW w:w="897" w:type="dxa"/>
          </w:tcPr>
          <w:p w14:paraId="289B032F" w14:textId="77777777" w:rsidR="005023B5" w:rsidRPr="000C3D9B" w:rsidRDefault="005023B5">
            <w:r w:rsidRPr="000C3D9B">
              <w:t>103283-P</w:t>
            </w:r>
          </w:p>
        </w:tc>
        <w:tc>
          <w:tcPr>
            <w:tcW w:w="776" w:type="dxa"/>
          </w:tcPr>
          <w:p w14:paraId="74F1B46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7A269E5" w14:textId="77777777" w:rsidR="005023B5" w:rsidRPr="000C3D9B" w:rsidRDefault="005023B5">
            <w:r w:rsidRPr="000C3D9B">
              <w:t>14.228571</w:t>
            </w:r>
          </w:p>
        </w:tc>
        <w:tc>
          <w:tcPr>
            <w:tcW w:w="659" w:type="dxa"/>
          </w:tcPr>
          <w:p w14:paraId="2CC562E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70741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421677A" w14:textId="77777777" w:rsidR="005023B5" w:rsidRPr="000C3D9B" w:rsidRDefault="005023B5">
            <w:r w:rsidRPr="000C3D9B">
              <w:t>1.5</w:t>
            </w:r>
          </w:p>
        </w:tc>
        <w:tc>
          <w:tcPr>
            <w:tcW w:w="656" w:type="dxa"/>
          </w:tcPr>
          <w:p w14:paraId="608B68B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F3E2E6B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6F87A033" w14:textId="77777777" w:rsidR="005023B5" w:rsidRPr="000C3D9B" w:rsidRDefault="005023B5">
            <w:r w:rsidRPr="000C3D9B">
              <w:t>47.608571</w:t>
            </w:r>
          </w:p>
        </w:tc>
      </w:tr>
      <w:tr w:rsidR="005023B5" w:rsidRPr="000C3D9B" w14:paraId="04A7C52F" w14:textId="77777777" w:rsidTr="007D56B9">
        <w:tc>
          <w:tcPr>
            <w:tcW w:w="464" w:type="dxa"/>
          </w:tcPr>
          <w:p w14:paraId="14552EFE" w14:textId="77777777" w:rsidR="005023B5" w:rsidRPr="000C3D9B" w:rsidRDefault="005023B5">
            <w:r w:rsidRPr="000C3D9B">
              <w:t>694</w:t>
            </w:r>
          </w:p>
        </w:tc>
        <w:tc>
          <w:tcPr>
            <w:tcW w:w="678" w:type="dxa"/>
          </w:tcPr>
          <w:p w14:paraId="0248C08D" w14:textId="77777777" w:rsidR="005023B5" w:rsidRPr="000C3D9B" w:rsidRDefault="005023B5">
            <w:r w:rsidRPr="000C3D9B">
              <w:t>18193</w:t>
            </w:r>
          </w:p>
        </w:tc>
        <w:tc>
          <w:tcPr>
            <w:tcW w:w="954" w:type="dxa"/>
          </w:tcPr>
          <w:p w14:paraId="3C0F9034" w14:textId="77777777" w:rsidR="005023B5" w:rsidRPr="000C3D9B" w:rsidRDefault="005023B5">
            <w:r w:rsidRPr="000C3D9B">
              <w:t>Sara Naseer</w:t>
            </w:r>
          </w:p>
        </w:tc>
        <w:tc>
          <w:tcPr>
            <w:tcW w:w="1087" w:type="dxa"/>
          </w:tcPr>
          <w:p w14:paraId="3C1BF076" w14:textId="77777777" w:rsidR="005023B5" w:rsidRPr="000C3D9B" w:rsidRDefault="005023B5">
            <w:r w:rsidRPr="000C3D9B">
              <w:t>Naseer Ahmad</w:t>
            </w:r>
          </w:p>
        </w:tc>
        <w:tc>
          <w:tcPr>
            <w:tcW w:w="897" w:type="dxa"/>
          </w:tcPr>
          <w:p w14:paraId="16E4B9FC" w14:textId="77777777" w:rsidR="005023B5" w:rsidRPr="000C3D9B" w:rsidRDefault="005023B5">
            <w:r w:rsidRPr="000C3D9B">
              <w:t>108917-P</w:t>
            </w:r>
          </w:p>
        </w:tc>
        <w:tc>
          <w:tcPr>
            <w:tcW w:w="776" w:type="dxa"/>
          </w:tcPr>
          <w:p w14:paraId="567F3C2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A329294" w14:textId="77777777" w:rsidR="005023B5" w:rsidRPr="000C3D9B" w:rsidRDefault="005023B5">
            <w:r w:rsidRPr="000C3D9B">
              <w:t>14.125</w:t>
            </w:r>
          </w:p>
        </w:tc>
        <w:tc>
          <w:tcPr>
            <w:tcW w:w="659" w:type="dxa"/>
          </w:tcPr>
          <w:p w14:paraId="312E3AB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59051F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CA5E48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33DAAF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FD3E8D3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4F979123" w14:textId="77777777" w:rsidR="005023B5" w:rsidRPr="000C3D9B" w:rsidRDefault="005023B5">
            <w:r w:rsidRPr="000C3D9B">
              <w:t>47.605</w:t>
            </w:r>
          </w:p>
        </w:tc>
      </w:tr>
      <w:tr w:rsidR="005023B5" w:rsidRPr="000C3D9B" w14:paraId="23B61AA8" w14:textId="77777777" w:rsidTr="007D56B9">
        <w:tc>
          <w:tcPr>
            <w:tcW w:w="464" w:type="dxa"/>
          </w:tcPr>
          <w:p w14:paraId="33444AE8" w14:textId="77777777" w:rsidR="005023B5" w:rsidRPr="000C3D9B" w:rsidRDefault="005023B5">
            <w:r w:rsidRPr="000C3D9B">
              <w:t>695</w:t>
            </w:r>
          </w:p>
        </w:tc>
        <w:tc>
          <w:tcPr>
            <w:tcW w:w="678" w:type="dxa"/>
          </w:tcPr>
          <w:p w14:paraId="156484C9" w14:textId="77777777" w:rsidR="005023B5" w:rsidRPr="000C3D9B" w:rsidRDefault="005023B5">
            <w:r w:rsidRPr="000C3D9B">
              <w:t>18883</w:t>
            </w:r>
          </w:p>
        </w:tc>
        <w:tc>
          <w:tcPr>
            <w:tcW w:w="954" w:type="dxa"/>
          </w:tcPr>
          <w:p w14:paraId="4C46D315" w14:textId="77777777" w:rsidR="005023B5" w:rsidRPr="000C3D9B" w:rsidRDefault="005023B5">
            <w:r w:rsidRPr="000C3D9B">
              <w:t>Kainat Naveed</w:t>
            </w:r>
          </w:p>
        </w:tc>
        <w:tc>
          <w:tcPr>
            <w:tcW w:w="1087" w:type="dxa"/>
          </w:tcPr>
          <w:p w14:paraId="541CB215" w14:textId="77777777" w:rsidR="005023B5" w:rsidRPr="000C3D9B" w:rsidRDefault="005023B5">
            <w:r w:rsidRPr="000C3D9B">
              <w:t>naveed akram</w:t>
            </w:r>
          </w:p>
        </w:tc>
        <w:tc>
          <w:tcPr>
            <w:tcW w:w="897" w:type="dxa"/>
          </w:tcPr>
          <w:p w14:paraId="6BE8A738" w14:textId="77777777" w:rsidR="005023B5" w:rsidRPr="000C3D9B" w:rsidRDefault="005023B5">
            <w:r w:rsidRPr="000C3D9B">
              <w:t>5481ajk</w:t>
            </w:r>
          </w:p>
        </w:tc>
        <w:tc>
          <w:tcPr>
            <w:tcW w:w="776" w:type="dxa"/>
          </w:tcPr>
          <w:p w14:paraId="30E6CB60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2114E4DD" w14:textId="77777777" w:rsidR="005023B5" w:rsidRPr="000C3D9B" w:rsidRDefault="005023B5">
            <w:r w:rsidRPr="000C3D9B">
              <w:t>12.765217</w:t>
            </w:r>
          </w:p>
        </w:tc>
        <w:tc>
          <w:tcPr>
            <w:tcW w:w="659" w:type="dxa"/>
          </w:tcPr>
          <w:p w14:paraId="399CB49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BC921E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E269054" w14:textId="77777777" w:rsidR="005023B5" w:rsidRPr="000C3D9B" w:rsidRDefault="005023B5">
            <w:r w:rsidRPr="000C3D9B">
              <w:t>6.0</w:t>
            </w:r>
          </w:p>
        </w:tc>
        <w:tc>
          <w:tcPr>
            <w:tcW w:w="656" w:type="dxa"/>
          </w:tcPr>
          <w:p w14:paraId="287BD88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22FAB1C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69C41DBF" w14:textId="77777777" w:rsidR="005023B5" w:rsidRPr="000C3D9B" w:rsidRDefault="005023B5">
            <w:r w:rsidRPr="000C3D9B">
              <w:t>47.505217</w:t>
            </w:r>
          </w:p>
        </w:tc>
      </w:tr>
      <w:tr w:rsidR="005023B5" w:rsidRPr="000C3D9B" w14:paraId="74AFCC4B" w14:textId="77777777" w:rsidTr="007D56B9">
        <w:tc>
          <w:tcPr>
            <w:tcW w:w="464" w:type="dxa"/>
          </w:tcPr>
          <w:p w14:paraId="1C295296" w14:textId="77777777" w:rsidR="005023B5" w:rsidRPr="000C3D9B" w:rsidRDefault="005023B5">
            <w:r w:rsidRPr="000C3D9B">
              <w:t>696</w:t>
            </w:r>
          </w:p>
        </w:tc>
        <w:tc>
          <w:tcPr>
            <w:tcW w:w="678" w:type="dxa"/>
          </w:tcPr>
          <w:p w14:paraId="47E3B87E" w14:textId="77777777" w:rsidR="005023B5" w:rsidRPr="000C3D9B" w:rsidRDefault="005023B5">
            <w:r w:rsidRPr="000C3D9B">
              <w:t>2070</w:t>
            </w:r>
          </w:p>
        </w:tc>
        <w:tc>
          <w:tcPr>
            <w:tcW w:w="954" w:type="dxa"/>
          </w:tcPr>
          <w:p w14:paraId="06299005" w14:textId="77777777" w:rsidR="005023B5" w:rsidRPr="000C3D9B" w:rsidRDefault="005023B5">
            <w:r w:rsidRPr="000C3D9B">
              <w:t>Layla Mazhar</w:t>
            </w:r>
          </w:p>
        </w:tc>
        <w:tc>
          <w:tcPr>
            <w:tcW w:w="1087" w:type="dxa"/>
          </w:tcPr>
          <w:p w14:paraId="0386C5EB" w14:textId="77777777" w:rsidR="005023B5" w:rsidRPr="000C3D9B" w:rsidRDefault="005023B5">
            <w:r w:rsidRPr="000C3D9B">
              <w:t>Awais Amin</w:t>
            </w:r>
          </w:p>
        </w:tc>
        <w:tc>
          <w:tcPr>
            <w:tcW w:w="897" w:type="dxa"/>
          </w:tcPr>
          <w:p w14:paraId="64638164" w14:textId="77777777" w:rsidR="005023B5" w:rsidRPr="000C3D9B" w:rsidRDefault="005023B5">
            <w:r w:rsidRPr="000C3D9B">
              <w:t>93776-P</w:t>
            </w:r>
          </w:p>
        </w:tc>
        <w:tc>
          <w:tcPr>
            <w:tcW w:w="776" w:type="dxa"/>
          </w:tcPr>
          <w:p w14:paraId="1EA19B2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8CA5DD8" w14:textId="77777777" w:rsidR="005023B5" w:rsidRPr="000C3D9B" w:rsidRDefault="005023B5">
            <w:r w:rsidRPr="000C3D9B">
              <w:t>14.726087</w:t>
            </w:r>
          </w:p>
        </w:tc>
        <w:tc>
          <w:tcPr>
            <w:tcW w:w="659" w:type="dxa"/>
          </w:tcPr>
          <w:p w14:paraId="467EFB2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0764FF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5E6FBDE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2959498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1662CEF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27D6C0D1" w14:textId="77777777" w:rsidR="005023B5" w:rsidRPr="000C3D9B" w:rsidRDefault="005023B5">
            <w:r w:rsidRPr="000C3D9B">
              <w:t>47.466087</w:t>
            </w:r>
          </w:p>
        </w:tc>
      </w:tr>
      <w:tr w:rsidR="005023B5" w:rsidRPr="000C3D9B" w14:paraId="6512170E" w14:textId="77777777" w:rsidTr="007D56B9">
        <w:tc>
          <w:tcPr>
            <w:tcW w:w="464" w:type="dxa"/>
          </w:tcPr>
          <w:p w14:paraId="173D4632" w14:textId="77777777" w:rsidR="005023B5" w:rsidRPr="000C3D9B" w:rsidRDefault="005023B5">
            <w:r w:rsidRPr="000C3D9B">
              <w:t>697</w:t>
            </w:r>
          </w:p>
        </w:tc>
        <w:tc>
          <w:tcPr>
            <w:tcW w:w="678" w:type="dxa"/>
          </w:tcPr>
          <w:p w14:paraId="62FB2284" w14:textId="77777777" w:rsidR="005023B5" w:rsidRPr="000C3D9B" w:rsidRDefault="005023B5">
            <w:r w:rsidRPr="000C3D9B">
              <w:t>18958</w:t>
            </w:r>
          </w:p>
        </w:tc>
        <w:tc>
          <w:tcPr>
            <w:tcW w:w="954" w:type="dxa"/>
          </w:tcPr>
          <w:p w14:paraId="57680528" w14:textId="77777777" w:rsidR="005023B5" w:rsidRPr="000C3D9B" w:rsidRDefault="005023B5">
            <w:r w:rsidRPr="000C3D9B">
              <w:t>Kousar Ghaffar</w:t>
            </w:r>
          </w:p>
        </w:tc>
        <w:tc>
          <w:tcPr>
            <w:tcW w:w="1087" w:type="dxa"/>
          </w:tcPr>
          <w:p w14:paraId="4C9ABC40" w14:textId="77777777" w:rsidR="005023B5" w:rsidRPr="000C3D9B" w:rsidRDefault="005023B5">
            <w:r w:rsidRPr="000C3D9B">
              <w:t>Abdul Ghaffar</w:t>
            </w:r>
          </w:p>
        </w:tc>
        <w:tc>
          <w:tcPr>
            <w:tcW w:w="897" w:type="dxa"/>
          </w:tcPr>
          <w:p w14:paraId="6734D297" w14:textId="77777777" w:rsidR="005023B5" w:rsidRPr="000C3D9B" w:rsidRDefault="005023B5">
            <w:r w:rsidRPr="000C3D9B">
              <w:t>111024-P</w:t>
            </w:r>
          </w:p>
        </w:tc>
        <w:tc>
          <w:tcPr>
            <w:tcW w:w="776" w:type="dxa"/>
          </w:tcPr>
          <w:p w14:paraId="75F0B58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E71CF3F" w14:textId="77777777" w:rsidR="005023B5" w:rsidRPr="000C3D9B" w:rsidRDefault="005023B5">
            <w:r w:rsidRPr="000C3D9B">
              <w:t>14.295833</w:t>
            </w:r>
          </w:p>
        </w:tc>
        <w:tc>
          <w:tcPr>
            <w:tcW w:w="659" w:type="dxa"/>
          </w:tcPr>
          <w:p w14:paraId="5F28627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55C95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51905B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BFCF66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2868F3C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6F31D054" w14:textId="77777777" w:rsidR="005023B5" w:rsidRPr="000C3D9B" w:rsidRDefault="005023B5">
            <w:r w:rsidRPr="000C3D9B">
              <w:t>47.455833</w:t>
            </w:r>
          </w:p>
        </w:tc>
      </w:tr>
      <w:tr w:rsidR="005023B5" w:rsidRPr="000C3D9B" w14:paraId="7FB8E3BC" w14:textId="77777777" w:rsidTr="007D56B9">
        <w:tc>
          <w:tcPr>
            <w:tcW w:w="464" w:type="dxa"/>
          </w:tcPr>
          <w:p w14:paraId="020B6DB3" w14:textId="77777777" w:rsidR="005023B5" w:rsidRPr="000C3D9B" w:rsidRDefault="005023B5">
            <w:r w:rsidRPr="000C3D9B">
              <w:t>698</w:t>
            </w:r>
          </w:p>
        </w:tc>
        <w:tc>
          <w:tcPr>
            <w:tcW w:w="678" w:type="dxa"/>
          </w:tcPr>
          <w:p w14:paraId="0202D633" w14:textId="77777777" w:rsidR="005023B5" w:rsidRPr="000C3D9B" w:rsidRDefault="005023B5">
            <w:r w:rsidRPr="000C3D9B">
              <w:t>6900</w:t>
            </w:r>
          </w:p>
        </w:tc>
        <w:tc>
          <w:tcPr>
            <w:tcW w:w="954" w:type="dxa"/>
          </w:tcPr>
          <w:p w14:paraId="41E018F7" w14:textId="77777777" w:rsidR="005023B5" w:rsidRPr="000C3D9B" w:rsidRDefault="005023B5">
            <w:r w:rsidRPr="000C3D9B">
              <w:t>Sakhi Rahman</w:t>
            </w:r>
          </w:p>
        </w:tc>
        <w:tc>
          <w:tcPr>
            <w:tcW w:w="1087" w:type="dxa"/>
          </w:tcPr>
          <w:p w14:paraId="4D2A80EE" w14:textId="77777777" w:rsidR="005023B5" w:rsidRPr="000C3D9B" w:rsidRDefault="005023B5">
            <w:r w:rsidRPr="000C3D9B">
              <w:t>Fazal Rahman</w:t>
            </w:r>
          </w:p>
        </w:tc>
        <w:tc>
          <w:tcPr>
            <w:tcW w:w="897" w:type="dxa"/>
          </w:tcPr>
          <w:p w14:paraId="72A0FE4E" w14:textId="77777777" w:rsidR="005023B5" w:rsidRPr="000C3D9B" w:rsidRDefault="005023B5">
            <w:r w:rsidRPr="000C3D9B">
              <w:t>R06533</w:t>
            </w:r>
          </w:p>
        </w:tc>
        <w:tc>
          <w:tcPr>
            <w:tcW w:w="776" w:type="dxa"/>
          </w:tcPr>
          <w:p w14:paraId="76DFAF3A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7E52289F" w14:textId="77777777" w:rsidR="005023B5" w:rsidRPr="000C3D9B" w:rsidRDefault="005023B5">
            <w:r w:rsidRPr="000C3D9B">
              <w:t>18.488696</w:t>
            </w:r>
          </w:p>
        </w:tc>
        <w:tc>
          <w:tcPr>
            <w:tcW w:w="659" w:type="dxa"/>
          </w:tcPr>
          <w:p w14:paraId="30ED52F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B94F400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3C6159CD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7DBED0F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642047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4836F745" w14:textId="77777777" w:rsidR="005023B5" w:rsidRPr="000C3D9B" w:rsidRDefault="005023B5">
            <w:r w:rsidRPr="000C3D9B">
              <w:t>47.448696</w:t>
            </w:r>
          </w:p>
        </w:tc>
      </w:tr>
      <w:tr w:rsidR="005023B5" w:rsidRPr="000C3D9B" w14:paraId="2AC6A4E1" w14:textId="77777777" w:rsidTr="007D56B9">
        <w:tc>
          <w:tcPr>
            <w:tcW w:w="464" w:type="dxa"/>
          </w:tcPr>
          <w:p w14:paraId="7305A30C" w14:textId="77777777" w:rsidR="005023B5" w:rsidRPr="000C3D9B" w:rsidRDefault="005023B5">
            <w:r w:rsidRPr="000C3D9B">
              <w:t>699</w:t>
            </w:r>
          </w:p>
        </w:tc>
        <w:tc>
          <w:tcPr>
            <w:tcW w:w="678" w:type="dxa"/>
          </w:tcPr>
          <w:p w14:paraId="1A04D5A6" w14:textId="77777777" w:rsidR="005023B5" w:rsidRPr="000C3D9B" w:rsidRDefault="005023B5">
            <w:r w:rsidRPr="000C3D9B">
              <w:t>4650</w:t>
            </w:r>
          </w:p>
        </w:tc>
        <w:tc>
          <w:tcPr>
            <w:tcW w:w="954" w:type="dxa"/>
          </w:tcPr>
          <w:p w14:paraId="4684F814" w14:textId="77777777" w:rsidR="005023B5" w:rsidRPr="000C3D9B" w:rsidRDefault="005023B5">
            <w:r w:rsidRPr="000C3D9B">
              <w:t>Sana Munir</w:t>
            </w:r>
          </w:p>
        </w:tc>
        <w:tc>
          <w:tcPr>
            <w:tcW w:w="1087" w:type="dxa"/>
          </w:tcPr>
          <w:p w14:paraId="762DE8A3" w14:textId="77777777" w:rsidR="005023B5" w:rsidRPr="000C3D9B" w:rsidRDefault="005023B5">
            <w:r w:rsidRPr="000C3D9B">
              <w:t>Munir Ahmed Bhatti</w:t>
            </w:r>
          </w:p>
        </w:tc>
        <w:tc>
          <w:tcPr>
            <w:tcW w:w="897" w:type="dxa"/>
          </w:tcPr>
          <w:p w14:paraId="5A429918" w14:textId="77777777" w:rsidR="005023B5" w:rsidRPr="000C3D9B" w:rsidRDefault="005023B5">
            <w:r w:rsidRPr="000C3D9B">
              <w:t>102384-P</w:t>
            </w:r>
          </w:p>
        </w:tc>
        <w:tc>
          <w:tcPr>
            <w:tcW w:w="776" w:type="dxa"/>
          </w:tcPr>
          <w:p w14:paraId="1204821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1FF5BEF" w14:textId="77777777" w:rsidR="005023B5" w:rsidRPr="000C3D9B" w:rsidRDefault="005023B5">
            <w:r w:rsidRPr="000C3D9B">
              <w:t>13.6375</w:t>
            </w:r>
          </w:p>
        </w:tc>
        <w:tc>
          <w:tcPr>
            <w:tcW w:w="659" w:type="dxa"/>
          </w:tcPr>
          <w:p w14:paraId="4C76C6C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3B489C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017383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5D47F6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428820F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31126C04" w14:textId="77777777" w:rsidR="005023B5" w:rsidRPr="000C3D9B" w:rsidRDefault="005023B5">
            <w:r w:rsidRPr="000C3D9B">
              <w:t>47.4375</w:t>
            </w:r>
          </w:p>
        </w:tc>
      </w:tr>
      <w:tr w:rsidR="005023B5" w:rsidRPr="000C3D9B" w14:paraId="52B527B1" w14:textId="77777777" w:rsidTr="007D56B9">
        <w:tc>
          <w:tcPr>
            <w:tcW w:w="464" w:type="dxa"/>
          </w:tcPr>
          <w:p w14:paraId="21B013E5" w14:textId="77777777" w:rsidR="005023B5" w:rsidRPr="000C3D9B" w:rsidRDefault="005023B5">
            <w:r w:rsidRPr="000C3D9B">
              <w:t>700</w:t>
            </w:r>
          </w:p>
        </w:tc>
        <w:tc>
          <w:tcPr>
            <w:tcW w:w="678" w:type="dxa"/>
          </w:tcPr>
          <w:p w14:paraId="7A9BA7B6" w14:textId="77777777" w:rsidR="005023B5" w:rsidRPr="000C3D9B" w:rsidRDefault="005023B5">
            <w:r w:rsidRPr="000C3D9B">
              <w:t>17801</w:t>
            </w:r>
          </w:p>
        </w:tc>
        <w:tc>
          <w:tcPr>
            <w:tcW w:w="954" w:type="dxa"/>
          </w:tcPr>
          <w:p w14:paraId="407DDD50" w14:textId="77777777" w:rsidR="005023B5" w:rsidRPr="000C3D9B" w:rsidRDefault="005023B5">
            <w:r w:rsidRPr="000C3D9B">
              <w:t>Sana Javed</w:t>
            </w:r>
          </w:p>
        </w:tc>
        <w:tc>
          <w:tcPr>
            <w:tcW w:w="1087" w:type="dxa"/>
          </w:tcPr>
          <w:p w14:paraId="37A02AFE" w14:textId="77777777" w:rsidR="005023B5" w:rsidRPr="000C3D9B" w:rsidRDefault="005023B5">
            <w:r w:rsidRPr="000C3D9B">
              <w:t>Muhammad Javed Iqbal</w:t>
            </w:r>
          </w:p>
        </w:tc>
        <w:tc>
          <w:tcPr>
            <w:tcW w:w="897" w:type="dxa"/>
          </w:tcPr>
          <w:p w14:paraId="169E1F74" w14:textId="77777777" w:rsidR="005023B5" w:rsidRPr="000C3D9B" w:rsidRDefault="005023B5">
            <w:r w:rsidRPr="000C3D9B">
              <w:t>111383-P</w:t>
            </w:r>
          </w:p>
        </w:tc>
        <w:tc>
          <w:tcPr>
            <w:tcW w:w="776" w:type="dxa"/>
          </w:tcPr>
          <w:p w14:paraId="0CBDB12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440CDE6" w14:textId="77777777" w:rsidR="005023B5" w:rsidRPr="000C3D9B" w:rsidRDefault="005023B5">
            <w:r w:rsidRPr="000C3D9B">
              <w:t>13.466667</w:t>
            </w:r>
          </w:p>
        </w:tc>
        <w:tc>
          <w:tcPr>
            <w:tcW w:w="659" w:type="dxa"/>
          </w:tcPr>
          <w:p w14:paraId="2527D00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363ECA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B7B0CFA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2AAD96C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07E46D4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67701A7D" w14:textId="77777777" w:rsidR="005023B5" w:rsidRPr="000C3D9B" w:rsidRDefault="005023B5">
            <w:r w:rsidRPr="000C3D9B">
              <w:t>47.426667</w:t>
            </w:r>
          </w:p>
        </w:tc>
      </w:tr>
      <w:tr w:rsidR="005023B5" w:rsidRPr="000C3D9B" w14:paraId="49CB6B3A" w14:textId="77777777" w:rsidTr="007D56B9">
        <w:tc>
          <w:tcPr>
            <w:tcW w:w="464" w:type="dxa"/>
          </w:tcPr>
          <w:p w14:paraId="0AC09BED" w14:textId="77777777" w:rsidR="005023B5" w:rsidRPr="000C3D9B" w:rsidRDefault="005023B5">
            <w:r w:rsidRPr="000C3D9B">
              <w:t>701</w:t>
            </w:r>
          </w:p>
        </w:tc>
        <w:tc>
          <w:tcPr>
            <w:tcW w:w="678" w:type="dxa"/>
          </w:tcPr>
          <w:p w14:paraId="3A1640B9" w14:textId="77777777" w:rsidR="005023B5" w:rsidRPr="000C3D9B" w:rsidRDefault="005023B5">
            <w:r w:rsidRPr="000C3D9B">
              <w:t>18432</w:t>
            </w:r>
          </w:p>
        </w:tc>
        <w:tc>
          <w:tcPr>
            <w:tcW w:w="954" w:type="dxa"/>
          </w:tcPr>
          <w:p w14:paraId="02BDD5BF" w14:textId="77777777" w:rsidR="005023B5" w:rsidRPr="000C3D9B" w:rsidRDefault="005023B5">
            <w:r w:rsidRPr="000C3D9B">
              <w:t>Afia Jari</w:t>
            </w:r>
          </w:p>
        </w:tc>
        <w:tc>
          <w:tcPr>
            <w:tcW w:w="1087" w:type="dxa"/>
          </w:tcPr>
          <w:p w14:paraId="47BDC060" w14:textId="77777777" w:rsidR="005023B5" w:rsidRPr="000C3D9B" w:rsidRDefault="005023B5">
            <w:r w:rsidRPr="000C3D9B">
              <w:t>JARI AHMED VIRK</w:t>
            </w:r>
          </w:p>
        </w:tc>
        <w:tc>
          <w:tcPr>
            <w:tcW w:w="897" w:type="dxa"/>
          </w:tcPr>
          <w:p w14:paraId="558A015C" w14:textId="77777777" w:rsidR="005023B5" w:rsidRPr="000C3D9B" w:rsidRDefault="005023B5">
            <w:r w:rsidRPr="000C3D9B">
              <w:t>P-114392</w:t>
            </w:r>
          </w:p>
        </w:tc>
        <w:tc>
          <w:tcPr>
            <w:tcW w:w="776" w:type="dxa"/>
          </w:tcPr>
          <w:p w14:paraId="36C8311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90F8C2E" w14:textId="77777777" w:rsidR="005023B5" w:rsidRPr="000C3D9B" w:rsidRDefault="005023B5">
            <w:r w:rsidRPr="000C3D9B">
              <w:t>14.525</w:t>
            </w:r>
          </w:p>
        </w:tc>
        <w:tc>
          <w:tcPr>
            <w:tcW w:w="659" w:type="dxa"/>
          </w:tcPr>
          <w:p w14:paraId="2481983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AB9C8E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45D2BF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56CB21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5F82260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6B4B7B70" w14:textId="77777777" w:rsidR="005023B5" w:rsidRPr="000C3D9B" w:rsidRDefault="005023B5">
            <w:r w:rsidRPr="000C3D9B">
              <w:t>47.425</w:t>
            </w:r>
          </w:p>
        </w:tc>
      </w:tr>
      <w:tr w:rsidR="005023B5" w:rsidRPr="000C3D9B" w14:paraId="7EA7823E" w14:textId="77777777" w:rsidTr="007D56B9">
        <w:tc>
          <w:tcPr>
            <w:tcW w:w="464" w:type="dxa"/>
          </w:tcPr>
          <w:p w14:paraId="1BDD6D82" w14:textId="77777777" w:rsidR="005023B5" w:rsidRPr="000C3D9B" w:rsidRDefault="005023B5">
            <w:r w:rsidRPr="000C3D9B">
              <w:t>702</w:t>
            </w:r>
          </w:p>
        </w:tc>
        <w:tc>
          <w:tcPr>
            <w:tcW w:w="678" w:type="dxa"/>
          </w:tcPr>
          <w:p w14:paraId="31985EE3" w14:textId="77777777" w:rsidR="005023B5" w:rsidRPr="000C3D9B" w:rsidRDefault="005023B5">
            <w:r w:rsidRPr="000C3D9B">
              <w:t>15314</w:t>
            </w:r>
          </w:p>
        </w:tc>
        <w:tc>
          <w:tcPr>
            <w:tcW w:w="954" w:type="dxa"/>
          </w:tcPr>
          <w:p w14:paraId="3D7CE6A2" w14:textId="77777777" w:rsidR="005023B5" w:rsidRPr="000C3D9B" w:rsidRDefault="005023B5">
            <w:r w:rsidRPr="000C3D9B">
              <w:t>Ali Raza</w:t>
            </w:r>
          </w:p>
        </w:tc>
        <w:tc>
          <w:tcPr>
            <w:tcW w:w="1087" w:type="dxa"/>
          </w:tcPr>
          <w:p w14:paraId="7BA8A938" w14:textId="77777777" w:rsidR="005023B5" w:rsidRPr="000C3D9B" w:rsidRDefault="005023B5">
            <w:r w:rsidRPr="000C3D9B">
              <w:t>Raza Ahmad Taqi</w:t>
            </w:r>
          </w:p>
        </w:tc>
        <w:tc>
          <w:tcPr>
            <w:tcW w:w="897" w:type="dxa"/>
          </w:tcPr>
          <w:p w14:paraId="1070B76B" w14:textId="77777777" w:rsidR="005023B5" w:rsidRPr="000C3D9B" w:rsidRDefault="005023B5">
            <w:r w:rsidRPr="000C3D9B">
              <w:t>106041-P</w:t>
            </w:r>
          </w:p>
        </w:tc>
        <w:tc>
          <w:tcPr>
            <w:tcW w:w="776" w:type="dxa"/>
          </w:tcPr>
          <w:p w14:paraId="6015EE2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45D2428" w14:textId="77777777" w:rsidR="005023B5" w:rsidRPr="000C3D9B" w:rsidRDefault="005023B5">
            <w:r w:rsidRPr="000C3D9B">
              <w:t>13.091667</w:t>
            </w:r>
          </w:p>
        </w:tc>
        <w:tc>
          <w:tcPr>
            <w:tcW w:w="659" w:type="dxa"/>
          </w:tcPr>
          <w:p w14:paraId="4440E6E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E6F3A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F1D1473" w14:textId="77777777" w:rsidR="005023B5" w:rsidRPr="000C3D9B" w:rsidRDefault="005023B5">
            <w:r w:rsidRPr="000C3D9B">
              <w:t>5.0</w:t>
            </w:r>
          </w:p>
        </w:tc>
        <w:tc>
          <w:tcPr>
            <w:tcW w:w="656" w:type="dxa"/>
          </w:tcPr>
          <w:p w14:paraId="39A632A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7F21752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D7578C8" w14:textId="77777777" w:rsidR="005023B5" w:rsidRPr="000C3D9B" w:rsidRDefault="005023B5">
            <w:r w:rsidRPr="000C3D9B">
              <w:t>47.411667</w:t>
            </w:r>
          </w:p>
        </w:tc>
      </w:tr>
      <w:tr w:rsidR="005023B5" w:rsidRPr="000C3D9B" w14:paraId="1E2279E6" w14:textId="77777777" w:rsidTr="007D56B9">
        <w:tc>
          <w:tcPr>
            <w:tcW w:w="464" w:type="dxa"/>
          </w:tcPr>
          <w:p w14:paraId="7B3C92CF" w14:textId="77777777" w:rsidR="005023B5" w:rsidRPr="000C3D9B" w:rsidRDefault="005023B5">
            <w:r w:rsidRPr="000C3D9B">
              <w:t>703</w:t>
            </w:r>
          </w:p>
        </w:tc>
        <w:tc>
          <w:tcPr>
            <w:tcW w:w="678" w:type="dxa"/>
          </w:tcPr>
          <w:p w14:paraId="7DAF531C" w14:textId="77777777" w:rsidR="005023B5" w:rsidRPr="000C3D9B" w:rsidRDefault="005023B5">
            <w:r w:rsidRPr="000C3D9B">
              <w:t>17922</w:t>
            </w:r>
          </w:p>
        </w:tc>
        <w:tc>
          <w:tcPr>
            <w:tcW w:w="954" w:type="dxa"/>
          </w:tcPr>
          <w:p w14:paraId="4A14642A" w14:textId="77777777" w:rsidR="005023B5" w:rsidRPr="000C3D9B" w:rsidRDefault="005023B5">
            <w:r w:rsidRPr="000C3D9B">
              <w:t>Iqra Majeed Rana</w:t>
            </w:r>
          </w:p>
        </w:tc>
        <w:tc>
          <w:tcPr>
            <w:tcW w:w="1087" w:type="dxa"/>
          </w:tcPr>
          <w:p w14:paraId="0B537701" w14:textId="77777777" w:rsidR="005023B5" w:rsidRPr="000C3D9B" w:rsidRDefault="005023B5">
            <w:r w:rsidRPr="000C3D9B">
              <w:t>Rana Abdul Majeed Khan</w:t>
            </w:r>
          </w:p>
        </w:tc>
        <w:tc>
          <w:tcPr>
            <w:tcW w:w="897" w:type="dxa"/>
          </w:tcPr>
          <w:p w14:paraId="1C090961" w14:textId="77777777" w:rsidR="005023B5" w:rsidRPr="000C3D9B" w:rsidRDefault="005023B5">
            <w:r w:rsidRPr="000C3D9B">
              <w:t>75178-P</w:t>
            </w:r>
          </w:p>
        </w:tc>
        <w:tc>
          <w:tcPr>
            <w:tcW w:w="776" w:type="dxa"/>
          </w:tcPr>
          <w:p w14:paraId="64AC5B6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33BACC7" w14:textId="77777777" w:rsidR="005023B5" w:rsidRPr="000C3D9B" w:rsidRDefault="005023B5">
            <w:r w:rsidRPr="000C3D9B">
              <w:t>12.710638</w:t>
            </w:r>
          </w:p>
        </w:tc>
        <w:tc>
          <w:tcPr>
            <w:tcW w:w="659" w:type="dxa"/>
          </w:tcPr>
          <w:p w14:paraId="63601BC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916275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1F0E99C" w14:textId="77777777" w:rsidR="005023B5" w:rsidRPr="000C3D9B" w:rsidRDefault="005023B5">
            <w:r w:rsidRPr="000C3D9B">
              <w:t>5.0</w:t>
            </w:r>
          </w:p>
        </w:tc>
        <w:tc>
          <w:tcPr>
            <w:tcW w:w="656" w:type="dxa"/>
          </w:tcPr>
          <w:p w14:paraId="723EE2C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8FF092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3A0CF512" w14:textId="77777777" w:rsidR="005023B5" w:rsidRPr="000C3D9B" w:rsidRDefault="005023B5">
            <w:r w:rsidRPr="000C3D9B">
              <w:t>47.350638</w:t>
            </w:r>
          </w:p>
        </w:tc>
      </w:tr>
      <w:tr w:rsidR="005023B5" w:rsidRPr="000C3D9B" w14:paraId="20A7F704" w14:textId="77777777" w:rsidTr="007D56B9">
        <w:tc>
          <w:tcPr>
            <w:tcW w:w="464" w:type="dxa"/>
          </w:tcPr>
          <w:p w14:paraId="2BAB3589" w14:textId="77777777" w:rsidR="005023B5" w:rsidRPr="000C3D9B" w:rsidRDefault="005023B5">
            <w:r w:rsidRPr="000C3D9B">
              <w:t>704</w:t>
            </w:r>
          </w:p>
        </w:tc>
        <w:tc>
          <w:tcPr>
            <w:tcW w:w="678" w:type="dxa"/>
          </w:tcPr>
          <w:p w14:paraId="5AB105F3" w14:textId="77777777" w:rsidR="005023B5" w:rsidRPr="000C3D9B" w:rsidRDefault="005023B5">
            <w:r w:rsidRPr="000C3D9B">
              <w:t>18696</w:t>
            </w:r>
          </w:p>
        </w:tc>
        <w:tc>
          <w:tcPr>
            <w:tcW w:w="954" w:type="dxa"/>
          </w:tcPr>
          <w:p w14:paraId="543E2021" w14:textId="77777777" w:rsidR="005023B5" w:rsidRPr="000C3D9B" w:rsidRDefault="005023B5">
            <w:r w:rsidRPr="000C3D9B">
              <w:t>Usama Bin Abid</w:t>
            </w:r>
          </w:p>
        </w:tc>
        <w:tc>
          <w:tcPr>
            <w:tcW w:w="1087" w:type="dxa"/>
          </w:tcPr>
          <w:p w14:paraId="6E637E8F" w14:textId="77777777" w:rsidR="005023B5" w:rsidRPr="000C3D9B" w:rsidRDefault="005023B5">
            <w:r w:rsidRPr="000C3D9B">
              <w:t>Abid Hussain</w:t>
            </w:r>
          </w:p>
        </w:tc>
        <w:tc>
          <w:tcPr>
            <w:tcW w:w="897" w:type="dxa"/>
          </w:tcPr>
          <w:p w14:paraId="79FB155A" w14:textId="77777777" w:rsidR="005023B5" w:rsidRPr="000C3D9B" w:rsidRDefault="005023B5">
            <w:r w:rsidRPr="000C3D9B">
              <w:t>111959-P</w:t>
            </w:r>
          </w:p>
        </w:tc>
        <w:tc>
          <w:tcPr>
            <w:tcW w:w="776" w:type="dxa"/>
          </w:tcPr>
          <w:p w14:paraId="329E498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D76D4E4" w14:textId="77777777" w:rsidR="005023B5" w:rsidRPr="000C3D9B" w:rsidRDefault="005023B5">
            <w:r w:rsidRPr="000C3D9B">
              <w:t>15.320833</w:t>
            </w:r>
          </w:p>
        </w:tc>
        <w:tc>
          <w:tcPr>
            <w:tcW w:w="659" w:type="dxa"/>
          </w:tcPr>
          <w:p w14:paraId="52D238C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5D8C6D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85107D0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67A58B0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4D29A66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2E7A309E" w14:textId="77777777" w:rsidR="005023B5" w:rsidRPr="000C3D9B" w:rsidRDefault="005023B5">
            <w:r w:rsidRPr="000C3D9B">
              <w:t>47.340833</w:t>
            </w:r>
          </w:p>
        </w:tc>
      </w:tr>
      <w:tr w:rsidR="005023B5" w:rsidRPr="000C3D9B" w14:paraId="46242EA3" w14:textId="77777777" w:rsidTr="007D56B9">
        <w:tc>
          <w:tcPr>
            <w:tcW w:w="464" w:type="dxa"/>
          </w:tcPr>
          <w:p w14:paraId="66BC1138" w14:textId="77777777" w:rsidR="005023B5" w:rsidRPr="000C3D9B" w:rsidRDefault="005023B5">
            <w:r w:rsidRPr="000C3D9B">
              <w:t>705</w:t>
            </w:r>
          </w:p>
        </w:tc>
        <w:tc>
          <w:tcPr>
            <w:tcW w:w="678" w:type="dxa"/>
          </w:tcPr>
          <w:p w14:paraId="082C2C65" w14:textId="77777777" w:rsidR="005023B5" w:rsidRPr="000C3D9B" w:rsidRDefault="005023B5">
            <w:r w:rsidRPr="000C3D9B">
              <w:t>20283</w:t>
            </w:r>
          </w:p>
        </w:tc>
        <w:tc>
          <w:tcPr>
            <w:tcW w:w="954" w:type="dxa"/>
          </w:tcPr>
          <w:p w14:paraId="21AFDBC3" w14:textId="77777777" w:rsidR="005023B5" w:rsidRPr="000C3D9B" w:rsidRDefault="005023B5">
            <w:r w:rsidRPr="000C3D9B">
              <w:t>Wardah Arshad</w:t>
            </w:r>
          </w:p>
        </w:tc>
        <w:tc>
          <w:tcPr>
            <w:tcW w:w="1087" w:type="dxa"/>
          </w:tcPr>
          <w:p w14:paraId="728E7CBD" w14:textId="77777777" w:rsidR="005023B5" w:rsidRPr="000C3D9B" w:rsidRDefault="005023B5">
            <w:r w:rsidRPr="000C3D9B">
              <w:t>Muhammad Arshad</w:t>
            </w:r>
          </w:p>
        </w:tc>
        <w:tc>
          <w:tcPr>
            <w:tcW w:w="897" w:type="dxa"/>
          </w:tcPr>
          <w:p w14:paraId="5F5441A4" w14:textId="77777777" w:rsidR="005023B5" w:rsidRPr="000C3D9B" w:rsidRDefault="005023B5">
            <w:r w:rsidRPr="000C3D9B">
              <w:t>109340-P</w:t>
            </w:r>
          </w:p>
        </w:tc>
        <w:tc>
          <w:tcPr>
            <w:tcW w:w="776" w:type="dxa"/>
          </w:tcPr>
          <w:p w14:paraId="11BCBFE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11AF8BB" w14:textId="77777777" w:rsidR="005023B5" w:rsidRPr="000C3D9B" w:rsidRDefault="005023B5">
            <w:r w:rsidRPr="000C3D9B">
              <w:t>14.081633</w:t>
            </w:r>
          </w:p>
        </w:tc>
        <w:tc>
          <w:tcPr>
            <w:tcW w:w="659" w:type="dxa"/>
          </w:tcPr>
          <w:p w14:paraId="52C4E26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62EFD7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3BE627F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29D578A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837D2E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386642F9" w14:textId="77777777" w:rsidR="005023B5" w:rsidRPr="000C3D9B" w:rsidRDefault="005023B5">
            <w:r w:rsidRPr="000C3D9B">
              <w:t>47.321633</w:t>
            </w:r>
          </w:p>
        </w:tc>
      </w:tr>
      <w:tr w:rsidR="005023B5" w:rsidRPr="000C3D9B" w14:paraId="7DEA0729" w14:textId="77777777" w:rsidTr="007D56B9">
        <w:tc>
          <w:tcPr>
            <w:tcW w:w="464" w:type="dxa"/>
          </w:tcPr>
          <w:p w14:paraId="751DF76E" w14:textId="77777777" w:rsidR="005023B5" w:rsidRPr="000C3D9B" w:rsidRDefault="005023B5">
            <w:r w:rsidRPr="000C3D9B">
              <w:t>706</w:t>
            </w:r>
          </w:p>
        </w:tc>
        <w:tc>
          <w:tcPr>
            <w:tcW w:w="678" w:type="dxa"/>
          </w:tcPr>
          <w:p w14:paraId="50A77D89" w14:textId="77777777" w:rsidR="005023B5" w:rsidRPr="000C3D9B" w:rsidRDefault="005023B5">
            <w:r w:rsidRPr="000C3D9B">
              <w:t>5665</w:t>
            </w:r>
          </w:p>
        </w:tc>
        <w:tc>
          <w:tcPr>
            <w:tcW w:w="954" w:type="dxa"/>
          </w:tcPr>
          <w:p w14:paraId="4487DA58" w14:textId="77777777" w:rsidR="005023B5" w:rsidRPr="000C3D9B" w:rsidRDefault="005023B5">
            <w:r w:rsidRPr="000C3D9B">
              <w:t>Sana Ashfaq</w:t>
            </w:r>
          </w:p>
        </w:tc>
        <w:tc>
          <w:tcPr>
            <w:tcW w:w="1087" w:type="dxa"/>
          </w:tcPr>
          <w:p w14:paraId="2AD03930" w14:textId="77777777" w:rsidR="005023B5" w:rsidRPr="000C3D9B" w:rsidRDefault="005023B5">
            <w:r w:rsidRPr="000C3D9B">
              <w:t>Muhammad Ashfaq Ahmed</w:t>
            </w:r>
          </w:p>
        </w:tc>
        <w:tc>
          <w:tcPr>
            <w:tcW w:w="897" w:type="dxa"/>
          </w:tcPr>
          <w:p w14:paraId="112EAA67" w14:textId="77777777" w:rsidR="005023B5" w:rsidRPr="000C3D9B" w:rsidRDefault="005023B5">
            <w:r w:rsidRPr="000C3D9B">
              <w:t>104546-P</w:t>
            </w:r>
          </w:p>
        </w:tc>
        <w:tc>
          <w:tcPr>
            <w:tcW w:w="776" w:type="dxa"/>
          </w:tcPr>
          <w:p w14:paraId="6726278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DC7F9C8" w14:textId="77777777" w:rsidR="005023B5" w:rsidRPr="000C3D9B" w:rsidRDefault="005023B5">
            <w:r w:rsidRPr="000C3D9B">
              <w:t>14.5625</w:t>
            </w:r>
          </w:p>
        </w:tc>
        <w:tc>
          <w:tcPr>
            <w:tcW w:w="659" w:type="dxa"/>
          </w:tcPr>
          <w:p w14:paraId="3BC631E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D75CA0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AD55213" w14:textId="77777777" w:rsidR="005023B5" w:rsidRPr="000C3D9B" w:rsidRDefault="005023B5">
            <w:r w:rsidRPr="000C3D9B">
              <w:t>4.333333</w:t>
            </w:r>
          </w:p>
        </w:tc>
        <w:tc>
          <w:tcPr>
            <w:tcW w:w="656" w:type="dxa"/>
          </w:tcPr>
          <w:p w14:paraId="14BA9EB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6667C1C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34B42486" w14:textId="77777777" w:rsidR="005023B5" w:rsidRPr="000C3D9B" w:rsidRDefault="005023B5">
            <w:r w:rsidRPr="000C3D9B">
              <w:t>47.315833</w:t>
            </w:r>
          </w:p>
        </w:tc>
      </w:tr>
      <w:tr w:rsidR="005023B5" w:rsidRPr="000C3D9B" w14:paraId="35C59C36" w14:textId="77777777" w:rsidTr="007D56B9">
        <w:tc>
          <w:tcPr>
            <w:tcW w:w="464" w:type="dxa"/>
          </w:tcPr>
          <w:p w14:paraId="1621B1F9" w14:textId="77777777" w:rsidR="005023B5" w:rsidRPr="000C3D9B" w:rsidRDefault="005023B5">
            <w:r w:rsidRPr="000C3D9B">
              <w:t>707</w:t>
            </w:r>
          </w:p>
        </w:tc>
        <w:tc>
          <w:tcPr>
            <w:tcW w:w="678" w:type="dxa"/>
          </w:tcPr>
          <w:p w14:paraId="39780929" w14:textId="77777777" w:rsidR="005023B5" w:rsidRPr="000C3D9B" w:rsidRDefault="005023B5">
            <w:r w:rsidRPr="000C3D9B">
              <w:t>20292</w:t>
            </w:r>
          </w:p>
        </w:tc>
        <w:tc>
          <w:tcPr>
            <w:tcW w:w="954" w:type="dxa"/>
          </w:tcPr>
          <w:p w14:paraId="4D042A55" w14:textId="77777777" w:rsidR="005023B5" w:rsidRPr="000C3D9B" w:rsidRDefault="005023B5">
            <w:r w:rsidRPr="000C3D9B">
              <w:t>Aneeqa Zulfiqar</w:t>
            </w:r>
          </w:p>
        </w:tc>
        <w:tc>
          <w:tcPr>
            <w:tcW w:w="1087" w:type="dxa"/>
          </w:tcPr>
          <w:p w14:paraId="33D8E0D0" w14:textId="77777777" w:rsidR="005023B5" w:rsidRPr="000C3D9B" w:rsidRDefault="005023B5">
            <w:r w:rsidRPr="000C3D9B">
              <w:t>Zulfiqar Ahmad</w:t>
            </w:r>
          </w:p>
        </w:tc>
        <w:tc>
          <w:tcPr>
            <w:tcW w:w="897" w:type="dxa"/>
          </w:tcPr>
          <w:p w14:paraId="22354E8D" w14:textId="77777777" w:rsidR="005023B5" w:rsidRPr="000C3D9B" w:rsidRDefault="005023B5">
            <w:r w:rsidRPr="000C3D9B">
              <w:t>113406-P</w:t>
            </w:r>
          </w:p>
        </w:tc>
        <w:tc>
          <w:tcPr>
            <w:tcW w:w="776" w:type="dxa"/>
          </w:tcPr>
          <w:p w14:paraId="66930D1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26A20C5" w14:textId="77777777" w:rsidR="005023B5" w:rsidRPr="000C3D9B" w:rsidRDefault="005023B5">
            <w:r w:rsidRPr="000C3D9B">
              <w:t>14.470833</w:t>
            </w:r>
          </w:p>
        </w:tc>
        <w:tc>
          <w:tcPr>
            <w:tcW w:w="659" w:type="dxa"/>
          </w:tcPr>
          <w:p w14:paraId="2C77F13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06EC2E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437B03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76F424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24FA9DD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353462F8" w14:textId="77777777" w:rsidR="005023B5" w:rsidRPr="000C3D9B" w:rsidRDefault="005023B5">
            <w:r w:rsidRPr="000C3D9B">
              <w:t>47.310833</w:t>
            </w:r>
          </w:p>
        </w:tc>
      </w:tr>
      <w:tr w:rsidR="005023B5" w:rsidRPr="000C3D9B" w14:paraId="5042D3DA" w14:textId="77777777" w:rsidTr="007D56B9">
        <w:tc>
          <w:tcPr>
            <w:tcW w:w="464" w:type="dxa"/>
          </w:tcPr>
          <w:p w14:paraId="79068E78" w14:textId="77777777" w:rsidR="005023B5" w:rsidRPr="000C3D9B" w:rsidRDefault="005023B5">
            <w:r w:rsidRPr="000C3D9B">
              <w:t>708</w:t>
            </w:r>
          </w:p>
        </w:tc>
        <w:tc>
          <w:tcPr>
            <w:tcW w:w="678" w:type="dxa"/>
          </w:tcPr>
          <w:p w14:paraId="0E27CE14" w14:textId="77777777" w:rsidR="005023B5" w:rsidRPr="000C3D9B" w:rsidRDefault="005023B5">
            <w:r w:rsidRPr="000C3D9B">
              <w:t>16904</w:t>
            </w:r>
          </w:p>
        </w:tc>
        <w:tc>
          <w:tcPr>
            <w:tcW w:w="954" w:type="dxa"/>
          </w:tcPr>
          <w:p w14:paraId="28198034" w14:textId="77777777" w:rsidR="005023B5" w:rsidRPr="000C3D9B" w:rsidRDefault="005023B5">
            <w:r w:rsidRPr="000C3D9B">
              <w:t>Sumras</w:t>
            </w:r>
          </w:p>
        </w:tc>
        <w:tc>
          <w:tcPr>
            <w:tcW w:w="1087" w:type="dxa"/>
          </w:tcPr>
          <w:p w14:paraId="7558016F" w14:textId="77777777" w:rsidR="005023B5" w:rsidRPr="000C3D9B" w:rsidRDefault="005023B5">
            <w:r w:rsidRPr="000C3D9B">
              <w:t>Muhammad Saeed</w:t>
            </w:r>
          </w:p>
        </w:tc>
        <w:tc>
          <w:tcPr>
            <w:tcW w:w="897" w:type="dxa"/>
          </w:tcPr>
          <w:p w14:paraId="4C3C0884" w14:textId="77777777" w:rsidR="005023B5" w:rsidRPr="000C3D9B" w:rsidRDefault="005023B5">
            <w:r w:rsidRPr="000C3D9B">
              <w:t>111156-P</w:t>
            </w:r>
          </w:p>
        </w:tc>
        <w:tc>
          <w:tcPr>
            <w:tcW w:w="776" w:type="dxa"/>
          </w:tcPr>
          <w:p w14:paraId="76545B9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D4BB376" w14:textId="77777777" w:rsidR="005023B5" w:rsidRPr="000C3D9B" w:rsidRDefault="005023B5">
            <w:r w:rsidRPr="000C3D9B">
              <w:t>14.779167</w:t>
            </w:r>
          </w:p>
        </w:tc>
        <w:tc>
          <w:tcPr>
            <w:tcW w:w="659" w:type="dxa"/>
          </w:tcPr>
          <w:p w14:paraId="7C30817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BE3BCF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AD66BC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EF0EBB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8E7C3A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5440AD3D" w14:textId="77777777" w:rsidR="005023B5" w:rsidRPr="000C3D9B" w:rsidRDefault="005023B5">
            <w:r w:rsidRPr="000C3D9B">
              <w:t>47.299167</w:t>
            </w:r>
          </w:p>
        </w:tc>
      </w:tr>
      <w:tr w:rsidR="005023B5" w:rsidRPr="000C3D9B" w14:paraId="3C0E8072" w14:textId="77777777" w:rsidTr="007D56B9">
        <w:tc>
          <w:tcPr>
            <w:tcW w:w="464" w:type="dxa"/>
          </w:tcPr>
          <w:p w14:paraId="2EC6321B" w14:textId="77777777" w:rsidR="005023B5" w:rsidRPr="000C3D9B" w:rsidRDefault="005023B5">
            <w:r w:rsidRPr="000C3D9B">
              <w:t>709</w:t>
            </w:r>
          </w:p>
        </w:tc>
        <w:tc>
          <w:tcPr>
            <w:tcW w:w="678" w:type="dxa"/>
          </w:tcPr>
          <w:p w14:paraId="55038033" w14:textId="77777777" w:rsidR="005023B5" w:rsidRPr="000C3D9B" w:rsidRDefault="005023B5">
            <w:r w:rsidRPr="000C3D9B">
              <w:t>364</w:t>
            </w:r>
          </w:p>
        </w:tc>
        <w:tc>
          <w:tcPr>
            <w:tcW w:w="954" w:type="dxa"/>
          </w:tcPr>
          <w:p w14:paraId="025A05F0" w14:textId="77777777" w:rsidR="005023B5" w:rsidRPr="000C3D9B" w:rsidRDefault="005023B5">
            <w:r w:rsidRPr="000C3D9B">
              <w:t>Muhammad Haseeb Ashraf</w:t>
            </w:r>
          </w:p>
        </w:tc>
        <w:tc>
          <w:tcPr>
            <w:tcW w:w="1087" w:type="dxa"/>
          </w:tcPr>
          <w:p w14:paraId="52A280C2" w14:textId="77777777" w:rsidR="005023B5" w:rsidRPr="000C3D9B" w:rsidRDefault="005023B5">
            <w:r w:rsidRPr="000C3D9B">
              <w:t>Muhammad Ashraf</w:t>
            </w:r>
          </w:p>
        </w:tc>
        <w:tc>
          <w:tcPr>
            <w:tcW w:w="897" w:type="dxa"/>
          </w:tcPr>
          <w:p w14:paraId="3F3271A3" w14:textId="77777777" w:rsidR="005023B5" w:rsidRPr="000C3D9B" w:rsidRDefault="005023B5">
            <w:r w:rsidRPr="000C3D9B">
              <w:t>107422-P</w:t>
            </w:r>
          </w:p>
        </w:tc>
        <w:tc>
          <w:tcPr>
            <w:tcW w:w="776" w:type="dxa"/>
          </w:tcPr>
          <w:p w14:paraId="2CCC3C0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226DC03" w14:textId="77777777" w:rsidR="005023B5" w:rsidRPr="000C3D9B" w:rsidRDefault="005023B5">
            <w:r w:rsidRPr="000C3D9B">
              <w:t>14.874419</w:t>
            </w:r>
          </w:p>
        </w:tc>
        <w:tc>
          <w:tcPr>
            <w:tcW w:w="659" w:type="dxa"/>
          </w:tcPr>
          <w:p w14:paraId="17D33D4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DE28CA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739F367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253B740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4DE5667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10A599EB" w14:textId="77777777" w:rsidR="005023B5" w:rsidRPr="000C3D9B" w:rsidRDefault="005023B5">
            <w:r w:rsidRPr="000C3D9B">
              <w:t>47.294419</w:t>
            </w:r>
          </w:p>
        </w:tc>
      </w:tr>
      <w:tr w:rsidR="005023B5" w:rsidRPr="000C3D9B" w14:paraId="1508E53D" w14:textId="77777777" w:rsidTr="007D56B9">
        <w:tc>
          <w:tcPr>
            <w:tcW w:w="464" w:type="dxa"/>
          </w:tcPr>
          <w:p w14:paraId="13627879" w14:textId="77777777" w:rsidR="005023B5" w:rsidRPr="000C3D9B" w:rsidRDefault="005023B5">
            <w:r w:rsidRPr="000C3D9B">
              <w:t>710</w:t>
            </w:r>
          </w:p>
        </w:tc>
        <w:tc>
          <w:tcPr>
            <w:tcW w:w="678" w:type="dxa"/>
          </w:tcPr>
          <w:p w14:paraId="7241B8CF" w14:textId="77777777" w:rsidR="005023B5" w:rsidRPr="000C3D9B" w:rsidRDefault="005023B5">
            <w:r w:rsidRPr="000C3D9B">
              <w:t>16638</w:t>
            </w:r>
          </w:p>
        </w:tc>
        <w:tc>
          <w:tcPr>
            <w:tcW w:w="954" w:type="dxa"/>
          </w:tcPr>
          <w:p w14:paraId="5E5BC439" w14:textId="77777777" w:rsidR="005023B5" w:rsidRPr="000C3D9B" w:rsidRDefault="005023B5">
            <w:r w:rsidRPr="000C3D9B">
              <w:t>Maira Tariq</w:t>
            </w:r>
          </w:p>
        </w:tc>
        <w:tc>
          <w:tcPr>
            <w:tcW w:w="1087" w:type="dxa"/>
          </w:tcPr>
          <w:p w14:paraId="0183B59F" w14:textId="77777777" w:rsidR="005023B5" w:rsidRPr="000C3D9B" w:rsidRDefault="005023B5">
            <w:r w:rsidRPr="000C3D9B">
              <w:t>Tariq Iqbal</w:t>
            </w:r>
          </w:p>
        </w:tc>
        <w:tc>
          <w:tcPr>
            <w:tcW w:w="897" w:type="dxa"/>
          </w:tcPr>
          <w:p w14:paraId="34DB525B" w14:textId="77777777" w:rsidR="005023B5" w:rsidRPr="000C3D9B" w:rsidRDefault="005023B5">
            <w:r w:rsidRPr="000C3D9B">
              <w:t>111271-P</w:t>
            </w:r>
          </w:p>
        </w:tc>
        <w:tc>
          <w:tcPr>
            <w:tcW w:w="776" w:type="dxa"/>
          </w:tcPr>
          <w:p w14:paraId="77FA308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423D446" w14:textId="77777777" w:rsidR="005023B5" w:rsidRPr="000C3D9B" w:rsidRDefault="005023B5">
            <w:r w:rsidRPr="000C3D9B">
              <w:t>15.054167</w:t>
            </w:r>
          </w:p>
        </w:tc>
        <w:tc>
          <w:tcPr>
            <w:tcW w:w="659" w:type="dxa"/>
          </w:tcPr>
          <w:p w14:paraId="7D9374B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CF28BC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FE8CA0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09B30A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A57246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121D9C7B" w14:textId="77777777" w:rsidR="005023B5" w:rsidRPr="000C3D9B" w:rsidRDefault="005023B5">
            <w:r w:rsidRPr="000C3D9B">
              <w:t>47.254167</w:t>
            </w:r>
          </w:p>
        </w:tc>
      </w:tr>
      <w:tr w:rsidR="005023B5" w:rsidRPr="000C3D9B" w14:paraId="74B61C54" w14:textId="77777777" w:rsidTr="007D56B9">
        <w:tc>
          <w:tcPr>
            <w:tcW w:w="464" w:type="dxa"/>
          </w:tcPr>
          <w:p w14:paraId="114F24BD" w14:textId="77777777" w:rsidR="005023B5" w:rsidRPr="000C3D9B" w:rsidRDefault="005023B5">
            <w:r w:rsidRPr="000C3D9B">
              <w:t>711</w:t>
            </w:r>
          </w:p>
        </w:tc>
        <w:tc>
          <w:tcPr>
            <w:tcW w:w="678" w:type="dxa"/>
          </w:tcPr>
          <w:p w14:paraId="029A3AD3" w14:textId="77777777" w:rsidR="005023B5" w:rsidRPr="000C3D9B" w:rsidRDefault="005023B5">
            <w:r w:rsidRPr="000C3D9B">
              <w:t>6156</w:t>
            </w:r>
          </w:p>
        </w:tc>
        <w:tc>
          <w:tcPr>
            <w:tcW w:w="954" w:type="dxa"/>
          </w:tcPr>
          <w:p w14:paraId="71CF6C38" w14:textId="77777777" w:rsidR="005023B5" w:rsidRPr="000C3D9B" w:rsidRDefault="005023B5">
            <w:r w:rsidRPr="000C3D9B">
              <w:t>Tahreem Ahmad</w:t>
            </w:r>
          </w:p>
        </w:tc>
        <w:tc>
          <w:tcPr>
            <w:tcW w:w="1087" w:type="dxa"/>
          </w:tcPr>
          <w:p w14:paraId="3D7789B2" w14:textId="77777777" w:rsidR="005023B5" w:rsidRPr="000C3D9B" w:rsidRDefault="005023B5">
            <w:r w:rsidRPr="000C3D9B">
              <w:t>Nazir Ahmad</w:t>
            </w:r>
          </w:p>
        </w:tc>
        <w:tc>
          <w:tcPr>
            <w:tcW w:w="897" w:type="dxa"/>
          </w:tcPr>
          <w:p w14:paraId="2DEA4B0E" w14:textId="77777777" w:rsidR="005023B5" w:rsidRPr="000C3D9B" w:rsidRDefault="005023B5">
            <w:r w:rsidRPr="000C3D9B">
              <w:t>107300-P</w:t>
            </w:r>
          </w:p>
        </w:tc>
        <w:tc>
          <w:tcPr>
            <w:tcW w:w="776" w:type="dxa"/>
          </w:tcPr>
          <w:p w14:paraId="212096D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469BE6" w14:textId="77777777" w:rsidR="005023B5" w:rsidRPr="000C3D9B" w:rsidRDefault="005023B5">
            <w:r w:rsidRPr="000C3D9B">
              <w:t>15.041667</w:t>
            </w:r>
          </w:p>
        </w:tc>
        <w:tc>
          <w:tcPr>
            <w:tcW w:w="659" w:type="dxa"/>
          </w:tcPr>
          <w:p w14:paraId="01D7CDC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EFF061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89896C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0DDA15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1837E44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3C8FD39E" w14:textId="77777777" w:rsidR="005023B5" w:rsidRPr="000C3D9B" w:rsidRDefault="005023B5">
            <w:r w:rsidRPr="000C3D9B">
              <w:t>47.241667</w:t>
            </w:r>
          </w:p>
        </w:tc>
      </w:tr>
      <w:tr w:rsidR="005023B5" w:rsidRPr="000C3D9B" w14:paraId="7CE2225E" w14:textId="77777777" w:rsidTr="007D56B9">
        <w:tc>
          <w:tcPr>
            <w:tcW w:w="464" w:type="dxa"/>
          </w:tcPr>
          <w:p w14:paraId="0969AABF" w14:textId="77777777" w:rsidR="005023B5" w:rsidRPr="000C3D9B" w:rsidRDefault="005023B5">
            <w:r w:rsidRPr="000C3D9B">
              <w:t>712</w:t>
            </w:r>
          </w:p>
        </w:tc>
        <w:tc>
          <w:tcPr>
            <w:tcW w:w="678" w:type="dxa"/>
          </w:tcPr>
          <w:p w14:paraId="11E7F234" w14:textId="77777777" w:rsidR="005023B5" w:rsidRPr="000C3D9B" w:rsidRDefault="005023B5">
            <w:r w:rsidRPr="000C3D9B">
              <w:t>19065</w:t>
            </w:r>
          </w:p>
        </w:tc>
        <w:tc>
          <w:tcPr>
            <w:tcW w:w="954" w:type="dxa"/>
          </w:tcPr>
          <w:p w14:paraId="0A43690B" w14:textId="77777777" w:rsidR="005023B5" w:rsidRPr="000C3D9B" w:rsidRDefault="005023B5">
            <w:r w:rsidRPr="000C3D9B">
              <w:t>Hafiz Auzib Siddique</w:t>
            </w:r>
          </w:p>
        </w:tc>
        <w:tc>
          <w:tcPr>
            <w:tcW w:w="1087" w:type="dxa"/>
          </w:tcPr>
          <w:p w14:paraId="57218EA8" w14:textId="77777777" w:rsidR="005023B5" w:rsidRPr="000C3D9B" w:rsidRDefault="005023B5">
            <w:r w:rsidRPr="000C3D9B">
              <w:t xml:space="preserve">Muhammad Siddique </w:t>
            </w:r>
          </w:p>
        </w:tc>
        <w:tc>
          <w:tcPr>
            <w:tcW w:w="897" w:type="dxa"/>
          </w:tcPr>
          <w:p w14:paraId="3D6A9DB2" w14:textId="77777777" w:rsidR="005023B5" w:rsidRPr="000C3D9B" w:rsidRDefault="005023B5">
            <w:r w:rsidRPr="000C3D9B">
              <w:t>114605-P</w:t>
            </w:r>
          </w:p>
        </w:tc>
        <w:tc>
          <w:tcPr>
            <w:tcW w:w="776" w:type="dxa"/>
          </w:tcPr>
          <w:p w14:paraId="66C1E7C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7E4F630" w14:textId="77777777" w:rsidR="005023B5" w:rsidRPr="000C3D9B" w:rsidRDefault="005023B5">
            <w:r w:rsidRPr="000C3D9B">
              <w:t>12.787755</w:t>
            </w:r>
          </w:p>
        </w:tc>
        <w:tc>
          <w:tcPr>
            <w:tcW w:w="659" w:type="dxa"/>
          </w:tcPr>
          <w:p w14:paraId="65C55AD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39D36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870CBB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A444AD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8F87473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0E981ECC" w14:textId="77777777" w:rsidR="005023B5" w:rsidRPr="000C3D9B" w:rsidRDefault="005023B5">
            <w:r w:rsidRPr="000C3D9B">
              <w:t>47.227755</w:t>
            </w:r>
          </w:p>
        </w:tc>
      </w:tr>
      <w:tr w:rsidR="005023B5" w:rsidRPr="000C3D9B" w14:paraId="13D2719F" w14:textId="77777777" w:rsidTr="007D56B9">
        <w:tc>
          <w:tcPr>
            <w:tcW w:w="464" w:type="dxa"/>
          </w:tcPr>
          <w:p w14:paraId="0A4D5B13" w14:textId="77777777" w:rsidR="005023B5" w:rsidRPr="000C3D9B" w:rsidRDefault="005023B5">
            <w:r w:rsidRPr="000C3D9B">
              <w:t>713</w:t>
            </w:r>
          </w:p>
        </w:tc>
        <w:tc>
          <w:tcPr>
            <w:tcW w:w="678" w:type="dxa"/>
          </w:tcPr>
          <w:p w14:paraId="21422DAA" w14:textId="77777777" w:rsidR="005023B5" w:rsidRPr="000C3D9B" w:rsidRDefault="005023B5">
            <w:r w:rsidRPr="000C3D9B">
              <w:t>18911</w:t>
            </w:r>
          </w:p>
        </w:tc>
        <w:tc>
          <w:tcPr>
            <w:tcW w:w="954" w:type="dxa"/>
          </w:tcPr>
          <w:p w14:paraId="02DEA196" w14:textId="77777777" w:rsidR="005023B5" w:rsidRPr="000C3D9B" w:rsidRDefault="005023B5">
            <w:r w:rsidRPr="000C3D9B">
              <w:t>Arsalan Ahsan</w:t>
            </w:r>
          </w:p>
        </w:tc>
        <w:tc>
          <w:tcPr>
            <w:tcW w:w="1087" w:type="dxa"/>
          </w:tcPr>
          <w:p w14:paraId="31E9AE44" w14:textId="77777777" w:rsidR="005023B5" w:rsidRPr="000C3D9B" w:rsidRDefault="005023B5">
            <w:r w:rsidRPr="000C3D9B">
              <w:t>Abdul Sattar</w:t>
            </w:r>
          </w:p>
        </w:tc>
        <w:tc>
          <w:tcPr>
            <w:tcW w:w="897" w:type="dxa"/>
          </w:tcPr>
          <w:p w14:paraId="6CCF3813" w14:textId="77777777" w:rsidR="005023B5" w:rsidRPr="000C3D9B" w:rsidRDefault="005023B5">
            <w:r w:rsidRPr="000C3D9B">
              <w:t>108295_P</w:t>
            </w:r>
          </w:p>
        </w:tc>
        <w:tc>
          <w:tcPr>
            <w:tcW w:w="776" w:type="dxa"/>
          </w:tcPr>
          <w:p w14:paraId="7C4793A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F8ABD6" w14:textId="77777777" w:rsidR="005023B5" w:rsidRPr="000C3D9B" w:rsidRDefault="005023B5">
            <w:r w:rsidRPr="000C3D9B">
              <w:t>15.425</w:t>
            </w:r>
          </w:p>
        </w:tc>
        <w:tc>
          <w:tcPr>
            <w:tcW w:w="659" w:type="dxa"/>
          </w:tcPr>
          <w:p w14:paraId="3EE50AE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3DF474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7BE846C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42EB196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03A22B0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6151A276" w14:textId="77777777" w:rsidR="005023B5" w:rsidRPr="000C3D9B" w:rsidRDefault="005023B5">
            <w:r w:rsidRPr="000C3D9B">
              <w:t>47.205</w:t>
            </w:r>
          </w:p>
        </w:tc>
      </w:tr>
      <w:tr w:rsidR="005023B5" w:rsidRPr="000C3D9B" w14:paraId="6E886ABB" w14:textId="77777777" w:rsidTr="007D56B9">
        <w:tc>
          <w:tcPr>
            <w:tcW w:w="464" w:type="dxa"/>
          </w:tcPr>
          <w:p w14:paraId="0B5D91B2" w14:textId="77777777" w:rsidR="005023B5" w:rsidRPr="000C3D9B" w:rsidRDefault="005023B5">
            <w:r w:rsidRPr="000C3D9B">
              <w:t>714</w:t>
            </w:r>
          </w:p>
        </w:tc>
        <w:tc>
          <w:tcPr>
            <w:tcW w:w="678" w:type="dxa"/>
          </w:tcPr>
          <w:p w14:paraId="44F521E6" w14:textId="77777777" w:rsidR="005023B5" w:rsidRPr="000C3D9B" w:rsidRDefault="005023B5">
            <w:r w:rsidRPr="000C3D9B">
              <w:t>5381</w:t>
            </w:r>
          </w:p>
        </w:tc>
        <w:tc>
          <w:tcPr>
            <w:tcW w:w="954" w:type="dxa"/>
          </w:tcPr>
          <w:p w14:paraId="0B22451B" w14:textId="77777777" w:rsidR="005023B5" w:rsidRPr="000C3D9B" w:rsidRDefault="005023B5">
            <w:r w:rsidRPr="000C3D9B">
              <w:t>Zareen Ashraf</w:t>
            </w:r>
          </w:p>
        </w:tc>
        <w:tc>
          <w:tcPr>
            <w:tcW w:w="1087" w:type="dxa"/>
          </w:tcPr>
          <w:p w14:paraId="3CC1DA66" w14:textId="77777777" w:rsidR="005023B5" w:rsidRPr="000C3D9B" w:rsidRDefault="005023B5">
            <w:r w:rsidRPr="000C3D9B">
              <w:t>Muhammad Ashraf Ali Shah</w:t>
            </w:r>
          </w:p>
        </w:tc>
        <w:tc>
          <w:tcPr>
            <w:tcW w:w="897" w:type="dxa"/>
          </w:tcPr>
          <w:p w14:paraId="73E460BB" w14:textId="77777777" w:rsidR="005023B5" w:rsidRPr="000C3D9B" w:rsidRDefault="005023B5">
            <w:r w:rsidRPr="000C3D9B">
              <w:t>104295-P</w:t>
            </w:r>
          </w:p>
        </w:tc>
        <w:tc>
          <w:tcPr>
            <w:tcW w:w="776" w:type="dxa"/>
          </w:tcPr>
          <w:p w14:paraId="4618A06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9CE4C1C" w14:textId="77777777" w:rsidR="005023B5" w:rsidRPr="000C3D9B" w:rsidRDefault="005023B5">
            <w:r w:rsidRPr="000C3D9B">
              <w:t>14.604167</w:t>
            </w:r>
          </w:p>
        </w:tc>
        <w:tc>
          <w:tcPr>
            <w:tcW w:w="659" w:type="dxa"/>
          </w:tcPr>
          <w:p w14:paraId="3A4AACF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DDA043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FE0FB04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450A890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0383480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4742F39B" w14:textId="77777777" w:rsidR="005023B5" w:rsidRPr="000C3D9B" w:rsidRDefault="005023B5">
            <w:r w:rsidRPr="000C3D9B">
              <w:t>47.204167</w:t>
            </w:r>
          </w:p>
        </w:tc>
      </w:tr>
      <w:tr w:rsidR="005023B5" w:rsidRPr="000C3D9B" w14:paraId="14F84C5A" w14:textId="77777777" w:rsidTr="007D56B9">
        <w:tc>
          <w:tcPr>
            <w:tcW w:w="464" w:type="dxa"/>
          </w:tcPr>
          <w:p w14:paraId="02737795" w14:textId="77777777" w:rsidR="005023B5" w:rsidRPr="000C3D9B" w:rsidRDefault="005023B5">
            <w:r w:rsidRPr="000C3D9B">
              <w:t>715</w:t>
            </w:r>
          </w:p>
        </w:tc>
        <w:tc>
          <w:tcPr>
            <w:tcW w:w="678" w:type="dxa"/>
          </w:tcPr>
          <w:p w14:paraId="014EEA43" w14:textId="77777777" w:rsidR="005023B5" w:rsidRPr="000C3D9B" w:rsidRDefault="005023B5">
            <w:r w:rsidRPr="000C3D9B">
              <w:t>3655</w:t>
            </w:r>
          </w:p>
        </w:tc>
        <w:tc>
          <w:tcPr>
            <w:tcW w:w="954" w:type="dxa"/>
          </w:tcPr>
          <w:p w14:paraId="4B7DB46D" w14:textId="77777777" w:rsidR="005023B5" w:rsidRPr="000C3D9B" w:rsidRDefault="005023B5">
            <w:r w:rsidRPr="000C3D9B">
              <w:t>Muhammad Samaat</w:t>
            </w:r>
          </w:p>
        </w:tc>
        <w:tc>
          <w:tcPr>
            <w:tcW w:w="1087" w:type="dxa"/>
          </w:tcPr>
          <w:p w14:paraId="307F9A42" w14:textId="77777777" w:rsidR="005023B5" w:rsidRPr="000C3D9B" w:rsidRDefault="005023B5">
            <w:r w:rsidRPr="000C3D9B">
              <w:t>Muhammad Shafi</w:t>
            </w:r>
          </w:p>
        </w:tc>
        <w:tc>
          <w:tcPr>
            <w:tcW w:w="897" w:type="dxa"/>
          </w:tcPr>
          <w:p w14:paraId="2A4DA10E" w14:textId="77777777" w:rsidR="005023B5" w:rsidRPr="000C3D9B" w:rsidRDefault="005023B5">
            <w:r w:rsidRPr="000C3D9B">
              <w:t>5631-AJK</w:t>
            </w:r>
          </w:p>
        </w:tc>
        <w:tc>
          <w:tcPr>
            <w:tcW w:w="776" w:type="dxa"/>
          </w:tcPr>
          <w:p w14:paraId="4D606883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06963ABE" w14:textId="77777777" w:rsidR="005023B5" w:rsidRPr="000C3D9B" w:rsidRDefault="005023B5">
            <w:r w:rsidRPr="000C3D9B">
              <w:t>14.016667</w:t>
            </w:r>
          </w:p>
        </w:tc>
        <w:tc>
          <w:tcPr>
            <w:tcW w:w="659" w:type="dxa"/>
          </w:tcPr>
          <w:p w14:paraId="4C5833A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EC1B8E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8E0253B" w14:textId="77777777" w:rsidR="005023B5" w:rsidRPr="000C3D9B" w:rsidRDefault="005023B5">
            <w:r w:rsidRPr="000C3D9B">
              <w:t>4.166667</w:t>
            </w:r>
          </w:p>
        </w:tc>
        <w:tc>
          <w:tcPr>
            <w:tcW w:w="656" w:type="dxa"/>
          </w:tcPr>
          <w:p w14:paraId="6A0106B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46AD8B2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5207EC12" w14:textId="77777777" w:rsidR="005023B5" w:rsidRPr="000C3D9B" w:rsidRDefault="005023B5">
            <w:r w:rsidRPr="000C3D9B">
              <w:t>47.183334</w:t>
            </w:r>
          </w:p>
        </w:tc>
      </w:tr>
      <w:tr w:rsidR="005023B5" w:rsidRPr="000C3D9B" w14:paraId="4F2FE5B2" w14:textId="77777777" w:rsidTr="007D56B9">
        <w:tc>
          <w:tcPr>
            <w:tcW w:w="464" w:type="dxa"/>
          </w:tcPr>
          <w:p w14:paraId="1495DC0F" w14:textId="77777777" w:rsidR="005023B5" w:rsidRPr="000C3D9B" w:rsidRDefault="005023B5">
            <w:r w:rsidRPr="000C3D9B">
              <w:t>716</w:t>
            </w:r>
          </w:p>
        </w:tc>
        <w:tc>
          <w:tcPr>
            <w:tcW w:w="678" w:type="dxa"/>
          </w:tcPr>
          <w:p w14:paraId="58130372" w14:textId="77777777" w:rsidR="005023B5" w:rsidRPr="000C3D9B" w:rsidRDefault="005023B5">
            <w:r w:rsidRPr="000C3D9B">
              <w:t>18464</w:t>
            </w:r>
          </w:p>
        </w:tc>
        <w:tc>
          <w:tcPr>
            <w:tcW w:w="954" w:type="dxa"/>
          </w:tcPr>
          <w:p w14:paraId="6C780CD8" w14:textId="77777777" w:rsidR="005023B5" w:rsidRPr="000C3D9B" w:rsidRDefault="005023B5">
            <w:r w:rsidRPr="000C3D9B">
              <w:t>Alishba Jamshed</w:t>
            </w:r>
          </w:p>
        </w:tc>
        <w:tc>
          <w:tcPr>
            <w:tcW w:w="1087" w:type="dxa"/>
          </w:tcPr>
          <w:p w14:paraId="5491B1E7" w14:textId="77777777" w:rsidR="005023B5" w:rsidRPr="000C3D9B" w:rsidRDefault="005023B5">
            <w:r w:rsidRPr="000C3D9B">
              <w:t>Jamshed Ali Khan</w:t>
            </w:r>
          </w:p>
        </w:tc>
        <w:tc>
          <w:tcPr>
            <w:tcW w:w="897" w:type="dxa"/>
          </w:tcPr>
          <w:p w14:paraId="7462D96F" w14:textId="77777777" w:rsidR="005023B5" w:rsidRPr="000C3D9B" w:rsidRDefault="005023B5">
            <w:r w:rsidRPr="000C3D9B">
              <w:t>109269-P</w:t>
            </w:r>
          </w:p>
        </w:tc>
        <w:tc>
          <w:tcPr>
            <w:tcW w:w="776" w:type="dxa"/>
          </w:tcPr>
          <w:p w14:paraId="1D4C6D2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804DB19" w14:textId="77777777" w:rsidR="005023B5" w:rsidRPr="000C3D9B" w:rsidRDefault="005023B5">
            <w:r w:rsidRPr="000C3D9B">
              <w:t>13.04898</w:t>
            </w:r>
          </w:p>
        </w:tc>
        <w:tc>
          <w:tcPr>
            <w:tcW w:w="659" w:type="dxa"/>
          </w:tcPr>
          <w:p w14:paraId="0D5604B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7FF573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9C0B88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17523E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5EF72F2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1E196477" w14:textId="77777777" w:rsidR="005023B5" w:rsidRPr="000C3D9B" w:rsidRDefault="005023B5">
            <w:r w:rsidRPr="000C3D9B">
              <w:t>47.16898</w:t>
            </w:r>
          </w:p>
        </w:tc>
      </w:tr>
      <w:tr w:rsidR="005023B5" w:rsidRPr="000C3D9B" w14:paraId="04FDB267" w14:textId="77777777" w:rsidTr="007D56B9">
        <w:tc>
          <w:tcPr>
            <w:tcW w:w="464" w:type="dxa"/>
          </w:tcPr>
          <w:p w14:paraId="7B8BCDE7" w14:textId="77777777" w:rsidR="005023B5" w:rsidRPr="000C3D9B" w:rsidRDefault="005023B5">
            <w:r w:rsidRPr="000C3D9B">
              <w:lastRenderedPageBreak/>
              <w:t>717</w:t>
            </w:r>
          </w:p>
        </w:tc>
        <w:tc>
          <w:tcPr>
            <w:tcW w:w="678" w:type="dxa"/>
          </w:tcPr>
          <w:p w14:paraId="0CBC259F" w14:textId="77777777" w:rsidR="005023B5" w:rsidRPr="000C3D9B" w:rsidRDefault="005023B5">
            <w:r w:rsidRPr="000C3D9B">
              <w:t>17052</w:t>
            </w:r>
          </w:p>
        </w:tc>
        <w:tc>
          <w:tcPr>
            <w:tcW w:w="954" w:type="dxa"/>
          </w:tcPr>
          <w:p w14:paraId="28FBFB3C" w14:textId="77777777" w:rsidR="005023B5" w:rsidRPr="000C3D9B" w:rsidRDefault="005023B5">
            <w:r w:rsidRPr="000C3D9B">
              <w:t>Sana Farooq</w:t>
            </w:r>
          </w:p>
        </w:tc>
        <w:tc>
          <w:tcPr>
            <w:tcW w:w="1087" w:type="dxa"/>
          </w:tcPr>
          <w:p w14:paraId="65E208A8" w14:textId="77777777" w:rsidR="005023B5" w:rsidRPr="000C3D9B" w:rsidRDefault="005023B5">
            <w:r w:rsidRPr="000C3D9B">
              <w:t>Farooq Ghani Khokhar</w:t>
            </w:r>
          </w:p>
        </w:tc>
        <w:tc>
          <w:tcPr>
            <w:tcW w:w="897" w:type="dxa"/>
          </w:tcPr>
          <w:p w14:paraId="2B730965" w14:textId="77777777" w:rsidR="005023B5" w:rsidRPr="000C3D9B" w:rsidRDefault="005023B5">
            <w:r w:rsidRPr="000C3D9B">
              <w:t>713510-01-M</w:t>
            </w:r>
          </w:p>
        </w:tc>
        <w:tc>
          <w:tcPr>
            <w:tcW w:w="776" w:type="dxa"/>
          </w:tcPr>
          <w:p w14:paraId="5E2C2A4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F5E05CF" w14:textId="77777777" w:rsidR="005023B5" w:rsidRPr="000C3D9B" w:rsidRDefault="005023B5">
            <w:r w:rsidRPr="000C3D9B">
              <w:t>14.595833</w:t>
            </w:r>
          </w:p>
        </w:tc>
        <w:tc>
          <w:tcPr>
            <w:tcW w:w="659" w:type="dxa"/>
          </w:tcPr>
          <w:p w14:paraId="3511BC4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46FCC3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FFA92E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AE28CD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0422E02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45EBE003" w14:textId="77777777" w:rsidR="005023B5" w:rsidRPr="000C3D9B" w:rsidRDefault="005023B5">
            <w:r w:rsidRPr="000C3D9B">
              <w:t>47.115833</w:t>
            </w:r>
          </w:p>
        </w:tc>
      </w:tr>
      <w:tr w:rsidR="005023B5" w:rsidRPr="000C3D9B" w14:paraId="6A7D4051" w14:textId="77777777" w:rsidTr="007D56B9">
        <w:tc>
          <w:tcPr>
            <w:tcW w:w="464" w:type="dxa"/>
          </w:tcPr>
          <w:p w14:paraId="13B1CEB2" w14:textId="77777777" w:rsidR="005023B5" w:rsidRPr="000C3D9B" w:rsidRDefault="005023B5">
            <w:r w:rsidRPr="000C3D9B">
              <w:t>718</w:t>
            </w:r>
          </w:p>
        </w:tc>
        <w:tc>
          <w:tcPr>
            <w:tcW w:w="678" w:type="dxa"/>
          </w:tcPr>
          <w:p w14:paraId="0C9FA8F1" w14:textId="77777777" w:rsidR="005023B5" w:rsidRPr="000C3D9B" w:rsidRDefault="005023B5">
            <w:r w:rsidRPr="000C3D9B">
              <w:t>20172</w:t>
            </w:r>
          </w:p>
        </w:tc>
        <w:tc>
          <w:tcPr>
            <w:tcW w:w="954" w:type="dxa"/>
          </w:tcPr>
          <w:p w14:paraId="6420E982" w14:textId="77777777" w:rsidR="005023B5" w:rsidRPr="000C3D9B" w:rsidRDefault="005023B5">
            <w:r w:rsidRPr="000C3D9B">
              <w:t>Muhammad Yousaf</w:t>
            </w:r>
          </w:p>
        </w:tc>
        <w:tc>
          <w:tcPr>
            <w:tcW w:w="1087" w:type="dxa"/>
          </w:tcPr>
          <w:p w14:paraId="5DAB16C3" w14:textId="77777777" w:rsidR="005023B5" w:rsidRPr="000C3D9B" w:rsidRDefault="005023B5">
            <w:r w:rsidRPr="000C3D9B">
              <w:t>muhammad aslam tariq</w:t>
            </w:r>
          </w:p>
        </w:tc>
        <w:tc>
          <w:tcPr>
            <w:tcW w:w="897" w:type="dxa"/>
          </w:tcPr>
          <w:p w14:paraId="07951E52" w14:textId="77777777" w:rsidR="005023B5" w:rsidRPr="000C3D9B" w:rsidRDefault="005023B5">
            <w:r w:rsidRPr="000C3D9B">
              <w:t>113807-p</w:t>
            </w:r>
          </w:p>
        </w:tc>
        <w:tc>
          <w:tcPr>
            <w:tcW w:w="776" w:type="dxa"/>
          </w:tcPr>
          <w:p w14:paraId="1510639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0C983FA" w14:textId="77777777" w:rsidR="005023B5" w:rsidRPr="000C3D9B" w:rsidRDefault="005023B5">
            <w:r w:rsidRPr="000C3D9B">
              <w:t>13.975</w:t>
            </w:r>
          </w:p>
        </w:tc>
        <w:tc>
          <w:tcPr>
            <w:tcW w:w="659" w:type="dxa"/>
          </w:tcPr>
          <w:p w14:paraId="3DD8EBC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DA28F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D61F58D" w14:textId="77777777" w:rsidR="005023B5" w:rsidRPr="000C3D9B" w:rsidRDefault="005023B5">
            <w:r w:rsidRPr="000C3D9B">
              <w:t>3.5</w:t>
            </w:r>
          </w:p>
        </w:tc>
        <w:tc>
          <w:tcPr>
            <w:tcW w:w="656" w:type="dxa"/>
          </w:tcPr>
          <w:p w14:paraId="1216050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CCB3F6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5520E851" w14:textId="77777777" w:rsidR="005023B5" w:rsidRPr="000C3D9B" w:rsidRDefault="005023B5">
            <w:r w:rsidRPr="000C3D9B">
              <w:t>47.115</w:t>
            </w:r>
          </w:p>
        </w:tc>
      </w:tr>
      <w:tr w:rsidR="005023B5" w:rsidRPr="000C3D9B" w14:paraId="1F5B9D2A" w14:textId="77777777" w:rsidTr="007D56B9">
        <w:tc>
          <w:tcPr>
            <w:tcW w:w="464" w:type="dxa"/>
          </w:tcPr>
          <w:p w14:paraId="62195BE9" w14:textId="77777777" w:rsidR="005023B5" w:rsidRPr="000C3D9B" w:rsidRDefault="005023B5">
            <w:r w:rsidRPr="000C3D9B">
              <w:t>719</w:t>
            </w:r>
          </w:p>
        </w:tc>
        <w:tc>
          <w:tcPr>
            <w:tcW w:w="678" w:type="dxa"/>
          </w:tcPr>
          <w:p w14:paraId="6C80B0DC" w14:textId="77777777" w:rsidR="005023B5" w:rsidRPr="000C3D9B" w:rsidRDefault="005023B5">
            <w:r w:rsidRPr="000C3D9B">
              <w:t>15417</w:t>
            </w:r>
          </w:p>
        </w:tc>
        <w:tc>
          <w:tcPr>
            <w:tcW w:w="954" w:type="dxa"/>
          </w:tcPr>
          <w:p w14:paraId="200DDC23" w14:textId="77777777" w:rsidR="005023B5" w:rsidRPr="000C3D9B" w:rsidRDefault="005023B5">
            <w:r w:rsidRPr="000C3D9B">
              <w:t>Maryam Shakoor</w:t>
            </w:r>
          </w:p>
        </w:tc>
        <w:tc>
          <w:tcPr>
            <w:tcW w:w="1087" w:type="dxa"/>
          </w:tcPr>
          <w:p w14:paraId="4EC2FA10" w14:textId="77777777" w:rsidR="005023B5" w:rsidRPr="000C3D9B" w:rsidRDefault="005023B5">
            <w:r w:rsidRPr="000C3D9B">
              <w:t xml:space="preserve">Abdul Shakoor </w:t>
            </w:r>
          </w:p>
        </w:tc>
        <w:tc>
          <w:tcPr>
            <w:tcW w:w="897" w:type="dxa"/>
          </w:tcPr>
          <w:p w14:paraId="29001F5D" w14:textId="77777777" w:rsidR="005023B5" w:rsidRPr="000C3D9B" w:rsidRDefault="005023B5">
            <w:r w:rsidRPr="000C3D9B">
              <w:t xml:space="preserve">97405-P </w:t>
            </w:r>
          </w:p>
        </w:tc>
        <w:tc>
          <w:tcPr>
            <w:tcW w:w="776" w:type="dxa"/>
          </w:tcPr>
          <w:p w14:paraId="56D965F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2A60F7" w14:textId="77777777" w:rsidR="005023B5" w:rsidRPr="000C3D9B" w:rsidRDefault="005023B5">
            <w:r w:rsidRPr="000C3D9B">
              <w:t>14.079167</w:t>
            </w:r>
          </w:p>
        </w:tc>
        <w:tc>
          <w:tcPr>
            <w:tcW w:w="659" w:type="dxa"/>
          </w:tcPr>
          <w:p w14:paraId="0DD6DD9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6FEC4A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6CA8D8F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53A599D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30AABF0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1B72D4D5" w14:textId="77777777" w:rsidR="005023B5" w:rsidRPr="000C3D9B" w:rsidRDefault="005023B5">
            <w:r w:rsidRPr="000C3D9B">
              <w:t>47.079167</w:t>
            </w:r>
          </w:p>
        </w:tc>
      </w:tr>
      <w:tr w:rsidR="005023B5" w:rsidRPr="000C3D9B" w14:paraId="7AB6C38C" w14:textId="77777777" w:rsidTr="007D56B9">
        <w:tc>
          <w:tcPr>
            <w:tcW w:w="464" w:type="dxa"/>
          </w:tcPr>
          <w:p w14:paraId="18A90710" w14:textId="77777777" w:rsidR="005023B5" w:rsidRPr="000C3D9B" w:rsidRDefault="005023B5">
            <w:r w:rsidRPr="000C3D9B">
              <w:t>720</w:t>
            </w:r>
          </w:p>
        </w:tc>
        <w:tc>
          <w:tcPr>
            <w:tcW w:w="678" w:type="dxa"/>
          </w:tcPr>
          <w:p w14:paraId="71CA7072" w14:textId="77777777" w:rsidR="005023B5" w:rsidRPr="000C3D9B" w:rsidRDefault="005023B5">
            <w:r w:rsidRPr="000C3D9B">
              <w:t>17399</w:t>
            </w:r>
          </w:p>
        </w:tc>
        <w:tc>
          <w:tcPr>
            <w:tcW w:w="954" w:type="dxa"/>
          </w:tcPr>
          <w:p w14:paraId="7E48B0DC" w14:textId="77777777" w:rsidR="005023B5" w:rsidRPr="000C3D9B" w:rsidRDefault="005023B5">
            <w:r w:rsidRPr="000C3D9B">
              <w:t>Asifa Noor</w:t>
            </w:r>
          </w:p>
        </w:tc>
        <w:tc>
          <w:tcPr>
            <w:tcW w:w="1087" w:type="dxa"/>
          </w:tcPr>
          <w:p w14:paraId="45B5D40B" w14:textId="77777777" w:rsidR="005023B5" w:rsidRPr="000C3D9B" w:rsidRDefault="005023B5">
            <w:r w:rsidRPr="000C3D9B">
              <w:t>MUHAMMAD ASIF ALI</w:t>
            </w:r>
          </w:p>
        </w:tc>
        <w:tc>
          <w:tcPr>
            <w:tcW w:w="897" w:type="dxa"/>
          </w:tcPr>
          <w:p w14:paraId="6B948807" w14:textId="77777777" w:rsidR="005023B5" w:rsidRPr="000C3D9B" w:rsidRDefault="005023B5">
            <w:r w:rsidRPr="000C3D9B">
              <w:t>105532-P</w:t>
            </w:r>
          </w:p>
        </w:tc>
        <w:tc>
          <w:tcPr>
            <w:tcW w:w="776" w:type="dxa"/>
          </w:tcPr>
          <w:p w14:paraId="1CD637E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12C49E0" w14:textId="77777777" w:rsidR="005023B5" w:rsidRPr="000C3D9B" w:rsidRDefault="005023B5">
            <w:r w:rsidRPr="000C3D9B">
              <w:t>14.2375</w:t>
            </w:r>
          </w:p>
        </w:tc>
        <w:tc>
          <w:tcPr>
            <w:tcW w:w="659" w:type="dxa"/>
          </w:tcPr>
          <w:p w14:paraId="7B1AFAD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5166D4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86B7F8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F08617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9002FF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02CFD8A4" w14:textId="77777777" w:rsidR="005023B5" w:rsidRPr="000C3D9B" w:rsidRDefault="005023B5">
            <w:r w:rsidRPr="000C3D9B">
              <w:t>47.0775</w:t>
            </w:r>
          </w:p>
        </w:tc>
      </w:tr>
      <w:tr w:rsidR="005023B5" w:rsidRPr="000C3D9B" w14:paraId="1E2B716A" w14:textId="77777777" w:rsidTr="007D56B9">
        <w:tc>
          <w:tcPr>
            <w:tcW w:w="464" w:type="dxa"/>
          </w:tcPr>
          <w:p w14:paraId="5078C600" w14:textId="77777777" w:rsidR="005023B5" w:rsidRPr="000C3D9B" w:rsidRDefault="005023B5">
            <w:r w:rsidRPr="000C3D9B">
              <w:t>721</w:t>
            </w:r>
          </w:p>
        </w:tc>
        <w:tc>
          <w:tcPr>
            <w:tcW w:w="678" w:type="dxa"/>
          </w:tcPr>
          <w:p w14:paraId="498ECB97" w14:textId="77777777" w:rsidR="005023B5" w:rsidRPr="000C3D9B" w:rsidRDefault="005023B5">
            <w:r w:rsidRPr="000C3D9B">
              <w:t>16959</w:t>
            </w:r>
          </w:p>
        </w:tc>
        <w:tc>
          <w:tcPr>
            <w:tcW w:w="954" w:type="dxa"/>
          </w:tcPr>
          <w:p w14:paraId="062549E2" w14:textId="77777777" w:rsidR="005023B5" w:rsidRPr="000C3D9B" w:rsidRDefault="005023B5">
            <w:r w:rsidRPr="000C3D9B">
              <w:t>Gull Rabia Maryam</w:t>
            </w:r>
          </w:p>
        </w:tc>
        <w:tc>
          <w:tcPr>
            <w:tcW w:w="1087" w:type="dxa"/>
          </w:tcPr>
          <w:p w14:paraId="5F901766" w14:textId="77777777" w:rsidR="005023B5" w:rsidRPr="000C3D9B" w:rsidRDefault="005023B5">
            <w:r w:rsidRPr="000C3D9B">
              <w:t>Ghulam Qasim Mujahid</w:t>
            </w:r>
          </w:p>
        </w:tc>
        <w:tc>
          <w:tcPr>
            <w:tcW w:w="897" w:type="dxa"/>
          </w:tcPr>
          <w:p w14:paraId="35DE9C04" w14:textId="77777777" w:rsidR="005023B5" w:rsidRPr="000C3D9B" w:rsidRDefault="005023B5">
            <w:r w:rsidRPr="000C3D9B">
              <w:t>112175-P</w:t>
            </w:r>
          </w:p>
        </w:tc>
        <w:tc>
          <w:tcPr>
            <w:tcW w:w="776" w:type="dxa"/>
          </w:tcPr>
          <w:p w14:paraId="75E4BEB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3758A95" w14:textId="77777777" w:rsidR="005023B5" w:rsidRPr="000C3D9B" w:rsidRDefault="005023B5">
            <w:r w:rsidRPr="000C3D9B">
              <w:t>14.083333</w:t>
            </w:r>
          </w:p>
        </w:tc>
        <w:tc>
          <w:tcPr>
            <w:tcW w:w="659" w:type="dxa"/>
          </w:tcPr>
          <w:p w14:paraId="2F526C2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0B7E2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BF2F57C" w14:textId="77777777" w:rsidR="005023B5" w:rsidRPr="000C3D9B" w:rsidRDefault="005023B5">
            <w:r w:rsidRPr="000C3D9B">
              <w:t>3.333333</w:t>
            </w:r>
          </w:p>
        </w:tc>
        <w:tc>
          <w:tcPr>
            <w:tcW w:w="656" w:type="dxa"/>
          </w:tcPr>
          <w:p w14:paraId="72C057A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7F0B2E8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80C627F" w14:textId="77777777" w:rsidR="005023B5" w:rsidRPr="000C3D9B" w:rsidRDefault="005023B5">
            <w:r w:rsidRPr="000C3D9B">
              <w:t>47.056666</w:t>
            </w:r>
          </w:p>
        </w:tc>
      </w:tr>
      <w:tr w:rsidR="005023B5" w:rsidRPr="000C3D9B" w14:paraId="6858674A" w14:textId="77777777" w:rsidTr="007D56B9">
        <w:tc>
          <w:tcPr>
            <w:tcW w:w="464" w:type="dxa"/>
          </w:tcPr>
          <w:p w14:paraId="03AAA9BB" w14:textId="77777777" w:rsidR="005023B5" w:rsidRPr="000C3D9B" w:rsidRDefault="005023B5">
            <w:r w:rsidRPr="000C3D9B">
              <w:t>722</w:t>
            </w:r>
          </w:p>
        </w:tc>
        <w:tc>
          <w:tcPr>
            <w:tcW w:w="678" w:type="dxa"/>
          </w:tcPr>
          <w:p w14:paraId="065F7CC6" w14:textId="77777777" w:rsidR="005023B5" w:rsidRPr="000C3D9B" w:rsidRDefault="005023B5">
            <w:r w:rsidRPr="000C3D9B">
              <w:t>17758</w:t>
            </w:r>
          </w:p>
        </w:tc>
        <w:tc>
          <w:tcPr>
            <w:tcW w:w="954" w:type="dxa"/>
          </w:tcPr>
          <w:p w14:paraId="184279CB" w14:textId="77777777" w:rsidR="005023B5" w:rsidRPr="000C3D9B" w:rsidRDefault="005023B5">
            <w:r w:rsidRPr="000C3D9B">
              <w:t>Tooba Fiaz</w:t>
            </w:r>
          </w:p>
        </w:tc>
        <w:tc>
          <w:tcPr>
            <w:tcW w:w="1087" w:type="dxa"/>
          </w:tcPr>
          <w:p w14:paraId="49472D9F" w14:textId="77777777" w:rsidR="005023B5" w:rsidRPr="000C3D9B" w:rsidRDefault="005023B5">
            <w:r w:rsidRPr="000C3D9B">
              <w:t>Fiaz Ashraf Sheikh</w:t>
            </w:r>
          </w:p>
        </w:tc>
        <w:tc>
          <w:tcPr>
            <w:tcW w:w="897" w:type="dxa"/>
          </w:tcPr>
          <w:p w14:paraId="4AAE1489" w14:textId="77777777" w:rsidR="005023B5" w:rsidRPr="000C3D9B" w:rsidRDefault="005023B5">
            <w:r w:rsidRPr="000C3D9B">
              <w:t xml:space="preserve">114332-P </w:t>
            </w:r>
          </w:p>
        </w:tc>
        <w:tc>
          <w:tcPr>
            <w:tcW w:w="776" w:type="dxa"/>
          </w:tcPr>
          <w:p w14:paraId="01665D7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F1BF252" w14:textId="77777777" w:rsidR="005023B5" w:rsidRPr="000C3D9B" w:rsidRDefault="005023B5">
            <w:r w:rsidRPr="000C3D9B">
              <w:t>12.904167</w:t>
            </w:r>
          </w:p>
        </w:tc>
        <w:tc>
          <w:tcPr>
            <w:tcW w:w="659" w:type="dxa"/>
          </w:tcPr>
          <w:p w14:paraId="7E2C230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E49D1A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0FC364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6BC0AF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6FD0A88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7489DFB7" w14:textId="77777777" w:rsidR="005023B5" w:rsidRPr="000C3D9B" w:rsidRDefault="005023B5">
            <w:r w:rsidRPr="000C3D9B">
              <w:t>47.024167</w:t>
            </w:r>
          </w:p>
        </w:tc>
      </w:tr>
      <w:tr w:rsidR="005023B5" w:rsidRPr="000C3D9B" w14:paraId="5C04488B" w14:textId="77777777" w:rsidTr="007D56B9">
        <w:tc>
          <w:tcPr>
            <w:tcW w:w="464" w:type="dxa"/>
          </w:tcPr>
          <w:p w14:paraId="227F6CCF" w14:textId="77777777" w:rsidR="005023B5" w:rsidRPr="000C3D9B" w:rsidRDefault="005023B5">
            <w:r w:rsidRPr="000C3D9B">
              <w:t>723</w:t>
            </w:r>
          </w:p>
        </w:tc>
        <w:tc>
          <w:tcPr>
            <w:tcW w:w="678" w:type="dxa"/>
          </w:tcPr>
          <w:p w14:paraId="37C4FC72" w14:textId="77777777" w:rsidR="005023B5" w:rsidRPr="000C3D9B" w:rsidRDefault="005023B5">
            <w:r w:rsidRPr="000C3D9B">
              <w:t>5555</w:t>
            </w:r>
          </w:p>
        </w:tc>
        <w:tc>
          <w:tcPr>
            <w:tcW w:w="954" w:type="dxa"/>
          </w:tcPr>
          <w:p w14:paraId="1B156FDE" w14:textId="77777777" w:rsidR="005023B5" w:rsidRPr="000C3D9B" w:rsidRDefault="005023B5">
            <w:r w:rsidRPr="000C3D9B">
              <w:t>Hafiza Areeba Riaz</w:t>
            </w:r>
          </w:p>
        </w:tc>
        <w:tc>
          <w:tcPr>
            <w:tcW w:w="1087" w:type="dxa"/>
          </w:tcPr>
          <w:p w14:paraId="207151F2" w14:textId="77777777" w:rsidR="005023B5" w:rsidRPr="000C3D9B" w:rsidRDefault="005023B5">
            <w:r w:rsidRPr="000C3D9B">
              <w:t>Muhammad Riaz</w:t>
            </w:r>
          </w:p>
        </w:tc>
        <w:tc>
          <w:tcPr>
            <w:tcW w:w="897" w:type="dxa"/>
          </w:tcPr>
          <w:p w14:paraId="36617087" w14:textId="77777777" w:rsidR="005023B5" w:rsidRPr="000C3D9B" w:rsidRDefault="005023B5">
            <w:r w:rsidRPr="000C3D9B">
              <w:t>110245-P</w:t>
            </w:r>
          </w:p>
        </w:tc>
        <w:tc>
          <w:tcPr>
            <w:tcW w:w="776" w:type="dxa"/>
          </w:tcPr>
          <w:p w14:paraId="129535A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1391268" w14:textId="77777777" w:rsidR="005023B5" w:rsidRPr="000C3D9B" w:rsidRDefault="005023B5">
            <w:r w:rsidRPr="000C3D9B">
              <w:t>13.86</w:t>
            </w:r>
          </w:p>
        </w:tc>
        <w:tc>
          <w:tcPr>
            <w:tcW w:w="659" w:type="dxa"/>
          </w:tcPr>
          <w:p w14:paraId="0583CA1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EDAC6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7FCBA8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58CC14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E04026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5D09CCD7" w14:textId="77777777" w:rsidR="005023B5" w:rsidRPr="000C3D9B" w:rsidRDefault="005023B5">
            <w:r w:rsidRPr="000C3D9B">
              <w:t>47.02</w:t>
            </w:r>
          </w:p>
        </w:tc>
      </w:tr>
      <w:tr w:rsidR="005023B5" w:rsidRPr="000C3D9B" w14:paraId="2EBFB6F4" w14:textId="77777777" w:rsidTr="007D56B9">
        <w:tc>
          <w:tcPr>
            <w:tcW w:w="464" w:type="dxa"/>
          </w:tcPr>
          <w:p w14:paraId="2B5FE0AD" w14:textId="77777777" w:rsidR="005023B5" w:rsidRPr="000C3D9B" w:rsidRDefault="005023B5">
            <w:r w:rsidRPr="000C3D9B">
              <w:t>724</w:t>
            </w:r>
          </w:p>
        </w:tc>
        <w:tc>
          <w:tcPr>
            <w:tcW w:w="678" w:type="dxa"/>
          </w:tcPr>
          <w:p w14:paraId="0684D744" w14:textId="77777777" w:rsidR="005023B5" w:rsidRPr="000C3D9B" w:rsidRDefault="005023B5">
            <w:r w:rsidRPr="000C3D9B">
              <w:t>15527</w:t>
            </w:r>
          </w:p>
        </w:tc>
        <w:tc>
          <w:tcPr>
            <w:tcW w:w="954" w:type="dxa"/>
          </w:tcPr>
          <w:p w14:paraId="3142FDD5" w14:textId="77777777" w:rsidR="005023B5" w:rsidRPr="000C3D9B" w:rsidRDefault="005023B5">
            <w:r w:rsidRPr="000C3D9B">
              <w:t>Syed Asjad Ur Rehman Omer</w:t>
            </w:r>
          </w:p>
        </w:tc>
        <w:tc>
          <w:tcPr>
            <w:tcW w:w="1087" w:type="dxa"/>
          </w:tcPr>
          <w:p w14:paraId="72109BB5" w14:textId="77777777" w:rsidR="005023B5" w:rsidRPr="000C3D9B" w:rsidRDefault="005023B5">
            <w:r w:rsidRPr="000C3D9B">
              <w:t>Syed Mujahid Akbar</w:t>
            </w:r>
          </w:p>
        </w:tc>
        <w:tc>
          <w:tcPr>
            <w:tcW w:w="897" w:type="dxa"/>
          </w:tcPr>
          <w:p w14:paraId="02326BF7" w14:textId="77777777" w:rsidR="005023B5" w:rsidRPr="000C3D9B" w:rsidRDefault="005023B5">
            <w:r w:rsidRPr="000C3D9B">
              <w:t>109283-P</w:t>
            </w:r>
          </w:p>
        </w:tc>
        <w:tc>
          <w:tcPr>
            <w:tcW w:w="776" w:type="dxa"/>
          </w:tcPr>
          <w:p w14:paraId="2225E07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221C72C" w14:textId="77777777" w:rsidR="005023B5" w:rsidRPr="000C3D9B" w:rsidRDefault="005023B5">
            <w:r w:rsidRPr="000C3D9B">
              <w:t>13.538776</w:t>
            </w:r>
          </w:p>
        </w:tc>
        <w:tc>
          <w:tcPr>
            <w:tcW w:w="659" w:type="dxa"/>
          </w:tcPr>
          <w:p w14:paraId="04E2997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425F95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FDC592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354E40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ABC45CB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53CE5C82" w14:textId="77777777" w:rsidR="005023B5" w:rsidRPr="000C3D9B" w:rsidRDefault="005023B5">
            <w:r w:rsidRPr="000C3D9B">
              <w:t>47.018776</w:t>
            </w:r>
          </w:p>
        </w:tc>
      </w:tr>
      <w:tr w:rsidR="005023B5" w:rsidRPr="000C3D9B" w14:paraId="434FFCF7" w14:textId="77777777" w:rsidTr="007D56B9">
        <w:tc>
          <w:tcPr>
            <w:tcW w:w="464" w:type="dxa"/>
          </w:tcPr>
          <w:p w14:paraId="0BDA6C4F" w14:textId="77777777" w:rsidR="005023B5" w:rsidRPr="000C3D9B" w:rsidRDefault="005023B5">
            <w:r w:rsidRPr="000C3D9B">
              <w:t>725</w:t>
            </w:r>
          </w:p>
        </w:tc>
        <w:tc>
          <w:tcPr>
            <w:tcW w:w="678" w:type="dxa"/>
          </w:tcPr>
          <w:p w14:paraId="355D31C3" w14:textId="77777777" w:rsidR="005023B5" w:rsidRPr="000C3D9B" w:rsidRDefault="005023B5">
            <w:r w:rsidRPr="000C3D9B">
              <w:t>17552</w:t>
            </w:r>
          </w:p>
        </w:tc>
        <w:tc>
          <w:tcPr>
            <w:tcW w:w="954" w:type="dxa"/>
          </w:tcPr>
          <w:p w14:paraId="534AE55F" w14:textId="77777777" w:rsidR="005023B5" w:rsidRPr="000C3D9B" w:rsidRDefault="005023B5">
            <w:r w:rsidRPr="000C3D9B">
              <w:t>Maria Haq</w:t>
            </w:r>
          </w:p>
        </w:tc>
        <w:tc>
          <w:tcPr>
            <w:tcW w:w="1087" w:type="dxa"/>
          </w:tcPr>
          <w:p w14:paraId="7B4E5E0D" w14:textId="77777777" w:rsidR="005023B5" w:rsidRPr="000C3D9B" w:rsidRDefault="005023B5">
            <w:r w:rsidRPr="000C3D9B">
              <w:t>Qaiser Mahmud</w:t>
            </w:r>
          </w:p>
        </w:tc>
        <w:tc>
          <w:tcPr>
            <w:tcW w:w="897" w:type="dxa"/>
          </w:tcPr>
          <w:p w14:paraId="087B122F" w14:textId="77777777" w:rsidR="005023B5" w:rsidRPr="000C3D9B" w:rsidRDefault="005023B5">
            <w:r w:rsidRPr="000C3D9B">
              <w:t>6773-B</w:t>
            </w:r>
          </w:p>
        </w:tc>
        <w:tc>
          <w:tcPr>
            <w:tcW w:w="776" w:type="dxa"/>
          </w:tcPr>
          <w:p w14:paraId="54F6BDAA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18D717E0" w14:textId="77777777" w:rsidR="005023B5" w:rsidRPr="000C3D9B" w:rsidRDefault="005023B5">
            <w:r w:rsidRPr="000C3D9B">
              <w:t>14.277551</w:t>
            </w:r>
          </w:p>
        </w:tc>
        <w:tc>
          <w:tcPr>
            <w:tcW w:w="659" w:type="dxa"/>
          </w:tcPr>
          <w:p w14:paraId="0EBB9C2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E63663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654BC65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0BCC50E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8494C98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6F0C3B68" w14:textId="77777777" w:rsidR="005023B5" w:rsidRPr="000C3D9B" w:rsidRDefault="005023B5">
            <w:r w:rsidRPr="000C3D9B">
              <w:t>47.017551</w:t>
            </w:r>
          </w:p>
        </w:tc>
      </w:tr>
      <w:tr w:rsidR="005023B5" w:rsidRPr="000C3D9B" w14:paraId="1CE1DF88" w14:textId="77777777" w:rsidTr="007D56B9">
        <w:tc>
          <w:tcPr>
            <w:tcW w:w="464" w:type="dxa"/>
          </w:tcPr>
          <w:p w14:paraId="6EA8770E" w14:textId="77777777" w:rsidR="005023B5" w:rsidRPr="000C3D9B" w:rsidRDefault="005023B5">
            <w:r w:rsidRPr="000C3D9B">
              <w:t>726</w:t>
            </w:r>
          </w:p>
        </w:tc>
        <w:tc>
          <w:tcPr>
            <w:tcW w:w="678" w:type="dxa"/>
          </w:tcPr>
          <w:p w14:paraId="3EF57FB1" w14:textId="77777777" w:rsidR="005023B5" w:rsidRPr="000C3D9B" w:rsidRDefault="005023B5">
            <w:r w:rsidRPr="000C3D9B">
              <w:t>18346</w:t>
            </w:r>
          </w:p>
        </w:tc>
        <w:tc>
          <w:tcPr>
            <w:tcW w:w="954" w:type="dxa"/>
          </w:tcPr>
          <w:p w14:paraId="6B307F17" w14:textId="77777777" w:rsidR="005023B5" w:rsidRPr="000C3D9B" w:rsidRDefault="005023B5">
            <w:r w:rsidRPr="000C3D9B">
              <w:t>Shamas Shahpal</w:t>
            </w:r>
          </w:p>
        </w:tc>
        <w:tc>
          <w:tcPr>
            <w:tcW w:w="1087" w:type="dxa"/>
          </w:tcPr>
          <w:p w14:paraId="3E8894BC" w14:textId="77777777" w:rsidR="005023B5" w:rsidRPr="000C3D9B" w:rsidRDefault="005023B5">
            <w:r w:rsidRPr="000C3D9B">
              <w:t>Shahpal</w:t>
            </w:r>
          </w:p>
        </w:tc>
        <w:tc>
          <w:tcPr>
            <w:tcW w:w="897" w:type="dxa"/>
          </w:tcPr>
          <w:p w14:paraId="18BEC20C" w14:textId="77777777" w:rsidR="005023B5" w:rsidRPr="000C3D9B" w:rsidRDefault="005023B5">
            <w:r w:rsidRPr="000C3D9B">
              <w:t>5986-ajk</w:t>
            </w:r>
          </w:p>
        </w:tc>
        <w:tc>
          <w:tcPr>
            <w:tcW w:w="776" w:type="dxa"/>
          </w:tcPr>
          <w:p w14:paraId="18456D2A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3A79B063" w14:textId="77777777" w:rsidR="005023B5" w:rsidRPr="000C3D9B" w:rsidRDefault="005023B5">
            <w:r w:rsidRPr="000C3D9B">
              <w:t>16.5125</w:t>
            </w:r>
          </w:p>
        </w:tc>
        <w:tc>
          <w:tcPr>
            <w:tcW w:w="659" w:type="dxa"/>
          </w:tcPr>
          <w:p w14:paraId="69708E6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E14918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61F24FC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43DA9B9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48F7A46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F528C6B" w14:textId="77777777" w:rsidR="005023B5" w:rsidRPr="000C3D9B" w:rsidRDefault="005023B5">
            <w:r w:rsidRPr="000C3D9B">
              <w:t>47.0125</w:t>
            </w:r>
          </w:p>
        </w:tc>
      </w:tr>
      <w:tr w:rsidR="005023B5" w:rsidRPr="000C3D9B" w14:paraId="3BB15EA0" w14:textId="77777777" w:rsidTr="007D56B9">
        <w:tc>
          <w:tcPr>
            <w:tcW w:w="464" w:type="dxa"/>
          </w:tcPr>
          <w:p w14:paraId="20492539" w14:textId="77777777" w:rsidR="005023B5" w:rsidRPr="000C3D9B" w:rsidRDefault="005023B5">
            <w:r w:rsidRPr="000C3D9B">
              <w:t>727</w:t>
            </w:r>
          </w:p>
        </w:tc>
        <w:tc>
          <w:tcPr>
            <w:tcW w:w="678" w:type="dxa"/>
          </w:tcPr>
          <w:p w14:paraId="2499071C" w14:textId="77777777" w:rsidR="005023B5" w:rsidRPr="000C3D9B" w:rsidRDefault="005023B5">
            <w:r w:rsidRPr="000C3D9B">
              <w:t>18419</w:t>
            </w:r>
          </w:p>
        </w:tc>
        <w:tc>
          <w:tcPr>
            <w:tcW w:w="954" w:type="dxa"/>
          </w:tcPr>
          <w:p w14:paraId="1DB27BE4" w14:textId="77777777" w:rsidR="005023B5" w:rsidRPr="000C3D9B" w:rsidRDefault="005023B5">
            <w:r w:rsidRPr="000C3D9B">
              <w:t>Sadaf Zia</w:t>
            </w:r>
          </w:p>
        </w:tc>
        <w:tc>
          <w:tcPr>
            <w:tcW w:w="1087" w:type="dxa"/>
          </w:tcPr>
          <w:p w14:paraId="63478E93" w14:textId="77777777" w:rsidR="005023B5" w:rsidRPr="000C3D9B" w:rsidRDefault="005023B5">
            <w:r w:rsidRPr="000C3D9B">
              <w:t>Umair Khan</w:t>
            </w:r>
          </w:p>
        </w:tc>
        <w:tc>
          <w:tcPr>
            <w:tcW w:w="897" w:type="dxa"/>
          </w:tcPr>
          <w:p w14:paraId="4B3598CF" w14:textId="77777777" w:rsidR="005023B5" w:rsidRPr="000C3D9B" w:rsidRDefault="005023B5">
            <w:r w:rsidRPr="000C3D9B">
              <w:t>62544-P</w:t>
            </w:r>
          </w:p>
        </w:tc>
        <w:tc>
          <w:tcPr>
            <w:tcW w:w="776" w:type="dxa"/>
          </w:tcPr>
          <w:p w14:paraId="0453419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075AA7" w14:textId="77777777" w:rsidR="005023B5" w:rsidRPr="000C3D9B" w:rsidRDefault="005023B5">
            <w:r w:rsidRPr="000C3D9B">
              <w:t>12.0</w:t>
            </w:r>
          </w:p>
        </w:tc>
        <w:tc>
          <w:tcPr>
            <w:tcW w:w="659" w:type="dxa"/>
          </w:tcPr>
          <w:p w14:paraId="7A2D7F9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E85F77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47452A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D9374C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CF40BA0" w14:textId="77777777" w:rsidR="005023B5" w:rsidRPr="000C3D9B" w:rsidRDefault="005023B5">
            <w:r w:rsidRPr="000C3D9B">
              <w:t>30.0</w:t>
            </w:r>
          </w:p>
        </w:tc>
        <w:tc>
          <w:tcPr>
            <w:tcW w:w="628" w:type="dxa"/>
          </w:tcPr>
          <w:p w14:paraId="496ED36A" w14:textId="77777777" w:rsidR="005023B5" w:rsidRPr="000C3D9B" w:rsidRDefault="005023B5">
            <w:r w:rsidRPr="000C3D9B">
              <w:t>47.0</w:t>
            </w:r>
          </w:p>
        </w:tc>
      </w:tr>
      <w:tr w:rsidR="005023B5" w:rsidRPr="000C3D9B" w14:paraId="0B028444" w14:textId="77777777" w:rsidTr="007D56B9">
        <w:tc>
          <w:tcPr>
            <w:tcW w:w="464" w:type="dxa"/>
          </w:tcPr>
          <w:p w14:paraId="1E880727" w14:textId="77777777" w:rsidR="005023B5" w:rsidRPr="000C3D9B" w:rsidRDefault="005023B5">
            <w:r w:rsidRPr="000C3D9B">
              <w:t>728</w:t>
            </w:r>
          </w:p>
        </w:tc>
        <w:tc>
          <w:tcPr>
            <w:tcW w:w="678" w:type="dxa"/>
          </w:tcPr>
          <w:p w14:paraId="092A391D" w14:textId="77777777" w:rsidR="005023B5" w:rsidRPr="000C3D9B" w:rsidRDefault="005023B5">
            <w:r w:rsidRPr="000C3D9B">
              <w:t>18847</w:t>
            </w:r>
          </w:p>
        </w:tc>
        <w:tc>
          <w:tcPr>
            <w:tcW w:w="954" w:type="dxa"/>
          </w:tcPr>
          <w:p w14:paraId="33DDD34B" w14:textId="77777777" w:rsidR="005023B5" w:rsidRPr="000C3D9B" w:rsidRDefault="005023B5">
            <w:r w:rsidRPr="000C3D9B">
              <w:t>Sana Khurshid</w:t>
            </w:r>
          </w:p>
        </w:tc>
        <w:tc>
          <w:tcPr>
            <w:tcW w:w="1087" w:type="dxa"/>
          </w:tcPr>
          <w:p w14:paraId="5FFFC234" w14:textId="77777777" w:rsidR="005023B5" w:rsidRPr="000C3D9B" w:rsidRDefault="005023B5">
            <w:r w:rsidRPr="000C3D9B">
              <w:t>Rao Dil Khurshid</w:t>
            </w:r>
          </w:p>
        </w:tc>
        <w:tc>
          <w:tcPr>
            <w:tcW w:w="897" w:type="dxa"/>
          </w:tcPr>
          <w:p w14:paraId="71CA3C8C" w14:textId="77777777" w:rsidR="005023B5" w:rsidRPr="000C3D9B" w:rsidRDefault="005023B5">
            <w:r w:rsidRPr="000C3D9B">
              <w:t>116416-P</w:t>
            </w:r>
          </w:p>
        </w:tc>
        <w:tc>
          <w:tcPr>
            <w:tcW w:w="776" w:type="dxa"/>
          </w:tcPr>
          <w:p w14:paraId="6C345D2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FE79E08" w14:textId="77777777" w:rsidR="005023B5" w:rsidRPr="000C3D9B" w:rsidRDefault="005023B5">
            <w:r w:rsidRPr="000C3D9B">
              <w:t>13.754167</w:t>
            </w:r>
          </w:p>
        </w:tc>
        <w:tc>
          <w:tcPr>
            <w:tcW w:w="659" w:type="dxa"/>
          </w:tcPr>
          <w:p w14:paraId="63A6572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F6B0AA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8847013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1BCC66C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B901DB7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32D0B027" w14:textId="77777777" w:rsidR="005023B5" w:rsidRPr="000C3D9B" w:rsidRDefault="005023B5">
            <w:r w:rsidRPr="000C3D9B">
              <w:t>46.994167</w:t>
            </w:r>
          </w:p>
        </w:tc>
      </w:tr>
      <w:tr w:rsidR="005023B5" w:rsidRPr="000C3D9B" w14:paraId="2D07F9B1" w14:textId="77777777" w:rsidTr="007D56B9">
        <w:tc>
          <w:tcPr>
            <w:tcW w:w="464" w:type="dxa"/>
          </w:tcPr>
          <w:p w14:paraId="7A98CBBD" w14:textId="77777777" w:rsidR="005023B5" w:rsidRPr="000C3D9B" w:rsidRDefault="005023B5">
            <w:r w:rsidRPr="000C3D9B">
              <w:t>729</w:t>
            </w:r>
          </w:p>
        </w:tc>
        <w:tc>
          <w:tcPr>
            <w:tcW w:w="678" w:type="dxa"/>
          </w:tcPr>
          <w:p w14:paraId="567B62D7" w14:textId="77777777" w:rsidR="005023B5" w:rsidRPr="000C3D9B" w:rsidRDefault="005023B5">
            <w:r w:rsidRPr="000C3D9B">
              <w:t>17533</w:t>
            </w:r>
          </w:p>
        </w:tc>
        <w:tc>
          <w:tcPr>
            <w:tcW w:w="954" w:type="dxa"/>
          </w:tcPr>
          <w:p w14:paraId="568BA700" w14:textId="77777777" w:rsidR="005023B5" w:rsidRPr="000C3D9B" w:rsidRDefault="005023B5">
            <w:r w:rsidRPr="000C3D9B">
              <w:t>Muhammad Umer Farooq</w:t>
            </w:r>
          </w:p>
        </w:tc>
        <w:tc>
          <w:tcPr>
            <w:tcW w:w="1087" w:type="dxa"/>
          </w:tcPr>
          <w:p w14:paraId="46927D1F" w14:textId="77777777" w:rsidR="005023B5" w:rsidRPr="000C3D9B" w:rsidRDefault="005023B5">
            <w:r w:rsidRPr="000C3D9B">
              <w:t>Faqeer Ahmad</w:t>
            </w:r>
          </w:p>
        </w:tc>
        <w:tc>
          <w:tcPr>
            <w:tcW w:w="897" w:type="dxa"/>
          </w:tcPr>
          <w:p w14:paraId="7CD6EB18" w14:textId="77777777" w:rsidR="005023B5" w:rsidRPr="000C3D9B" w:rsidRDefault="005023B5">
            <w:r w:rsidRPr="000C3D9B">
              <w:t>111283-P</w:t>
            </w:r>
          </w:p>
        </w:tc>
        <w:tc>
          <w:tcPr>
            <w:tcW w:w="776" w:type="dxa"/>
          </w:tcPr>
          <w:p w14:paraId="6C52871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5145BF6" w14:textId="77777777" w:rsidR="005023B5" w:rsidRPr="000C3D9B" w:rsidRDefault="005023B5">
            <w:r w:rsidRPr="000C3D9B">
              <w:t>14.154167</w:t>
            </w:r>
          </w:p>
        </w:tc>
        <w:tc>
          <w:tcPr>
            <w:tcW w:w="659" w:type="dxa"/>
          </w:tcPr>
          <w:p w14:paraId="6918BC9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08C17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BF35B7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20968C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E04A3AE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430835E2" w14:textId="77777777" w:rsidR="005023B5" w:rsidRPr="000C3D9B" w:rsidRDefault="005023B5">
            <w:r w:rsidRPr="000C3D9B">
              <w:t>46.994167</w:t>
            </w:r>
          </w:p>
        </w:tc>
      </w:tr>
      <w:tr w:rsidR="005023B5" w:rsidRPr="000C3D9B" w14:paraId="161E0EA5" w14:textId="77777777" w:rsidTr="007D56B9">
        <w:tc>
          <w:tcPr>
            <w:tcW w:w="464" w:type="dxa"/>
          </w:tcPr>
          <w:p w14:paraId="2602C5EE" w14:textId="77777777" w:rsidR="005023B5" w:rsidRPr="000C3D9B" w:rsidRDefault="005023B5">
            <w:r w:rsidRPr="000C3D9B">
              <w:t>730</w:t>
            </w:r>
          </w:p>
        </w:tc>
        <w:tc>
          <w:tcPr>
            <w:tcW w:w="678" w:type="dxa"/>
          </w:tcPr>
          <w:p w14:paraId="09E7EC25" w14:textId="77777777" w:rsidR="005023B5" w:rsidRPr="000C3D9B" w:rsidRDefault="005023B5">
            <w:r w:rsidRPr="000C3D9B">
              <w:t>17837</w:t>
            </w:r>
          </w:p>
        </w:tc>
        <w:tc>
          <w:tcPr>
            <w:tcW w:w="954" w:type="dxa"/>
          </w:tcPr>
          <w:p w14:paraId="215B052F" w14:textId="77777777" w:rsidR="005023B5" w:rsidRPr="000C3D9B" w:rsidRDefault="005023B5">
            <w:r w:rsidRPr="000C3D9B">
              <w:t>Zobia Awais</w:t>
            </w:r>
          </w:p>
        </w:tc>
        <w:tc>
          <w:tcPr>
            <w:tcW w:w="1087" w:type="dxa"/>
          </w:tcPr>
          <w:p w14:paraId="3BE2A953" w14:textId="77777777" w:rsidR="005023B5" w:rsidRPr="000C3D9B" w:rsidRDefault="005023B5">
            <w:r w:rsidRPr="000C3D9B">
              <w:t>Muhammad Awais Waris</w:t>
            </w:r>
          </w:p>
        </w:tc>
        <w:tc>
          <w:tcPr>
            <w:tcW w:w="897" w:type="dxa"/>
          </w:tcPr>
          <w:p w14:paraId="0186B969" w14:textId="77777777" w:rsidR="005023B5" w:rsidRPr="000C3D9B" w:rsidRDefault="005023B5">
            <w:r w:rsidRPr="000C3D9B">
              <w:t>97727-P</w:t>
            </w:r>
          </w:p>
        </w:tc>
        <w:tc>
          <w:tcPr>
            <w:tcW w:w="776" w:type="dxa"/>
          </w:tcPr>
          <w:p w14:paraId="5D82F71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4EAE40" w14:textId="77777777" w:rsidR="005023B5" w:rsidRPr="000C3D9B" w:rsidRDefault="005023B5">
            <w:r w:rsidRPr="000C3D9B">
              <w:t>15.095833</w:t>
            </w:r>
          </w:p>
        </w:tc>
        <w:tc>
          <w:tcPr>
            <w:tcW w:w="659" w:type="dxa"/>
          </w:tcPr>
          <w:p w14:paraId="597F8A8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CF2C04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7C8209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39719C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6C571E3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1FAEF5F2" w14:textId="77777777" w:rsidR="005023B5" w:rsidRPr="000C3D9B" w:rsidRDefault="005023B5">
            <w:r w:rsidRPr="000C3D9B">
              <w:t>46.975833</w:t>
            </w:r>
          </w:p>
        </w:tc>
      </w:tr>
      <w:tr w:rsidR="005023B5" w:rsidRPr="000C3D9B" w14:paraId="0E3C2E2D" w14:textId="77777777" w:rsidTr="007D56B9">
        <w:tc>
          <w:tcPr>
            <w:tcW w:w="464" w:type="dxa"/>
          </w:tcPr>
          <w:p w14:paraId="1A249F98" w14:textId="77777777" w:rsidR="005023B5" w:rsidRPr="000C3D9B" w:rsidRDefault="005023B5">
            <w:r w:rsidRPr="000C3D9B">
              <w:t>731</w:t>
            </w:r>
          </w:p>
        </w:tc>
        <w:tc>
          <w:tcPr>
            <w:tcW w:w="678" w:type="dxa"/>
          </w:tcPr>
          <w:p w14:paraId="0CD630EF" w14:textId="77777777" w:rsidR="005023B5" w:rsidRPr="000C3D9B" w:rsidRDefault="005023B5">
            <w:r w:rsidRPr="000C3D9B">
              <w:t>17999</w:t>
            </w:r>
          </w:p>
        </w:tc>
        <w:tc>
          <w:tcPr>
            <w:tcW w:w="954" w:type="dxa"/>
          </w:tcPr>
          <w:p w14:paraId="101FF8CD" w14:textId="77777777" w:rsidR="005023B5" w:rsidRPr="000C3D9B" w:rsidRDefault="005023B5">
            <w:r w:rsidRPr="000C3D9B">
              <w:t>Muhammad Usama Awais</w:t>
            </w:r>
          </w:p>
        </w:tc>
        <w:tc>
          <w:tcPr>
            <w:tcW w:w="1087" w:type="dxa"/>
          </w:tcPr>
          <w:p w14:paraId="359877E3" w14:textId="77777777" w:rsidR="005023B5" w:rsidRPr="000C3D9B" w:rsidRDefault="005023B5">
            <w:r w:rsidRPr="000C3D9B">
              <w:t>Muhammad Awais Ansari</w:t>
            </w:r>
          </w:p>
        </w:tc>
        <w:tc>
          <w:tcPr>
            <w:tcW w:w="897" w:type="dxa"/>
          </w:tcPr>
          <w:p w14:paraId="353C07C6" w14:textId="77777777" w:rsidR="005023B5" w:rsidRPr="000C3D9B" w:rsidRDefault="005023B5">
            <w:r w:rsidRPr="000C3D9B">
              <w:t>109516-P</w:t>
            </w:r>
          </w:p>
        </w:tc>
        <w:tc>
          <w:tcPr>
            <w:tcW w:w="776" w:type="dxa"/>
          </w:tcPr>
          <w:p w14:paraId="1B8836B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3A75AAD" w14:textId="77777777" w:rsidR="005023B5" w:rsidRPr="000C3D9B" w:rsidRDefault="005023B5">
            <w:r w:rsidRPr="000C3D9B">
              <w:t>13.7625</w:t>
            </w:r>
          </w:p>
        </w:tc>
        <w:tc>
          <w:tcPr>
            <w:tcW w:w="659" w:type="dxa"/>
          </w:tcPr>
          <w:p w14:paraId="564E7D0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C1F821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FCF3CB7" w14:textId="77777777" w:rsidR="005023B5" w:rsidRPr="000C3D9B" w:rsidRDefault="005023B5">
            <w:r w:rsidRPr="000C3D9B">
              <w:t>1.0</w:t>
            </w:r>
          </w:p>
        </w:tc>
        <w:tc>
          <w:tcPr>
            <w:tcW w:w="656" w:type="dxa"/>
          </w:tcPr>
          <w:p w14:paraId="4C5942C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76471F1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0373D843" w14:textId="77777777" w:rsidR="005023B5" w:rsidRPr="000C3D9B" w:rsidRDefault="005023B5">
            <w:r w:rsidRPr="000C3D9B">
              <w:t>46.9625</w:t>
            </w:r>
          </w:p>
        </w:tc>
      </w:tr>
      <w:tr w:rsidR="005023B5" w:rsidRPr="000C3D9B" w14:paraId="72B8B244" w14:textId="77777777" w:rsidTr="007D56B9">
        <w:tc>
          <w:tcPr>
            <w:tcW w:w="464" w:type="dxa"/>
          </w:tcPr>
          <w:p w14:paraId="35C431CA" w14:textId="77777777" w:rsidR="005023B5" w:rsidRPr="000C3D9B" w:rsidRDefault="005023B5">
            <w:r w:rsidRPr="000C3D9B">
              <w:t>732</w:t>
            </w:r>
          </w:p>
        </w:tc>
        <w:tc>
          <w:tcPr>
            <w:tcW w:w="678" w:type="dxa"/>
          </w:tcPr>
          <w:p w14:paraId="0FAD85B1" w14:textId="77777777" w:rsidR="005023B5" w:rsidRPr="000C3D9B" w:rsidRDefault="005023B5">
            <w:r w:rsidRPr="000C3D9B">
              <w:t>20312</w:t>
            </w:r>
          </w:p>
        </w:tc>
        <w:tc>
          <w:tcPr>
            <w:tcW w:w="954" w:type="dxa"/>
          </w:tcPr>
          <w:p w14:paraId="0EEE9B1D" w14:textId="77777777" w:rsidR="005023B5" w:rsidRPr="000C3D9B" w:rsidRDefault="005023B5">
            <w:r w:rsidRPr="000C3D9B">
              <w:t>Munazar Mubeen</w:t>
            </w:r>
          </w:p>
        </w:tc>
        <w:tc>
          <w:tcPr>
            <w:tcW w:w="1087" w:type="dxa"/>
          </w:tcPr>
          <w:p w14:paraId="72C169C5" w14:textId="77777777" w:rsidR="005023B5" w:rsidRPr="000C3D9B" w:rsidRDefault="005023B5">
            <w:r w:rsidRPr="000C3D9B">
              <w:t xml:space="preserve">FATEH SHER </w:t>
            </w:r>
          </w:p>
        </w:tc>
        <w:tc>
          <w:tcPr>
            <w:tcW w:w="897" w:type="dxa"/>
          </w:tcPr>
          <w:p w14:paraId="01039A4A" w14:textId="77777777" w:rsidR="005023B5" w:rsidRPr="000C3D9B" w:rsidRDefault="005023B5">
            <w:r w:rsidRPr="000C3D9B">
              <w:t>103078-P</w:t>
            </w:r>
          </w:p>
        </w:tc>
        <w:tc>
          <w:tcPr>
            <w:tcW w:w="776" w:type="dxa"/>
          </w:tcPr>
          <w:p w14:paraId="5443F27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DBA023A" w14:textId="77777777" w:rsidR="005023B5" w:rsidRPr="000C3D9B" w:rsidRDefault="005023B5">
            <w:r w:rsidRPr="000C3D9B">
              <w:t>16.44</w:t>
            </w:r>
          </w:p>
        </w:tc>
        <w:tc>
          <w:tcPr>
            <w:tcW w:w="659" w:type="dxa"/>
          </w:tcPr>
          <w:p w14:paraId="73F45CB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96873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9CD360C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409F3CA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7E5E2C3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09393526" w14:textId="77777777" w:rsidR="005023B5" w:rsidRPr="000C3D9B" w:rsidRDefault="005023B5">
            <w:r w:rsidRPr="000C3D9B">
              <w:t>46.94</w:t>
            </w:r>
          </w:p>
        </w:tc>
      </w:tr>
      <w:tr w:rsidR="005023B5" w:rsidRPr="000C3D9B" w14:paraId="1F207A14" w14:textId="77777777" w:rsidTr="007D56B9">
        <w:tc>
          <w:tcPr>
            <w:tcW w:w="464" w:type="dxa"/>
          </w:tcPr>
          <w:p w14:paraId="329BD523" w14:textId="77777777" w:rsidR="005023B5" w:rsidRPr="000C3D9B" w:rsidRDefault="005023B5">
            <w:r w:rsidRPr="000C3D9B">
              <w:t>733</w:t>
            </w:r>
          </w:p>
        </w:tc>
        <w:tc>
          <w:tcPr>
            <w:tcW w:w="678" w:type="dxa"/>
          </w:tcPr>
          <w:p w14:paraId="420E764D" w14:textId="77777777" w:rsidR="005023B5" w:rsidRPr="000C3D9B" w:rsidRDefault="005023B5">
            <w:r w:rsidRPr="000C3D9B">
              <w:t>17691</w:t>
            </w:r>
          </w:p>
        </w:tc>
        <w:tc>
          <w:tcPr>
            <w:tcW w:w="954" w:type="dxa"/>
          </w:tcPr>
          <w:p w14:paraId="3FDD3719" w14:textId="77777777" w:rsidR="005023B5" w:rsidRPr="000C3D9B" w:rsidRDefault="005023B5">
            <w:r w:rsidRPr="000C3D9B">
              <w:t>Huma Shakeel</w:t>
            </w:r>
          </w:p>
        </w:tc>
        <w:tc>
          <w:tcPr>
            <w:tcW w:w="1087" w:type="dxa"/>
          </w:tcPr>
          <w:p w14:paraId="24978CBB" w14:textId="77777777" w:rsidR="005023B5" w:rsidRPr="000C3D9B" w:rsidRDefault="005023B5">
            <w:r w:rsidRPr="000C3D9B">
              <w:t>Shakeel Ahmad</w:t>
            </w:r>
          </w:p>
        </w:tc>
        <w:tc>
          <w:tcPr>
            <w:tcW w:w="897" w:type="dxa"/>
          </w:tcPr>
          <w:p w14:paraId="64FEA2D2" w14:textId="77777777" w:rsidR="005023B5" w:rsidRPr="000C3D9B" w:rsidRDefault="005023B5">
            <w:r w:rsidRPr="000C3D9B">
              <w:t>110068-P</w:t>
            </w:r>
          </w:p>
        </w:tc>
        <w:tc>
          <w:tcPr>
            <w:tcW w:w="776" w:type="dxa"/>
          </w:tcPr>
          <w:p w14:paraId="37996BB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3C742F3" w14:textId="77777777" w:rsidR="005023B5" w:rsidRPr="000C3D9B" w:rsidRDefault="005023B5">
            <w:r w:rsidRPr="000C3D9B">
              <w:t>15.054167</w:t>
            </w:r>
          </w:p>
        </w:tc>
        <w:tc>
          <w:tcPr>
            <w:tcW w:w="659" w:type="dxa"/>
          </w:tcPr>
          <w:p w14:paraId="5E601F7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8A42B7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D244B2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463BF4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AD0145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15169A0C" w14:textId="77777777" w:rsidR="005023B5" w:rsidRPr="000C3D9B" w:rsidRDefault="005023B5">
            <w:r w:rsidRPr="000C3D9B">
              <w:t>46.934167</w:t>
            </w:r>
          </w:p>
        </w:tc>
      </w:tr>
      <w:tr w:rsidR="005023B5" w:rsidRPr="000C3D9B" w14:paraId="249F1F44" w14:textId="77777777" w:rsidTr="007D56B9">
        <w:tc>
          <w:tcPr>
            <w:tcW w:w="464" w:type="dxa"/>
          </w:tcPr>
          <w:p w14:paraId="3BF82230" w14:textId="77777777" w:rsidR="005023B5" w:rsidRPr="000C3D9B" w:rsidRDefault="005023B5">
            <w:r w:rsidRPr="000C3D9B">
              <w:t>734</w:t>
            </w:r>
          </w:p>
        </w:tc>
        <w:tc>
          <w:tcPr>
            <w:tcW w:w="678" w:type="dxa"/>
          </w:tcPr>
          <w:p w14:paraId="267AE300" w14:textId="77777777" w:rsidR="005023B5" w:rsidRPr="000C3D9B" w:rsidRDefault="005023B5">
            <w:r w:rsidRPr="000C3D9B">
              <w:t>16416</w:t>
            </w:r>
          </w:p>
        </w:tc>
        <w:tc>
          <w:tcPr>
            <w:tcW w:w="954" w:type="dxa"/>
          </w:tcPr>
          <w:p w14:paraId="53633FD4" w14:textId="77777777" w:rsidR="005023B5" w:rsidRPr="000C3D9B" w:rsidRDefault="005023B5">
            <w:r w:rsidRPr="000C3D9B">
              <w:t>Namrah Zujaj</w:t>
            </w:r>
          </w:p>
        </w:tc>
        <w:tc>
          <w:tcPr>
            <w:tcW w:w="1087" w:type="dxa"/>
          </w:tcPr>
          <w:p w14:paraId="21949723" w14:textId="77777777" w:rsidR="005023B5" w:rsidRPr="000C3D9B" w:rsidRDefault="005023B5">
            <w:r w:rsidRPr="000C3D9B">
              <w:t>Saleem Akhtar</w:t>
            </w:r>
          </w:p>
        </w:tc>
        <w:tc>
          <w:tcPr>
            <w:tcW w:w="897" w:type="dxa"/>
          </w:tcPr>
          <w:p w14:paraId="5C76DB80" w14:textId="77777777" w:rsidR="005023B5" w:rsidRPr="000C3D9B" w:rsidRDefault="005023B5">
            <w:r w:rsidRPr="000C3D9B">
              <w:t>112004-P</w:t>
            </w:r>
          </w:p>
        </w:tc>
        <w:tc>
          <w:tcPr>
            <w:tcW w:w="776" w:type="dxa"/>
          </w:tcPr>
          <w:p w14:paraId="77B0D67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205C49" w14:textId="77777777" w:rsidR="005023B5" w:rsidRPr="000C3D9B" w:rsidRDefault="005023B5">
            <w:r w:rsidRPr="000C3D9B">
              <w:t>14.091667</w:t>
            </w:r>
          </w:p>
        </w:tc>
        <w:tc>
          <w:tcPr>
            <w:tcW w:w="659" w:type="dxa"/>
          </w:tcPr>
          <w:p w14:paraId="32813A4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2A4B25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35BA96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E7F75F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ADC72FF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06346F51" w14:textId="77777777" w:rsidR="005023B5" w:rsidRPr="000C3D9B" w:rsidRDefault="005023B5">
            <w:r w:rsidRPr="000C3D9B">
              <w:t>46.931667</w:t>
            </w:r>
          </w:p>
        </w:tc>
      </w:tr>
      <w:tr w:rsidR="005023B5" w:rsidRPr="000C3D9B" w14:paraId="45F5D76F" w14:textId="77777777" w:rsidTr="007D56B9">
        <w:tc>
          <w:tcPr>
            <w:tcW w:w="464" w:type="dxa"/>
          </w:tcPr>
          <w:p w14:paraId="077F26F5" w14:textId="77777777" w:rsidR="005023B5" w:rsidRPr="000C3D9B" w:rsidRDefault="005023B5">
            <w:r w:rsidRPr="000C3D9B">
              <w:t>735</w:t>
            </w:r>
          </w:p>
        </w:tc>
        <w:tc>
          <w:tcPr>
            <w:tcW w:w="678" w:type="dxa"/>
          </w:tcPr>
          <w:p w14:paraId="3B49FEE4" w14:textId="77777777" w:rsidR="005023B5" w:rsidRPr="000C3D9B" w:rsidRDefault="005023B5">
            <w:r w:rsidRPr="000C3D9B">
              <w:t>18822</w:t>
            </w:r>
          </w:p>
        </w:tc>
        <w:tc>
          <w:tcPr>
            <w:tcW w:w="954" w:type="dxa"/>
          </w:tcPr>
          <w:p w14:paraId="20C44739" w14:textId="77777777" w:rsidR="005023B5" w:rsidRPr="000C3D9B" w:rsidRDefault="005023B5">
            <w:r w:rsidRPr="000C3D9B">
              <w:t>Samrah Fatima</w:t>
            </w:r>
          </w:p>
        </w:tc>
        <w:tc>
          <w:tcPr>
            <w:tcW w:w="1087" w:type="dxa"/>
          </w:tcPr>
          <w:p w14:paraId="24ED19BE" w14:textId="77777777" w:rsidR="005023B5" w:rsidRPr="000C3D9B" w:rsidRDefault="005023B5">
            <w:r w:rsidRPr="000C3D9B">
              <w:t>MUHAMMAD SHAHID AKHTAR</w:t>
            </w:r>
          </w:p>
        </w:tc>
        <w:tc>
          <w:tcPr>
            <w:tcW w:w="897" w:type="dxa"/>
          </w:tcPr>
          <w:p w14:paraId="3701652A" w14:textId="77777777" w:rsidR="005023B5" w:rsidRPr="000C3D9B" w:rsidRDefault="005023B5">
            <w:r w:rsidRPr="000C3D9B">
              <w:t>110930-P</w:t>
            </w:r>
          </w:p>
        </w:tc>
        <w:tc>
          <w:tcPr>
            <w:tcW w:w="776" w:type="dxa"/>
          </w:tcPr>
          <w:p w14:paraId="5C995E5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2C4A39F" w14:textId="77777777" w:rsidR="005023B5" w:rsidRPr="000C3D9B" w:rsidRDefault="005023B5">
            <w:r w:rsidRPr="000C3D9B">
              <w:t>15.0375</w:t>
            </w:r>
          </w:p>
        </w:tc>
        <w:tc>
          <w:tcPr>
            <w:tcW w:w="659" w:type="dxa"/>
          </w:tcPr>
          <w:p w14:paraId="4CC5BBD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C3FFF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23FCE4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4D90C9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5C53A33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5A569097" w14:textId="77777777" w:rsidR="005023B5" w:rsidRPr="000C3D9B" w:rsidRDefault="005023B5">
            <w:r w:rsidRPr="000C3D9B">
              <w:t>46.9175</w:t>
            </w:r>
          </w:p>
        </w:tc>
      </w:tr>
      <w:tr w:rsidR="005023B5" w:rsidRPr="000C3D9B" w14:paraId="4B65D95E" w14:textId="77777777" w:rsidTr="007D56B9">
        <w:tc>
          <w:tcPr>
            <w:tcW w:w="464" w:type="dxa"/>
          </w:tcPr>
          <w:p w14:paraId="03568A5B" w14:textId="77777777" w:rsidR="005023B5" w:rsidRPr="000C3D9B" w:rsidRDefault="005023B5">
            <w:r w:rsidRPr="000C3D9B">
              <w:t>736</w:t>
            </w:r>
          </w:p>
        </w:tc>
        <w:tc>
          <w:tcPr>
            <w:tcW w:w="678" w:type="dxa"/>
          </w:tcPr>
          <w:p w14:paraId="689B6CBF" w14:textId="77777777" w:rsidR="005023B5" w:rsidRPr="000C3D9B" w:rsidRDefault="005023B5">
            <w:r w:rsidRPr="000C3D9B">
              <w:t>5927</w:t>
            </w:r>
          </w:p>
        </w:tc>
        <w:tc>
          <w:tcPr>
            <w:tcW w:w="954" w:type="dxa"/>
          </w:tcPr>
          <w:p w14:paraId="2DA7C1E4" w14:textId="77777777" w:rsidR="005023B5" w:rsidRPr="000C3D9B" w:rsidRDefault="005023B5">
            <w:r w:rsidRPr="000C3D9B">
              <w:t>Bilal Ahmad</w:t>
            </w:r>
          </w:p>
        </w:tc>
        <w:tc>
          <w:tcPr>
            <w:tcW w:w="1087" w:type="dxa"/>
          </w:tcPr>
          <w:p w14:paraId="17C60DE4" w14:textId="77777777" w:rsidR="005023B5" w:rsidRPr="000C3D9B" w:rsidRDefault="005023B5">
            <w:r w:rsidRPr="000C3D9B">
              <w:t>Ghulam Miran Anjum</w:t>
            </w:r>
          </w:p>
        </w:tc>
        <w:tc>
          <w:tcPr>
            <w:tcW w:w="897" w:type="dxa"/>
          </w:tcPr>
          <w:p w14:paraId="240F90F0" w14:textId="77777777" w:rsidR="005023B5" w:rsidRPr="000C3D9B" w:rsidRDefault="005023B5">
            <w:r w:rsidRPr="000C3D9B">
              <w:t>104264-P</w:t>
            </w:r>
          </w:p>
        </w:tc>
        <w:tc>
          <w:tcPr>
            <w:tcW w:w="776" w:type="dxa"/>
          </w:tcPr>
          <w:p w14:paraId="7497C66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DA37EE3" w14:textId="77777777" w:rsidR="005023B5" w:rsidRPr="000C3D9B" w:rsidRDefault="005023B5">
            <w:r w:rsidRPr="000C3D9B">
              <w:t>13.995918</w:t>
            </w:r>
          </w:p>
        </w:tc>
        <w:tc>
          <w:tcPr>
            <w:tcW w:w="659" w:type="dxa"/>
          </w:tcPr>
          <w:p w14:paraId="0447B51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DFAF91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033AB7F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4946F86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2B5973C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4B77BBA0" w14:textId="77777777" w:rsidR="005023B5" w:rsidRPr="000C3D9B" w:rsidRDefault="005023B5">
            <w:r w:rsidRPr="000C3D9B">
              <w:t>46.915918</w:t>
            </w:r>
          </w:p>
        </w:tc>
      </w:tr>
      <w:tr w:rsidR="005023B5" w:rsidRPr="000C3D9B" w14:paraId="7626204D" w14:textId="77777777" w:rsidTr="007D56B9">
        <w:tc>
          <w:tcPr>
            <w:tcW w:w="464" w:type="dxa"/>
          </w:tcPr>
          <w:p w14:paraId="1D50C8BC" w14:textId="77777777" w:rsidR="005023B5" w:rsidRPr="000C3D9B" w:rsidRDefault="005023B5">
            <w:r w:rsidRPr="000C3D9B">
              <w:t>737</w:t>
            </w:r>
          </w:p>
        </w:tc>
        <w:tc>
          <w:tcPr>
            <w:tcW w:w="678" w:type="dxa"/>
          </w:tcPr>
          <w:p w14:paraId="601566AE" w14:textId="77777777" w:rsidR="005023B5" w:rsidRPr="000C3D9B" w:rsidRDefault="005023B5">
            <w:r w:rsidRPr="000C3D9B">
              <w:t>6846</w:t>
            </w:r>
          </w:p>
        </w:tc>
        <w:tc>
          <w:tcPr>
            <w:tcW w:w="954" w:type="dxa"/>
          </w:tcPr>
          <w:p w14:paraId="3010FCD9" w14:textId="77777777" w:rsidR="005023B5" w:rsidRPr="000C3D9B" w:rsidRDefault="005023B5">
            <w:r w:rsidRPr="000C3D9B">
              <w:t>Dr. Fatima Farooq</w:t>
            </w:r>
          </w:p>
        </w:tc>
        <w:tc>
          <w:tcPr>
            <w:tcW w:w="1087" w:type="dxa"/>
          </w:tcPr>
          <w:p w14:paraId="16C0F04B" w14:textId="77777777" w:rsidR="005023B5" w:rsidRPr="000C3D9B" w:rsidRDefault="005023B5">
            <w:r w:rsidRPr="000C3D9B">
              <w:t>Muhammad Farooq Bhatti</w:t>
            </w:r>
          </w:p>
        </w:tc>
        <w:tc>
          <w:tcPr>
            <w:tcW w:w="897" w:type="dxa"/>
          </w:tcPr>
          <w:p w14:paraId="02CF3076" w14:textId="77777777" w:rsidR="005023B5" w:rsidRPr="000C3D9B" w:rsidRDefault="005023B5">
            <w:r w:rsidRPr="000C3D9B">
              <w:t>105675-P</w:t>
            </w:r>
          </w:p>
        </w:tc>
        <w:tc>
          <w:tcPr>
            <w:tcW w:w="776" w:type="dxa"/>
          </w:tcPr>
          <w:p w14:paraId="7267B02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EDE48CD" w14:textId="77777777" w:rsidR="005023B5" w:rsidRPr="000C3D9B" w:rsidRDefault="005023B5">
            <w:r w:rsidRPr="000C3D9B">
              <w:t>12.616</w:t>
            </w:r>
          </w:p>
        </w:tc>
        <w:tc>
          <w:tcPr>
            <w:tcW w:w="659" w:type="dxa"/>
          </w:tcPr>
          <w:p w14:paraId="009B989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C39DAE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290C2E5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06916F8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47091EC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3D9AC937" w14:textId="77777777" w:rsidR="005023B5" w:rsidRPr="000C3D9B" w:rsidRDefault="005023B5">
            <w:r w:rsidRPr="000C3D9B">
              <w:t>46.896</w:t>
            </w:r>
          </w:p>
        </w:tc>
      </w:tr>
      <w:tr w:rsidR="005023B5" w:rsidRPr="000C3D9B" w14:paraId="0FE6D454" w14:textId="77777777" w:rsidTr="007D56B9">
        <w:tc>
          <w:tcPr>
            <w:tcW w:w="464" w:type="dxa"/>
          </w:tcPr>
          <w:p w14:paraId="2FB21FE9" w14:textId="77777777" w:rsidR="005023B5" w:rsidRPr="000C3D9B" w:rsidRDefault="005023B5">
            <w:r w:rsidRPr="000C3D9B">
              <w:t>738</w:t>
            </w:r>
          </w:p>
        </w:tc>
        <w:tc>
          <w:tcPr>
            <w:tcW w:w="678" w:type="dxa"/>
          </w:tcPr>
          <w:p w14:paraId="6D681E7B" w14:textId="77777777" w:rsidR="005023B5" w:rsidRPr="000C3D9B" w:rsidRDefault="005023B5">
            <w:r w:rsidRPr="000C3D9B">
              <w:t>6923</w:t>
            </w:r>
          </w:p>
        </w:tc>
        <w:tc>
          <w:tcPr>
            <w:tcW w:w="954" w:type="dxa"/>
          </w:tcPr>
          <w:p w14:paraId="4E66374A" w14:textId="77777777" w:rsidR="005023B5" w:rsidRPr="000C3D9B" w:rsidRDefault="005023B5">
            <w:r w:rsidRPr="000C3D9B">
              <w:t>Sadia Tarar</w:t>
            </w:r>
          </w:p>
        </w:tc>
        <w:tc>
          <w:tcPr>
            <w:tcW w:w="1087" w:type="dxa"/>
          </w:tcPr>
          <w:p w14:paraId="4263ED38" w14:textId="77777777" w:rsidR="005023B5" w:rsidRPr="000C3D9B" w:rsidRDefault="005023B5">
            <w:r w:rsidRPr="000C3D9B">
              <w:t xml:space="preserve">Shafqat Hussain </w:t>
            </w:r>
          </w:p>
        </w:tc>
        <w:tc>
          <w:tcPr>
            <w:tcW w:w="897" w:type="dxa"/>
          </w:tcPr>
          <w:p w14:paraId="0E90674C" w14:textId="77777777" w:rsidR="005023B5" w:rsidRPr="000C3D9B" w:rsidRDefault="005023B5">
            <w:r w:rsidRPr="000C3D9B">
              <w:t>96035-P</w:t>
            </w:r>
          </w:p>
        </w:tc>
        <w:tc>
          <w:tcPr>
            <w:tcW w:w="776" w:type="dxa"/>
          </w:tcPr>
          <w:p w14:paraId="69BAA24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7F0031D" w14:textId="77777777" w:rsidR="005023B5" w:rsidRPr="000C3D9B" w:rsidRDefault="005023B5">
            <w:r w:rsidRPr="000C3D9B">
              <w:t>13.408333</w:t>
            </w:r>
          </w:p>
        </w:tc>
        <w:tc>
          <w:tcPr>
            <w:tcW w:w="659" w:type="dxa"/>
          </w:tcPr>
          <w:p w14:paraId="0DB4456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7D7606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C9A1D0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F590FB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6BD3F97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353D68B6" w14:textId="77777777" w:rsidR="005023B5" w:rsidRPr="000C3D9B" w:rsidRDefault="005023B5">
            <w:r w:rsidRPr="000C3D9B">
              <w:t>46.888333</w:t>
            </w:r>
          </w:p>
        </w:tc>
      </w:tr>
      <w:tr w:rsidR="005023B5" w:rsidRPr="000C3D9B" w14:paraId="37A1D947" w14:textId="77777777" w:rsidTr="007D56B9">
        <w:tc>
          <w:tcPr>
            <w:tcW w:w="464" w:type="dxa"/>
          </w:tcPr>
          <w:p w14:paraId="256C5590" w14:textId="77777777" w:rsidR="005023B5" w:rsidRPr="000C3D9B" w:rsidRDefault="005023B5">
            <w:r w:rsidRPr="000C3D9B">
              <w:t>739</w:t>
            </w:r>
          </w:p>
        </w:tc>
        <w:tc>
          <w:tcPr>
            <w:tcW w:w="678" w:type="dxa"/>
          </w:tcPr>
          <w:p w14:paraId="2BAED60B" w14:textId="77777777" w:rsidR="005023B5" w:rsidRPr="000C3D9B" w:rsidRDefault="005023B5">
            <w:r w:rsidRPr="000C3D9B">
              <w:t>4934</w:t>
            </w:r>
          </w:p>
        </w:tc>
        <w:tc>
          <w:tcPr>
            <w:tcW w:w="954" w:type="dxa"/>
          </w:tcPr>
          <w:p w14:paraId="6D562555" w14:textId="77777777" w:rsidR="005023B5" w:rsidRPr="000C3D9B" w:rsidRDefault="005023B5">
            <w:r w:rsidRPr="000C3D9B">
              <w:t>Shafaq Mannan</w:t>
            </w:r>
          </w:p>
        </w:tc>
        <w:tc>
          <w:tcPr>
            <w:tcW w:w="1087" w:type="dxa"/>
          </w:tcPr>
          <w:p w14:paraId="1CE316B5" w14:textId="77777777" w:rsidR="005023B5" w:rsidRPr="000C3D9B" w:rsidRDefault="005023B5">
            <w:r w:rsidRPr="000C3D9B">
              <w:t>Fazal Ul Mannan</w:t>
            </w:r>
          </w:p>
        </w:tc>
        <w:tc>
          <w:tcPr>
            <w:tcW w:w="897" w:type="dxa"/>
          </w:tcPr>
          <w:p w14:paraId="4EEAD5BA" w14:textId="77777777" w:rsidR="005023B5" w:rsidRPr="000C3D9B" w:rsidRDefault="005023B5">
            <w:r w:rsidRPr="000C3D9B">
              <w:t>89812-p</w:t>
            </w:r>
          </w:p>
        </w:tc>
        <w:tc>
          <w:tcPr>
            <w:tcW w:w="776" w:type="dxa"/>
          </w:tcPr>
          <w:p w14:paraId="433134A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1BD35EB" w14:textId="77777777" w:rsidR="005023B5" w:rsidRPr="000C3D9B" w:rsidRDefault="005023B5">
            <w:r w:rsidRPr="000C3D9B">
              <w:t>13.979167</w:t>
            </w:r>
          </w:p>
        </w:tc>
        <w:tc>
          <w:tcPr>
            <w:tcW w:w="659" w:type="dxa"/>
          </w:tcPr>
          <w:p w14:paraId="62CA570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778AB0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B45704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1F113A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8AFE66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174E7316" w14:textId="77777777" w:rsidR="005023B5" w:rsidRPr="000C3D9B" w:rsidRDefault="005023B5">
            <w:r w:rsidRPr="000C3D9B">
              <w:t>46.879167</w:t>
            </w:r>
          </w:p>
        </w:tc>
      </w:tr>
      <w:tr w:rsidR="005023B5" w:rsidRPr="000C3D9B" w14:paraId="2E7900E3" w14:textId="77777777" w:rsidTr="007D56B9">
        <w:tc>
          <w:tcPr>
            <w:tcW w:w="464" w:type="dxa"/>
          </w:tcPr>
          <w:p w14:paraId="57193ACE" w14:textId="77777777" w:rsidR="005023B5" w:rsidRPr="000C3D9B" w:rsidRDefault="005023B5">
            <w:r w:rsidRPr="000C3D9B">
              <w:t>740</w:t>
            </w:r>
          </w:p>
        </w:tc>
        <w:tc>
          <w:tcPr>
            <w:tcW w:w="678" w:type="dxa"/>
          </w:tcPr>
          <w:p w14:paraId="6CF4C85B" w14:textId="77777777" w:rsidR="005023B5" w:rsidRPr="000C3D9B" w:rsidRDefault="005023B5">
            <w:r w:rsidRPr="000C3D9B">
              <w:t>16466</w:t>
            </w:r>
          </w:p>
        </w:tc>
        <w:tc>
          <w:tcPr>
            <w:tcW w:w="954" w:type="dxa"/>
          </w:tcPr>
          <w:p w14:paraId="05B74B7D" w14:textId="77777777" w:rsidR="005023B5" w:rsidRPr="000C3D9B" w:rsidRDefault="005023B5">
            <w:r w:rsidRPr="000C3D9B">
              <w:t>Hamd Sabir</w:t>
            </w:r>
          </w:p>
        </w:tc>
        <w:tc>
          <w:tcPr>
            <w:tcW w:w="1087" w:type="dxa"/>
          </w:tcPr>
          <w:p w14:paraId="63D7BAC6" w14:textId="77777777" w:rsidR="005023B5" w:rsidRPr="000C3D9B" w:rsidRDefault="005023B5">
            <w:r w:rsidRPr="000C3D9B">
              <w:t>Sheikh Muhammad Sabir</w:t>
            </w:r>
          </w:p>
        </w:tc>
        <w:tc>
          <w:tcPr>
            <w:tcW w:w="897" w:type="dxa"/>
          </w:tcPr>
          <w:p w14:paraId="662518E4" w14:textId="77777777" w:rsidR="005023B5" w:rsidRPr="000C3D9B" w:rsidRDefault="005023B5">
            <w:r w:rsidRPr="000C3D9B">
              <w:t>109520-P</w:t>
            </w:r>
          </w:p>
        </w:tc>
        <w:tc>
          <w:tcPr>
            <w:tcW w:w="776" w:type="dxa"/>
          </w:tcPr>
          <w:p w14:paraId="769BDBE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4504D7D" w14:textId="77777777" w:rsidR="005023B5" w:rsidRPr="000C3D9B" w:rsidRDefault="005023B5">
            <w:r w:rsidRPr="000C3D9B">
              <w:t>14.954167</w:t>
            </w:r>
          </w:p>
        </w:tc>
        <w:tc>
          <w:tcPr>
            <w:tcW w:w="659" w:type="dxa"/>
          </w:tcPr>
          <w:p w14:paraId="27B9982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60E6DD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29916B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6085D9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9FC3DA9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2CD625E8" w14:textId="77777777" w:rsidR="005023B5" w:rsidRPr="000C3D9B" w:rsidRDefault="005023B5">
            <w:r w:rsidRPr="000C3D9B">
              <w:t>46.834167</w:t>
            </w:r>
          </w:p>
        </w:tc>
      </w:tr>
      <w:tr w:rsidR="005023B5" w:rsidRPr="000C3D9B" w14:paraId="68488494" w14:textId="77777777" w:rsidTr="007D56B9">
        <w:tc>
          <w:tcPr>
            <w:tcW w:w="464" w:type="dxa"/>
          </w:tcPr>
          <w:p w14:paraId="7323C281" w14:textId="77777777" w:rsidR="005023B5" w:rsidRPr="000C3D9B" w:rsidRDefault="005023B5">
            <w:r w:rsidRPr="000C3D9B">
              <w:t>741</w:t>
            </w:r>
          </w:p>
        </w:tc>
        <w:tc>
          <w:tcPr>
            <w:tcW w:w="678" w:type="dxa"/>
          </w:tcPr>
          <w:p w14:paraId="364227C5" w14:textId="77777777" w:rsidR="005023B5" w:rsidRPr="000C3D9B" w:rsidRDefault="005023B5">
            <w:r w:rsidRPr="000C3D9B">
              <w:t>17429</w:t>
            </w:r>
          </w:p>
        </w:tc>
        <w:tc>
          <w:tcPr>
            <w:tcW w:w="954" w:type="dxa"/>
          </w:tcPr>
          <w:p w14:paraId="22FC7A5F" w14:textId="77777777" w:rsidR="005023B5" w:rsidRPr="000C3D9B" w:rsidRDefault="005023B5">
            <w:r w:rsidRPr="000C3D9B">
              <w:t>Hujjatullah</w:t>
            </w:r>
          </w:p>
        </w:tc>
        <w:tc>
          <w:tcPr>
            <w:tcW w:w="1087" w:type="dxa"/>
          </w:tcPr>
          <w:p w14:paraId="4AEF6521" w14:textId="77777777" w:rsidR="005023B5" w:rsidRPr="000C3D9B" w:rsidRDefault="005023B5">
            <w:r w:rsidRPr="000C3D9B">
              <w:t>Noor muhammad</w:t>
            </w:r>
          </w:p>
        </w:tc>
        <w:tc>
          <w:tcPr>
            <w:tcW w:w="897" w:type="dxa"/>
          </w:tcPr>
          <w:p w14:paraId="5D077BED" w14:textId="77777777" w:rsidR="005023B5" w:rsidRPr="000C3D9B" w:rsidRDefault="005023B5">
            <w:r w:rsidRPr="000C3D9B">
              <w:t>0000 F</w:t>
            </w:r>
          </w:p>
        </w:tc>
        <w:tc>
          <w:tcPr>
            <w:tcW w:w="776" w:type="dxa"/>
          </w:tcPr>
          <w:p w14:paraId="02BD1CA5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2C008950" w14:textId="77777777" w:rsidR="005023B5" w:rsidRPr="000C3D9B" w:rsidRDefault="005023B5">
            <w:r w:rsidRPr="000C3D9B">
              <w:t>18.830769</w:t>
            </w:r>
          </w:p>
        </w:tc>
        <w:tc>
          <w:tcPr>
            <w:tcW w:w="659" w:type="dxa"/>
          </w:tcPr>
          <w:p w14:paraId="2BA0825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7B55CAF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13B182F0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1BF8F11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84649F6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B904232" w14:textId="77777777" w:rsidR="005023B5" w:rsidRPr="000C3D9B" w:rsidRDefault="005023B5">
            <w:r w:rsidRPr="000C3D9B">
              <w:t>46.830769</w:t>
            </w:r>
          </w:p>
        </w:tc>
      </w:tr>
      <w:tr w:rsidR="005023B5" w:rsidRPr="000C3D9B" w14:paraId="78B047CD" w14:textId="77777777" w:rsidTr="007D56B9">
        <w:tc>
          <w:tcPr>
            <w:tcW w:w="464" w:type="dxa"/>
          </w:tcPr>
          <w:p w14:paraId="41130AE4" w14:textId="77777777" w:rsidR="005023B5" w:rsidRPr="000C3D9B" w:rsidRDefault="005023B5">
            <w:r w:rsidRPr="000C3D9B">
              <w:t>742</w:t>
            </w:r>
          </w:p>
        </w:tc>
        <w:tc>
          <w:tcPr>
            <w:tcW w:w="678" w:type="dxa"/>
          </w:tcPr>
          <w:p w14:paraId="35AE26FE" w14:textId="77777777" w:rsidR="005023B5" w:rsidRPr="000C3D9B" w:rsidRDefault="005023B5">
            <w:r w:rsidRPr="000C3D9B">
              <w:t>17727</w:t>
            </w:r>
          </w:p>
        </w:tc>
        <w:tc>
          <w:tcPr>
            <w:tcW w:w="954" w:type="dxa"/>
          </w:tcPr>
          <w:p w14:paraId="751AB483" w14:textId="77777777" w:rsidR="005023B5" w:rsidRPr="000C3D9B" w:rsidRDefault="005023B5">
            <w:r w:rsidRPr="000C3D9B">
              <w:t>Aymen Sana</w:t>
            </w:r>
          </w:p>
        </w:tc>
        <w:tc>
          <w:tcPr>
            <w:tcW w:w="1087" w:type="dxa"/>
          </w:tcPr>
          <w:p w14:paraId="1C8C086B" w14:textId="77777777" w:rsidR="005023B5" w:rsidRPr="000C3D9B" w:rsidRDefault="005023B5">
            <w:r w:rsidRPr="000C3D9B">
              <w:t>Shehzad Amjad Khan</w:t>
            </w:r>
          </w:p>
        </w:tc>
        <w:tc>
          <w:tcPr>
            <w:tcW w:w="897" w:type="dxa"/>
          </w:tcPr>
          <w:p w14:paraId="432BAA0B" w14:textId="77777777" w:rsidR="005023B5" w:rsidRPr="000C3D9B" w:rsidRDefault="005023B5">
            <w:r w:rsidRPr="000C3D9B">
              <w:t>100452p</w:t>
            </w:r>
          </w:p>
        </w:tc>
        <w:tc>
          <w:tcPr>
            <w:tcW w:w="776" w:type="dxa"/>
          </w:tcPr>
          <w:p w14:paraId="63BCBB7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A6FC8D3" w14:textId="77777777" w:rsidR="005023B5" w:rsidRPr="000C3D9B" w:rsidRDefault="005023B5">
            <w:r w:rsidRPr="000C3D9B">
              <w:t>13.14</w:t>
            </w:r>
          </w:p>
        </w:tc>
        <w:tc>
          <w:tcPr>
            <w:tcW w:w="659" w:type="dxa"/>
          </w:tcPr>
          <w:p w14:paraId="0D781A4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394BE2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C50C0E2" w14:textId="77777777" w:rsidR="005023B5" w:rsidRPr="000C3D9B" w:rsidRDefault="005023B5">
            <w:r w:rsidRPr="000C3D9B">
              <w:t>4.666667</w:t>
            </w:r>
          </w:p>
        </w:tc>
        <w:tc>
          <w:tcPr>
            <w:tcW w:w="656" w:type="dxa"/>
          </w:tcPr>
          <w:p w14:paraId="11044D3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D13B3F0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27EAE06C" w14:textId="77777777" w:rsidR="005023B5" w:rsidRPr="000C3D9B" w:rsidRDefault="005023B5">
            <w:r w:rsidRPr="000C3D9B">
              <w:t>46.806667</w:t>
            </w:r>
          </w:p>
        </w:tc>
      </w:tr>
      <w:tr w:rsidR="005023B5" w:rsidRPr="000C3D9B" w14:paraId="16BF6214" w14:textId="77777777" w:rsidTr="007D56B9">
        <w:tc>
          <w:tcPr>
            <w:tcW w:w="464" w:type="dxa"/>
          </w:tcPr>
          <w:p w14:paraId="1DBF88FF" w14:textId="77777777" w:rsidR="005023B5" w:rsidRPr="000C3D9B" w:rsidRDefault="005023B5">
            <w:r w:rsidRPr="000C3D9B">
              <w:t>743</w:t>
            </w:r>
          </w:p>
        </w:tc>
        <w:tc>
          <w:tcPr>
            <w:tcW w:w="678" w:type="dxa"/>
          </w:tcPr>
          <w:p w14:paraId="74180827" w14:textId="77777777" w:rsidR="005023B5" w:rsidRPr="000C3D9B" w:rsidRDefault="005023B5">
            <w:r w:rsidRPr="000C3D9B">
              <w:t>15776</w:t>
            </w:r>
          </w:p>
        </w:tc>
        <w:tc>
          <w:tcPr>
            <w:tcW w:w="954" w:type="dxa"/>
          </w:tcPr>
          <w:p w14:paraId="58FDC58A" w14:textId="77777777" w:rsidR="005023B5" w:rsidRPr="000C3D9B" w:rsidRDefault="005023B5">
            <w:r w:rsidRPr="000C3D9B">
              <w:t>Shafaq Aman</w:t>
            </w:r>
          </w:p>
        </w:tc>
        <w:tc>
          <w:tcPr>
            <w:tcW w:w="1087" w:type="dxa"/>
          </w:tcPr>
          <w:p w14:paraId="1A902543" w14:textId="77777777" w:rsidR="005023B5" w:rsidRPr="000C3D9B" w:rsidRDefault="005023B5">
            <w:r w:rsidRPr="000C3D9B">
              <w:t>Aman Ullah</w:t>
            </w:r>
          </w:p>
        </w:tc>
        <w:tc>
          <w:tcPr>
            <w:tcW w:w="897" w:type="dxa"/>
          </w:tcPr>
          <w:p w14:paraId="26F244EC" w14:textId="77777777" w:rsidR="005023B5" w:rsidRPr="000C3D9B" w:rsidRDefault="005023B5">
            <w:r w:rsidRPr="000C3D9B">
              <w:t>90577-P</w:t>
            </w:r>
          </w:p>
        </w:tc>
        <w:tc>
          <w:tcPr>
            <w:tcW w:w="776" w:type="dxa"/>
          </w:tcPr>
          <w:p w14:paraId="4C9EA1B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CAED97F" w14:textId="77777777" w:rsidR="005023B5" w:rsidRPr="000C3D9B" w:rsidRDefault="005023B5">
            <w:r w:rsidRPr="000C3D9B">
              <w:t>13.636735</w:t>
            </w:r>
          </w:p>
        </w:tc>
        <w:tc>
          <w:tcPr>
            <w:tcW w:w="659" w:type="dxa"/>
          </w:tcPr>
          <w:p w14:paraId="5ADACC2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6D7E20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30797F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55D9BA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328FCB4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06737796" w14:textId="77777777" w:rsidR="005023B5" w:rsidRPr="000C3D9B" w:rsidRDefault="005023B5">
            <w:r w:rsidRPr="000C3D9B">
              <w:t>46.796735</w:t>
            </w:r>
          </w:p>
        </w:tc>
      </w:tr>
      <w:tr w:rsidR="005023B5" w:rsidRPr="000C3D9B" w14:paraId="5DEADE3D" w14:textId="77777777" w:rsidTr="007D56B9">
        <w:tc>
          <w:tcPr>
            <w:tcW w:w="464" w:type="dxa"/>
          </w:tcPr>
          <w:p w14:paraId="47224FAA" w14:textId="77777777" w:rsidR="005023B5" w:rsidRPr="000C3D9B" w:rsidRDefault="005023B5">
            <w:r w:rsidRPr="000C3D9B">
              <w:t>744</w:t>
            </w:r>
          </w:p>
        </w:tc>
        <w:tc>
          <w:tcPr>
            <w:tcW w:w="678" w:type="dxa"/>
          </w:tcPr>
          <w:p w14:paraId="2F076338" w14:textId="77777777" w:rsidR="005023B5" w:rsidRPr="000C3D9B" w:rsidRDefault="005023B5">
            <w:r w:rsidRPr="000C3D9B">
              <w:t>18440</w:t>
            </w:r>
          </w:p>
        </w:tc>
        <w:tc>
          <w:tcPr>
            <w:tcW w:w="954" w:type="dxa"/>
          </w:tcPr>
          <w:p w14:paraId="49763735" w14:textId="77777777" w:rsidR="005023B5" w:rsidRPr="000C3D9B" w:rsidRDefault="005023B5">
            <w:r w:rsidRPr="000C3D9B">
              <w:t>Taiba Muzaffar</w:t>
            </w:r>
          </w:p>
        </w:tc>
        <w:tc>
          <w:tcPr>
            <w:tcW w:w="1087" w:type="dxa"/>
          </w:tcPr>
          <w:p w14:paraId="5730BA41" w14:textId="77777777" w:rsidR="005023B5" w:rsidRPr="000C3D9B" w:rsidRDefault="005023B5">
            <w:r w:rsidRPr="000C3D9B">
              <w:t>Muzaffar Ali</w:t>
            </w:r>
          </w:p>
        </w:tc>
        <w:tc>
          <w:tcPr>
            <w:tcW w:w="897" w:type="dxa"/>
          </w:tcPr>
          <w:p w14:paraId="03662CD4" w14:textId="77777777" w:rsidR="005023B5" w:rsidRPr="000C3D9B" w:rsidRDefault="005023B5">
            <w:r w:rsidRPr="000C3D9B">
              <w:t>109555-P</w:t>
            </w:r>
          </w:p>
        </w:tc>
        <w:tc>
          <w:tcPr>
            <w:tcW w:w="776" w:type="dxa"/>
          </w:tcPr>
          <w:p w14:paraId="01925A0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694C3FE" w14:textId="77777777" w:rsidR="005023B5" w:rsidRPr="000C3D9B" w:rsidRDefault="005023B5">
            <w:r w:rsidRPr="000C3D9B">
              <w:t>13.604167</w:t>
            </w:r>
          </w:p>
        </w:tc>
        <w:tc>
          <w:tcPr>
            <w:tcW w:w="659" w:type="dxa"/>
          </w:tcPr>
          <w:p w14:paraId="742FC50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7A5870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4395B3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76D917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1717FEF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7A45AC2B" w14:textId="77777777" w:rsidR="005023B5" w:rsidRPr="000C3D9B" w:rsidRDefault="005023B5">
            <w:r w:rsidRPr="000C3D9B">
              <w:t>46.764167</w:t>
            </w:r>
          </w:p>
        </w:tc>
      </w:tr>
      <w:tr w:rsidR="005023B5" w:rsidRPr="000C3D9B" w14:paraId="5AD792F2" w14:textId="77777777" w:rsidTr="007D56B9">
        <w:tc>
          <w:tcPr>
            <w:tcW w:w="464" w:type="dxa"/>
          </w:tcPr>
          <w:p w14:paraId="165CAFD7" w14:textId="77777777" w:rsidR="005023B5" w:rsidRPr="000C3D9B" w:rsidRDefault="005023B5">
            <w:r w:rsidRPr="000C3D9B">
              <w:t>745</w:t>
            </w:r>
          </w:p>
        </w:tc>
        <w:tc>
          <w:tcPr>
            <w:tcW w:w="678" w:type="dxa"/>
          </w:tcPr>
          <w:p w14:paraId="5B35EFB6" w14:textId="77777777" w:rsidR="005023B5" w:rsidRPr="000C3D9B" w:rsidRDefault="005023B5">
            <w:r w:rsidRPr="000C3D9B">
              <w:t>15201</w:t>
            </w:r>
          </w:p>
        </w:tc>
        <w:tc>
          <w:tcPr>
            <w:tcW w:w="954" w:type="dxa"/>
          </w:tcPr>
          <w:p w14:paraId="3F39FEDF" w14:textId="77777777" w:rsidR="005023B5" w:rsidRPr="000C3D9B" w:rsidRDefault="005023B5">
            <w:r w:rsidRPr="000C3D9B">
              <w:t>Mehreen Fatima</w:t>
            </w:r>
          </w:p>
        </w:tc>
        <w:tc>
          <w:tcPr>
            <w:tcW w:w="1087" w:type="dxa"/>
          </w:tcPr>
          <w:p w14:paraId="2EF37E1D" w14:textId="77777777" w:rsidR="005023B5" w:rsidRPr="000C3D9B" w:rsidRDefault="005023B5">
            <w:r w:rsidRPr="000C3D9B">
              <w:t>Munawar Hussain</w:t>
            </w:r>
          </w:p>
        </w:tc>
        <w:tc>
          <w:tcPr>
            <w:tcW w:w="897" w:type="dxa"/>
          </w:tcPr>
          <w:p w14:paraId="4E39F4DA" w14:textId="77777777" w:rsidR="005023B5" w:rsidRPr="000C3D9B" w:rsidRDefault="005023B5">
            <w:r w:rsidRPr="000C3D9B">
              <w:t>112236-P</w:t>
            </w:r>
          </w:p>
        </w:tc>
        <w:tc>
          <w:tcPr>
            <w:tcW w:w="776" w:type="dxa"/>
          </w:tcPr>
          <w:p w14:paraId="7E69FF6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3775BF2" w14:textId="77777777" w:rsidR="005023B5" w:rsidRPr="000C3D9B" w:rsidRDefault="005023B5">
            <w:r w:rsidRPr="000C3D9B">
              <w:t>14.145833</w:t>
            </w:r>
          </w:p>
        </w:tc>
        <w:tc>
          <w:tcPr>
            <w:tcW w:w="659" w:type="dxa"/>
          </w:tcPr>
          <w:p w14:paraId="550F2AC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1E9FD2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8A16C40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73C2BE1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1039FAC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3115430" w14:textId="77777777" w:rsidR="005023B5" w:rsidRPr="000C3D9B" w:rsidRDefault="005023B5">
            <w:r w:rsidRPr="000C3D9B">
              <w:t>46.745833</w:t>
            </w:r>
          </w:p>
        </w:tc>
      </w:tr>
      <w:tr w:rsidR="005023B5" w:rsidRPr="000C3D9B" w14:paraId="2E03C31C" w14:textId="77777777" w:rsidTr="007D56B9">
        <w:tc>
          <w:tcPr>
            <w:tcW w:w="464" w:type="dxa"/>
          </w:tcPr>
          <w:p w14:paraId="1B2D4221" w14:textId="77777777" w:rsidR="005023B5" w:rsidRPr="000C3D9B" w:rsidRDefault="005023B5">
            <w:r w:rsidRPr="000C3D9B">
              <w:t>746</w:t>
            </w:r>
          </w:p>
        </w:tc>
        <w:tc>
          <w:tcPr>
            <w:tcW w:w="678" w:type="dxa"/>
          </w:tcPr>
          <w:p w14:paraId="7E1F11BD" w14:textId="77777777" w:rsidR="005023B5" w:rsidRPr="000C3D9B" w:rsidRDefault="005023B5">
            <w:r w:rsidRPr="000C3D9B">
              <w:t>16755</w:t>
            </w:r>
          </w:p>
        </w:tc>
        <w:tc>
          <w:tcPr>
            <w:tcW w:w="954" w:type="dxa"/>
          </w:tcPr>
          <w:p w14:paraId="08F88C28" w14:textId="77777777" w:rsidR="005023B5" w:rsidRPr="000C3D9B" w:rsidRDefault="005023B5">
            <w:r w:rsidRPr="000C3D9B">
              <w:t>Iqra Anmol</w:t>
            </w:r>
          </w:p>
        </w:tc>
        <w:tc>
          <w:tcPr>
            <w:tcW w:w="1087" w:type="dxa"/>
          </w:tcPr>
          <w:p w14:paraId="42257DD3" w14:textId="77777777" w:rsidR="005023B5" w:rsidRPr="000C3D9B" w:rsidRDefault="005023B5">
            <w:r w:rsidRPr="000C3D9B">
              <w:t xml:space="preserve">Nazir Ahmed </w:t>
            </w:r>
          </w:p>
        </w:tc>
        <w:tc>
          <w:tcPr>
            <w:tcW w:w="897" w:type="dxa"/>
          </w:tcPr>
          <w:p w14:paraId="3358D055" w14:textId="77777777" w:rsidR="005023B5" w:rsidRPr="000C3D9B" w:rsidRDefault="005023B5">
            <w:r w:rsidRPr="000C3D9B">
              <w:t>110668-P</w:t>
            </w:r>
          </w:p>
        </w:tc>
        <w:tc>
          <w:tcPr>
            <w:tcW w:w="776" w:type="dxa"/>
          </w:tcPr>
          <w:p w14:paraId="531CE5D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6AA54A1" w14:textId="77777777" w:rsidR="005023B5" w:rsidRPr="000C3D9B" w:rsidRDefault="005023B5">
            <w:r w:rsidRPr="000C3D9B">
              <w:t>15.075</w:t>
            </w:r>
          </w:p>
        </w:tc>
        <w:tc>
          <w:tcPr>
            <w:tcW w:w="659" w:type="dxa"/>
          </w:tcPr>
          <w:p w14:paraId="1F7D711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A67651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B9D8A2E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45CADF5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2E754F7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FB35654" w14:textId="77777777" w:rsidR="005023B5" w:rsidRPr="000C3D9B" w:rsidRDefault="005023B5">
            <w:r w:rsidRPr="000C3D9B">
              <w:t>46.715</w:t>
            </w:r>
          </w:p>
        </w:tc>
      </w:tr>
      <w:tr w:rsidR="005023B5" w:rsidRPr="000C3D9B" w14:paraId="143CB6AB" w14:textId="77777777" w:rsidTr="007D56B9">
        <w:tc>
          <w:tcPr>
            <w:tcW w:w="464" w:type="dxa"/>
          </w:tcPr>
          <w:p w14:paraId="6160E6E8" w14:textId="77777777" w:rsidR="005023B5" w:rsidRPr="000C3D9B" w:rsidRDefault="005023B5">
            <w:r w:rsidRPr="000C3D9B">
              <w:t>747</w:t>
            </w:r>
          </w:p>
        </w:tc>
        <w:tc>
          <w:tcPr>
            <w:tcW w:w="678" w:type="dxa"/>
          </w:tcPr>
          <w:p w14:paraId="59654D34" w14:textId="77777777" w:rsidR="005023B5" w:rsidRPr="000C3D9B" w:rsidRDefault="005023B5">
            <w:r w:rsidRPr="000C3D9B">
              <w:t>18004</w:t>
            </w:r>
          </w:p>
        </w:tc>
        <w:tc>
          <w:tcPr>
            <w:tcW w:w="954" w:type="dxa"/>
          </w:tcPr>
          <w:p w14:paraId="1E4F9856" w14:textId="77777777" w:rsidR="005023B5" w:rsidRPr="000C3D9B" w:rsidRDefault="005023B5">
            <w:r w:rsidRPr="000C3D9B">
              <w:t>Manahil Fatima</w:t>
            </w:r>
          </w:p>
        </w:tc>
        <w:tc>
          <w:tcPr>
            <w:tcW w:w="1087" w:type="dxa"/>
          </w:tcPr>
          <w:p w14:paraId="6E93E9EA" w14:textId="77777777" w:rsidR="005023B5" w:rsidRPr="000C3D9B" w:rsidRDefault="005023B5">
            <w:r w:rsidRPr="000C3D9B">
              <w:t>Chaudhary Muhammad Ali Samra</w:t>
            </w:r>
          </w:p>
        </w:tc>
        <w:tc>
          <w:tcPr>
            <w:tcW w:w="897" w:type="dxa"/>
          </w:tcPr>
          <w:p w14:paraId="3B81AB92" w14:textId="77777777" w:rsidR="005023B5" w:rsidRPr="000C3D9B" w:rsidRDefault="005023B5">
            <w:r w:rsidRPr="000C3D9B">
              <w:t>111176-P</w:t>
            </w:r>
          </w:p>
        </w:tc>
        <w:tc>
          <w:tcPr>
            <w:tcW w:w="776" w:type="dxa"/>
          </w:tcPr>
          <w:p w14:paraId="27709EA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683E7C1" w14:textId="77777777" w:rsidR="005023B5" w:rsidRPr="000C3D9B" w:rsidRDefault="005023B5">
            <w:r w:rsidRPr="000C3D9B">
              <w:t>13.8375</w:t>
            </w:r>
          </w:p>
        </w:tc>
        <w:tc>
          <w:tcPr>
            <w:tcW w:w="659" w:type="dxa"/>
          </w:tcPr>
          <w:p w14:paraId="2D5EA49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2DD07A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47B607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C319EE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6AA2203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77E7D754" w14:textId="77777777" w:rsidR="005023B5" w:rsidRPr="000C3D9B" w:rsidRDefault="005023B5">
            <w:r w:rsidRPr="000C3D9B">
              <w:t>46.6775</w:t>
            </w:r>
          </w:p>
        </w:tc>
      </w:tr>
      <w:tr w:rsidR="005023B5" w:rsidRPr="000C3D9B" w14:paraId="33C47890" w14:textId="77777777" w:rsidTr="007D56B9">
        <w:tc>
          <w:tcPr>
            <w:tcW w:w="464" w:type="dxa"/>
          </w:tcPr>
          <w:p w14:paraId="7838690D" w14:textId="77777777" w:rsidR="005023B5" w:rsidRPr="000C3D9B" w:rsidRDefault="005023B5">
            <w:r w:rsidRPr="000C3D9B">
              <w:t>748</w:t>
            </w:r>
          </w:p>
        </w:tc>
        <w:tc>
          <w:tcPr>
            <w:tcW w:w="678" w:type="dxa"/>
          </w:tcPr>
          <w:p w14:paraId="1D26447A" w14:textId="77777777" w:rsidR="005023B5" w:rsidRPr="000C3D9B" w:rsidRDefault="005023B5">
            <w:r w:rsidRPr="000C3D9B">
              <w:t>18879</w:t>
            </w:r>
          </w:p>
        </w:tc>
        <w:tc>
          <w:tcPr>
            <w:tcW w:w="954" w:type="dxa"/>
          </w:tcPr>
          <w:p w14:paraId="601DB38A" w14:textId="77777777" w:rsidR="005023B5" w:rsidRPr="000C3D9B" w:rsidRDefault="005023B5">
            <w:r w:rsidRPr="000C3D9B">
              <w:t>Mubeen Fatima</w:t>
            </w:r>
          </w:p>
        </w:tc>
        <w:tc>
          <w:tcPr>
            <w:tcW w:w="1087" w:type="dxa"/>
          </w:tcPr>
          <w:p w14:paraId="6E7DB050" w14:textId="77777777" w:rsidR="005023B5" w:rsidRPr="000C3D9B" w:rsidRDefault="005023B5">
            <w:r w:rsidRPr="000C3D9B">
              <w:t>Arshad Mehmood</w:t>
            </w:r>
          </w:p>
        </w:tc>
        <w:tc>
          <w:tcPr>
            <w:tcW w:w="897" w:type="dxa"/>
          </w:tcPr>
          <w:p w14:paraId="66E1DE94" w14:textId="77777777" w:rsidR="005023B5" w:rsidRPr="000C3D9B" w:rsidRDefault="005023B5">
            <w:r w:rsidRPr="000C3D9B">
              <w:t>113146-P</w:t>
            </w:r>
          </w:p>
        </w:tc>
        <w:tc>
          <w:tcPr>
            <w:tcW w:w="776" w:type="dxa"/>
          </w:tcPr>
          <w:p w14:paraId="5538D89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0D90015" w14:textId="77777777" w:rsidR="005023B5" w:rsidRPr="000C3D9B" w:rsidRDefault="005023B5">
            <w:r w:rsidRPr="000C3D9B">
              <w:t>14.4625</w:t>
            </w:r>
          </w:p>
        </w:tc>
        <w:tc>
          <w:tcPr>
            <w:tcW w:w="659" w:type="dxa"/>
          </w:tcPr>
          <w:p w14:paraId="1FE4E21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AC2A2F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7F2A07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202659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100DD3D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09343AE7" w14:textId="77777777" w:rsidR="005023B5" w:rsidRPr="000C3D9B" w:rsidRDefault="005023B5">
            <w:r w:rsidRPr="000C3D9B">
              <w:t>46.6625</w:t>
            </w:r>
          </w:p>
        </w:tc>
      </w:tr>
      <w:tr w:rsidR="005023B5" w:rsidRPr="000C3D9B" w14:paraId="7013CF92" w14:textId="77777777" w:rsidTr="007D56B9">
        <w:tc>
          <w:tcPr>
            <w:tcW w:w="464" w:type="dxa"/>
          </w:tcPr>
          <w:p w14:paraId="1351F6D5" w14:textId="77777777" w:rsidR="005023B5" w:rsidRPr="000C3D9B" w:rsidRDefault="005023B5">
            <w:r w:rsidRPr="000C3D9B">
              <w:t>749</w:t>
            </w:r>
          </w:p>
        </w:tc>
        <w:tc>
          <w:tcPr>
            <w:tcW w:w="678" w:type="dxa"/>
          </w:tcPr>
          <w:p w14:paraId="4F44C0EF" w14:textId="77777777" w:rsidR="005023B5" w:rsidRPr="000C3D9B" w:rsidRDefault="005023B5">
            <w:r w:rsidRPr="000C3D9B">
              <w:t>18405</w:t>
            </w:r>
          </w:p>
        </w:tc>
        <w:tc>
          <w:tcPr>
            <w:tcW w:w="954" w:type="dxa"/>
          </w:tcPr>
          <w:p w14:paraId="1BAA6A84" w14:textId="77777777" w:rsidR="005023B5" w:rsidRPr="000C3D9B" w:rsidRDefault="005023B5">
            <w:r w:rsidRPr="000C3D9B">
              <w:t xml:space="preserve">Fariha </w:t>
            </w:r>
            <w:r w:rsidRPr="000C3D9B">
              <w:lastRenderedPageBreak/>
              <w:t>Kamran</w:t>
            </w:r>
          </w:p>
        </w:tc>
        <w:tc>
          <w:tcPr>
            <w:tcW w:w="1087" w:type="dxa"/>
          </w:tcPr>
          <w:p w14:paraId="73C50DAF" w14:textId="77777777" w:rsidR="005023B5" w:rsidRPr="000C3D9B" w:rsidRDefault="005023B5">
            <w:r w:rsidRPr="000C3D9B">
              <w:lastRenderedPageBreak/>
              <w:t xml:space="preserve">Muhammad </w:t>
            </w:r>
            <w:r w:rsidRPr="000C3D9B">
              <w:lastRenderedPageBreak/>
              <w:t>Mansoor Khaliq</w:t>
            </w:r>
          </w:p>
        </w:tc>
        <w:tc>
          <w:tcPr>
            <w:tcW w:w="897" w:type="dxa"/>
          </w:tcPr>
          <w:p w14:paraId="69AAFA91" w14:textId="77777777" w:rsidR="005023B5" w:rsidRPr="000C3D9B" w:rsidRDefault="005023B5">
            <w:r w:rsidRPr="000C3D9B">
              <w:lastRenderedPageBreak/>
              <w:t>109157-P</w:t>
            </w:r>
          </w:p>
        </w:tc>
        <w:tc>
          <w:tcPr>
            <w:tcW w:w="776" w:type="dxa"/>
          </w:tcPr>
          <w:p w14:paraId="5460FA9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77B7078" w14:textId="77777777" w:rsidR="005023B5" w:rsidRPr="000C3D9B" w:rsidRDefault="005023B5">
            <w:r w:rsidRPr="000C3D9B">
              <w:t>14.6916</w:t>
            </w:r>
            <w:r w:rsidRPr="000C3D9B">
              <w:lastRenderedPageBreak/>
              <w:t>67</w:t>
            </w:r>
          </w:p>
        </w:tc>
        <w:tc>
          <w:tcPr>
            <w:tcW w:w="659" w:type="dxa"/>
          </w:tcPr>
          <w:p w14:paraId="459662BE" w14:textId="77777777" w:rsidR="005023B5" w:rsidRPr="000C3D9B" w:rsidRDefault="005023B5">
            <w:r w:rsidRPr="000C3D9B">
              <w:lastRenderedPageBreak/>
              <w:t>0.0</w:t>
            </w:r>
          </w:p>
        </w:tc>
        <w:tc>
          <w:tcPr>
            <w:tcW w:w="518" w:type="dxa"/>
          </w:tcPr>
          <w:p w14:paraId="3556E0E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0FDC0A6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01D480E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0616379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4331FF16" w14:textId="77777777" w:rsidR="005023B5" w:rsidRPr="000C3D9B" w:rsidRDefault="005023B5">
            <w:r w:rsidRPr="000C3D9B">
              <w:t>46.6516</w:t>
            </w:r>
            <w:r w:rsidRPr="000C3D9B">
              <w:lastRenderedPageBreak/>
              <w:t>67</w:t>
            </w:r>
          </w:p>
        </w:tc>
      </w:tr>
      <w:tr w:rsidR="005023B5" w:rsidRPr="000C3D9B" w14:paraId="6C1560E3" w14:textId="77777777" w:rsidTr="007D56B9">
        <w:tc>
          <w:tcPr>
            <w:tcW w:w="464" w:type="dxa"/>
          </w:tcPr>
          <w:p w14:paraId="430F1969" w14:textId="77777777" w:rsidR="005023B5" w:rsidRPr="000C3D9B" w:rsidRDefault="005023B5">
            <w:r w:rsidRPr="000C3D9B">
              <w:lastRenderedPageBreak/>
              <w:t>750</w:t>
            </w:r>
          </w:p>
        </w:tc>
        <w:tc>
          <w:tcPr>
            <w:tcW w:w="678" w:type="dxa"/>
          </w:tcPr>
          <w:p w14:paraId="67F4AECD" w14:textId="77777777" w:rsidR="005023B5" w:rsidRPr="000C3D9B" w:rsidRDefault="005023B5">
            <w:r w:rsidRPr="000C3D9B">
              <w:t>7902</w:t>
            </w:r>
          </w:p>
        </w:tc>
        <w:tc>
          <w:tcPr>
            <w:tcW w:w="954" w:type="dxa"/>
          </w:tcPr>
          <w:p w14:paraId="30E2D3C7" w14:textId="77777777" w:rsidR="005023B5" w:rsidRPr="000C3D9B" w:rsidRDefault="005023B5">
            <w:r w:rsidRPr="000C3D9B">
              <w:t>Amal Zahra</w:t>
            </w:r>
          </w:p>
        </w:tc>
        <w:tc>
          <w:tcPr>
            <w:tcW w:w="1087" w:type="dxa"/>
          </w:tcPr>
          <w:p w14:paraId="08E342F3" w14:textId="77777777" w:rsidR="005023B5" w:rsidRPr="000C3D9B" w:rsidRDefault="005023B5">
            <w:r w:rsidRPr="000C3D9B">
              <w:t>Sheikh Irfan Ali</w:t>
            </w:r>
          </w:p>
        </w:tc>
        <w:tc>
          <w:tcPr>
            <w:tcW w:w="897" w:type="dxa"/>
          </w:tcPr>
          <w:p w14:paraId="118C2CF6" w14:textId="77777777" w:rsidR="005023B5" w:rsidRPr="000C3D9B" w:rsidRDefault="005023B5">
            <w:r w:rsidRPr="000C3D9B">
              <w:t>93196-P</w:t>
            </w:r>
          </w:p>
        </w:tc>
        <w:tc>
          <w:tcPr>
            <w:tcW w:w="776" w:type="dxa"/>
          </w:tcPr>
          <w:p w14:paraId="7032BF7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5E823C0" w14:textId="77777777" w:rsidR="005023B5" w:rsidRPr="000C3D9B" w:rsidRDefault="005023B5">
            <w:r w:rsidRPr="000C3D9B">
              <w:t>13.488</w:t>
            </w:r>
          </w:p>
        </w:tc>
        <w:tc>
          <w:tcPr>
            <w:tcW w:w="659" w:type="dxa"/>
          </w:tcPr>
          <w:p w14:paraId="15B06FC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CBC851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749FFB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CE328A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9C6CF5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290CD35D" w14:textId="77777777" w:rsidR="005023B5" w:rsidRPr="000C3D9B" w:rsidRDefault="005023B5">
            <w:r w:rsidRPr="000C3D9B">
              <w:t>46.648</w:t>
            </w:r>
          </w:p>
        </w:tc>
      </w:tr>
      <w:tr w:rsidR="005023B5" w:rsidRPr="000C3D9B" w14:paraId="2DFA79DA" w14:textId="77777777" w:rsidTr="007D56B9">
        <w:tc>
          <w:tcPr>
            <w:tcW w:w="464" w:type="dxa"/>
          </w:tcPr>
          <w:p w14:paraId="0B32D6F5" w14:textId="77777777" w:rsidR="005023B5" w:rsidRPr="000C3D9B" w:rsidRDefault="005023B5">
            <w:r w:rsidRPr="000C3D9B">
              <w:t>751</w:t>
            </w:r>
          </w:p>
        </w:tc>
        <w:tc>
          <w:tcPr>
            <w:tcW w:w="678" w:type="dxa"/>
          </w:tcPr>
          <w:p w14:paraId="7234F5D5" w14:textId="77777777" w:rsidR="005023B5" w:rsidRPr="000C3D9B" w:rsidRDefault="005023B5">
            <w:r w:rsidRPr="000C3D9B">
              <w:t>18051</w:t>
            </w:r>
          </w:p>
        </w:tc>
        <w:tc>
          <w:tcPr>
            <w:tcW w:w="954" w:type="dxa"/>
          </w:tcPr>
          <w:p w14:paraId="74C7D6C6" w14:textId="77777777" w:rsidR="005023B5" w:rsidRPr="000C3D9B" w:rsidRDefault="005023B5">
            <w:r w:rsidRPr="000C3D9B">
              <w:t>Jalal Haider Khan</w:t>
            </w:r>
          </w:p>
        </w:tc>
        <w:tc>
          <w:tcPr>
            <w:tcW w:w="1087" w:type="dxa"/>
          </w:tcPr>
          <w:p w14:paraId="31876770" w14:textId="77777777" w:rsidR="005023B5" w:rsidRPr="000C3D9B" w:rsidRDefault="005023B5">
            <w:r w:rsidRPr="000C3D9B">
              <w:t>Muhammad Nawaz</w:t>
            </w:r>
          </w:p>
        </w:tc>
        <w:tc>
          <w:tcPr>
            <w:tcW w:w="897" w:type="dxa"/>
          </w:tcPr>
          <w:p w14:paraId="3297F0C1" w14:textId="77777777" w:rsidR="005023B5" w:rsidRPr="000C3D9B" w:rsidRDefault="005023B5">
            <w:r w:rsidRPr="000C3D9B">
              <w:t>113397-P</w:t>
            </w:r>
          </w:p>
        </w:tc>
        <w:tc>
          <w:tcPr>
            <w:tcW w:w="776" w:type="dxa"/>
          </w:tcPr>
          <w:p w14:paraId="224E00D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583A960" w14:textId="77777777" w:rsidR="005023B5" w:rsidRPr="000C3D9B" w:rsidRDefault="005023B5">
            <w:r w:rsidRPr="000C3D9B">
              <w:t>13.655814</w:t>
            </w:r>
          </w:p>
        </w:tc>
        <w:tc>
          <w:tcPr>
            <w:tcW w:w="659" w:type="dxa"/>
          </w:tcPr>
          <w:p w14:paraId="47059D3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D6D42E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3ACCF1F" w14:textId="77777777" w:rsidR="005023B5" w:rsidRPr="000C3D9B" w:rsidRDefault="005023B5">
            <w:r w:rsidRPr="000C3D9B">
              <w:t>5.5</w:t>
            </w:r>
          </w:p>
        </w:tc>
        <w:tc>
          <w:tcPr>
            <w:tcW w:w="656" w:type="dxa"/>
          </w:tcPr>
          <w:p w14:paraId="3792900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CAB7BF7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9BF610A" w14:textId="77777777" w:rsidR="005023B5" w:rsidRPr="000C3D9B" w:rsidRDefault="005023B5">
            <w:r w:rsidRPr="000C3D9B">
              <w:t>46.615814</w:t>
            </w:r>
          </w:p>
        </w:tc>
      </w:tr>
      <w:tr w:rsidR="005023B5" w:rsidRPr="000C3D9B" w14:paraId="1DEE2C6B" w14:textId="77777777" w:rsidTr="007D56B9">
        <w:tc>
          <w:tcPr>
            <w:tcW w:w="464" w:type="dxa"/>
          </w:tcPr>
          <w:p w14:paraId="7D216307" w14:textId="77777777" w:rsidR="005023B5" w:rsidRPr="000C3D9B" w:rsidRDefault="005023B5">
            <w:r w:rsidRPr="000C3D9B">
              <w:t>752</w:t>
            </w:r>
          </w:p>
        </w:tc>
        <w:tc>
          <w:tcPr>
            <w:tcW w:w="678" w:type="dxa"/>
          </w:tcPr>
          <w:p w14:paraId="7C155765" w14:textId="77777777" w:rsidR="005023B5" w:rsidRPr="000C3D9B" w:rsidRDefault="005023B5">
            <w:r w:rsidRPr="000C3D9B">
              <w:t>17756</w:t>
            </w:r>
          </w:p>
        </w:tc>
        <w:tc>
          <w:tcPr>
            <w:tcW w:w="954" w:type="dxa"/>
          </w:tcPr>
          <w:p w14:paraId="59C6B2A7" w14:textId="77777777" w:rsidR="005023B5" w:rsidRPr="000C3D9B" w:rsidRDefault="005023B5">
            <w:r w:rsidRPr="000C3D9B">
              <w:t>Rimsha Ilyas Rana</w:t>
            </w:r>
          </w:p>
        </w:tc>
        <w:tc>
          <w:tcPr>
            <w:tcW w:w="1087" w:type="dxa"/>
          </w:tcPr>
          <w:p w14:paraId="36C09F57" w14:textId="77777777" w:rsidR="005023B5" w:rsidRPr="000C3D9B" w:rsidRDefault="005023B5">
            <w:r w:rsidRPr="000C3D9B">
              <w:t>Muhammad Ilyas Rana</w:t>
            </w:r>
          </w:p>
        </w:tc>
        <w:tc>
          <w:tcPr>
            <w:tcW w:w="897" w:type="dxa"/>
          </w:tcPr>
          <w:p w14:paraId="16AD8AF3" w14:textId="77777777" w:rsidR="005023B5" w:rsidRPr="000C3D9B" w:rsidRDefault="005023B5">
            <w:r w:rsidRPr="000C3D9B">
              <w:t>109571-P</w:t>
            </w:r>
          </w:p>
        </w:tc>
        <w:tc>
          <w:tcPr>
            <w:tcW w:w="776" w:type="dxa"/>
          </w:tcPr>
          <w:p w14:paraId="2A2A988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F299169" w14:textId="77777777" w:rsidR="005023B5" w:rsidRPr="000C3D9B" w:rsidRDefault="005023B5">
            <w:r w:rsidRPr="000C3D9B">
              <w:t>14.330612</w:t>
            </w:r>
          </w:p>
        </w:tc>
        <w:tc>
          <w:tcPr>
            <w:tcW w:w="659" w:type="dxa"/>
          </w:tcPr>
          <w:p w14:paraId="38BC4F5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B3CD9E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87F70B1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2C131BF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4253250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520827DD" w14:textId="77777777" w:rsidR="005023B5" w:rsidRPr="000C3D9B" w:rsidRDefault="005023B5">
            <w:r w:rsidRPr="000C3D9B">
              <w:t>46.610612</w:t>
            </w:r>
          </w:p>
        </w:tc>
      </w:tr>
      <w:tr w:rsidR="005023B5" w:rsidRPr="000C3D9B" w14:paraId="78A0C838" w14:textId="77777777" w:rsidTr="007D56B9">
        <w:tc>
          <w:tcPr>
            <w:tcW w:w="464" w:type="dxa"/>
          </w:tcPr>
          <w:p w14:paraId="552AC442" w14:textId="77777777" w:rsidR="005023B5" w:rsidRPr="000C3D9B" w:rsidRDefault="005023B5">
            <w:r w:rsidRPr="000C3D9B">
              <w:t>753</w:t>
            </w:r>
          </w:p>
        </w:tc>
        <w:tc>
          <w:tcPr>
            <w:tcW w:w="678" w:type="dxa"/>
          </w:tcPr>
          <w:p w14:paraId="09C92D95" w14:textId="77777777" w:rsidR="005023B5" w:rsidRPr="000C3D9B" w:rsidRDefault="005023B5">
            <w:r w:rsidRPr="000C3D9B">
              <w:t>18853</w:t>
            </w:r>
          </w:p>
        </w:tc>
        <w:tc>
          <w:tcPr>
            <w:tcW w:w="954" w:type="dxa"/>
          </w:tcPr>
          <w:p w14:paraId="05E66208" w14:textId="77777777" w:rsidR="005023B5" w:rsidRPr="000C3D9B" w:rsidRDefault="005023B5">
            <w:r w:rsidRPr="000C3D9B">
              <w:t>Muhammad Sohail Anwar</w:t>
            </w:r>
          </w:p>
        </w:tc>
        <w:tc>
          <w:tcPr>
            <w:tcW w:w="1087" w:type="dxa"/>
          </w:tcPr>
          <w:p w14:paraId="724B8985" w14:textId="77777777" w:rsidR="005023B5" w:rsidRPr="000C3D9B" w:rsidRDefault="005023B5">
            <w:r w:rsidRPr="000C3D9B">
              <w:t>Muhammad Anwar</w:t>
            </w:r>
          </w:p>
        </w:tc>
        <w:tc>
          <w:tcPr>
            <w:tcW w:w="897" w:type="dxa"/>
          </w:tcPr>
          <w:p w14:paraId="56E7B17F" w14:textId="77777777" w:rsidR="005023B5" w:rsidRPr="000C3D9B" w:rsidRDefault="005023B5">
            <w:r w:rsidRPr="000C3D9B">
              <w:t>114397-P</w:t>
            </w:r>
          </w:p>
        </w:tc>
        <w:tc>
          <w:tcPr>
            <w:tcW w:w="776" w:type="dxa"/>
          </w:tcPr>
          <w:p w14:paraId="0917864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6862FB9" w14:textId="77777777" w:rsidR="005023B5" w:rsidRPr="000C3D9B" w:rsidRDefault="005023B5">
            <w:r w:rsidRPr="000C3D9B">
              <w:t>14.341667</w:t>
            </w:r>
          </w:p>
        </w:tc>
        <w:tc>
          <w:tcPr>
            <w:tcW w:w="659" w:type="dxa"/>
          </w:tcPr>
          <w:p w14:paraId="44E1AA5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04FC4A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F385C1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030B56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ABA688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5F2063C8" w14:textId="77777777" w:rsidR="005023B5" w:rsidRPr="000C3D9B" w:rsidRDefault="005023B5">
            <w:r w:rsidRPr="000C3D9B">
              <w:t>46.541667</w:t>
            </w:r>
          </w:p>
        </w:tc>
      </w:tr>
      <w:tr w:rsidR="005023B5" w:rsidRPr="000C3D9B" w14:paraId="19825A07" w14:textId="77777777" w:rsidTr="007D56B9">
        <w:tc>
          <w:tcPr>
            <w:tcW w:w="464" w:type="dxa"/>
          </w:tcPr>
          <w:p w14:paraId="4B2E0102" w14:textId="77777777" w:rsidR="005023B5" w:rsidRPr="000C3D9B" w:rsidRDefault="005023B5">
            <w:r w:rsidRPr="000C3D9B">
              <w:t>754</w:t>
            </w:r>
          </w:p>
        </w:tc>
        <w:tc>
          <w:tcPr>
            <w:tcW w:w="678" w:type="dxa"/>
          </w:tcPr>
          <w:p w14:paraId="21A30500" w14:textId="77777777" w:rsidR="005023B5" w:rsidRPr="000C3D9B" w:rsidRDefault="005023B5">
            <w:r w:rsidRPr="000C3D9B">
              <w:t>17478</w:t>
            </w:r>
          </w:p>
        </w:tc>
        <w:tc>
          <w:tcPr>
            <w:tcW w:w="954" w:type="dxa"/>
          </w:tcPr>
          <w:p w14:paraId="0603A260" w14:textId="77777777" w:rsidR="005023B5" w:rsidRPr="000C3D9B" w:rsidRDefault="005023B5">
            <w:r w:rsidRPr="000C3D9B">
              <w:t>Mohamed Hussein Mohammed Alahmadi</w:t>
            </w:r>
          </w:p>
        </w:tc>
        <w:tc>
          <w:tcPr>
            <w:tcW w:w="1087" w:type="dxa"/>
          </w:tcPr>
          <w:p w14:paraId="5478FA64" w14:textId="77777777" w:rsidR="005023B5" w:rsidRPr="000C3D9B" w:rsidRDefault="005023B5">
            <w:r w:rsidRPr="000C3D9B">
              <w:t>Hussein Mohammed Alahmadi</w:t>
            </w:r>
          </w:p>
        </w:tc>
        <w:tc>
          <w:tcPr>
            <w:tcW w:w="897" w:type="dxa"/>
          </w:tcPr>
          <w:p w14:paraId="402AAD0A" w14:textId="77777777" w:rsidR="005023B5" w:rsidRPr="000C3D9B" w:rsidRDefault="005023B5">
            <w:r w:rsidRPr="000C3D9B">
              <w:t>3254-F</w:t>
            </w:r>
          </w:p>
        </w:tc>
        <w:tc>
          <w:tcPr>
            <w:tcW w:w="776" w:type="dxa"/>
          </w:tcPr>
          <w:p w14:paraId="04703888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6035799E" w14:textId="77777777" w:rsidR="005023B5" w:rsidRPr="000C3D9B" w:rsidRDefault="005023B5">
            <w:r w:rsidRPr="000C3D9B">
              <w:t>11.12</w:t>
            </w:r>
          </w:p>
        </w:tc>
        <w:tc>
          <w:tcPr>
            <w:tcW w:w="659" w:type="dxa"/>
          </w:tcPr>
          <w:p w14:paraId="7E8795C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28A35B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B3C2E8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ED305C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092925F" w14:textId="77777777" w:rsidR="005023B5" w:rsidRPr="000C3D9B" w:rsidRDefault="005023B5">
            <w:r w:rsidRPr="000C3D9B">
              <w:t>30.4</w:t>
            </w:r>
          </w:p>
        </w:tc>
        <w:tc>
          <w:tcPr>
            <w:tcW w:w="628" w:type="dxa"/>
          </w:tcPr>
          <w:p w14:paraId="6205F484" w14:textId="77777777" w:rsidR="005023B5" w:rsidRPr="000C3D9B" w:rsidRDefault="005023B5">
            <w:r w:rsidRPr="000C3D9B">
              <w:t>46.52</w:t>
            </w:r>
          </w:p>
        </w:tc>
      </w:tr>
      <w:tr w:rsidR="005023B5" w:rsidRPr="000C3D9B" w14:paraId="3FB39252" w14:textId="77777777" w:rsidTr="007D56B9">
        <w:tc>
          <w:tcPr>
            <w:tcW w:w="464" w:type="dxa"/>
          </w:tcPr>
          <w:p w14:paraId="38C46B80" w14:textId="77777777" w:rsidR="005023B5" w:rsidRPr="000C3D9B" w:rsidRDefault="005023B5">
            <w:r w:rsidRPr="000C3D9B">
              <w:t>755</w:t>
            </w:r>
          </w:p>
        </w:tc>
        <w:tc>
          <w:tcPr>
            <w:tcW w:w="678" w:type="dxa"/>
          </w:tcPr>
          <w:p w14:paraId="02471C10" w14:textId="77777777" w:rsidR="005023B5" w:rsidRPr="000C3D9B" w:rsidRDefault="005023B5">
            <w:r w:rsidRPr="000C3D9B">
              <w:t>4312</w:t>
            </w:r>
          </w:p>
        </w:tc>
        <w:tc>
          <w:tcPr>
            <w:tcW w:w="954" w:type="dxa"/>
          </w:tcPr>
          <w:p w14:paraId="7D0C36AC" w14:textId="77777777" w:rsidR="005023B5" w:rsidRPr="000C3D9B" w:rsidRDefault="005023B5">
            <w:r w:rsidRPr="000C3D9B">
              <w:t>Saima Mushtaq</w:t>
            </w:r>
          </w:p>
        </w:tc>
        <w:tc>
          <w:tcPr>
            <w:tcW w:w="1087" w:type="dxa"/>
          </w:tcPr>
          <w:p w14:paraId="589A72C6" w14:textId="77777777" w:rsidR="005023B5" w:rsidRPr="000C3D9B" w:rsidRDefault="005023B5">
            <w:r w:rsidRPr="000C3D9B">
              <w:t>Muhammad Mushtaq Farooq</w:t>
            </w:r>
          </w:p>
        </w:tc>
        <w:tc>
          <w:tcPr>
            <w:tcW w:w="897" w:type="dxa"/>
          </w:tcPr>
          <w:p w14:paraId="3832044D" w14:textId="77777777" w:rsidR="005023B5" w:rsidRPr="000C3D9B" w:rsidRDefault="005023B5">
            <w:r w:rsidRPr="000C3D9B">
              <w:t>106557-P</w:t>
            </w:r>
          </w:p>
        </w:tc>
        <w:tc>
          <w:tcPr>
            <w:tcW w:w="776" w:type="dxa"/>
          </w:tcPr>
          <w:p w14:paraId="1766959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585AA14" w14:textId="77777777" w:rsidR="005023B5" w:rsidRPr="000C3D9B" w:rsidRDefault="005023B5">
            <w:r w:rsidRPr="000C3D9B">
              <w:t>13.996</w:t>
            </w:r>
          </w:p>
        </w:tc>
        <w:tc>
          <w:tcPr>
            <w:tcW w:w="659" w:type="dxa"/>
          </w:tcPr>
          <w:p w14:paraId="03DAB48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84BA0A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85E7D0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BEE8FD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A11FED4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1F69FA49" w14:textId="77777777" w:rsidR="005023B5" w:rsidRPr="000C3D9B" w:rsidRDefault="005023B5">
            <w:r w:rsidRPr="000C3D9B">
              <w:t>46.516</w:t>
            </w:r>
          </w:p>
        </w:tc>
      </w:tr>
      <w:tr w:rsidR="005023B5" w:rsidRPr="000C3D9B" w14:paraId="1FB57CCB" w14:textId="77777777" w:rsidTr="007D56B9">
        <w:tc>
          <w:tcPr>
            <w:tcW w:w="464" w:type="dxa"/>
          </w:tcPr>
          <w:p w14:paraId="6701186C" w14:textId="77777777" w:rsidR="005023B5" w:rsidRPr="000C3D9B" w:rsidRDefault="005023B5">
            <w:r w:rsidRPr="000C3D9B">
              <w:t>756</w:t>
            </w:r>
          </w:p>
        </w:tc>
        <w:tc>
          <w:tcPr>
            <w:tcW w:w="678" w:type="dxa"/>
          </w:tcPr>
          <w:p w14:paraId="472F3E5D" w14:textId="77777777" w:rsidR="005023B5" w:rsidRPr="000C3D9B" w:rsidRDefault="005023B5">
            <w:r w:rsidRPr="000C3D9B">
              <w:t>1901</w:t>
            </w:r>
          </w:p>
        </w:tc>
        <w:tc>
          <w:tcPr>
            <w:tcW w:w="954" w:type="dxa"/>
          </w:tcPr>
          <w:p w14:paraId="7A7840B6" w14:textId="77777777" w:rsidR="005023B5" w:rsidRPr="000C3D9B" w:rsidRDefault="005023B5">
            <w:r w:rsidRPr="000C3D9B">
              <w:t>Muhammad Zeeshan Ali</w:t>
            </w:r>
          </w:p>
        </w:tc>
        <w:tc>
          <w:tcPr>
            <w:tcW w:w="1087" w:type="dxa"/>
          </w:tcPr>
          <w:p w14:paraId="72577888" w14:textId="77777777" w:rsidR="005023B5" w:rsidRPr="000C3D9B" w:rsidRDefault="005023B5">
            <w:r w:rsidRPr="000C3D9B">
              <w:t>Liaqat Ali</w:t>
            </w:r>
          </w:p>
        </w:tc>
        <w:tc>
          <w:tcPr>
            <w:tcW w:w="897" w:type="dxa"/>
          </w:tcPr>
          <w:p w14:paraId="20B7E156" w14:textId="77777777" w:rsidR="005023B5" w:rsidRPr="000C3D9B" w:rsidRDefault="005023B5">
            <w:r w:rsidRPr="000C3D9B">
              <w:t>92631-P</w:t>
            </w:r>
          </w:p>
        </w:tc>
        <w:tc>
          <w:tcPr>
            <w:tcW w:w="776" w:type="dxa"/>
          </w:tcPr>
          <w:p w14:paraId="0FD88FA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20BE3D8" w14:textId="77777777" w:rsidR="005023B5" w:rsidRPr="000C3D9B" w:rsidRDefault="005023B5">
            <w:r w:rsidRPr="000C3D9B">
              <w:t>15.374603</w:t>
            </w:r>
          </w:p>
        </w:tc>
        <w:tc>
          <w:tcPr>
            <w:tcW w:w="659" w:type="dxa"/>
          </w:tcPr>
          <w:p w14:paraId="1D3097B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C38C41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8C85058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17BF28A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B871244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7D489C1" w14:textId="77777777" w:rsidR="005023B5" w:rsidRPr="000C3D9B" w:rsidRDefault="005023B5">
            <w:r w:rsidRPr="000C3D9B">
              <w:t>46.514603</w:t>
            </w:r>
          </w:p>
        </w:tc>
      </w:tr>
      <w:tr w:rsidR="005023B5" w:rsidRPr="000C3D9B" w14:paraId="54D41131" w14:textId="77777777" w:rsidTr="007D56B9">
        <w:tc>
          <w:tcPr>
            <w:tcW w:w="464" w:type="dxa"/>
          </w:tcPr>
          <w:p w14:paraId="10813CC2" w14:textId="77777777" w:rsidR="005023B5" w:rsidRPr="000C3D9B" w:rsidRDefault="005023B5">
            <w:r w:rsidRPr="000C3D9B">
              <w:t>757</w:t>
            </w:r>
          </w:p>
        </w:tc>
        <w:tc>
          <w:tcPr>
            <w:tcW w:w="678" w:type="dxa"/>
          </w:tcPr>
          <w:p w14:paraId="6233EB29" w14:textId="77777777" w:rsidR="005023B5" w:rsidRPr="000C3D9B" w:rsidRDefault="005023B5">
            <w:r w:rsidRPr="000C3D9B">
              <w:t>16561</w:t>
            </w:r>
          </w:p>
        </w:tc>
        <w:tc>
          <w:tcPr>
            <w:tcW w:w="954" w:type="dxa"/>
          </w:tcPr>
          <w:p w14:paraId="7CD16393" w14:textId="77777777" w:rsidR="005023B5" w:rsidRPr="000C3D9B" w:rsidRDefault="005023B5">
            <w:r w:rsidRPr="000C3D9B">
              <w:t>Iqra Zafar</w:t>
            </w:r>
          </w:p>
        </w:tc>
        <w:tc>
          <w:tcPr>
            <w:tcW w:w="1087" w:type="dxa"/>
          </w:tcPr>
          <w:p w14:paraId="07E5FCE3" w14:textId="77777777" w:rsidR="005023B5" w:rsidRPr="000C3D9B" w:rsidRDefault="005023B5">
            <w:r w:rsidRPr="000C3D9B">
              <w:t>Muhammad Zafar Ali</w:t>
            </w:r>
          </w:p>
        </w:tc>
        <w:tc>
          <w:tcPr>
            <w:tcW w:w="897" w:type="dxa"/>
          </w:tcPr>
          <w:p w14:paraId="1D2334F5" w14:textId="77777777" w:rsidR="005023B5" w:rsidRPr="000C3D9B" w:rsidRDefault="005023B5">
            <w:r w:rsidRPr="000C3D9B">
              <w:t>114118-P</w:t>
            </w:r>
          </w:p>
        </w:tc>
        <w:tc>
          <w:tcPr>
            <w:tcW w:w="776" w:type="dxa"/>
          </w:tcPr>
          <w:p w14:paraId="7E7A17F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CF62EC1" w14:textId="77777777" w:rsidR="005023B5" w:rsidRPr="000C3D9B" w:rsidRDefault="005023B5">
            <w:r w:rsidRPr="000C3D9B">
              <w:t>14.310204</w:t>
            </w:r>
          </w:p>
        </w:tc>
        <w:tc>
          <w:tcPr>
            <w:tcW w:w="659" w:type="dxa"/>
          </w:tcPr>
          <w:p w14:paraId="7B6C7BA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BD091D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B775C0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D12C64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44E2335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64A97AAC" w14:textId="77777777" w:rsidR="005023B5" w:rsidRPr="000C3D9B" w:rsidRDefault="005023B5">
            <w:r w:rsidRPr="000C3D9B">
              <w:t>46.510204</w:t>
            </w:r>
          </w:p>
        </w:tc>
      </w:tr>
      <w:tr w:rsidR="005023B5" w:rsidRPr="000C3D9B" w14:paraId="12DC4A56" w14:textId="77777777" w:rsidTr="007D56B9">
        <w:tc>
          <w:tcPr>
            <w:tcW w:w="464" w:type="dxa"/>
          </w:tcPr>
          <w:p w14:paraId="66A4768A" w14:textId="77777777" w:rsidR="005023B5" w:rsidRPr="000C3D9B" w:rsidRDefault="005023B5">
            <w:r w:rsidRPr="000C3D9B">
              <w:t>758</w:t>
            </w:r>
          </w:p>
        </w:tc>
        <w:tc>
          <w:tcPr>
            <w:tcW w:w="678" w:type="dxa"/>
          </w:tcPr>
          <w:p w14:paraId="0E97257D" w14:textId="77777777" w:rsidR="005023B5" w:rsidRPr="000C3D9B" w:rsidRDefault="005023B5">
            <w:r w:rsidRPr="000C3D9B">
              <w:t>18953</w:t>
            </w:r>
          </w:p>
        </w:tc>
        <w:tc>
          <w:tcPr>
            <w:tcW w:w="954" w:type="dxa"/>
          </w:tcPr>
          <w:p w14:paraId="5785ED4C" w14:textId="77777777" w:rsidR="005023B5" w:rsidRPr="000C3D9B" w:rsidRDefault="005023B5">
            <w:r w:rsidRPr="000C3D9B">
              <w:t>Dr. Ramlah Abbas</w:t>
            </w:r>
          </w:p>
        </w:tc>
        <w:tc>
          <w:tcPr>
            <w:tcW w:w="1087" w:type="dxa"/>
          </w:tcPr>
          <w:p w14:paraId="47ED6D7D" w14:textId="77777777" w:rsidR="005023B5" w:rsidRPr="000C3D9B" w:rsidRDefault="005023B5">
            <w:r w:rsidRPr="000C3D9B">
              <w:t>Ghulam Abbas</w:t>
            </w:r>
          </w:p>
        </w:tc>
        <w:tc>
          <w:tcPr>
            <w:tcW w:w="897" w:type="dxa"/>
          </w:tcPr>
          <w:p w14:paraId="7A8E33B7" w14:textId="77777777" w:rsidR="005023B5" w:rsidRPr="000C3D9B" w:rsidRDefault="005023B5">
            <w:r w:rsidRPr="000C3D9B">
              <w:t>115224-P</w:t>
            </w:r>
          </w:p>
        </w:tc>
        <w:tc>
          <w:tcPr>
            <w:tcW w:w="776" w:type="dxa"/>
          </w:tcPr>
          <w:p w14:paraId="3B704F3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E9BE185" w14:textId="77777777" w:rsidR="005023B5" w:rsidRPr="000C3D9B" w:rsidRDefault="005023B5">
            <w:r w:rsidRPr="000C3D9B">
              <w:t>14.629167</w:t>
            </w:r>
          </w:p>
        </w:tc>
        <w:tc>
          <w:tcPr>
            <w:tcW w:w="659" w:type="dxa"/>
          </w:tcPr>
          <w:p w14:paraId="1D27A4C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4E92AA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0152F2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7BE4AF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A4E2212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627DE58D" w14:textId="77777777" w:rsidR="005023B5" w:rsidRPr="000C3D9B" w:rsidRDefault="005023B5">
            <w:r w:rsidRPr="000C3D9B">
              <w:t>46.509167</w:t>
            </w:r>
          </w:p>
        </w:tc>
      </w:tr>
      <w:tr w:rsidR="005023B5" w:rsidRPr="000C3D9B" w14:paraId="503272EE" w14:textId="77777777" w:rsidTr="007D56B9">
        <w:tc>
          <w:tcPr>
            <w:tcW w:w="464" w:type="dxa"/>
          </w:tcPr>
          <w:p w14:paraId="281C7F3D" w14:textId="77777777" w:rsidR="005023B5" w:rsidRPr="000C3D9B" w:rsidRDefault="005023B5">
            <w:r w:rsidRPr="000C3D9B">
              <w:t>759</w:t>
            </w:r>
          </w:p>
        </w:tc>
        <w:tc>
          <w:tcPr>
            <w:tcW w:w="678" w:type="dxa"/>
          </w:tcPr>
          <w:p w14:paraId="1BA298D6" w14:textId="77777777" w:rsidR="005023B5" w:rsidRPr="000C3D9B" w:rsidRDefault="005023B5">
            <w:r w:rsidRPr="000C3D9B">
              <w:t>18662</w:t>
            </w:r>
          </w:p>
        </w:tc>
        <w:tc>
          <w:tcPr>
            <w:tcW w:w="954" w:type="dxa"/>
          </w:tcPr>
          <w:p w14:paraId="47CE1618" w14:textId="77777777" w:rsidR="005023B5" w:rsidRPr="000C3D9B" w:rsidRDefault="005023B5">
            <w:r w:rsidRPr="000C3D9B">
              <w:t>Waqar Ahmad</w:t>
            </w:r>
          </w:p>
        </w:tc>
        <w:tc>
          <w:tcPr>
            <w:tcW w:w="1087" w:type="dxa"/>
          </w:tcPr>
          <w:p w14:paraId="48327414" w14:textId="77777777" w:rsidR="005023B5" w:rsidRPr="000C3D9B" w:rsidRDefault="005023B5">
            <w:r w:rsidRPr="000C3D9B">
              <w:t>Muhammad Rafique</w:t>
            </w:r>
          </w:p>
        </w:tc>
        <w:tc>
          <w:tcPr>
            <w:tcW w:w="897" w:type="dxa"/>
          </w:tcPr>
          <w:p w14:paraId="529C098B" w14:textId="77777777" w:rsidR="005023B5" w:rsidRPr="000C3D9B" w:rsidRDefault="005023B5">
            <w:r w:rsidRPr="000C3D9B">
              <w:t>108289-P</w:t>
            </w:r>
          </w:p>
        </w:tc>
        <w:tc>
          <w:tcPr>
            <w:tcW w:w="776" w:type="dxa"/>
          </w:tcPr>
          <w:p w14:paraId="3BF8DFE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5B346C9" w14:textId="77777777" w:rsidR="005023B5" w:rsidRPr="000C3D9B" w:rsidRDefault="005023B5">
            <w:r w:rsidRPr="000C3D9B">
              <w:t>14.795833</w:t>
            </w:r>
          </w:p>
        </w:tc>
        <w:tc>
          <w:tcPr>
            <w:tcW w:w="659" w:type="dxa"/>
          </w:tcPr>
          <w:p w14:paraId="59AF75F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B4E7D7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D304986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508166D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F53BCD9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1A8089C8" w14:textId="77777777" w:rsidR="005023B5" w:rsidRPr="000C3D9B" w:rsidRDefault="005023B5">
            <w:r w:rsidRPr="000C3D9B">
              <w:t>46.495833</w:t>
            </w:r>
          </w:p>
        </w:tc>
      </w:tr>
      <w:tr w:rsidR="005023B5" w:rsidRPr="000C3D9B" w14:paraId="35E20C27" w14:textId="77777777" w:rsidTr="007D56B9">
        <w:tc>
          <w:tcPr>
            <w:tcW w:w="464" w:type="dxa"/>
          </w:tcPr>
          <w:p w14:paraId="3A6FF3EC" w14:textId="77777777" w:rsidR="005023B5" w:rsidRPr="000C3D9B" w:rsidRDefault="005023B5">
            <w:r w:rsidRPr="000C3D9B">
              <w:t>760</w:t>
            </w:r>
          </w:p>
        </w:tc>
        <w:tc>
          <w:tcPr>
            <w:tcW w:w="678" w:type="dxa"/>
          </w:tcPr>
          <w:p w14:paraId="695B8A4F" w14:textId="77777777" w:rsidR="005023B5" w:rsidRPr="000C3D9B" w:rsidRDefault="005023B5">
            <w:r w:rsidRPr="000C3D9B">
              <w:t>18005</w:t>
            </w:r>
          </w:p>
        </w:tc>
        <w:tc>
          <w:tcPr>
            <w:tcW w:w="954" w:type="dxa"/>
          </w:tcPr>
          <w:p w14:paraId="77D5EF4F" w14:textId="77777777" w:rsidR="005023B5" w:rsidRPr="000C3D9B" w:rsidRDefault="005023B5">
            <w:r w:rsidRPr="000C3D9B">
              <w:t>Faisal Aman</w:t>
            </w:r>
          </w:p>
        </w:tc>
        <w:tc>
          <w:tcPr>
            <w:tcW w:w="1087" w:type="dxa"/>
          </w:tcPr>
          <w:p w14:paraId="654A9824" w14:textId="77777777" w:rsidR="005023B5" w:rsidRPr="000C3D9B" w:rsidRDefault="005023B5">
            <w:r w:rsidRPr="000C3D9B">
              <w:t>Aman Ullah</w:t>
            </w:r>
          </w:p>
        </w:tc>
        <w:tc>
          <w:tcPr>
            <w:tcW w:w="897" w:type="dxa"/>
          </w:tcPr>
          <w:p w14:paraId="79BB9363" w14:textId="77777777" w:rsidR="005023B5" w:rsidRPr="000C3D9B" w:rsidRDefault="005023B5">
            <w:r w:rsidRPr="000C3D9B">
              <w:t>111277-P</w:t>
            </w:r>
          </w:p>
        </w:tc>
        <w:tc>
          <w:tcPr>
            <w:tcW w:w="776" w:type="dxa"/>
          </w:tcPr>
          <w:p w14:paraId="51AA98F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8BBF2FC" w14:textId="77777777" w:rsidR="005023B5" w:rsidRPr="000C3D9B" w:rsidRDefault="005023B5">
            <w:r w:rsidRPr="000C3D9B">
              <w:t>13.319149</w:t>
            </w:r>
          </w:p>
        </w:tc>
        <w:tc>
          <w:tcPr>
            <w:tcW w:w="659" w:type="dxa"/>
          </w:tcPr>
          <w:p w14:paraId="7D65758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85B916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BE67EA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494A84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60871B4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5CFECBEC" w14:textId="77777777" w:rsidR="005023B5" w:rsidRPr="000C3D9B" w:rsidRDefault="005023B5">
            <w:r w:rsidRPr="000C3D9B">
              <w:t>46.479149</w:t>
            </w:r>
          </w:p>
        </w:tc>
      </w:tr>
      <w:tr w:rsidR="005023B5" w:rsidRPr="000C3D9B" w14:paraId="1D925654" w14:textId="77777777" w:rsidTr="007D56B9">
        <w:tc>
          <w:tcPr>
            <w:tcW w:w="464" w:type="dxa"/>
          </w:tcPr>
          <w:p w14:paraId="3BF911D4" w14:textId="77777777" w:rsidR="005023B5" w:rsidRPr="000C3D9B" w:rsidRDefault="005023B5">
            <w:r w:rsidRPr="000C3D9B">
              <w:t>761</w:t>
            </w:r>
          </w:p>
        </w:tc>
        <w:tc>
          <w:tcPr>
            <w:tcW w:w="678" w:type="dxa"/>
          </w:tcPr>
          <w:p w14:paraId="60D60BFB" w14:textId="77777777" w:rsidR="005023B5" w:rsidRPr="000C3D9B" w:rsidRDefault="005023B5">
            <w:r w:rsidRPr="000C3D9B">
              <w:t>5570</w:t>
            </w:r>
          </w:p>
        </w:tc>
        <w:tc>
          <w:tcPr>
            <w:tcW w:w="954" w:type="dxa"/>
          </w:tcPr>
          <w:p w14:paraId="0E967427" w14:textId="77777777" w:rsidR="005023B5" w:rsidRPr="000C3D9B" w:rsidRDefault="005023B5">
            <w:r w:rsidRPr="000C3D9B">
              <w:t>Iqra Gulzar</w:t>
            </w:r>
          </w:p>
        </w:tc>
        <w:tc>
          <w:tcPr>
            <w:tcW w:w="1087" w:type="dxa"/>
          </w:tcPr>
          <w:p w14:paraId="3CF2B916" w14:textId="77777777" w:rsidR="005023B5" w:rsidRPr="000C3D9B" w:rsidRDefault="005023B5">
            <w:r w:rsidRPr="000C3D9B">
              <w:t>Gulzar Ahmad</w:t>
            </w:r>
          </w:p>
        </w:tc>
        <w:tc>
          <w:tcPr>
            <w:tcW w:w="897" w:type="dxa"/>
          </w:tcPr>
          <w:p w14:paraId="46B34E51" w14:textId="77777777" w:rsidR="005023B5" w:rsidRPr="000C3D9B" w:rsidRDefault="005023B5">
            <w:r w:rsidRPr="000C3D9B">
              <w:t>105206-P</w:t>
            </w:r>
          </w:p>
        </w:tc>
        <w:tc>
          <w:tcPr>
            <w:tcW w:w="776" w:type="dxa"/>
          </w:tcPr>
          <w:p w14:paraId="40B20B5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6B17E7" w14:textId="77777777" w:rsidR="005023B5" w:rsidRPr="000C3D9B" w:rsidRDefault="005023B5">
            <w:r w:rsidRPr="000C3D9B">
              <w:t>13.941667</w:t>
            </w:r>
          </w:p>
        </w:tc>
        <w:tc>
          <w:tcPr>
            <w:tcW w:w="659" w:type="dxa"/>
          </w:tcPr>
          <w:p w14:paraId="6C80AAF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F2BD2D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F439D5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FF76D9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2341E30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4476D33B" w14:textId="77777777" w:rsidR="005023B5" w:rsidRPr="000C3D9B" w:rsidRDefault="005023B5">
            <w:r w:rsidRPr="000C3D9B">
              <w:t>46.461667</w:t>
            </w:r>
          </w:p>
        </w:tc>
      </w:tr>
      <w:tr w:rsidR="005023B5" w:rsidRPr="000C3D9B" w14:paraId="59D0B4BA" w14:textId="77777777" w:rsidTr="007D56B9">
        <w:tc>
          <w:tcPr>
            <w:tcW w:w="464" w:type="dxa"/>
          </w:tcPr>
          <w:p w14:paraId="12068A78" w14:textId="77777777" w:rsidR="005023B5" w:rsidRPr="000C3D9B" w:rsidRDefault="005023B5">
            <w:r w:rsidRPr="000C3D9B">
              <w:t>762</w:t>
            </w:r>
          </w:p>
        </w:tc>
        <w:tc>
          <w:tcPr>
            <w:tcW w:w="678" w:type="dxa"/>
          </w:tcPr>
          <w:p w14:paraId="35BCAA41" w14:textId="77777777" w:rsidR="005023B5" w:rsidRPr="000C3D9B" w:rsidRDefault="005023B5">
            <w:r w:rsidRPr="000C3D9B">
              <w:t>16424</w:t>
            </w:r>
          </w:p>
        </w:tc>
        <w:tc>
          <w:tcPr>
            <w:tcW w:w="954" w:type="dxa"/>
          </w:tcPr>
          <w:p w14:paraId="21DC4A52" w14:textId="77777777" w:rsidR="005023B5" w:rsidRPr="000C3D9B" w:rsidRDefault="005023B5">
            <w:r w:rsidRPr="000C3D9B">
              <w:t>Aina Sajid</w:t>
            </w:r>
          </w:p>
        </w:tc>
        <w:tc>
          <w:tcPr>
            <w:tcW w:w="1087" w:type="dxa"/>
          </w:tcPr>
          <w:p w14:paraId="1B1BE2F0" w14:textId="77777777" w:rsidR="005023B5" w:rsidRPr="000C3D9B" w:rsidRDefault="005023B5">
            <w:r w:rsidRPr="000C3D9B">
              <w:t>Muhammad Humair A Talal</w:t>
            </w:r>
          </w:p>
        </w:tc>
        <w:tc>
          <w:tcPr>
            <w:tcW w:w="897" w:type="dxa"/>
          </w:tcPr>
          <w:p w14:paraId="17DDDF0A" w14:textId="77777777" w:rsidR="005023B5" w:rsidRPr="000C3D9B" w:rsidRDefault="005023B5">
            <w:r w:rsidRPr="000C3D9B">
              <w:t>109267-P</w:t>
            </w:r>
          </w:p>
        </w:tc>
        <w:tc>
          <w:tcPr>
            <w:tcW w:w="776" w:type="dxa"/>
          </w:tcPr>
          <w:p w14:paraId="7ACD11D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8332A4C" w14:textId="77777777" w:rsidR="005023B5" w:rsidRPr="000C3D9B" w:rsidRDefault="005023B5">
            <w:r w:rsidRPr="000C3D9B">
              <w:t>13.938776</w:t>
            </w:r>
          </w:p>
        </w:tc>
        <w:tc>
          <w:tcPr>
            <w:tcW w:w="659" w:type="dxa"/>
          </w:tcPr>
          <w:p w14:paraId="4DEA655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43FDD7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11F933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35F8A4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348DC2E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1D337308" w14:textId="77777777" w:rsidR="005023B5" w:rsidRPr="000C3D9B" w:rsidRDefault="005023B5">
            <w:r w:rsidRPr="000C3D9B">
              <w:t>46.458776</w:t>
            </w:r>
          </w:p>
        </w:tc>
      </w:tr>
      <w:tr w:rsidR="005023B5" w:rsidRPr="000C3D9B" w14:paraId="6A53216E" w14:textId="77777777" w:rsidTr="007D56B9">
        <w:tc>
          <w:tcPr>
            <w:tcW w:w="464" w:type="dxa"/>
          </w:tcPr>
          <w:p w14:paraId="36B2249A" w14:textId="77777777" w:rsidR="005023B5" w:rsidRPr="000C3D9B" w:rsidRDefault="005023B5">
            <w:r w:rsidRPr="000C3D9B">
              <w:t>763</w:t>
            </w:r>
          </w:p>
        </w:tc>
        <w:tc>
          <w:tcPr>
            <w:tcW w:w="678" w:type="dxa"/>
          </w:tcPr>
          <w:p w14:paraId="74CAEA30" w14:textId="77777777" w:rsidR="005023B5" w:rsidRPr="000C3D9B" w:rsidRDefault="005023B5">
            <w:r w:rsidRPr="000C3D9B">
              <w:t>17720</w:t>
            </w:r>
          </w:p>
        </w:tc>
        <w:tc>
          <w:tcPr>
            <w:tcW w:w="954" w:type="dxa"/>
          </w:tcPr>
          <w:p w14:paraId="278733B7" w14:textId="77777777" w:rsidR="005023B5" w:rsidRPr="000C3D9B" w:rsidRDefault="005023B5">
            <w:r w:rsidRPr="000C3D9B">
              <w:t>Ayesha Ghafoor</w:t>
            </w:r>
          </w:p>
        </w:tc>
        <w:tc>
          <w:tcPr>
            <w:tcW w:w="1087" w:type="dxa"/>
          </w:tcPr>
          <w:p w14:paraId="08D7CC20" w14:textId="77777777" w:rsidR="005023B5" w:rsidRPr="000C3D9B" w:rsidRDefault="005023B5">
            <w:r w:rsidRPr="000C3D9B">
              <w:t>Abdul Ghafoor</w:t>
            </w:r>
          </w:p>
        </w:tc>
        <w:tc>
          <w:tcPr>
            <w:tcW w:w="897" w:type="dxa"/>
          </w:tcPr>
          <w:p w14:paraId="59BE9687" w14:textId="77777777" w:rsidR="005023B5" w:rsidRPr="000C3D9B" w:rsidRDefault="005023B5">
            <w:r w:rsidRPr="000C3D9B">
              <w:t xml:space="preserve">118371-P </w:t>
            </w:r>
          </w:p>
        </w:tc>
        <w:tc>
          <w:tcPr>
            <w:tcW w:w="776" w:type="dxa"/>
          </w:tcPr>
          <w:p w14:paraId="789D4AF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55176BD" w14:textId="77777777" w:rsidR="005023B5" w:rsidRPr="000C3D9B" w:rsidRDefault="005023B5">
            <w:r w:rsidRPr="000C3D9B">
              <w:t>13.2875</w:t>
            </w:r>
          </w:p>
        </w:tc>
        <w:tc>
          <w:tcPr>
            <w:tcW w:w="659" w:type="dxa"/>
          </w:tcPr>
          <w:p w14:paraId="6145137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20992A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44BEE4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000086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C505579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30EC0A47" w14:textId="77777777" w:rsidR="005023B5" w:rsidRPr="000C3D9B" w:rsidRDefault="005023B5">
            <w:r w:rsidRPr="000C3D9B">
              <w:t>46.4475</w:t>
            </w:r>
          </w:p>
        </w:tc>
      </w:tr>
      <w:tr w:rsidR="005023B5" w:rsidRPr="000C3D9B" w14:paraId="441F9CF1" w14:textId="77777777" w:rsidTr="007D56B9">
        <w:tc>
          <w:tcPr>
            <w:tcW w:w="464" w:type="dxa"/>
          </w:tcPr>
          <w:p w14:paraId="1236586C" w14:textId="77777777" w:rsidR="005023B5" w:rsidRPr="000C3D9B" w:rsidRDefault="005023B5">
            <w:r w:rsidRPr="000C3D9B">
              <w:t>764</w:t>
            </w:r>
          </w:p>
        </w:tc>
        <w:tc>
          <w:tcPr>
            <w:tcW w:w="678" w:type="dxa"/>
          </w:tcPr>
          <w:p w14:paraId="743F80CF" w14:textId="77777777" w:rsidR="005023B5" w:rsidRPr="000C3D9B" w:rsidRDefault="005023B5">
            <w:r w:rsidRPr="000C3D9B">
              <w:t>18245</w:t>
            </w:r>
          </w:p>
        </w:tc>
        <w:tc>
          <w:tcPr>
            <w:tcW w:w="954" w:type="dxa"/>
          </w:tcPr>
          <w:p w14:paraId="433D7BBC" w14:textId="77777777" w:rsidR="005023B5" w:rsidRPr="000C3D9B" w:rsidRDefault="005023B5">
            <w:r w:rsidRPr="000C3D9B">
              <w:t>Mudasar Hussain</w:t>
            </w:r>
          </w:p>
        </w:tc>
        <w:tc>
          <w:tcPr>
            <w:tcW w:w="1087" w:type="dxa"/>
          </w:tcPr>
          <w:p w14:paraId="28C0C2ED" w14:textId="77777777" w:rsidR="005023B5" w:rsidRPr="000C3D9B" w:rsidRDefault="005023B5">
            <w:r w:rsidRPr="000C3D9B">
              <w:t>Muhammad Hussain</w:t>
            </w:r>
          </w:p>
        </w:tc>
        <w:tc>
          <w:tcPr>
            <w:tcW w:w="897" w:type="dxa"/>
          </w:tcPr>
          <w:p w14:paraId="0602B998" w14:textId="77777777" w:rsidR="005023B5" w:rsidRPr="000C3D9B" w:rsidRDefault="005023B5">
            <w:r w:rsidRPr="000C3D9B">
              <w:t>103647-P</w:t>
            </w:r>
          </w:p>
        </w:tc>
        <w:tc>
          <w:tcPr>
            <w:tcW w:w="776" w:type="dxa"/>
          </w:tcPr>
          <w:p w14:paraId="7E26C29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004112B" w14:textId="77777777" w:rsidR="005023B5" w:rsidRPr="000C3D9B" w:rsidRDefault="005023B5">
            <w:r w:rsidRPr="000C3D9B">
              <w:t>14.06875</w:t>
            </w:r>
          </w:p>
        </w:tc>
        <w:tc>
          <w:tcPr>
            <w:tcW w:w="659" w:type="dxa"/>
          </w:tcPr>
          <w:p w14:paraId="2713714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FED24F5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37AF8A05" w14:textId="77777777" w:rsidR="005023B5" w:rsidRPr="000C3D9B" w:rsidRDefault="005023B5">
            <w:r w:rsidRPr="000C3D9B">
              <w:t>8.0</w:t>
            </w:r>
          </w:p>
        </w:tc>
        <w:tc>
          <w:tcPr>
            <w:tcW w:w="656" w:type="dxa"/>
          </w:tcPr>
          <w:p w14:paraId="644EB27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A205D9C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06B40B3B" w14:textId="77777777" w:rsidR="005023B5" w:rsidRPr="000C3D9B" w:rsidRDefault="005023B5">
            <w:r w:rsidRPr="000C3D9B">
              <w:t>46.38875</w:t>
            </w:r>
          </w:p>
        </w:tc>
      </w:tr>
      <w:tr w:rsidR="005023B5" w:rsidRPr="000C3D9B" w14:paraId="45BFB131" w14:textId="77777777" w:rsidTr="007D56B9">
        <w:tc>
          <w:tcPr>
            <w:tcW w:w="464" w:type="dxa"/>
          </w:tcPr>
          <w:p w14:paraId="0BD4A079" w14:textId="77777777" w:rsidR="005023B5" w:rsidRPr="000C3D9B" w:rsidRDefault="005023B5">
            <w:r w:rsidRPr="000C3D9B">
              <w:t>765</w:t>
            </w:r>
          </w:p>
        </w:tc>
        <w:tc>
          <w:tcPr>
            <w:tcW w:w="678" w:type="dxa"/>
          </w:tcPr>
          <w:p w14:paraId="0BC654CC" w14:textId="77777777" w:rsidR="005023B5" w:rsidRPr="000C3D9B" w:rsidRDefault="005023B5">
            <w:r w:rsidRPr="000C3D9B">
              <w:t>20218</w:t>
            </w:r>
          </w:p>
        </w:tc>
        <w:tc>
          <w:tcPr>
            <w:tcW w:w="954" w:type="dxa"/>
          </w:tcPr>
          <w:p w14:paraId="52AFDFB0" w14:textId="77777777" w:rsidR="005023B5" w:rsidRPr="000C3D9B" w:rsidRDefault="005023B5">
            <w:r w:rsidRPr="000C3D9B">
              <w:t>Maria Kiran</w:t>
            </w:r>
          </w:p>
        </w:tc>
        <w:tc>
          <w:tcPr>
            <w:tcW w:w="1087" w:type="dxa"/>
          </w:tcPr>
          <w:p w14:paraId="40254B03" w14:textId="77777777" w:rsidR="005023B5" w:rsidRPr="000C3D9B" w:rsidRDefault="005023B5">
            <w:r w:rsidRPr="000C3D9B">
              <w:t>Muhammad Asad Raza</w:t>
            </w:r>
          </w:p>
        </w:tc>
        <w:tc>
          <w:tcPr>
            <w:tcW w:w="897" w:type="dxa"/>
          </w:tcPr>
          <w:p w14:paraId="71BB9764" w14:textId="77777777" w:rsidR="005023B5" w:rsidRPr="000C3D9B" w:rsidRDefault="005023B5">
            <w:r w:rsidRPr="000C3D9B">
              <w:t>5620-AJK</w:t>
            </w:r>
          </w:p>
        </w:tc>
        <w:tc>
          <w:tcPr>
            <w:tcW w:w="776" w:type="dxa"/>
          </w:tcPr>
          <w:p w14:paraId="0D0B6A1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F1B625" w14:textId="77777777" w:rsidR="005023B5" w:rsidRPr="000C3D9B" w:rsidRDefault="005023B5">
            <w:r w:rsidRPr="000C3D9B">
              <w:t>13.228</w:t>
            </w:r>
          </w:p>
        </w:tc>
        <w:tc>
          <w:tcPr>
            <w:tcW w:w="659" w:type="dxa"/>
          </w:tcPr>
          <w:p w14:paraId="18E56F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4ED953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982C17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845B61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566AC54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3EEDD98C" w14:textId="77777777" w:rsidR="005023B5" w:rsidRPr="000C3D9B" w:rsidRDefault="005023B5">
            <w:r w:rsidRPr="000C3D9B">
              <w:t>46.388</w:t>
            </w:r>
          </w:p>
        </w:tc>
      </w:tr>
      <w:tr w:rsidR="005023B5" w:rsidRPr="000C3D9B" w14:paraId="1109C378" w14:textId="77777777" w:rsidTr="007D56B9">
        <w:tc>
          <w:tcPr>
            <w:tcW w:w="464" w:type="dxa"/>
          </w:tcPr>
          <w:p w14:paraId="65FD7CC4" w14:textId="77777777" w:rsidR="005023B5" w:rsidRPr="000C3D9B" w:rsidRDefault="005023B5">
            <w:r w:rsidRPr="000C3D9B">
              <w:t>766</w:t>
            </w:r>
          </w:p>
        </w:tc>
        <w:tc>
          <w:tcPr>
            <w:tcW w:w="678" w:type="dxa"/>
          </w:tcPr>
          <w:p w14:paraId="1DC8FFBD" w14:textId="77777777" w:rsidR="005023B5" w:rsidRPr="000C3D9B" w:rsidRDefault="005023B5">
            <w:r w:rsidRPr="000C3D9B">
              <w:t>15197</w:t>
            </w:r>
          </w:p>
        </w:tc>
        <w:tc>
          <w:tcPr>
            <w:tcW w:w="954" w:type="dxa"/>
          </w:tcPr>
          <w:p w14:paraId="4307A670" w14:textId="77777777" w:rsidR="005023B5" w:rsidRPr="000C3D9B" w:rsidRDefault="005023B5">
            <w:r w:rsidRPr="000C3D9B">
              <w:t>Muhammad Abdur Rehman</w:t>
            </w:r>
          </w:p>
        </w:tc>
        <w:tc>
          <w:tcPr>
            <w:tcW w:w="1087" w:type="dxa"/>
          </w:tcPr>
          <w:p w14:paraId="1788FA0C" w14:textId="77777777" w:rsidR="005023B5" w:rsidRPr="000C3D9B" w:rsidRDefault="005023B5">
            <w:r w:rsidRPr="000C3D9B">
              <w:t>Shahid Mehmood</w:t>
            </w:r>
          </w:p>
        </w:tc>
        <w:tc>
          <w:tcPr>
            <w:tcW w:w="897" w:type="dxa"/>
          </w:tcPr>
          <w:p w14:paraId="7CED4C49" w14:textId="77777777" w:rsidR="005023B5" w:rsidRPr="000C3D9B" w:rsidRDefault="005023B5">
            <w:r w:rsidRPr="000C3D9B">
              <w:t>112553-P</w:t>
            </w:r>
          </w:p>
        </w:tc>
        <w:tc>
          <w:tcPr>
            <w:tcW w:w="776" w:type="dxa"/>
          </w:tcPr>
          <w:p w14:paraId="7DE42FF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611D5C7" w14:textId="77777777" w:rsidR="005023B5" w:rsidRPr="000C3D9B" w:rsidRDefault="005023B5">
            <w:r w:rsidRPr="000C3D9B">
              <w:t>14.825</w:t>
            </w:r>
          </w:p>
        </w:tc>
        <w:tc>
          <w:tcPr>
            <w:tcW w:w="659" w:type="dxa"/>
          </w:tcPr>
          <w:p w14:paraId="6542F74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51448C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6392E8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AB9920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250DB6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548BC4CD" w14:textId="77777777" w:rsidR="005023B5" w:rsidRPr="000C3D9B" w:rsidRDefault="005023B5">
            <w:r w:rsidRPr="000C3D9B">
              <w:t>46.385</w:t>
            </w:r>
          </w:p>
        </w:tc>
      </w:tr>
      <w:tr w:rsidR="005023B5" w:rsidRPr="000C3D9B" w14:paraId="34DE93E9" w14:textId="77777777" w:rsidTr="007D56B9">
        <w:tc>
          <w:tcPr>
            <w:tcW w:w="464" w:type="dxa"/>
          </w:tcPr>
          <w:p w14:paraId="3E9C81A6" w14:textId="77777777" w:rsidR="005023B5" w:rsidRPr="000C3D9B" w:rsidRDefault="005023B5">
            <w:r w:rsidRPr="000C3D9B">
              <w:t>767</w:t>
            </w:r>
          </w:p>
        </w:tc>
        <w:tc>
          <w:tcPr>
            <w:tcW w:w="678" w:type="dxa"/>
          </w:tcPr>
          <w:p w14:paraId="6E396DFC" w14:textId="77777777" w:rsidR="005023B5" w:rsidRPr="000C3D9B" w:rsidRDefault="005023B5">
            <w:r w:rsidRPr="000C3D9B">
              <w:t>18410</w:t>
            </w:r>
          </w:p>
        </w:tc>
        <w:tc>
          <w:tcPr>
            <w:tcW w:w="954" w:type="dxa"/>
          </w:tcPr>
          <w:p w14:paraId="2C3D5EA0" w14:textId="77777777" w:rsidR="005023B5" w:rsidRPr="000C3D9B" w:rsidRDefault="005023B5">
            <w:r w:rsidRPr="000C3D9B">
              <w:t>Fatima Javid</w:t>
            </w:r>
          </w:p>
        </w:tc>
        <w:tc>
          <w:tcPr>
            <w:tcW w:w="1087" w:type="dxa"/>
          </w:tcPr>
          <w:p w14:paraId="4963E030" w14:textId="77777777" w:rsidR="005023B5" w:rsidRPr="000C3D9B" w:rsidRDefault="005023B5">
            <w:r w:rsidRPr="000C3D9B">
              <w:t>khalid javed</w:t>
            </w:r>
          </w:p>
        </w:tc>
        <w:tc>
          <w:tcPr>
            <w:tcW w:w="897" w:type="dxa"/>
          </w:tcPr>
          <w:p w14:paraId="179C76E5" w14:textId="77777777" w:rsidR="005023B5" w:rsidRPr="000C3D9B" w:rsidRDefault="005023B5">
            <w:r w:rsidRPr="000C3D9B">
              <w:t>112122-P</w:t>
            </w:r>
          </w:p>
        </w:tc>
        <w:tc>
          <w:tcPr>
            <w:tcW w:w="776" w:type="dxa"/>
          </w:tcPr>
          <w:p w14:paraId="0C734FA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EC45B6B" w14:textId="77777777" w:rsidR="005023B5" w:rsidRPr="000C3D9B" w:rsidRDefault="005023B5">
            <w:r w:rsidRPr="000C3D9B">
              <w:t>14.466667</w:t>
            </w:r>
          </w:p>
        </w:tc>
        <w:tc>
          <w:tcPr>
            <w:tcW w:w="659" w:type="dxa"/>
          </w:tcPr>
          <w:p w14:paraId="0DF3DAD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1FEC3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6B68A1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3DD965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DC46BD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2B92AC09" w14:textId="77777777" w:rsidR="005023B5" w:rsidRPr="000C3D9B" w:rsidRDefault="005023B5">
            <w:r w:rsidRPr="000C3D9B">
              <w:t>46.346667</w:t>
            </w:r>
          </w:p>
        </w:tc>
      </w:tr>
      <w:tr w:rsidR="005023B5" w:rsidRPr="000C3D9B" w14:paraId="7F76D982" w14:textId="77777777" w:rsidTr="007D56B9">
        <w:tc>
          <w:tcPr>
            <w:tcW w:w="464" w:type="dxa"/>
          </w:tcPr>
          <w:p w14:paraId="59DD25CA" w14:textId="77777777" w:rsidR="005023B5" w:rsidRPr="000C3D9B" w:rsidRDefault="005023B5">
            <w:r w:rsidRPr="000C3D9B">
              <w:t>768</w:t>
            </w:r>
          </w:p>
        </w:tc>
        <w:tc>
          <w:tcPr>
            <w:tcW w:w="678" w:type="dxa"/>
          </w:tcPr>
          <w:p w14:paraId="0E04259D" w14:textId="77777777" w:rsidR="005023B5" w:rsidRPr="000C3D9B" w:rsidRDefault="005023B5">
            <w:r w:rsidRPr="000C3D9B">
              <w:t>16660</w:t>
            </w:r>
          </w:p>
        </w:tc>
        <w:tc>
          <w:tcPr>
            <w:tcW w:w="954" w:type="dxa"/>
          </w:tcPr>
          <w:p w14:paraId="5023C2E3" w14:textId="77777777" w:rsidR="005023B5" w:rsidRPr="000C3D9B" w:rsidRDefault="005023B5">
            <w:r w:rsidRPr="000C3D9B">
              <w:t>Hina Masood</w:t>
            </w:r>
          </w:p>
        </w:tc>
        <w:tc>
          <w:tcPr>
            <w:tcW w:w="1087" w:type="dxa"/>
          </w:tcPr>
          <w:p w14:paraId="06F869EA" w14:textId="77777777" w:rsidR="005023B5" w:rsidRPr="000C3D9B" w:rsidRDefault="005023B5">
            <w:r w:rsidRPr="000C3D9B">
              <w:t>Masood Ahmed Khokhar</w:t>
            </w:r>
          </w:p>
        </w:tc>
        <w:tc>
          <w:tcPr>
            <w:tcW w:w="897" w:type="dxa"/>
          </w:tcPr>
          <w:p w14:paraId="0303FB9F" w14:textId="77777777" w:rsidR="005023B5" w:rsidRPr="000C3D9B" w:rsidRDefault="005023B5">
            <w:r w:rsidRPr="000C3D9B">
              <w:t>116437-P</w:t>
            </w:r>
          </w:p>
        </w:tc>
        <w:tc>
          <w:tcPr>
            <w:tcW w:w="776" w:type="dxa"/>
          </w:tcPr>
          <w:p w14:paraId="755B84C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3019318" w14:textId="77777777" w:rsidR="005023B5" w:rsidRPr="000C3D9B" w:rsidRDefault="005023B5">
            <w:r w:rsidRPr="000C3D9B">
              <w:t>13.813861</w:t>
            </w:r>
          </w:p>
        </w:tc>
        <w:tc>
          <w:tcPr>
            <w:tcW w:w="659" w:type="dxa"/>
          </w:tcPr>
          <w:p w14:paraId="7E74E09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D9487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EBDD2D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34FA67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1B18A48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0312B358" w14:textId="77777777" w:rsidR="005023B5" w:rsidRPr="000C3D9B" w:rsidRDefault="005023B5">
            <w:r w:rsidRPr="000C3D9B">
              <w:t>46.333861</w:t>
            </w:r>
          </w:p>
        </w:tc>
      </w:tr>
      <w:tr w:rsidR="005023B5" w:rsidRPr="000C3D9B" w14:paraId="6054898F" w14:textId="77777777" w:rsidTr="007D56B9">
        <w:tc>
          <w:tcPr>
            <w:tcW w:w="464" w:type="dxa"/>
          </w:tcPr>
          <w:p w14:paraId="0D834652" w14:textId="77777777" w:rsidR="005023B5" w:rsidRPr="000C3D9B" w:rsidRDefault="005023B5">
            <w:r w:rsidRPr="000C3D9B">
              <w:t>769</w:t>
            </w:r>
          </w:p>
        </w:tc>
        <w:tc>
          <w:tcPr>
            <w:tcW w:w="678" w:type="dxa"/>
          </w:tcPr>
          <w:p w14:paraId="12B6D8B4" w14:textId="77777777" w:rsidR="005023B5" w:rsidRPr="000C3D9B" w:rsidRDefault="005023B5">
            <w:r w:rsidRPr="000C3D9B">
              <w:t>7055</w:t>
            </w:r>
          </w:p>
        </w:tc>
        <w:tc>
          <w:tcPr>
            <w:tcW w:w="954" w:type="dxa"/>
          </w:tcPr>
          <w:p w14:paraId="0BA43488" w14:textId="77777777" w:rsidR="005023B5" w:rsidRPr="000C3D9B" w:rsidRDefault="005023B5">
            <w:r w:rsidRPr="000C3D9B">
              <w:t>Muhammad Hassan</w:t>
            </w:r>
          </w:p>
        </w:tc>
        <w:tc>
          <w:tcPr>
            <w:tcW w:w="1087" w:type="dxa"/>
          </w:tcPr>
          <w:p w14:paraId="357FEF4B" w14:textId="77777777" w:rsidR="005023B5" w:rsidRPr="000C3D9B" w:rsidRDefault="005023B5">
            <w:r w:rsidRPr="000C3D9B">
              <w:t>Saadat iqbal</w:t>
            </w:r>
          </w:p>
        </w:tc>
        <w:tc>
          <w:tcPr>
            <w:tcW w:w="897" w:type="dxa"/>
          </w:tcPr>
          <w:p w14:paraId="080BD855" w14:textId="77777777" w:rsidR="005023B5" w:rsidRPr="000C3D9B" w:rsidRDefault="005023B5">
            <w:r w:rsidRPr="000C3D9B">
              <w:t>96113-p</w:t>
            </w:r>
          </w:p>
        </w:tc>
        <w:tc>
          <w:tcPr>
            <w:tcW w:w="776" w:type="dxa"/>
          </w:tcPr>
          <w:p w14:paraId="703B8E0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7C5BDFA" w14:textId="77777777" w:rsidR="005023B5" w:rsidRPr="000C3D9B" w:rsidRDefault="005023B5">
            <w:r w:rsidRPr="000C3D9B">
              <w:t>12.5125</w:t>
            </w:r>
          </w:p>
        </w:tc>
        <w:tc>
          <w:tcPr>
            <w:tcW w:w="659" w:type="dxa"/>
          </w:tcPr>
          <w:p w14:paraId="3815E24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A96C26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4AD49AE" w14:textId="77777777" w:rsidR="005023B5" w:rsidRPr="000C3D9B" w:rsidRDefault="005023B5">
            <w:r w:rsidRPr="000C3D9B">
              <w:t>7.0</w:t>
            </w:r>
          </w:p>
        </w:tc>
        <w:tc>
          <w:tcPr>
            <w:tcW w:w="656" w:type="dxa"/>
          </w:tcPr>
          <w:p w14:paraId="46F064A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F51A58C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4A48A7A7" w14:textId="77777777" w:rsidR="005023B5" w:rsidRPr="000C3D9B" w:rsidRDefault="005023B5">
            <w:r w:rsidRPr="000C3D9B">
              <w:t>46.3325</w:t>
            </w:r>
          </w:p>
        </w:tc>
      </w:tr>
      <w:tr w:rsidR="005023B5" w:rsidRPr="000C3D9B" w14:paraId="48D92559" w14:textId="77777777" w:rsidTr="007D56B9">
        <w:tc>
          <w:tcPr>
            <w:tcW w:w="464" w:type="dxa"/>
          </w:tcPr>
          <w:p w14:paraId="262E0F43" w14:textId="77777777" w:rsidR="005023B5" w:rsidRPr="000C3D9B" w:rsidRDefault="005023B5">
            <w:r w:rsidRPr="000C3D9B">
              <w:t>770</w:t>
            </w:r>
          </w:p>
        </w:tc>
        <w:tc>
          <w:tcPr>
            <w:tcW w:w="678" w:type="dxa"/>
          </w:tcPr>
          <w:p w14:paraId="7E65A23C" w14:textId="77777777" w:rsidR="005023B5" w:rsidRPr="000C3D9B" w:rsidRDefault="005023B5">
            <w:r w:rsidRPr="000C3D9B">
              <w:t>16845</w:t>
            </w:r>
          </w:p>
        </w:tc>
        <w:tc>
          <w:tcPr>
            <w:tcW w:w="954" w:type="dxa"/>
          </w:tcPr>
          <w:p w14:paraId="1C0DC8CB" w14:textId="77777777" w:rsidR="005023B5" w:rsidRPr="000C3D9B" w:rsidRDefault="005023B5">
            <w:r w:rsidRPr="000C3D9B">
              <w:t>Umaima Ishaq</w:t>
            </w:r>
          </w:p>
        </w:tc>
        <w:tc>
          <w:tcPr>
            <w:tcW w:w="1087" w:type="dxa"/>
          </w:tcPr>
          <w:p w14:paraId="57DCDB00" w14:textId="77777777" w:rsidR="005023B5" w:rsidRPr="000C3D9B" w:rsidRDefault="005023B5">
            <w:r w:rsidRPr="000C3D9B">
              <w:t>Muhammad Ishaq</w:t>
            </w:r>
          </w:p>
        </w:tc>
        <w:tc>
          <w:tcPr>
            <w:tcW w:w="897" w:type="dxa"/>
          </w:tcPr>
          <w:p w14:paraId="4ECA853C" w14:textId="77777777" w:rsidR="005023B5" w:rsidRPr="000C3D9B" w:rsidRDefault="005023B5">
            <w:r w:rsidRPr="000C3D9B">
              <w:t>115336-P</w:t>
            </w:r>
          </w:p>
        </w:tc>
        <w:tc>
          <w:tcPr>
            <w:tcW w:w="776" w:type="dxa"/>
          </w:tcPr>
          <w:p w14:paraId="4FCF5D3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138FCA5" w14:textId="77777777" w:rsidR="005023B5" w:rsidRPr="000C3D9B" w:rsidRDefault="005023B5">
            <w:r w:rsidRPr="000C3D9B">
              <w:t>14.758333</w:t>
            </w:r>
          </w:p>
        </w:tc>
        <w:tc>
          <w:tcPr>
            <w:tcW w:w="659" w:type="dxa"/>
          </w:tcPr>
          <w:p w14:paraId="6241401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C43F59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6316FC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19A21E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1135104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6D17E5D6" w14:textId="77777777" w:rsidR="005023B5" w:rsidRPr="000C3D9B" w:rsidRDefault="005023B5">
            <w:r w:rsidRPr="000C3D9B">
              <w:t>46.318333</w:t>
            </w:r>
          </w:p>
        </w:tc>
      </w:tr>
      <w:tr w:rsidR="005023B5" w:rsidRPr="000C3D9B" w14:paraId="0A7255F7" w14:textId="77777777" w:rsidTr="007D56B9">
        <w:tc>
          <w:tcPr>
            <w:tcW w:w="464" w:type="dxa"/>
          </w:tcPr>
          <w:p w14:paraId="4D7AA2AB" w14:textId="77777777" w:rsidR="005023B5" w:rsidRPr="000C3D9B" w:rsidRDefault="005023B5">
            <w:r w:rsidRPr="000C3D9B">
              <w:t>771</w:t>
            </w:r>
          </w:p>
        </w:tc>
        <w:tc>
          <w:tcPr>
            <w:tcW w:w="678" w:type="dxa"/>
          </w:tcPr>
          <w:p w14:paraId="50B70597" w14:textId="77777777" w:rsidR="005023B5" w:rsidRPr="000C3D9B" w:rsidRDefault="005023B5">
            <w:r w:rsidRPr="000C3D9B">
              <w:t>17153</w:t>
            </w:r>
          </w:p>
        </w:tc>
        <w:tc>
          <w:tcPr>
            <w:tcW w:w="954" w:type="dxa"/>
          </w:tcPr>
          <w:p w14:paraId="185E4AF3" w14:textId="77777777" w:rsidR="005023B5" w:rsidRPr="000C3D9B" w:rsidRDefault="005023B5">
            <w:r w:rsidRPr="000C3D9B">
              <w:t>Mehwish Fatima</w:t>
            </w:r>
          </w:p>
        </w:tc>
        <w:tc>
          <w:tcPr>
            <w:tcW w:w="1087" w:type="dxa"/>
          </w:tcPr>
          <w:p w14:paraId="746DFEA0" w14:textId="77777777" w:rsidR="005023B5" w:rsidRPr="000C3D9B" w:rsidRDefault="005023B5">
            <w:r w:rsidRPr="000C3D9B">
              <w:t>Allah Ditta</w:t>
            </w:r>
          </w:p>
        </w:tc>
        <w:tc>
          <w:tcPr>
            <w:tcW w:w="897" w:type="dxa"/>
          </w:tcPr>
          <w:p w14:paraId="3ACE42BA" w14:textId="77777777" w:rsidR="005023B5" w:rsidRPr="000C3D9B" w:rsidRDefault="005023B5">
            <w:r w:rsidRPr="000C3D9B">
              <w:t>104163-P</w:t>
            </w:r>
          </w:p>
        </w:tc>
        <w:tc>
          <w:tcPr>
            <w:tcW w:w="776" w:type="dxa"/>
          </w:tcPr>
          <w:p w14:paraId="32BF2F3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B828D9E" w14:textId="77777777" w:rsidR="005023B5" w:rsidRPr="000C3D9B" w:rsidRDefault="005023B5">
            <w:r w:rsidRPr="000C3D9B">
              <w:t>14.433333</w:t>
            </w:r>
          </w:p>
        </w:tc>
        <w:tc>
          <w:tcPr>
            <w:tcW w:w="659" w:type="dxa"/>
          </w:tcPr>
          <w:p w14:paraId="0A7FDB4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60C672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4DDD84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DBFBDF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FE87FB5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257812B4" w14:textId="77777777" w:rsidR="005023B5" w:rsidRPr="000C3D9B" w:rsidRDefault="005023B5">
            <w:r w:rsidRPr="000C3D9B">
              <w:t>46.313333</w:t>
            </w:r>
          </w:p>
        </w:tc>
      </w:tr>
      <w:tr w:rsidR="005023B5" w:rsidRPr="000C3D9B" w14:paraId="79443BA1" w14:textId="77777777" w:rsidTr="007D56B9">
        <w:tc>
          <w:tcPr>
            <w:tcW w:w="464" w:type="dxa"/>
          </w:tcPr>
          <w:p w14:paraId="5F589EA6" w14:textId="77777777" w:rsidR="005023B5" w:rsidRPr="000C3D9B" w:rsidRDefault="005023B5">
            <w:r w:rsidRPr="000C3D9B">
              <w:t>772</w:t>
            </w:r>
          </w:p>
        </w:tc>
        <w:tc>
          <w:tcPr>
            <w:tcW w:w="678" w:type="dxa"/>
          </w:tcPr>
          <w:p w14:paraId="75238E12" w14:textId="77777777" w:rsidR="005023B5" w:rsidRPr="000C3D9B" w:rsidRDefault="005023B5">
            <w:r w:rsidRPr="000C3D9B">
              <w:t>16518</w:t>
            </w:r>
          </w:p>
        </w:tc>
        <w:tc>
          <w:tcPr>
            <w:tcW w:w="954" w:type="dxa"/>
          </w:tcPr>
          <w:p w14:paraId="700E3EB3" w14:textId="77777777" w:rsidR="005023B5" w:rsidRPr="000C3D9B" w:rsidRDefault="005023B5">
            <w:r w:rsidRPr="000C3D9B">
              <w:t>Aleena Ali</w:t>
            </w:r>
          </w:p>
        </w:tc>
        <w:tc>
          <w:tcPr>
            <w:tcW w:w="1087" w:type="dxa"/>
          </w:tcPr>
          <w:p w14:paraId="6D884419" w14:textId="77777777" w:rsidR="005023B5" w:rsidRPr="000C3D9B" w:rsidRDefault="005023B5">
            <w:r w:rsidRPr="000C3D9B">
              <w:t>Muhammad Ali/Muhammad Hassaan Aslam</w:t>
            </w:r>
          </w:p>
        </w:tc>
        <w:tc>
          <w:tcPr>
            <w:tcW w:w="897" w:type="dxa"/>
          </w:tcPr>
          <w:p w14:paraId="1FA962A7" w14:textId="77777777" w:rsidR="005023B5" w:rsidRPr="000C3D9B" w:rsidRDefault="005023B5">
            <w:r w:rsidRPr="000C3D9B">
              <w:t>113217-P</w:t>
            </w:r>
          </w:p>
        </w:tc>
        <w:tc>
          <w:tcPr>
            <w:tcW w:w="776" w:type="dxa"/>
          </w:tcPr>
          <w:p w14:paraId="1B67025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9D160E7" w14:textId="77777777" w:rsidR="005023B5" w:rsidRPr="000C3D9B" w:rsidRDefault="005023B5">
            <w:r w:rsidRPr="000C3D9B">
              <w:t>15.291667</w:t>
            </w:r>
          </w:p>
        </w:tc>
        <w:tc>
          <w:tcPr>
            <w:tcW w:w="659" w:type="dxa"/>
          </w:tcPr>
          <w:p w14:paraId="507F589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0761DB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E5F3AFF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7666F49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C34323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6BF38BB9" w14:textId="77777777" w:rsidR="005023B5" w:rsidRPr="000C3D9B" w:rsidRDefault="005023B5">
            <w:r w:rsidRPr="000C3D9B">
              <w:t>46.291667</w:t>
            </w:r>
          </w:p>
        </w:tc>
      </w:tr>
      <w:tr w:rsidR="005023B5" w:rsidRPr="000C3D9B" w14:paraId="66AD01C5" w14:textId="77777777" w:rsidTr="007D56B9">
        <w:tc>
          <w:tcPr>
            <w:tcW w:w="464" w:type="dxa"/>
          </w:tcPr>
          <w:p w14:paraId="49B08068" w14:textId="77777777" w:rsidR="005023B5" w:rsidRPr="000C3D9B" w:rsidRDefault="005023B5">
            <w:r w:rsidRPr="000C3D9B">
              <w:t>773</w:t>
            </w:r>
          </w:p>
        </w:tc>
        <w:tc>
          <w:tcPr>
            <w:tcW w:w="678" w:type="dxa"/>
          </w:tcPr>
          <w:p w14:paraId="3F3BD295" w14:textId="77777777" w:rsidR="005023B5" w:rsidRPr="000C3D9B" w:rsidRDefault="005023B5">
            <w:r w:rsidRPr="000C3D9B">
              <w:t>18299</w:t>
            </w:r>
          </w:p>
        </w:tc>
        <w:tc>
          <w:tcPr>
            <w:tcW w:w="954" w:type="dxa"/>
          </w:tcPr>
          <w:p w14:paraId="750A8620" w14:textId="77777777" w:rsidR="005023B5" w:rsidRPr="000C3D9B" w:rsidRDefault="005023B5">
            <w:r w:rsidRPr="000C3D9B">
              <w:t>Syed Faheem Haider</w:t>
            </w:r>
          </w:p>
        </w:tc>
        <w:tc>
          <w:tcPr>
            <w:tcW w:w="1087" w:type="dxa"/>
          </w:tcPr>
          <w:p w14:paraId="2FC87E53" w14:textId="77777777" w:rsidR="005023B5" w:rsidRPr="000C3D9B" w:rsidRDefault="005023B5">
            <w:r w:rsidRPr="000C3D9B">
              <w:t>syed mazhar ali</w:t>
            </w:r>
          </w:p>
        </w:tc>
        <w:tc>
          <w:tcPr>
            <w:tcW w:w="897" w:type="dxa"/>
          </w:tcPr>
          <w:p w14:paraId="39A30401" w14:textId="77777777" w:rsidR="005023B5" w:rsidRPr="000C3D9B" w:rsidRDefault="005023B5">
            <w:r w:rsidRPr="000C3D9B">
              <w:t>107470-P</w:t>
            </w:r>
          </w:p>
        </w:tc>
        <w:tc>
          <w:tcPr>
            <w:tcW w:w="776" w:type="dxa"/>
          </w:tcPr>
          <w:p w14:paraId="722A72C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182DB1E" w14:textId="77777777" w:rsidR="005023B5" w:rsidRPr="000C3D9B" w:rsidRDefault="005023B5">
            <w:r w:rsidRPr="000C3D9B">
              <w:t>13.7625</w:t>
            </w:r>
          </w:p>
        </w:tc>
        <w:tc>
          <w:tcPr>
            <w:tcW w:w="659" w:type="dxa"/>
          </w:tcPr>
          <w:p w14:paraId="741CF40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5CA7A2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3BBDF7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9798B4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6E1574C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7DDEC809" w14:textId="77777777" w:rsidR="005023B5" w:rsidRPr="000C3D9B" w:rsidRDefault="005023B5">
            <w:r w:rsidRPr="000C3D9B">
              <w:t>46.2825</w:t>
            </w:r>
          </w:p>
        </w:tc>
      </w:tr>
      <w:tr w:rsidR="005023B5" w:rsidRPr="000C3D9B" w14:paraId="0D9CACCA" w14:textId="77777777" w:rsidTr="007D56B9">
        <w:tc>
          <w:tcPr>
            <w:tcW w:w="464" w:type="dxa"/>
          </w:tcPr>
          <w:p w14:paraId="1629D030" w14:textId="77777777" w:rsidR="005023B5" w:rsidRPr="000C3D9B" w:rsidRDefault="005023B5">
            <w:r w:rsidRPr="000C3D9B">
              <w:t>774</w:t>
            </w:r>
          </w:p>
        </w:tc>
        <w:tc>
          <w:tcPr>
            <w:tcW w:w="678" w:type="dxa"/>
          </w:tcPr>
          <w:p w14:paraId="7099DF29" w14:textId="77777777" w:rsidR="005023B5" w:rsidRPr="000C3D9B" w:rsidRDefault="005023B5">
            <w:r w:rsidRPr="000C3D9B">
              <w:t>20255</w:t>
            </w:r>
          </w:p>
        </w:tc>
        <w:tc>
          <w:tcPr>
            <w:tcW w:w="954" w:type="dxa"/>
          </w:tcPr>
          <w:p w14:paraId="5A131105" w14:textId="77777777" w:rsidR="005023B5" w:rsidRPr="000C3D9B" w:rsidRDefault="005023B5">
            <w:r w:rsidRPr="000C3D9B">
              <w:t>Inzimam Ibrahim</w:t>
            </w:r>
          </w:p>
        </w:tc>
        <w:tc>
          <w:tcPr>
            <w:tcW w:w="1087" w:type="dxa"/>
          </w:tcPr>
          <w:p w14:paraId="2880C0AA" w14:textId="77777777" w:rsidR="005023B5" w:rsidRPr="000C3D9B" w:rsidRDefault="005023B5">
            <w:r w:rsidRPr="000C3D9B">
              <w:t>Muhammad Ibrahim</w:t>
            </w:r>
          </w:p>
        </w:tc>
        <w:tc>
          <w:tcPr>
            <w:tcW w:w="897" w:type="dxa"/>
          </w:tcPr>
          <w:p w14:paraId="6E6BF70C" w14:textId="77777777" w:rsidR="005023B5" w:rsidRPr="000C3D9B" w:rsidRDefault="005023B5">
            <w:r w:rsidRPr="000C3D9B">
              <w:t>5912-AJK</w:t>
            </w:r>
          </w:p>
        </w:tc>
        <w:tc>
          <w:tcPr>
            <w:tcW w:w="776" w:type="dxa"/>
          </w:tcPr>
          <w:p w14:paraId="50834CBC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5823A834" w14:textId="77777777" w:rsidR="005023B5" w:rsidRPr="000C3D9B" w:rsidRDefault="005023B5">
            <w:r w:rsidRPr="000C3D9B">
              <w:t>13.120833</w:t>
            </w:r>
          </w:p>
        </w:tc>
        <w:tc>
          <w:tcPr>
            <w:tcW w:w="659" w:type="dxa"/>
          </w:tcPr>
          <w:p w14:paraId="6AF8BFE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3E7327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7891ED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271A6E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1CC29B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5362BA94" w14:textId="77777777" w:rsidR="005023B5" w:rsidRPr="000C3D9B" w:rsidRDefault="005023B5">
            <w:r w:rsidRPr="000C3D9B">
              <w:t>46.280833</w:t>
            </w:r>
          </w:p>
        </w:tc>
      </w:tr>
      <w:tr w:rsidR="005023B5" w:rsidRPr="000C3D9B" w14:paraId="03939AE0" w14:textId="77777777" w:rsidTr="007D56B9">
        <w:tc>
          <w:tcPr>
            <w:tcW w:w="464" w:type="dxa"/>
          </w:tcPr>
          <w:p w14:paraId="4E9D7FDF" w14:textId="77777777" w:rsidR="005023B5" w:rsidRPr="000C3D9B" w:rsidRDefault="005023B5">
            <w:r w:rsidRPr="000C3D9B">
              <w:t>775</w:t>
            </w:r>
          </w:p>
        </w:tc>
        <w:tc>
          <w:tcPr>
            <w:tcW w:w="678" w:type="dxa"/>
          </w:tcPr>
          <w:p w14:paraId="68B271B4" w14:textId="77777777" w:rsidR="005023B5" w:rsidRPr="000C3D9B" w:rsidRDefault="005023B5">
            <w:r w:rsidRPr="000C3D9B">
              <w:t>18103</w:t>
            </w:r>
          </w:p>
        </w:tc>
        <w:tc>
          <w:tcPr>
            <w:tcW w:w="954" w:type="dxa"/>
          </w:tcPr>
          <w:p w14:paraId="20C0E58D" w14:textId="77777777" w:rsidR="005023B5" w:rsidRPr="000C3D9B" w:rsidRDefault="005023B5">
            <w:r w:rsidRPr="000C3D9B">
              <w:t>Ahsan Muzaffar</w:t>
            </w:r>
          </w:p>
        </w:tc>
        <w:tc>
          <w:tcPr>
            <w:tcW w:w="1087" w:type="dxa"/>
          </w:tcPr>
          <w:p w14:paraId="23331FED" w14:textId="77777777" w:rsidR="005023B5" w:rsidRPr="000C3D9B" w:rsidRDefault="005023B5">
            <w:r w:rsidRPr="000C3D9B">
              <w:t>Muzaffar Iqbal</w:t>
            </w:r>
          </w:p>
        </w:tc>
        <w:tc>
          <w:tcPr>
            <w:tcW w:w="897" w:type="dxa"/>
          </w:tcPr>
          <w:p w14:paraId="7B5C886F" w14:textId="77777777" w:rsidR="005023B5" w:rsidRPr="000C3D9B" w:rsidRDefault="005023B5">
            <w:r w:rsidRPr="000C3D9B">
              <w:t>6297-AJK</w:t>
            </w:r>
          </w:p>
        </w:tc>
        <w:tc>
          <w:tcPr>
            <w:tcW w:w="776" w:type="dxa"/>
          </w:tcPr>
          <w:p w14:paraId="7B7ED723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4C104DDA" w14:textId="77777777" w:rsidR="005023B5" w:rsidRPr="000C3D9B" w:rsidRDefault="005023B5">
            <w:r w:rsidRPr="000C3D9B">
              <w:t>13.758333</w:t>
            </w:r>
          </w:p>
        </w:tc>
        <w:tc>
          <w:tcPr>
            <w:tcW w:w="659" w:type="dxa"/>
          </w:tcPr>
          <w:p w14:paraId="2887930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41FCCB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2FDF85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42C72A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836423D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7497EE08" w14:textId="77777777" w:rsidR="005023B5" w:rsidRPr="000C3D9B" w:rsidRDefault="005023B5">
            <w:r w:rsidRPr="000C3D9B">
              <w:t>46.278333</w:t>
            </w:r>
          </w:p>
        </w:tc>
      </w:tr>
      <w:tr w:rsidR="005023B5" w:rsidRPr="000C3D9B" w14:paraId="13C28022" w14:textId="77777777" w:rsidTr="007D56B9">
        <w:tc>
          <w:tcPr>
            <w:tcW w:w="464" w:type="dxa"/>
          </w:tcPr>
          <w:p w14:paraId="50A9417D" w14:textId="77777777" w:rsidR="005023B5" w:rsidRPr="000C3D9B" w:rsidRDefault="005023B5">
            <w:r w:rsidRPr="000C3D9B">
              <w:t>776</w:t>
            </w:r>
          </w:p>
        </w:tc>
        <w:tc>
          <w:tcPr>
            <w:tcW w:w="678" w:type="dxa"/>
          </w:tcPr>
          <w:p w14:paraId="5E581AA6" w14:textId="77777777" w:rsidR="005023B5" w:rsidRPr="000C3D9B" w:rsidRDefault="005023B5">
            <w:r w:rsidRPr="000C3D9B">
              <w:t>18694</w:t>
            </w:r>
          </w:p>
        </w:tc>
        <w:tc>
          <w:tcPr>
            <w:tcW w:w="954" w:type="dxa"/>
          </w:tcPr>
          <w:p w14:paraId="75034338" w14:textId="77777777" w:rsidR="005023B5" w:rsidRPr="000C3D9B" w:rsidRDefault="005023B5">
            <w:r w:rsidRPr="000C3D9B">
              <w:t>Noor Zainab</w:t>
            </w:r>
          </w:p>
        </w:tc>
        <w:tc>
          <w:tcPr>
            <w:tcW w:w="1087" w:type="dxa"/>
          </w:tcPr>
          <w:p w14:paraId="1936B149" w14:textId="77777777" w:rsidR="005023B5" w:rsidRPr="000C3D9B" w:rsidRDefault="005023B5">
            <w:r w:rsidRPr="000C3D9B">
              <w:t>Muhammad Khalid Shair</w:t>
            </w:r>
          </w:p>
        </w:tc>
        <w:tc>
          <w:tcPr>
            <w:tcW w:w="897" w:type="dxa"/>
          </w:tcPr>
          <w:p w14:paraId="623BED66" w14:textId="77777777" w:rsidR="005023B5" w:rsidRPr="000C3D9B" w:rsidRDefault="005023B5">
            <w:r w:rsidRPr="000C3D9B">
              <w:t>719807-01-M</w:t>
            </w:r>
          </w:p>
        </w:tc>
        <w:tc>
          <w:tcPr>
            <w:tcW w:w="776" w:type="dxa"/>
          </w:tcPr>
          <w:p w14:paraId="53DE2D5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D7E1EDA" w14:textId="77777777" w:rsidR="005023B5" w:rsidRPr="000C3D9B" w:rsidRDefault="005023B5">
            <w:r w:rsidRPr="000C3D9B">
              <w:t>14.716667</w:t>
            </w:r>
          </w:p>
        </w:tc>
        <w:tc>
          <w:tcPr>
            <w:tcW w:w="659" w:type="dxa"/>
          </w:tcPr>
          <w:p w14:paraId="3A72462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CFAC99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C13B9B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BC9370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150667F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6479125E" w14:textId="77777777" w:rsidR="005023B5" w:rsidRPr="000C3D9B" w:rsidRDefault="005023B5">
            <w:r w:rsidRPr="000C3D9B">
              <w:t>46.276667</w:t>
            </w:r>
          </w:p>
        </w:tc>
      </w:tr>
      <w:tr w:rsidR="005023B5" w:rsidRPr="000C3D9B" w14:paraId="50C79A96" w14:textId="77777777" w:rsidTr="007D56B9">
        <w:tc>
          <w:tcPr>
            <w:tcW w:w="464" w:type="dxa"/>
          </w:tcPr>
          <w:p w14:paraId="27BA65FB" w14:textId="77777777" w:rsidR="005023B5" w:rsidRPr="000C3D9B" w:rsidRDefault="005023B5">
            <w:r w:rsidRPr="000C3D9B">
              <w:t>777</w:t>
            </w:r>
          </w:p>
        </w:tc>
        <w:tc>
          <w:tcPr>
            <w:tcW w:w="678" w:type="dxa"/>
          </w:tcPr>
          <w:p w14:paraId="16D3AD82" w14:textId="77777777" w:rsidR="005023B5" w:rsidRPr="000C3D9B" w:rsidRDefault="005023B5">
            <w:r w:rsidRPr="000C3D9B">
              <w:t>18055</w:t>
            </w:r>
          </w:p>
        </w:tc>
        <w:tc>
          <w:tcPr>
            <w:tcW w:w="954" w:type="dxa"/>
          </w:tcPr>
          <w:p w14:paraId="51B41E8E" w14:textId="77777777" w:rsidR="005023B5" w:rsidRPr="000C3D9B" w:rsidRDefault="005023B5">
            <w:r w:rsidRPr="000C3D9B">
              <w:t>Maleeha Iftikhar Khawaja</w:t>
            </w:r>
          </w:p>
        </w:tc>
        <w:tc>
          <w:tcPr>
            <w:tcW w:w="1087" w:type="dxa"/>
          </w:tcPr>
          <w:p w14:paraId="06050E9F" w14:textId="77777777" w:rsidR="005023B5" w:rsidRPr="000C3D9B" w:rsidRDefault="005023B5">
            <w:r w:rsidRPr="000C3D9B">
              <w:t>Iftikhar Ahmed Khawaja</w:t>
            </w:r>
          </w:p>
        </w:tc>
        <w:tc>
          <w:tcPr>
            <w:tcW w:w="897" w:type="dxa"/>
          </w:tcPr>
          <w:p w14:paraId="0B0EA5DC" w14:textId="77777777" w:rsidR="005023B5" w:rsidRPr="000C3D9B" w:rsidRDefault="005023B5">
            <w:r w:rsidRPr="000C3D9B">
              <w:t>113208-P</w:t>
            </w:r>
          </w:p>
        </w:tc>
        <w:tc>
          <w:tcPr>
            <w:tcW w:w="776" w:type="dxa"/>
          </w:tcPr>
          <w:p w14:paraId="59889C3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8DCFD1C" w14:textId="77777777" w:rsidR="005023B5" w:rsidRPr="000C3D9B" w:rsidRDefault="005023B5">
            <w:r w:rsidRPr="000C3D9B">
              <w:t>13.754455</w:t>
            </w:r>
          </w:p>
        </w:tc>
        <w:tc>
          <w:tcPr>
            <w:tcW w:w="659" w:type="dxa"/>
          </w:tcPr>
          <w:p w14:paraId="00E6F7F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7C260B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70544F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033A00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78F26C0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09CE7769" w14:textId="77777777" w:rsidR="005023B5" w:rsidRPr="000C3D9B" w:rsidRDefault="005023B5">
            <w:r w:rsidRPr="000C3D9B">
              <w:t>46.274455</w:t>
            </w:r>
          </w:p>
        </w:tc>
      </w:tr>
      <w:tr w:rsidR="005023B5" w:rsidRPr="000C3D9B" w14:paraId="5B812EE1" w14:textId="77777777" w:rsidTr="007D56B9">
        <w:tc>
          <w:tcPr>
            <w:tcW w:w="464" w:type="dxa"/>
          </w:tcPr>
          <w:p w14:paraId="1482431D" w14:textId="77777777" w:rsidR="005023B5" w:rsidRPr="000C3D9B" w:rsidRDefault="005023B5">
            <w:r w:rsidRPr="000C3D9B">
              <w:lastRenderedPageBreak/>
              <w:t>778</w:t>
            </w:r>
          </w:p>
        </w:tc>
        <w:tc>
          <w:tcPr>
            <w:tcW w:w="678" w:type="dxa"/>
          </w:tcPr>
          <w:p w14:paraId="69E88A8A" w14:textId="77777777" w:rsidR="005023B5" w:rsidRPr="000C3D9B" w:rsidRDefault="005023B5">
            <w:r w:rsidRPr="000C3D9B">
              <w:t>6788</w:t>
            </w:r>
          </w:p>
        </w:tc>
        <w:tc>
          <w:tcPr>
            <w:tcW w:w="954" w:type="dxa"/>
          </w:tcPr>
          <w:p w14:paraId="1917C03A" w14:textId="77777777" w:rsidR="005023B5" w:rsidRPr="000C3D9B" w:rsidRDefault="005023B5">
            <w:r w:rsidRPr="000C3D9B">
              <w:t>Hafiz Haris Masood Sheikh</w:t>
            </w:r>
          </w:p>
        </w:tc>
        <w:tc>
          <w:tcPr>
            <w:tcW w:w="1087" w:type="dxa"/>
          </w:tcPr>
          <w:p w14:paraId="3F3640B8" w14:textId="77777777" w:rsidR="005023B5" w:rsidRPr="000C3D9B" w:rsidRDefault="005023B5">
            <w:r w:rsidRPr="000C3D9B">
              <w:t>babar masood sheikh</w:t>
            </w:r>
          </w:p>
        </w:tc>
        <w:tc>
          <w:tcPr>
            <w:tcW w:w="897" w:type="dxa"/>
          </w:tcPr>
          <w:p w14:paraId="1F5DAFE8" w14:textId="77777777" w:rsidR="005023B5" w:rsidRPr="000C3D9B" w:rsidRDefault="005023B5">
            <w:r w:rsidRPr="000C3D9B">
              <w:t>108387-P</w:t>
            </w:r>
          </w:p>
        </w:tc>
        <w:tc>
          <w:tcPr>
            <w:tcW w:w="776" w:type="dxa"/>
          </w:tcPr>
          <w:p w14:paraId="66431E9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7F8CBBD" w14:textId="77777777" w:rsidR="005023B5" w:rsidRPr="000C3D9B" w:rsidRDefault="005023B5">
            <w:r w:rsidRPr="000C3D9B">
              <w:t>14.7125</w:t>
            </w:r>
          </w:p>
        </w:tc>
        <w:tc>
          <w:tcPr>
            <w:tcW w:w="659" w:type="dxa"/>
          </w:tcPr>
          <w:p w14:paraId="5EACDF6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0493F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FAE5BF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F0B647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3199FCB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0913E692" w14:textId="77777777" w:rsidR="005023B5" w:rsidRPr="000C3D9B" w:rsidRDefault="005023B5">
            <w:r w:rsidRPr="000C3D9B">
              <w:t>46.2725</w:t>
            </w:r>
          </w:p>
        </w:tc>
      </w:tr>
      <w:tr w:rsidR="005023B5" w:rsidRPr="000C3D9B" w14:paraId="7A648024" w14:textId="77777777" w:rsidTr="007D56B9">
        <w:tc>
          <w:tcPr>
            <w:tcW w:w="464" w:type="dxa"/>
          </w:tcPr>
          <w:p w14:paraId="05F05549" w14:textId="77777777" w:rsidR="005023B5" w:rsidRPr="000C3D9B" w:rsidRDefault="005023B5">
            <w:r w:rsidRPr="000C3D9B">
              <w:t>779</w:t>
            </w:r>
          </w:p>
        </w:tc>
        <w:tc>
          <w:tcPr>
            <w:tcW w:w="678" w:type="dxa"/>
          </w:tcPr>
          <w:p w14:paraId="7C8FA4DC" w14:textId="77777777" w:rsidR="005023B5" w:rsidRPr="000C3D9B" w:rsidRDefault="005023B5">
            <w:r w:rsidRPr="000C3D9B">
              <w:t>6705</w:t>
            </w:r>
          </w:p>
        </w:tc>
        <w:tc>
          <w:tcPr>
            <w:tcW w:w="954" w:type="dxa"/>
          </w:tcPr>
          <w:p w14:paraId="2DB48622" w14:textId="77777777" w:rsidR="005023B5" w:rsidRPr="000C3D9B" w:rsidRDefault="005023B5">
            <w:r w:rsidRPr="000C3D9B">
              <w:t>Kamran Ahmed</w:t>
            </w:r>
          </w:p>
        </w:tc>
        <w:tc>
          <w:tcPr>
            <w:tcW w:w="1087" w:type="dxa"/>
          </w:tcPr>
          <w:p w14:paraId="018A83B9" w14:textId="77777777" w:rsidR="005023B5" w:rsidRPr="000C3D9B" w:rsidRDefault="005023B5">
            <w:r w:rsidRPr="000C3D9B">
              <w:t>MAQSOOD Ahmed</w:t>
            </w:r>
          </w:p>
        </w:tc>
        <w:tc>
          <w:tcPr>
            <w:tcW w:w="897" w:type="dxa"/>
          </w:tcPr>
          <w:p w14:paraId="39EBFA9E" w14:textId="77777777" w:rsidR="005023B5" w:rsidRPr="000C3D9B" w:rsidRDefault="005023B5">
            <w:r w:rsidRPr="000C3D9B">
              <w:t>103730-p</w:t>
            </w:r>
          </w:p>
        </w:tc>
        <w:tc>
          <w:tcPr>
            <w:tcW w:w="776" w:type="dxa"/>
          </w:tcPr>
          <w:p w14:paraId="1A24A2F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A8CE9B3" w14:textId="77777777" w:rsidR="005023B5" w:rsidRPr="000C3D9B" w:rsidRDefault="005023B5">
            <w:r w:rsidRPr="000C3D9B">
              <w:t>14.068085</w:t>
            </w:r>
          </w:p>
        </w:tc>
        <w:tc>
          <w:tcPr>
            <w:tcW w:w="659" w:type="dxa"/>
          </w:tcPr>
          <w:p w14:paraId="5AEE373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FC8315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E1A791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8A4BCD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ECD774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531226BA" w14:textId="77777777" w:rsidR="005023B5" w:rsidRPr="000C3D9B" w:rsidRDefault="005023B5">
            <w:r w:rsidRPr="000C3D9B">
              <w:t>46.268085</w:t>
            </w:r>
          </w:p>
        </w:tc>
      </w:tr>
      <w:tr w:rsidR="005023B5" w:rsidRPr="000C3D9B" w14:paraId="0C748927" w14:textId="77777777" w:rsidTr="007D56B9">
        <w:tc>
          <w:tcPr>
            <w:tcW w:w="464" w:type="dxa"/>
          </w:tcPr>
          <w:p w14:paraId="7C94DC5C" w14:textId="77777777" w:rsidR="005023B5" w:rsidRPr="000C3D9B" w:rsidRDefault="005023B5">
            <w:r w:rsidRPr="000C3D9B">
              <w:t>780</w:t>
            </w:r>
          </w:p>
        </w:tc>
        <w:tc>
          <w:tcPr>
            <w:tcW w:w="678" w:type="dxa"/>
          </w:tcPr>
          <w:p w14:paraId="6A178DD2" w14:textId="77777777" w:rsidR="005023B5" w:rsidRPr="000C3D9B" w:rsidRDefault="005023B5">
            <w:r w:rsidRPr="000C3D9B">
              <w:t>18609</w:t>
            </w:r>
          </w:p>
        </w:tc>
        <w:tc>
          <w:tcPr>
            <w:tcW w:w="954" w:type="dxa"/>
          </w:tcPr>
          <w:p w14:paraId="24A8A355" w14:textId="77777777" w:rsidR="005023B5" w:rsidRPr="000C3D9B" w:rsidRDefault="005023B5">
            <w:r w:rsidRPr="000C3D9B">
              <w:t>Rukhma Qadeer</w:t>
            </w:r>
          </w:p>
        </w:tc>
        <w:tc>
          <w:tcPr>
            <w:tcW w:w="1087" w:type="dxa"/>
          </w:tcPr>
          <w:p w14:paraId="748EB8E3" w14:textId="77777777" w:rsidR="005023B5" w:rsidRPr="000C3D9B" w:rsidRDefault="005023B5">
            <w:r w:rsidRPr="000C3D9B">
              <w:t>Muhammad Qadeer</w:t>
            </w:r>
          </w:p>
        </w:tc>
        <w:tc>
          <w:tcPr>
            <w:tcW w:w="897" w:type="dxa"/>
          </w:tcPr>
          <w:p w14:paraId="2257C178" w14:textId="77777777" w:rsidR="005023B5" w:rsidRPr="000C3D9B" w:rsidRDefault="005023B5">
            <w:r w:rsidRPr="000C3D9B">
              <w:t>115029-P</w:t>
            </w:r>
          </w:p>
        </w:tc>
        <w:tc>
          <w:tcPr>
            <w:tcW w:w="776" w:type="dxa"/>
          </w:tcPr>
          <w:p w14:paraId="4777E7D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E056956" w14:textId="77777777" w:rsidR="005023B5" w:rsidRPr="000C3D9B" w:rsidRDefault="005023B5">
            <w:r w:rsidRPr="000C3D9B">
              <w:t>12.764356</w:t>
            </w:r>
          </w:p>
        </w:tc>
        <w:tc>
          <w:tcPr>
            <w:tcW w:w="659" w:type="dxa"/>
          </w:tcPr>
          <w:p w14:paraId="10A6E05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CF9F44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C1D0CE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183D98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A3BBB1A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30857F61" w14:textId="77777777" w:rsidR="005023B5" w:rsidRPr="000C3D9B" w:rsidRDefault="005023B5">
            <w:r w:rsidRPr="000C3D9B">
              <w:t>46.244356</w:t>
            </w:r>
          </w:p>
        </w:tc>
      </w:tr>
      <w:tr w:rsidR="005023B5" w:rsidRPr="000C3D9B" w14:paraId="2F1BCFE0" w14:textId="77777777" w:rsidTr="007D56B9">
        <w:tc>
          <w:tcPr>
            <w:tcW w:w="464" w:type="dxa"/>
          </w:tcPr>
          <w:p w14:paraId="6DBE59A2" w14:textId="77777777" w:rsidR="005023B5" w:rsidRPr="000C3D9B" w:rsidRDefault="005023B5">
            <w:r w:rsidRPr="000C3D9B">
              <w:t>781</w:t>
            </w:r>
          </w:p>
        </w:tc>
        <w:tc>
          <w:tcPr>
            <w:tcW w:w="678" w:type="dxa"/>
          </w:tcPr>
          <w:p w14:paraId="69B00EE5" w14:textId="77777777" w:rsidR="005023B5" w:rsidRPr="000C3D9B" w:rsidRDefault="005023B5">
            <w:r w:rsidRPr="000C3D9B">
              <w:t>15389</w:t>
            </w:r>
          </w:p>
        </w:tc>
        <w:tc>
          <w:tcPr>
            <w:tcW w:w="954" w:type="dxa"/>
          </w:tcPr>
          <w:p w14:paraId="22385078" w14:textId="77777777" w:rsidR="005023B5" w:rsidRPr="000C3D9B" w:rsidRDefault="005023B5">
            <w:r w:rsidRPr="000C3D9B">
              <w:t>Aamna Khalid</w:t>
            </w:r>
          </w:p>
        </w:tc>
        <w:tc>
          <w:tcPr>
            <w:tcW w:w="1087" w:type="dxa"/>
          </w:tcPr>
          <w:p w14:paraId="6573C6EF" w14:textId="77777777" w:rsidR="005023B5" w:rsidRPr="000C3D9B" w:rsidRDefault="005023B5">
            <w:r w:rsidRPr="000C3D9B">
              <w:t>Khalid Mehmood</w:t>
            </w:r>
          </w:p>
        </w:tc>
        <w:tc>
          <w:tcPr>
            <w:tcW w:w="897" w:type="dxa"/>
          </w:tcPr>
          <w:p w14:paraId="25A3B9A2" w14:textId="77777777" w:rsidR="005023B5" w:rsidRPr="000C3D9B" w:rsidRDefault="005023B5">
            <w:r w:rsidRPr="000C3D9B">
              <w:t>118306-P</w:t>
            </w:r>
          </w:p>
        </w:tc>
        <w:tc>
          <w:tcPr>
            <w:tcW w:w="776" w:type="dxa"/>
          </w:tcPr>
          <w:p w14:paraId="6CD8EC3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8EBE023" w14:textId="77777777" w:rsidR="005023B5" w:rsidRPr="000C3D9B" w:rsidRDefault="005023B5">
            <w:r w:rsidRPr="000C3D9B">
              <w:t>14.3625</w:t>
            </w:r>
          </w:p>
        </w:tc>
        <w:tc>
          <w:tcPr>
            <w:tcW w:w="659" w:type="dxa"/>
          </w:tcPr>
          <w:p w14:paraId="6C0281D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73C213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8D354F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E6F1F4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80F022B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42D2E158" w14:textId="77777777" w:rsidR="005023B5" w:rsidRPr="000C3D9B" w:rsidRDefault="005023B5">
            <w:r w:rsidRPr="000C3D9B">
              <w:t>46.2425</w:t>
            </w:r>
          </w:p>
        </w:tc>
      </w:tr>
      <w:tr w:rsidR="005023B5" w:rsidRPr="000C3D9B" w14:paraId="6AF6D088" w14:textId="77777777" w:rsidTr="007D56B9">
        <w:tc>
          <w:tcPr>
            <w:tcW w:w="464" w:type="dxa"/>
          </w:tcPr>
          <w:p w14:paraId="59029539" w14:textId="77777777" w:rsidR="005023B5" w:rsidRPr="000C3D9B" w:rsidRDefault="005023B5">
            <w:r w:rsidRPr="000C3D9B">
              <w:t>782</w:t>
            </w:r>
          </w:p>
        </w:tc>
        <w:tc>
          <w:tcPr>
            <w:tcW w:w="678" w:type="dxa"/>
          </w:tcPr>
          <w:p w14:paraId="0E64B259" w14:textId="77777777" w:rsidR="005023B5" w:rsidRPr="000C3D9B" w:rsidRDefault="005023B5">
            <w:r w:rsidRPr="000C3D9B">
              <w:t>16141</w:t>
            </w:r>
          </w:p>
        </w:tc>
        <w:tc>
          <w:tcPr>
            <w:tcW w:w="954" w:type="dxa"/>
          </w:tcPr>
          <w:p w14:paraId="481AA652" w14:textId="77777777" w:rsidR="005023B5" w:rsidRPr="000C3D9B" w:rsidRDefault="005023B5">
            <w:r w:rsidRPr="000C3D9B">
              <w:t>Tashfah Itizaz</w:t>
            </w:r>
          </w:p>
        </w:tc>
        <w:tc>
          <w:tcPr>
            <w:tcW w:w="1087" w:type="dxa"/>
          </w:tcPr>
          <w:p w14:paraId="416B7526" w14:textId="77777777" w:rsidR="005023B5" w:rsidRPr="000C3D9B" w:rsidRDefault="005023B5">
            <w:r w:rsidRPr="000C3D9B">
              <w:t>itizaz Ahmad</w:t>
            </w:r>
          </w:p>
        </w:tc>
        <w:tc>
          <w:tcPr>
            <w:tcW w:w="897" w:type="dxa"/>
          </w:tcPr>
          <w:p w14:paraId="527A1915" w14:textId="77777777" w:rsidR="005023B5" w:rsidRPr="000C3D9B" w:rsidRDefault="005023B5">
            <w:r w:rsidRPr="000C3D9B">
              <w:t>111080-P</w:t>
            </w:r>
          </w:p>
        </w:tc>
        <w:tc>
          <w:tcPr>
            <w:tcW w:w="776" w:type="dxa"/>
          </w:tcPr>
          <w:p w14:paraId="5CC1F54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7EB647C" w14:textId="77777777" w:rsidR="005023B5" w:rsidRPr="000C3D9B" w:rsidRDefault="005023B5">
            <w:r w:rsidRPr="000C3D9B">
              <w:t>14.6</w:t>
            </w:r>
          </w:p>
        </w:tc>
        <w:tc>
          <w:tcPr>
            <w:tcW w:w="659" w:type="dxa"/>
          </w:tcPr>
          <w:p w14:paraId="3C7AABA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918383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131EE00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3384432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411F2A1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F961028" w14:textId="77777777" w:rsidR="005023B5" w:rsidRPr="000C3D9B" w:rsidRDefault="005023B5">
            <w:r w:rsidRPr="000C3D9B">
              <w:t>46.24</w:t>
            </w:r>
          </w:p>
        </w:tc>
      </w:tr>
      <w:tr w:rsidR="005023B5" w:rsidRPr="000C3D9B" w14:paraId="260745E9" w14:textId="77777777" w:rsidTr="007D56B9">
        <w:tc>
          <w:tcPr>
            <w:tcW w:w="464" w:type="dxa"/>
          </w:tcPr>
          <w:p w14:paraId="19AAD0F1" w14:textId="77777777" w:rsidR="005023B5" w:rsidRPr="000C3D9B" w:rsidRDefault="005023B5">
            <w:r w:rsidRPr="000C3D9B">
              <w:t>783</w:t>
            </w:r>
          </w:p>
        </w:tc>
        <w:tc>
          <w:tcPr>
            <w:tcW w:w="678" w:type="dxa"/>
          </w:tcPr>
          <w:p w14:paraId="2727A522" w14:textId="77777777" w:rsidR="005023B5" w:rsidRPr="000C3D9B" w:rsidRDefault="005023B5">
            <w:r w:rsidRPr="000C3D9B">
              <w:t>17599</w:t>
            </w:r>
          </w:p>
        </w:tc>
        <w:tc>
          <w:tcPr>
            <w:tcW w:w="954" w:type="dxa"/>
          </w:tcPr>
          <w:p w14:paraId="36F6D661" w14:textId="77777777" w:rsidR="005023B5" w:rsidRPr="000C3D9B" w:rsidRDefault="005023B5">
            <w:r w:rsidRPr="000C3D9B">
              <w:t>Tayyaba Amin</w:t>
            </w:r>
          </w:p>
        </w:tc>
        <w:tc>
          <w:tcPr>
            <w:tcW w:w="1087" w:type="dxa"/>
          </w:tcPr>
          <w:p w14:paraId="368B1697" w14:textId="77777777" w:rsidR="005023B5" w:rsidRPr="000C3D9B" w:rsidRDefault="005023B5">
            <w:r w:rsidRPr="000C3D9B">
              <w:t>MUHAMMAD AMIN</w:t>
            </w:r>
          </w:p>
        </w:tc>
        <w:tc>
          <w:tcPr>
            <w:tcW w:w="897" w:type="dxa"/>
          </w:tcPr>
          <w:p w14:paraId="10EE600C" w14:textId="77777777" w:rsidR="005023B5" w:rsidRPr="000C3D9B" w:rsidRDefault="005023B5">
            <w:r w:rsidRPr="000C3D9B">
              <w:t>112023-P</w:t>
            </w:r>
          </w:p>
        </w:tc>
        <w:tc>
          <w:tcPr>
            <w:tcW w:w="776" w:type="dxa"/>
          </w:tcPr>
          <w:p w14:paraId="7E7CA49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EC3945F" w14:textId="77777777" w:rsidR="005023B5" w:rsidRPr="000C3D9B" w:rsidRDefault="005023B5">
            <w:r w:rsidRPr="000C3D9B">
              <w:t>13.395918</w:t>
            </w:r>
          </w:p>
        </w:tc>
        <w:tc>
          <w:tcPr>
            <w:tcW w:w="659" w:type="dxa"/>
          </w:tcPr>
          <w:p w14:paraId="001FADB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A574D7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242E8B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BE624E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22476D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491AD918" w14:textId="77777777" w:rsidR="005023B5" w:rsidRPr="000C3D9B" w:rsidRDefault="005023B5">
            <w:r w:rsidRPr="000C3D9B">
              <w:t>46.235918</w:t>
            </w:r>
          </w:p>
        </w:tc>
      </w:tr>
      <w:tr w:rsidR="005023B5" w:rsidRPr="000C3D9B" w14:paraId="79460FE6" w14:textId="77777777" w:rsidTr="007D56B9">
        <w:tc>
          <w:tcPr>
            <w:tcW w:w="464" w:type="dxa"/>
          </w:tcPr>
          <w:p w14:paraId="0011CD78" w14:textId="77777777" w:rsidR="005023B5" w:rsidRPr="000C3D9B" w:rsidRDefault="005023B5">
            <w:r w:rsidRPr="000C3D9B">
              <w:t>784</w:t>
            </w:r>
          </w:p>
        </w:tc>
        <w:tc>
          <w:tcPr>
            <w:tcW w:w="678" w:type="dxa"/>
          </w:tcPr>
          <w:p w14:paraId="299DCEF7" w14:textId="77777777" w:rsidR="005023B5" w:rsidRPr="000C3D9B" w:rsidRDefault="005023B5">
            <w:r w:rsidRPr="000C3D9B">
              <w:t>17714</w:t>
            </w:r>
          </w:p>
        </w:tc>
        <w:tc>
          <w:tcPr>
            <w:tcW w:w="954" w:type="dxa"/>
          </w:tcPr>
          <w:p w14:paraId="2619A0EA" w14:textId="77777777" w:rsidR="005023B5" w:rsidRPr="000C3D9B" w:rsidRDefault="005023B5">
            <w:r w:rsidRPr="000C3D9B">
              <w:t>Mariyam Khalid</w:t>
            </w:r>
          </w:p>
        </w:tc>
        <w:tc>
          <w:tcPr>
            <w:tcW w:w="1087" w:type="dxa"/>
          </w:tcPr>
          <w:p w14:paraId="403EF9EA" w14:textId="77777777" w:rsidR="005023B5" w:rsidRPr="000C3D9B" w:rsidRDefault="005023B5">
            <w:r w:rsidRPr="000C3D9B">
              <w:t>Khalid Dawud</w:t>
            </w:r>
          </w:p>
        </w:tc>
        <w:tc>
          <w:tcPr>
            <w:tcW w:w="897" w:type="dxa"/>
          </w:tcPr>
          <w:p w14:paraId="4B0655BB" w14:textId="77777777" w:rsidR="005023B5" w:rsidRPr="000C3D9B" w:rsidRDefault="005023B5">
            <w:r w:rsidRPr="000C3D9B">
              <w:t>108755-P</w:t>
            </w:r>
          </w:p>
        </w:tc>
        <w:tc>
          <w:tcPr>
            <w:tcW w:w="776" w:type="dxa"/>
          </w:tcPr>
          <w:p w14:paraId="0B5E2C0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6CB5777" w14:textId="77777777" w:rsidR="005023B5" w:rsidRPr="000C3D9B" w:rsidRDefault="005023B5">
            <w:r w:rsidRPr="000C3D9B">
              <w:t>13.697959</w:t>
            </w:r>
          </w:p>
        </w:tc>
        <w:tc>
          <w:tcPr>
            <w:tcW w:w="659" w:type="dxa"/>
          </w:tcPr>
          <w:p w14:paraId="31E74B0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136C48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D1E5F9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145D09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E5FF544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02510554" w14:textId="77777777" w:rsidR="005023B5" w:rsidRPr="000C3D9B" w:rsidRDefault="005023B5">
            <w:r w:rsidRPr="000C3D9B">
              <w:t>46.217959</w:t>
            </w:r>
          </w:p>
        </w:tc>
      </w:tr>
      <w:tr w:rsidR="005023B5" w:rsidRPr="000C3D9B" w14:paraId="1672E7F8" w14:textId="77777777" w:rsidTr="007D56B9">
        <w:tc>
          <w:tcPr>
            <w:tcW w:w="464" w:type="dxa"/>
          </w:tcPr>
          <w:p w14:paraId="0FDCE717" w14:textId="77777777" w:rsidR="005023B5" w:rsidRPr="000C3D9B" w:rsidRDefault="005023B5">
            <w:r w:rsidRPr="000C3D9B">
              <w:t>785</w:t>
            </w:r>
          </w:p>
        </w:tc>
        <w:tc>
          <w:tcPr>
            <w:tcW w:w="678" w:type="dxa"/>
          </w:tcPr>
          <w:p w14:paraId="5DE76DC7" w14:textId="77777777" w:rsidR="005023B5" w:rsidRPr="000C3D9B" w:rsidRDefault="005023B5">
            <w:r w:rsidRPr="000C3D9B">
              <w:t>7281</w:t>
            </w:r>
          </w:p>
        </w:tc>
        <w:tc>
          <w:tcPr>
            <w:tcW w:w="954" w:type="dxa"/>
          </w:tcPr>
          <w:p w14:paraId="126B4A74" w14:textId="77777777" w:rsidR="005023B5" w:rsidRPr="000C3D9B" w:rsidRDefault="005023B5">
            <w:r w:rsidRPr="000C3D9B">
              <w:t>Rida Fatima Jafar</w:t>
            </w:r>
          </w:p>
        </w:tc>
        <w:tc>
          <w:tcPr>
            <w:tcW w:w="1087" w:type="dxa"/>
          </w:tcPr>
          <w:p w14:paraId="391411D8" w14:textId="77777777" w:rsidR="005023B5" w:rsidRPr="000C3D9B" w:rsidRDefault="005023B5">
            <w:r w:rsidRPr="000C3D9B">
              <w:t>Jafar Raza</w:t>
            </w:r>
          </w:p>
        </w:tc>
        <w:tc>
          <w:tcPr>
            <w:tcW w:w="897" w:type="dxa"/>
          </w:tcPr>
          <w:p w14:paraId="51FD4CCE" w14:textId="77777777" w:rsidR="005023B5" w:rsidRPr="000C3D9B" w:rsidRDefault="005023B5">
            <w:r w:rsidRPr="000C3D9B">
              <w:t>103554-P</w:t>
            </w:r>
          </w:p>
        </w:tc>
        <w:tc>
          <w:tcPr>
            <w:tcW w:w="776" w:type="dxa"/>
          </w:tcPr>
          <w:p w14:paraId="0E9428A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4E87BFD" w14:textId="77777777" w:rsidR="005023B5" w:rsidRPr="000C3D9B" w:rsidRDefault="005023B5">
            <w:r w:rsidRPr="000C3D9B">
              <w:t>14.016667</w:t>
            </w:r>
          </w:p>
        </w:tc>
        <w:tc>
          <w:tcPr>
            <w:tcW w:w="659" w:type="dxa"/>
          </w:tcPr>
          <w:p w14:paraId="45E9734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F8208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5044AD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0B8AAC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7C211C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400EE4F9" w14:textId="77777777" w:rsidR="005023B5" w:rsidRPr="000C3D9B" w:rsidRDefault="005023B5">
            <w:r w:rsidRPr="000C3D9B">
              <w:t>46.216667</w:t>
            </w:r>
          </w:p>
        </w:tc>
      </w:tr>
      <w:tr w:rsidR="005023B5" w:rsidRPr="000C3D9B" w14:paraId="5323AE5A" w14:textId="77777777" w:rsidTr="007D56B9">
        <w:tc>
          <w:tcPr>
            <w:tcW w:w="464" w:type="dxa"/>
          </w:tcPr>
          <w:p w14:paraId="5139E1D2" w14:textId="77777777" w:rsidR="005023B5" w:rsidRPr="000C3D9B" w:rsidRDefault="005023B5">
            <w:r w:rsidRPr="000C3D9B">
              <w:t>786</w:t>
            </w:r>
          </w:p>
        </w:tc>
        <w:tc>
          <w:tcPr>
            <w:tcW w:w="678" w:type="dxa"/>
          </w:tcPr>
          <w:p w14:paraId="10CBCACA" w14:textId="77777777" w:rsidR="005023B5" w:rsidRPr="000C3D9B" w:rsidRDefault="005023B5">
            <w:r w:rsidRPr="000C3D9B">
              <w:t>15949</w:t>
            </w:r>
          </w:p>
        </w:tc>
        <w:tc>
          <w:tcPr>
            <w:tcW w:w="954" w:type="dxa"/>
          </w:tcPr>
          <w:p w14:paraId="752F4F51" w14:textId="77777777" w:rsidR="005023B5" w:rsidRPr="000C3D9B" w:rsidRDefault="005023B5">
            <w:r w:rsidRPr="000C3D9B">
              <w:t>Sundus</w:t>
            </w:r>
          </w:p>
        </w:tc>
        <w:tc>
          <w:tcPr>
            <w:tcW w:w="1087" w:type="dxa"/>
          </w:tcPr>
          <w:p w14:paraId="3302CF83" w14:textId="77777777" w:rsidR="005023B5" w:rsidRPr="000C3D9B" w:rsidRDefault="005023B5">
            <w:r w:rsidRPr="000C3D9B">
              <w:t>Naimat Ullah</w:t>
            </w:r>
          </w:p>
        </w:tc>
        <w:tc>
          <w:tcPr>
            <w:tcW w:w="897" w:type="dxa"/>
          </w:tcPr>
          <w:p w14:paraId="0DDF9C73" w14:textId="77777777" w:rsidR="005023B5" w:rsidRPr="000C3D9B" w:rsidRDefault="005023B5">
            <w:r w:rsidRPr="000C3D9B">
              <w:t>114395-p</w:t>
            </w:r>
          </w:p>
        </w:tc>
        <w:tc>
          <w:tcPr>
            <w:tcW w:w="776" w:type="dxa"/>
          </w:tcPr>
          <w:p w14:paraId="464A717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0F06316" w14:textId="77777777" w:rsidR="005023B5" w:rsidRPr="000C3D9B" w:rsidRDefault="005023B5">
            <w:r w:rsidRPr="000C3D9B">
              <w:t>12.720833</w:t>
            </w:r>
          </w:p>
        </w:tc>
        <w:tc>
          <w:tcPr>
            <w:tcW w:w="659" w:type="dxa"/>
          </w:tcPr>
          <w:p w14:paraId="11160FF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66E7F4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8164BE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A6B50E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0AD821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75121E5C" w14:textId="77777777" w:rsidR="005023B5" w:rsidRPr="000C3D9B" w:rsidRDefault="005023B5">
            <w:r w:rsidRPr="000C3D9B">
              <w:t>46.200833</w:t>
            </w:r>
          </w:p>
        </w:tc>
      </w:tr>
      <w:tr w:rsidR="005023B5" w:rsidRPr="000C3D9B" w14:paraId="0A3426F6" w14:textId="77777777" w:rsidTr="007D56B9">
        <w:tc>
          <w:tcPr>
            <w:tcW w:w="464" w:type="dxa"/>
          </w:tcPr>
          <w:p w14:paraId="1AE49813" w14:textId="77777777" w:rsidR="005023B5" w:rsidRPr="000C3D9B" w:rsidRDefault="005023B5">
            <w:r w:rsidRPr="000C3D9B">
              <w:t>787</w:t>
            </w:r>
          </w:p>
        </w:tc>
        <w:tc>
          <w:tcPr>
            <w:tcW w:w="678" w:type="dxa"/>
          </w:tcPr>
          <w:p w14:paraId="27424181" w14:textId="77777777" w:rsidR="005023B5" w:rsidRPr="000C3D9B" w:rsidRDefault="005023B5">
            <w:r w:rsidRPr="000C3D9B">
              <w:t>20162</w:t>
            </w:r>
          </w:p>
        </w:tc>
        <w:tc>
          <w:tcPr>
            <w:tcW w:w="954" w:type="dxa"/>
          </w:tcPr>
          <w:p w14:paraId="33D7B85F" w14:textId="77777777" w:rsidR="005023B5" w:rsidRPr="000C3D9B" w:rsidRDefault="005023B5">
            <w:r w:rsidRPr="000C3D9B">
              <w:t>Ayesha Qureshi</w:t>
            </w:r>
          </w:p>
        </w:tc>
        <w:tc>
          <w:tcPr>
            <w:tcW w:w="1087" w:type="dxa"/>
          </w:tcPr>
          <w:p w14:paraId="75C8EB6D" w14:textId="77777777" w:rsidR="005023B5" w:rsidRPr="000C3D9B" w:rsidRDefault="005023B5">
            <w:r w:rsidRPr="000C3D9B">
              <w:t>AIIa Ud Din</w:t>
            </w:r>
          </w:p>
        </w:tc>
        <w:tc>
          <w:tcPr>
            <w:tcW w:w="897" w:type="dxa"/>
          </w:tcPr>
          <w:p w14:paraId="37FCA969" w14:textId="77777777" w:rsidR="005023B5" w:rsidRPr="000C3D9B" w:rsidRDefault="005023B5">
            <w:r w:rsidRPr="000C3D9B">
              <w:t>111331-P</w:t>
            </w:r>
          </w:p>
        </w:tc>
        <w:tc>
          <w:tcPr>
            <w:tcW w:w="776" w:type="dxa"/>
          </w:tcPr>
          <w:p w14:paraId="48E0DB5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54AB6D2" w14:textId="77777777" w:rsidR="005023B5" w:rsidRPr="000C3D9B" w:rsidRDefault="005023B5">
            <w:r w:rsidRPr="000C3D9B">
              <w:t>12.941667</w:t>
            </w:r>
          </w:p>
        </w:tc>
        <w:tc>
          <w:tcPr>
            <w:tcW w:w="659" w:type="dxa"/>
          </w:tcPr>
          <w:p w14:paraId="4E5494E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DE1D45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B9ACBD6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7C8ADB9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616D34B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64B4E14D" w14:textId="77777777" w:rsidR="005023B5" w:rsidRPr="000C3D9B" w:rsidRDefault="005023B5">
            <w:r w:rsidRPr="000C3D9B">
              <w:t>46.181667</w:t>
            </w:r>
          </w:p>
        </w:tc>
      </w:tr>
      <w:tr w:rsidR="005023B5" w:rsidRPr="000C3D9B" w14:paraId="4200351F" w14:textId="77777777" w:rsidTr="007D56B9">
        <w:tc>
          <w:tcPr>
            <w:tcW w:w="464" w:type="dxa"/>
          </w:tcPr>
          <w:p w14:paraId="0DC752A2" w14:textId="77777777" w:rsidR="005023B5" w:rsidRPr="000C3D9B" w:rsidRDefault="005023B5">
            <w:r w:rsidRPr="000C3D9B">
              <w:t>788</w:t>
            </w:r>
          </w:p>
        </w:tc>
        <w:tc>
          <w:tcPr>
            <w:tcW w:w="678" w:type="dxa"/>
          </w:tcPr>
          <w:p w14:paraId="0F9BC4C5" w14:textId="77777777" w:rsidR="005023B5" w:rsidRPr="000C3D9B" w:rsidRDefault="005023B5">
            <w:r w:rsidRPr="000C3D9B">
              <w:t>18013</w:t>
            </w:r>
          </w:p>
        </w:tc>
        <w:tc>
          <w:tcPr>
            <w:tcW w:w="954" w:type="dxa"/>
          </w:tcPr>
          <w:p w14:paraId="65D883E5" w14:textId="77777777" w:rsidR="005023B5" w:rsidRPr="000C3D9B" w:rsidRDefault="005023B5">
            <w:r w:rsidRPr="000C3D9B">
              <w:t>Shumaila Karim Khan</w:t>
            </w:r>
          </w:p>
        </w:tc>
        <w:tc>
          <w:tcPr>
            <w:tcW w:w="1087" w:type="dxa"/>
          </w:tcPr>
          <w:p w14:paraId="3E48C939" w14:textId="77777777" w:rsidR="005023B5" w:rsidRPr="000C3D9B" w:rsidRDefault="005023B5">
            <w:r w:rsidRPr="000C3D9B">
              <w:t>Abdul Karim Khan</w:t>
            </w:r>
          </w:p>
        </w:tc>
        <w:tc>
          <w:tcPr>
            <w:tcW w:w="897" w:type="dxa"/>
          </w:tcPr>
          <w:p w14:paraId="095C722B" w14:textId="77777777" w:rsidR="005023B5" w:rsidRPr="000C3D9B" w:rsidRDefault="005023B5">
            <w:r w:rsidRPr="000C3D9B">
              <w:t>111362-P</w:t>
            </w:r>
          </w:p>
        </w:tc>
        <w:tc>
          <w:tcPr>
            <w:tcW w:w="776" w:type="dxa"/>
          </w:tcPr>
          <w:p w14:paraId="6E65593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11CB2A7" w14:textId="77777777" w:rsidR="005023B5" w:rsidRPr="000C3D9B" w:rsidRDefault="005023B5">
            <w:r w:rsidRPr="000C3D9B">
              <w:t>14.3</w:t>
            </w:r>
          </w:p>
        </w:tc>
        <w:tc>
          <w:tcPr>
            <w:tcW w:w="659" w:type="dxa"/>
          </w:tcPr>
          <w:p w14:paraId="04FE8D8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48769B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9EFD29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06E084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83F5797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61101B9D" w14:textId="77777777" w:rsidR="005023B5" w:rsidRPr="000C3D9B" w:rsidRDefault="005023B5">
            <w:r w:rsidRPr="000C3D9B">
              <w:t>46.18</w:t>
            </w:r>
          </w:p>
        </w:tc>
      </w:tr>
      <w:tr w:rsidR="005023B5" w:rsidRPr="000C3D9B" w14:paraId="3DA6F93E" w14:textId="77777777" w:rsidTr="007D56B9">
        <w:tc>
          <w:tcPr>
            <w:tcW w:w="464" w:type="dxa"/>
          </w:tcPr>
          <w:p w14:paraId="1D02ACFF" w14:textId="77777777" w:rsidR="005023B5" w:rsidRPr="000C3D9B" w:rsidRDefault="005023B5">
            <w:r w:rsidRPr="000C3D9B">
              <w:t>789</w:t>
            </w:r>
          </w:p>
        </w:tc>
        <w:tc>
          <w:tcPr>
            <w:tcW w:w="678" w:type="dxa"/>
          </w:tcPr>
          <w:p w14:paraId="51B96867" w14:textId="77777777" w:rsidR="005023B5" w:rsidRPr="000C3D9B" w:rsidRDefault="005023B5">
            <w:r w:rsidRPr="000C3D9B">
              <w:t>19073</w:t>
            </w:r>
          </w:p>
        </w:tc>
        <w:tc>
          <w:tcPr>
            <w:tcW w:w="954" w:type="dxa"/>
          </w:tcPr>
          <w:p w14:paraId="50E712D4" w14:textId="77777777" w:rsidR="005023B5" w:rsidRPr="000C3D9B" w:rsidRDefault="005023B5">
            <w:r w:rsidRPr="000C3D9B">
              <w:t>Areeb Asghar</w:t>
            </w:r>
          </w:p>
        </w:tc>
        <w:tc>
          <w:tcPr>
            <w:tcW w:w="1087" w:type="dxa"/>
          </w:tcPr>
          <w:p w14:paraId="4BCA3FEF" w14:textId="77777777" w:rsidR="005023B5" w:rsidRPr="000C3D9B" w:rsidRDefault="005023B5">
            <w:r w:rsidRPr="000C3D9B">
              <w:t>Muhammad Asghar</w:t>
            </w:r>
          </w:p>
        </w:tc>
        <w:tc>
          <w:tcPr>
            <w:tcW w:w="897" w:type="dxa"/>
          </w:tcPr>
          <w:p w14:paraId="29038366" w14:textId="77777777" w:rsidR="005023B5" w:rsidRPr="000C3D9B" w:rsidRDefault="005023B5">
            <w:r w:rsidRPr="000C3D9B">
              <w:t>100955-P</w:t>
            </w:r>
          </w:p>
        </w:tc>
        <w:tc>
          <w:tcPr>
            <w:tcW w:w="776" w:type="dxa"/>
          </w:tcPr>
          <w:p w14:paraId="295C9E5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132E424" w14:textId="77777777" w:rsidR="005023B5" w:rsidRPr="000C3D9B" w:rsidRDefault="005023B5">
            <w:r w:rsidRPr="000C3D9B">
              <w:t>13.841667</w:t>
            </w:r>
          </w:p>
        </w:tc>
        <w:tc>
          <w:tcPr>
            <w:tcW w:w="659" w:type="dxa"/>
          </w:tcPr>
          <w:p w14:paraId="78671AE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681253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37D28C3" w14:textId="77777777" w:rsidR="005023B5" w:rsidRPr="000C3D9B" w:rsidRDefault="005023B5">
            <w:r w:rsidRPr="000C3D9B">
              <w:t>5.5</w:t>
            </w:r>
          </w:p>
        </w:tc>
        <w:tc>
          <w:tcPr>
            <w:tcW w:w="656" w:type="dxa"/>
          </w:tcPr>
          <w:p w14:paraId="339197C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377BBEC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37153C1" w14:textId="77777777" w:rsidR="005023B5" w:rsidRPr="000C3D9B" w:rsidRDefault="005023B5">
            <w:r w:rsidRPr="000C3D9B">
              <w:t>46.161667</w:t>
            </w:r>
          </w:p>
        </w:tc>
      </w:tr>
      <w:tr w:rsidR="005023B5" w:rsidRPr="000C3D9B" w14:paraId="7721DCD4" w14:textId="77777777" w:rsidTr="007D56B9">
        <w:tc>
          <w:tcPr>
            <w:tcW w:w="464" w:type="dxa"/>
          </w:tcPr>
          <w:p w14:paraId="49B4891A" w14:textId="77777777" w:rsidR="005023B5" w:rsidRPr="000C3D9B" w:rsidRDefault="005023B5">
            <w:r w:rsidRPr="000C3D9B">
              <w:t>790</w:t>
            </w:r>
          </w:p>
        </w:tc>
        <w:tc>
          <w:tcPr>
            <w:tcW w:w="678" w:type="dxa"/>
          </w:tcPr>
          <w:p w14:paraId="567BE66A" w14:textId="77777777" w:rsidR="005023B5" w:rsidRPr="000C3D9B" w:rsidRDefault="005023B5">
            <w:r w:rsidRPr="000C3D9B">
              <w:t>17623</w:t>
            </w:r>
          </w:p>
        </w:tc>
        <w:tc>
          <w:tcPr>
            <w:tcW w:w="954" w:type="dxa"/>
          </w:tcPr>
          <w:p w14:paraId="6A435F8D" w14:textId="77777777" w:rsidR="005023B5" w:rsidRPr="000C3D9B" w:rsidRDefault="005023B5">
            <w:r w:rsidRPr="000C3D9B">
              <w:t>Abdul Manan</w:t>
            </w:r>
          </w:p>
        </w:tc>
        <w:tc>
          <w:tcPr>
            <w:tcW w:w="1087" w:type="dxa"/>
          </w:tcPr>
          <w:p w14:paraId="35B58568" w14:textId="77777777" w:rsidR="005023B5" w:rsidRPr="000C3D9B" w:rsidRDefault="005023B5">
            <w:r w:rsidRPr="000C3D9B">
              <w:t xml:space="preserve">Muhammad Ali </w:t>
            </w:r>
          </w:p>
        </w:tc>
        <w:tc>
          <w:tcPr>
            <w:tcW w:w="897" w:type="dxa"/>
          </w:tcPr>
          <w:p w14:paraId="0FCBB0D0" w14:textId="77777777" w:rsidR="005023B5" w:rsidRPr="000C3D9B" w:rsidRDefault="005023B5">
            <w:r w:rsidRPr="000C3D9B">
              <w:t>114430-P</w:t>
            </w:r>
          </w:p>
        </w:tc>
        <w:tc>
          <w:tcPr>
            <w:tcW w:w="776" w:type="dxa"/>
          </w:tcPr>
          <w:p w14:paraId="179BE5C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2CB1BEC" w14:textId="77777777" w:rsidR="005023B5" w:rsidRPr="000C3D9B" w:rsidRDefault="005023B5">
            <w:r w:rsidRPr="000C3D9B">
              <w:t>14.6</w:t>
            </w:r>
          </w:p>
        </w:tc>
        <w:tc>
          <w:tcPr>
            <w:tcW w:w="659" w:type="dxa"/>
          </w:tcPr>
          <w:p w14:paraId="54FB06A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D3AE6F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7BAA72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EAC84A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6AA914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75E541FF" w14:textId="77777777" w:rsidR="005023B5" w:rsidRPr="000C3D9B" w:rsidRDefault="005023B5">
            <w:r w:rsidRPr="000C3D9B">
              <w:t>46.16</w:t>
            </w:r>
          </w:p>
        </w:tc>
      </w:tr>
      <w:tr w:rsidR="005023B5" w:rsidRPr="000C3D9B" w14:paraId="5173AB21" w14:textId="77777777" w:rsidTr="007D56B9">
        <w:tc>
          <w:tcPr>
            <w:tcW w:w="464" w:type="dxa"/>
          </w:tcPr>
          <w:p w14:paraId="6921A155" w14:textId="77777777" w:rsidR="005023B5" w:rsidRPr="000C3D9B" w:rsidRDefault="005023B5">
            <w:r w:rsidRPr="000C3D9B">
              <w:t>791</w:t>
            </w:r>
          </w:p>
        </w:tc>
        <w:tc>
          <w:tcPr>
            <w:tcW w:w="678" w:type="dxa"/>
          </w:tcPr>
          <w:p w14:paraId="1A85709A" w14:textId="77777777" w:rsidR="005023B5" w:rsidRPr="000C3D9B" w:rsidRDefault="005023B5">
            <w:r w:rsidRPr="000C3D9B">
              <w:t>443</w:t>
            </w:r>
          </w:p>
        </w:tc>
        <w:tc>
          <w:tcPr>
            <w:tcW w:w="954" w:type="dxa"/>
          </w:tcPr>
          <w:p w14:paraId="0C3D7B65" w14:textId="77777777" w:rsidR="005023B5" w:rsidRPr="000C3D9B" w:rsidRDefault="005023B5">
            <w:r w:rsidRPr="000C3D9B">
              <w:t>Sana Kanwal</w:t>
            </w:r>
          </w:p>
        </w:tc>
        <w:tc>
          <w:tcPr>
            <w:tcW w:w="1087" w:type="dxa"/>
          </w:tcPr>
          <w:p w14:paraId="2DB3950E" w14:textId="77777777" w:rsidR="005023B5" w:rsidRPr="000C3D9B" w:rsidRDefault="005023B5">
            <w:r w:rsidRPr="000C3D9B">
              <w:t>Haji Abdul Haq Shad</w:t>
            </w:r>
          </w:p>
        </w:tc>
        <w:tc>
          <w:tcPr>
            <w:tcW w:w="897" w:type="dxa"/>
          </w:tcPr>
          <w:p w14:paraId="5D69F8E0" w14:textId="77777777" w:rsidR="005023B5" w:rsidRPr="000C3D9B" w:rsidRDefault="005023B5">
            <w:r w:rsidRPr="000C3D9B">
              <w:t>98079-P</w:t>
            </w:r>
          </w:p>
        </w:tc>
        <w:tc>
          <w:tcPr>
            <w:tcW w:w="776" w:type="dxa"/>
          </w:tcPr>
          <w:p w14:paraId="7C5BD86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A8AAE07" w14:textId="77777777" w:rsidR="005023B5" w:rsidRPr="000C3D9B" w:rsidRDefault="005023B5">
            <w:r w:rsidRPr="000C3D9B">
              <w:t>13.6375</w:t>
            </w:r>
          </w:p>
        </w:tc>
        <w:tc>
          <w:tcPr>
            <w:tcW w:w="659" w:type="dxa"/>
          </w:tcPr>
          <w:p w14:paraId="65433A0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16FA0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F83FC8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57B69C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A970ED3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1020B2AF" w14:textId="77777777" w:rsidR="005023B5" w:rsidRPr="000C3D9B" w:rsidRDefault="005023B5">
            <w:r w:rsidRPr="000C3D9B">
              <w:t>46.1575</w:t>
            </w:r>
          </w:p>
        </w:tc>
      </w:tr>
      <w:tr w:rsidR="005023B5" w:rsidRPr="000C3D9B" w14:paraId="67CF803D" w14:textId="77777777" w:rsidTr="007D56B9">
        <w:tc>
          <w:tcPr>
            <w:tcW w:w="464" w:type="dxa"/>
          </w:tcPr>
          <w:p w14:paraId="5D78FCBC" w14:textId="77777777" w:rsidR="005023B5" w:rsidRPr="000C3D9B" w:rsidRDefault="005023B5">
            <w:r w:rsidRPr="000C3D9B">
              <w:t>792</w:t>
            </w:r>
          </w:p>
        </w:tc>
        <w:tc>
          <w:tcPr>
            <w:tcW w:w="678" w:type="dxa"/>
          </w:tcPr>
          <w:p w14:paraId="31FA5234" w14:textId="77777777" w:rsidR="005023B5" w:rsidRPr="000C3D9B" w:rsidRDefault="005023B5">
            <w:r w:rsidRPr="000C3D9B">
              <w:t>20189</w:t>
            </w:r>
          </w:p>
        </w:tc>
        <w:tc>
          <w:tcPr>
            <w:tcW w:w="954" w:type="dxa"/>
          </w:tcPr>
          <w:p w14:paraId="6B3062F7" w14:textId="77777777" w:rsidR="005023B5" w:rsidRPr="000C3D9B" w:rsidRDefault="005023B5">
            <w:r w:rsidRPr="000C3D9B">
              <w:t>Muhammad Waleed Tahir</w:t>
            </w:r>
          </w:p>
        </w:tc>
        <w:tc>
          <w:tcPr>
            <w:tcW w:w="1087" w:type="dxa"/>
          </w:tcPr>
          <w:p w14:paraId="3A5181E9" w14:textId="77777777" w:rsidR="005023B5" w:rsidRPr="000C3D9B" w:rsidRDefault="005023B5">
            <w:r w:rsidRPr="000C3D9B">
              <w:t>Muhammad Tahir Khan</w:t>
            </w:r>
          </w:p>
        </w:tc>
        <w:tc>
          <w:tcPr>
            <w:tcW w:w="897" w:type="dxa"/>
          </w:tcPr>
          <w:p w14:paraId="63F19BF0" w14:textId="77777777" w:rsidR="005023B5" w:rsidRPr="000C3D9B" w:rsidRDefault="005023B5">
            <w:r w:rsidRPr="000C3D9B">
              <w:t>109364-P</w:t>
            </w:r>
          </w:p>
        </w:tc>
        <w:tc>
          <w:tcPr>
            <w:tcW w:w="776" w:type="dxa"/>
          </w:tcPr>
          <w:p w14:paraId="39EE475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5331405" w14:textId="77777777" w:rsidR="005023B5" w:rsidRPr="000C3D9B" w:rsidRDefault="005023B5">
            <w:r w:rsidRPr="000C3D9B">
              <w:t>12.64898</w:t>
            </w:r>
          </w:p>
        </w:tc>
        <w:tc>
          <w:tcPr>
            <w:tcW w:w="659" w:type="dxa"/>
          </w:tcPr>
          <w:p w14:paraId="1393C7A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5E2DB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30D01E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50FB44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683865F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3EC6B30B" w14:textId="77777777" w:rsidR="005023B5" w:rsidRPr="000C3D9B" w:rsidRDefault="005023B5">
            <w:r w:rsidRPr="000C3D9B">
              <w:t>46.12898</w:t>
            </w:r>
          </w:p>
        </w:tc>
      </w:tr>
      <w:tr w:rsidR="005023B5" w:rsidRPr="000C3D9B" w14:paraId="42D962B4" w14:textId="77777777" w:rsidTr="007D56B9">
        <w:tc>
          <w:tcPr>
            <w:tcW w:w="464" w:type="dxa"/>
          </w:tcPr>
          <w:p w14:paraId="1E779CCC" w14:textId="77777777" w:rsidR="005023B5" w:rsidRPr="000C3D9B" w:rsidRDefault="005023B5">
            <w:r w:rsidRPr="000C3D9B">
              <w:t>793</w:t>
            </w:r>
          </w:p>
        </w:tc>
        <w:tc>
          <w:tcPr>
            <w:tcW w:w="678" w:type="dxa"/>
          </w:tcPr>
          <w:p w14:paraId="6E7774EF" w14:textId="77777777" w:rsidR="005023B5" w:rsidRPr="000C3D9B" w:rsidRDefault="005023B5">
            <w:r w:rsidRPr="000C3D9B">
              <w:t>15182</w:t>
            </w:r>
          </w:p>
        </w:tc>
        <w:tc>
          <w:tcPr>
            <w:tcW w:w="954" w:type="dxa"/>
          </w:tcPr>
          <w:p w14:paraId="77CDF15A" w14:textId="77777777" w:rsidR="005023B5" w:rsidRPr="000C3D9B" w:rsidRDefault="005023B5">
            <w:r w:rsidRPr="000C3D9B">
              <w:t>Muhammad Talha Nazir</w:t>
            </w:r>
          </w:p>
        </w:tc>
        <w:tc>
          <w:tcPr>
            <w:tcW w:w="1087" w:type="dxa"/>
          </w:tcPr>
          <w:p w14:paraId="32B105B4" w14:textId="77777777" w:rsidR="005023B5" w:rsidRPr="000C3D9B" w:rsidRDefault="005023B5">
            <w:r w:rsidRPr="000C3D9B">
              <w:t>Muhammad Nazir</w:t>
            </w:r>
          </w:p>
        </w:tc>
        <w:tc>
          <w:tcPr>
            <w:tcW w:w="897" w:type="dxa"/>
          </w:tcPr>
          <w:p w14:paraId="4C34958B" w14:textId="77777777" w:rsidR="005023B5" w:rsidRPr="000C3D9B" w:rsidRDefault="005023B5">
            <w:r w:rsidRPr="000C3D9B">
              <w:t>101856-P</w:t>
            </w:r>
          </w:p>
        </w:tc>
        <w:tc>
          <w:tcPr>
            <w:tcW w:w="776" w:type="dxa"/>
          </w:tcPr>
          <w:p w14:paraId="4984FBA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DB62103" w14:textId="77777777" w:rsidR="005023B5" w:rsidRPr="000C3D9B" w:rsidRDefault="005023B5">
            <w:r w:rsidRPr="000C3D9B">
              <w:t>14.225</w:t>
            </w:r>
          </w:p>
        </w:tc>
        <w:tc>
          <w:tcPr>
            <w:tcW w:w="659" w:type="dxa"/>
          </w:tcPr>
          <w:p w14:paraId="1F1D3B8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F8219F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D2AE3B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16F765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C1AE527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0ED60062" w14:textId="77777777" w:rsidR="005023B5" w:rsidRPr="000C3D9B" w:rsidRDefault="005023B5">
            <w:r w:rsidRPr="000C3D9B">
              <w:t>46.105</w:t>
            </w:r>
          </w:p>
        </w:tc>
      </w:tr>
      <w:tr w:rsidR="005023B5" w:rsidRPr="000C3D9B" w14:paraId="2B6D5FA7" w14:textId="77777777" w:rsidTr="007D56B9">
        <w:tc>
          <w:tcPr>
            <w:tcW w:w="464" w:type="dxa"/>
          </w:tcPr>
          <w:p w14:paraId="28AC6896" w14:textId="77777777" w:rsidR="005023B5" w:rsidRPr="000C3D9B" w:rsidRDefault="005023B5">
            <w:r w:rsidRPr="000C3D9B">
              <w:t>794</w:t>
            </w:r>
          </w:p>
        </w:tc>
        <w:tc>
          <w:tcPr>
            <w:tcW w:w="678" w:type="dxa"/>
          </w:tcPr>
          <w:p w14:paraId="56070941" w14:textId="77777777" w:rsidR="005023B5" w:rsidRPr="000C3D9B" w:rsidRDefault="005023B5">
            <w:r w:rsidRPr="000C3D9B">
              <w:t>16858</w:t>
            </w:r>
          </w:p>
        </w:tc>
        <w:tc>
          <w:tcPr>
            <w:tcW w:w="954" w:type="dxa"/>
          </w:tcPr>
          <w:p w14:paraId="66FAEFDC" w14:textId="77777777" w:rsidR="005023B5" w:rsidRPr="000C3D9B" w:rsidRDefault="005023B5">
            <w:r w:rsidRPr="000C3D9B">
              <w:t>Usama Haris Malik</w:t>
            </w:r>
          </w:p>
        </w:tc>
        <w:tc>
          <w:tcPr>
            <w:tcW w:w="1087" w:type="dxa"/>
          </w:tcPr>
          <w:p w14:paraId="43D0B552" w14:textId="77777777" w:rsidR="005023B5" w:rsidRPr="000C3D9B" w:rsidRDefault="005023B5">
            <w:r w:rsidRPr="000C3D9B">
              <w:t>Javed Iqbal Malik</w:t>
            </w:r>
          </w:p>
        </w:tc>
        <w:tc>
          <w:tcPr>
            <w:tcW w:w="897" w:type="dxa"/>
          </w:tcPr>
          <w:p w14:paraId="38C8E1EE" w14:textId="77777777" w:rsidR="005023B5" w:rsidRPr="000C3D9B" w:rsidRDefault="005023B5">
            <w:r w:rsidRPr="000C3D9B">
              <w:t>109500-P</w:t>
            </w:r>
          </w:p>
        </w:tc>
        <w:tc>
          <w:tcPr>
            <w:tcW w:w="776" w:type="dxa"/>
          </w:tcPr>
          <w:p w14:paraId="7393083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AAF3371" w14:textId="77777777" w:rsidR="005023B5" w:rsidRPr="000C3D9B" w:rsidRDefault="005023B5">
            <w:r w:rsidRPr="000C3D9B">
              <w:t>14.954167</w:t>
            </w:r>
          </w:p>
        </w:tc>
        <w:tc>
          <w:tcPr>
            <w:tcW w:w="659" w:type="dxa"/>
          </w:tcPr>
          <w:p w14:paraId="5E5573D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F4A716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5EE2669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0C444C6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33314F5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9B7CE2D" w14:textId="77777777" w:rsidR="005023B5" w:rsidRPr="000C3D9B" w:rsidRDefault="005023B5">
            <w:r w:rsidRPr="000C3D9B">
              <w:t>46.094167</w:t>
            </w:r>
          </w:p>
        </w:tc>
      </w:tr>
      <w:tr w:rsidR="005023B5" w:rsidRPr="000C3D9B" w14:paraId="53AE3F22" w14:textId="77777777" w:rsidTr="007D56B9">
        <w:tc>
          <w:tcPr>
            <w:tcW w:w="464" w:type="dxa"/>
          </w:tcPr>
          <w:p w14:paraId="1DFB5233" w14:textId="77777777" w:rsidR="005023B5" w:rsidRPr="000C3D9B" w:rsidRDefault="005023B5">
            <w:r w:rsidRPr="000C3D9B">
              <w:t>795</w:t>
            </w:r>
          </w:p>
        </w:tc>
        <w:tc>
          <w:tcPr>
            <w:tcW w:w="678" w:type="dxa"/>
          </w:tcPr>
          <w:p w14:paraId="741D5E4C" w14:textId="77777777" w:rsidR="005023B5" w:rsidRPr="000C3D9B" w:rsidRDefault="005023B5">
            <w:r w:rsidRPr="000C3D9B">
              <w:t>15192</w:t>
            </w:r>
          </w:p>
        </w:tc>
        <w:tc>
          <w:tcPr>
            <w:tcW w:w="954" w:type="dxa"/>
          </w:tcPr>
          <w:p w14:paraId="25B78398" w14:textId="77777777" w:rsidR="005023B5" w:rsidRPr="000C3D9B" w:rsidRDefault="005023B5">
            <w:r w:rsidRPr="000C3D9B">
              <w:t>Umar Aziz</w:t>
            </w:r>
          </w:p>
        </w:tc>
        <w:tc>
          <w:tcPr>
            <w:tcW w:w="1087" w:type="dxa"/>
          </w:tcPr>
          <w:p w14:paraId="0C402CF9" w14:textId="77777777" w:rsidR="005023B5" w:rsidRPr="000C3D9B" w:rsidRDefault="005023B5">
            <w:r w:rsidRPr="000C3D9B">
              <w:t>Abdul Aziz</w:t>
            </w:r>
          </w:p>
        </w:tc>
        <w:tc>
          <w:tcPr>
            <w:tcW w:w="897" w:type="dxa"/>
          </w:tcPr>
          <w:p w14:paraId="1509FC44" w14:textId="77777777" w:rsidR="005023B5" w:rsidRPr="000C3D9B" w:rsidRDefault="005023B5">
            <w:r w:rsidRPr="000C3D9B">
              <w:t>111217-P</w:t>
            </w:r>
          </w:p>
        </w:tc>
        <w:tc>
          <w:tcPr>
            <w:tcW w:w="776" w:type="dxa"/>
          </w:tcPr>
          <w:p w14:paraId="3F78ADE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3B39956" w14:textId="77777777" w:rsidR="005023B5" w:rsidRPr="000C3D9B" w:rsidRDefault="005023B5">
            <w:r w:rsidRPr="000C3D9B">
              <w:t>13.629167</w:t>
            </w:r>
          </w:p>
        </w:tc>
        <w:tc>
          <w:tcPr>
            <w:tcW w:w="659" w:type="dxa"/>
          </w:tcPr>
          <w:p w14:paraId="6C0E30B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7709AD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5F16F18" w14:textId="77777777" w:rsidR="005023B5" w:rsidRPr="000C3D9B" w:rsidRDefault="005023B5">
            <w:r w:rsidRPr="000C3D9B">
              <w:t>2.5</w:t>
            </w:r>
          </w:p>
        </w:tc>
        <w:tc>
          <w:tcPr>
            <w:tcW w:w="656" w:type="dxa"/>
          </w:tcPr>
          <w:p w14:paraId="0A3FB3B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DEAF67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1FBCB2D" w14:textId="77777777" w:rsidR="005023B5" w:rsidRPr="000C3D9B" w:rsidRDefault="005023B5">
            <w:r w:rsidRPr="000C3D9B">
              <w:t>46.089167</w:t>
            </w:r>
          </w:p>
        </w:tc>
      </w:tr>
      <w:tr w:rsidR="005023B5" w:rsidRPr="000C3D9B" w14:paraId="361C7BDE" w14:textId="77777777" w:rsidTr="007D56B9">
        <w:tc>
          <w:tcPr>
            <w:tcW w:w="464" w:type="dxa"/>
          </w:tcPr>
          <w:p w14:paraId="5EB8E79F" w14:textId="77777777" w:rsidR="005023B5" w:rsidRPr="000C3D9B" w:rsidRDefault="005023B5">
            <w:r w:rsidRPr="000C3D9B">
              <w:t>796</w:t>
            </w:r>
          </w:p>
        </w:tc>
        <w:tc>
          <w:tcPr>
            <w:tcW w:w="678" w:type="dxa"/>
          </w:tcPr>
          <w:p w14:paraId="450FBF83" w14:textId="77777777" w:rsidR="005023B5" w:rsidRPr="000C3D9B" w:rsidRDefault="005023B5">
            <w:r w:rsidRPr="000C3D9B">
              <w:t>15279</w:t>
            </w:r>
          </w:p>
        </w:tc>
        <w:tc>
          <w:tcPr>
            <w:tcW w:w="954" w:type="dxa"/>
          </w:tcPr>
          <w:p w14:paraId="0832E759" w14:textId="77777777" w:rsidR="005023B5" w:rsidRPr="000C3D9B" w:rsidRDefault="005023B5">
            <w:r w:rsidRPr="000C3D9B">
              <w:t>Sana Mehmood</w:t>
            </w:r>
          </w:p>
        </w:tc>
        <w:tc>
          <w:tcPr>
            <w:tcW w:w="1087" w:type="dxa"/>
          </w:tcPr>
          <w:p w14:paraId="23E2043F" w14:textId="77777777" w:rsidR="005023B5" w:rsidRPr="000C3D9B" w:rsidRDefault="005023B5">
            <w:r w:rsidRPr="000C3D9B">
              <w:t>Rai Mehmood Hussain</w:t>
            </w:r>
          </w:p>
        </w:tc>
        <w:tc>
          <w:tcPr>
            <w:tcW w:w="897" w:type="dxa"/>
          </w:tcPr>
          <w:p w14:paraId="30C9A03B" w14:textId="77777777" w:rsidR="005023B5" w:rsidRPr="000C3D9B" w:rsidRDefault="005023B5">
            <w:r w:rsidRPr="000C3D9B">
              <w:t>107070-P</w:t>
            </w:r>
          </w:p>
        </w:tc>
        <w:tc>
          <w:tcPr>
            <w:tcW w:w="776" w:type="dxa"/>
          </w:tcPr>
          <w:p w14:paraId="32DE456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419C2B6" w14:textId="77777777" w:rsidR="005023B5" w:rsidRPr="000C3D9B" w:rsidRDefault="005023B5">
            <w:r w:rsidRPr="000C3D9B">
              <w:t>14.2</w:t>
            </w:r>
          </w:p>
        </w:tc>
        <w:tc>
          <w:tcPr>
            <w:tcW w:w="659" w:type="dxa"/>
          </w:tcPr>
          <w:p w14:paraId="3B4F735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209C04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B22498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D6C4D1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ED70F80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4B7A83BB" w14:textId="77777777" w:rsidR="005023B5" w:rsidRPr="000C3D9B" w:rsidRDefault="005023B5">
            <w:r w:rsidRPr="000C3D9B">
              <w:t>46.08</w:t>
            </w:r>
          </w:p>
        </w:tc>
      </w:tr>
      <w:tr w:rsidR="005023B5" w:rsidRPr="000C3D9B" w14:paraId="52D48D71" w14:textId="77777777" w:rsidTr="007D56B9">
        <w:tc>
          <w:tcPr>
            <w:tcW w:w="464" w:type="dxa"/>
          </w:tcPr>
          <w:p w14:paraId="7DC8D2CE" w14:textId="77777777" w:rsidR="005023B5" w:rsidRPr="000C3D9B" w:rsidRDefault="005023B5">
            <w:r w:rsidRPr="000C3D9B">
              <w:t>797</w:t>
            </w:r>
          </w:p>
        </w:tc>
        <w:tc>
          <w:tcPr>
            <w:tcW w:w="678" w:type="dxa"/>
          </w:tcPr>
          <w:p w14:paraId="4FD7054F" w14:textId="77777777" w:rsidR="005023B5" w:rsidRPr="000C3D9B" w:rsidRDefault="005023B5">
            <w:r w:rsidRPr="000C3D9B">
              <w:t>15265</w:t>
            </w:r>
          </w:p>
        </w:tc>
        <w:tc>
          <w:tcPr>
            <w:tcW w:w="954" w:type="dxa"/>
          </w:tcPr>
          <w:p w14:paraId="06F381D7" w14:textId="77777777" w:rsidR="005023B5" w:rsidRPr="000C3D9B" w:rsidRDefault="005023B5">
            <w:r w:rsidRPr="000C3D9B">
              <w:t>Hafiz Ehtisham Ul Haq</w:t>
            </w:r>
          </w:p>
        </w:tc>
        <w:tc>
          <w:tcPr>
            <w:tcW w:w="1087" w:type="dxa"/>
          </w:tcPr>
          <w:p w14:paraId="46C8DC4A" w14:textId="77777777" w:rsidR="005023B5" w:rsidRPr="000C3D9B" w:rsidRDefault="005023B5">
            <w:r w:rsidRPr="000C3D9B">
              <w:t>Abdul Haq</w:t>
            </w:r>
          </w:p>
        </w:tc>
        <w:tc>
          <w:tcPr>
            <w:tcW w:w="897" w:type="dxa"/>
          </w:tcPr>
          <w:p w14:paraId="22B7CBCA" w14:textId="77777777" w:rsidR="005023B5" w:rsidRPr="000C3D9B" w:rsidRDefault="005023B5">
            <w:r w:rsidRPr="000C3D9B">
              <w:t>112809-P</w:t>
            </w:r>
          </w:p>
        </w:tc>
        <w:tc>
          <w:tcPr>
            <w:tcW w:w="776" w:type="dxa"/>
          </w:tcPr>
          <w:p w14:paraId="4702F3D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7514563" w14:textId="77777777" w:rsidR="005023B5" w:rsidRPr="000C3D9B" w:rsidRDefault="005023B5">
            <w:r w:rsidRPr="000C3D9B">
              <w:t>13.616667</w:t>
            </w:r>
          </w:p>
        </w:tc>
        <w:tc>
          <w:tcPr>
            <w:tcW w:w="659" w:type="dxa"/>
          </w:tcPr>
          <w:p w14:paraId="63DFDCF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E2D3FE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8F88B81" w14:textId="77777777" w:rsidR="005023B5" w:rsidRPr="000C3D9B" w:rsidRDefault="005023B5">
            <w:r w:rsidRPr="000C3D9B">
              <w:t>2.5</w:t>
            </w:r>
          </w:p>
        </w:tc>
        <w:tc>
          <w:tcPr>
            <w:tcW w:w="656" w:type="dxa"/>
          </w:tcPr>
          <w:p w14:paraId="020CBBD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8FEB9F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54F008A" w14:textId="77777777" w:rsidR="005023B5" w:rsidRPr="000C3D9B" w:rsidRDefault="005023B5">
            <w:r w:rsidRPr="000C3D9B">
              <w:t>46.076667</w:t>
            </w:r>
          </w:p>
        </w:tc>
      </w:tr>
      <w:tr w:rsidR="005023B5" w:rsidRPr="000C3D9B" w14:paraId="0C30CC1C" w14:textId="77777777" w:rsidTr="007D56B9">
        <w:tc>
          <w:tcPr>
            <w:tcW w:w="464" w:type="dxa"/>
          </w:tcPr>
          <w:p w14:paraId="3F4303B0" w14:textId="77777777" w:rsidR="005023B5" w:rsidRPr="000C3D9B" w:rsidRDefault="005023B5">
            <w:r w:rsidRPr="000C3D9B">
              <w:t>798</w:t>
            </w:r>
          </w:p>
        </w:tc>
        <w:tc>
          <w:tcPr>
            <w:tcW w:w="678" w:type="dxa"/>
          </w:tcPr>
          <w:p w14:paraId="7A09E9EB" w14:textId="77777777" w:rsidR="005023B5" w:rsidRPr="000C3D9B" w:rsidRDefault="005023B5">
            <w:r w:rsidRPr="000C3D9B">
              <w:t>17848</w:t>
            </w:r>
          </w:p>
        </w:tc>
        <w:tc>
          <w:tcPr>
            <w:tcW w:w="954" w:type="dxa"/>
          </w:tcPr>
          <w:p w14:paraId="695FC6B1" w14:textId="77777777" w:rsidR="005023B5" w:rsidRPr="000C3D9B" w:rsidRDefault="005023B5">
            <w:r w:rsidRPr="000C3D9B">
              <w:t>Aliza Khalid</w:t>
            </w:r>
          </w:p>
        </w:tc>
        <w:tc>
          <w:tcPr>
            <w:tcW w:w="1087" w:type="dxa"/>
          </w:tcPr>
          <w:p w14:paraId="1A566AEA" w14:textId="77777777" w:rsidR="005023B5" w:rsidRPr="000C3D9B" w:rsidRDefault="005023B5">
            <w:r w:rsidRPr="000C3D9B">
              <w:t>Muhammad Khalid Sohail</w:t>
            </w:r>
          </w:p>
        </w:tc>
        <w:tc>
          <w:tcPr>
            <w:tcW w:w="897" w:type="dxa"/>
          </w:tcPr>
          <w:p w14:paraId="00505B18" w14:textId="77777777" w:rsidR="005023B5" w:rsidRPr="000C3D9B" w:rsidRDefault="005023B5">
            <w:r w:rsidRPr="000C3D9B">
              <w:t>119102-P</w:t>
            </w:r>
          </w:p>
        </w:tc>
        <w:tc>
          <w:tcPr>
            <w:tcW w:w="776" w:type="dxa"/>
          </w:tcPr>
          <w:p w14:paraId="510D302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1FDB22C" w14:textId="77777777" w:rsidR="005023B5" w:rsidRPr="000C3D9B" w:rsidRDefault="005023B5">
            <w:r w:rsidRPr="000C3D9B">
              <w:t>13.866667</w:t>
            </w:r>
          </w:p>
        </w:tc>
        <w:tc>
          <w:tcPr>
            <w:tcW w:w="659" w:type="dxa"/>
          </w:tcPr>
          <w:p w14:paraId="7CA8FF9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A61901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BE152C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E30FAA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80C9D28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36F5BBC2" w14:textId="77777777" w:rsidR="005023B5" w:rsidRPr="000C3D9B" w:rsidRDefault="005023B5">
            <w:r w:rsidRPr="000C3D9B">
              <w:t>46.066667</w:t>
            </w:r>
          </w:p>
        </w:tc>
      </w:tr>
      <w:tr w:rsidR="005023B5" w:rsidRPr="000C3D9B" w14:paraId="7918F29A" w14:textId="77777777" w:rsidTr="007D56B9">
        <w:tc>
          <w:tcPr>
            <w:tcW w:w="464" w:type="dxa"/>
          </w:tcPr>
          <w:p w14:paraId="4712FE5A" w14:textId="77777777" w:rsidR="005023B5" w:rsidRPr="000C3D9B" w:rsidRDefault="005023B5">
            <w:r w:rsidRPr="000C3D9B">
              <w:t>799</w:t>
            </w:r>
          </w:p>
        </w:tc>
        <w:tc>
          <w:tcPr>
            <w:tcW w:w="678" w:type="dxa"/>
          </w:tcPr>
          <w:p w14:paraId="258A2AEC" w14:textId="77777777" w:rsidR="005023B5" w:rsidRPr="000C3D9B" w:rsidRDefault="005023B5">
            <w:r w:rsidRPr="000C3D9B">
              <w:t>15428</w:t>
            </w:r>
          </w:p>
        </w:tc>
        <w:tc>
          <w:tcPr>
            <w:tcW w:w="954" w:type="dxa"/>
          </w:tcPr>
          <w:p w14:paraId="409D6CFC" w14:textId="77777777" w:rsidR="005023B5" w:rsidRPr="000C3D9B" w:rsidRDefault="005023B5">
            <w:r w:rsidRPr="000C3D9B">
              <w:t>Aima Javed</w:t>
            </w:r>
          </w:p>
        </w:tc>
        <w:tc>
          <w:tcPr>
            <w:tcW w:w="1087" w:type="dxa"/>
          </w:tcPr>
          <w:p w14:paraId="726AE3CC" w14:textId="77777777" w:rsidR="005023B5" w:rsidRPr="000C3D9B" w:rsidRDefault="005023B5">
            <w:r w:rsidRPr="000C3D9B">
              <w:t>AHMED JAVED</w:t>
            </w:r>
          </w:p>
        </w:tc>
        <w:tc>
          <w:tcPr>
            <w:tcW w:w="897" w:type="dxa"/>
          </w:tcPr>
          <w:p w14:paraId="09B20AAA" w14:textId="77777777" w:rsidR="005023B5" w:rsidRPr="000C3D9B" w:rsidRDefault="005023B5">
            <w:r w:rsidRPr="000C3D9B">
              <w:t>110638-P</w:t>
            </w:r>
          </w:p>
        </w:tc>
        <w:tc>
          <w:tcPr>
            <w:tcW w:w="776" w:type="dxa"/>
          </w:tcPr>
          <w:p w14:paraId="27243E9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481F7B4" w14:textId="77777777" w:rsidR="005023B5" w:rsidRPr="000C3D9B" w:rsidRDefault="005023B5">
            <w:r w:rsidRPr="000C3D9B">
              <w:t>14.183333</w:t>
            </w:r>
          </w:p>
        </w:tc>
        <w:tc>
          <w:tcPr>
            <w:tcW w:w="659" w:type="dxa"/>
          </w:tcPr>
          <w:p w14:paraId="79088DD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36DFC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C32B6D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09C699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B8C5EEA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7321F74B" w14:textId="77777777" w:rsidR="005023B5" w:rsidRPr="000C3D9B" w:rsidRDefault="005023B5">
            <w:r w:rsidRPr="000C3D9B">
              <w:t>46.063333</w:t>
            </w:r>
          </w:p>
        </w:tc>
      </w:tr>
      <w:tr w:rsidR="005023B5" w:rsidRPr="000C3D9B" w14:paraId="05A56DA9" w14:textId="77777777" w:rsidTr="007D56B9">
        <w:tc>
          <w:tcPr>
            <w:tcW w:w="464" w:type="dxa"/>
          </w:tcPr>
          <w:p w14:paraId="4D1FEF9C" w14:textId="77777777" w:rsidR="005023B5" w:rsidRPr="000C3D9B" w:rsidRDefault="005023B5">
            <w:r w:rsidRPr="000C3D9B">
              <w:t>800</w:t>
            </w:r>
          </w:p>
        </w:tc>
        <w:tc>
          <w:tcPr>
            <w:tcW w:w="678" w:type="dxa"/>
          </w:tcPr>
          <w:p w14:paraId="061E84E6" w14:textId="77777777" w:rsidR="005023B5" w:rsidRPr="000C3D9B" w:rsidRDefault="005023B5">
            <w:r w:rsidRPr="000C3D9B">
              <w:t>17216</w:t>
            </w:r>
          </w:p>
        </w:tc>
        <w:tc>
          <w:tcPr>
            <w:tcW w:w="954" w:type="dxa"/>
          </w:tcPr>
          <w:p w14:paraId="5BDD3056" w14:textId="77777777" w:rsidR="005023B5" w:rsidRPr="000C3D9B" w:rsidRDefault="005023B5">
            <w:r w:rsidRPr="000C3D9B">
              <w:t>Waqar Azeem</w:t>
            </w:r>
          </w:p>
        </w:tc>
        <w:tc>
          <w:tcPr>
            <w:tcW w:w="1087" w:type="dxa"/>
          </w:tcPr>
          <w:p w14:paraId="4F9449B4" w14:textId="77777777" w:rsidR="005023B5" w:rsidRPr="000C3D9B" w:rsidRDefault="005023B5">
            <w:r w:rsidRPr="000C3D9B">
              <w:t>Fayyaz Akbar</w:t>
            </w:r>
          </w:p>
        </w:tc>
        <w:tc>
          <w:tcPr>
            <w:tcW w:w="897" w:type="dxa"/>
          </w:tcPr>
          <w:p w14:paraId="06DC5EE7" w14:textId="77777777" w:rsidR="005023B5" w:rsidRPr="000C3D9B" w:rsidRDefault="005023B5">
            <w:r w:rsidRPr="000C3D9B">
              <w:t>111063-P</w:t>
            </w:r>
          </w:p>
        </w:tc>
        <w:tc>
          <w:tcPr>
            <w:tcW w:w="776" w:type="dxa"/>
          </w:tcPr>
          <w:p w14:paraId="3779327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F91EECD" w14:textId="77777777" w:rsidR="005023B5" w:rsidRPr="000C3D9B" w:rsidRDefault="005023B5">
            <w:r w:rsidRPr="000C3D9B">
              <w:t>14.816667</w:t>
            </w:r>
          </w:p>
        </w:tc>
        <w:tc>
          <w:tcPr>
            <w:tcW w:w="659" w:type="dxa"/>
          </w:tcPr>
          <w:p w14:paraId="5C82F3B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6CC3A4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3E563C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230BD6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2DEED89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6D4B87CB" w14:textId="77777777" w:rsidR="005023B5" w:rsidRPr="000C3D9B" w:rsidRDefault="005023B5">
            <w:r w:rsidRPr="000C3D9B">
              <w:t>46.056667</w:t>
            </w:r>
          </w:p>
        </w:tc>
      </w:tr>
      <w:tr w:rsidR="005023B5" w:rsidRPr="000C3D9B" w14:paraId="0179A672" w14:textId="77777777" w:rsidTr="007D56B9">
        <w:tc>
          <w:tcPr>
            <w:tcW w:w="464" w:type="dxa"/>
          </w:tcPr>
          <w:p w14:paraId="366CAA10" w14:textId="77777777" w:rsidR="005023B5" w:rsidRPr="000C3D9B" w:rsidRDefault="005023B5">
            <w:r w:rsidRPr="000C3D9B">
              <w:t>801</w:t>
            </w:r>
          </w:p>
        </w:tc>
        <w:tc>
          <w:tcPr>
            <w:tcW w:w="678" w:type="dxa"/>
          </w:tcPr>
          <w:p w14:paraId="3C8A2E89" w14:textId="77777777" w:rsidR="005023B5" w:rsidRPr="000C3D9B" w:rsidRDefault="005023B5">
            <w:r w:rsidRPr="000C3D9B">
              <w:t>16846</w:t>
            </w:r>
          </w:p>
        </w:tc>
        <w:tc>
          <w:tcPr>
            <w:tcW w:w="954" w:type="dxa"/>
          </w:tcPr>
          <w:p w14:paraId="1C280E05" w14:textId="77777777" w:rsidR="005023B5" w:rsidRPr="000C3D9B" w:rsidRDefault="005023B5">
            <w:r w:rsidRPr="000C3D9B">
              <w:t>Mahad Naeem</w:t>
            </w:r>
          </w:p>
        </w:tc>
        <w:tc>
          <w:tcPr>
            <w:tcW w:w="1087" w:type="dxa"/>
          </w:tcPr>
          <w:p w14:paraId="47AE9DE6" w14:textId="77777777" w:rsidR="005023B5" w:rsidRPr="000C3D9B" w:rsidRDefault="005023B5">
            <w:r w:rsidRPr="000C3D9B">
              <w:t>naeem ilyas qureshi</w:t>
            </w:r>
          </w:p>
        </w:tc>
        <w:tc>
          <w:tcPr>
            <w:tcW w:w="897" w:type="dxa"/>
          </w:tcPr>
          <w:p w14:paraId="10EC505B" w14:textId="77777777" w:rsidR="005023B5" w:rsidRPr="000C3D9B" w:rsidRDefault="005023B5">
            <w:r w:rsidRPr="000C3D9B">
              <w:t>109633-p</w:t>
            </w:r>
          </w:p>
        </w:tc>
        <w:tc>
          <w:tcPr>
            <w:tcW w:w="776" w:type="dxa"/>
          </w:tcPr>
          <w:p w14:paraId="4FA3A9D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4B6EC67" w14:textId="77777777" w:rsidR="005023B5" w:rsidRPr="000C3D9B" w:rsidRDefault="005023B5">
            <w:r w:rsidRPr="000C3D9B">
              <w:t>15.125</w:t>
            </w:r>
          </w:p>
        </w:tc>
        <w:tc>
          <w:tcPr>
            <w:tcW w:w="659" w:type="dxa"/>
          </w:tcPr>
          <w:p w14:paraId="089802B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ACCB0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1F6576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2843EF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718D08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2D3C684A" w14:textId="77777777" w:rsidR="005023B5" w:rsidRPr="000C3D9B" w:rsidRDefault="005023B5">
            <w:r w:rsidRPr="000C3D9B">
              <w:t>46.045</w:t>
            </w:r>
          </w:p>
        </w:tc>
      </w:tr>
      <w:tr w:rsidR="005023B5" w:rsidRPr="000C3D9B" w14:paraId="18F7451C" w14:textId="77777777" w:rsidTr="007D56B9">
        <w:tc>
          <w:tcPr>
            <w:tcW w:w="464" w:type="dxa"/>
          </w:tcPr>
          <w:p w14:paraId="32F3026F" w14:textId="77777777" w:rsidR="005023B5" w:rsidRPr="000C3D9B" w:rsidRDefault="005023B5">
            <w:r w:rsidRPr="000C3D9B">
              <w:t>802</w:t>
            </w:r>
          </w:p>
        </w:tc>
        <w:tc>
          <w:tcPr>
            <w:tcW w:w="678" w:type="dxa"/>
          </w:tcPr>
          <w:p w14:paraId="4A1282D9" w14:textId="77777777" w:rsidR="005023B5" w:rsidRPr="000C3D9B" w:rsidRDefault="005023B5">
            <w:r w:rsidRPr="000C3D9B">
              <w:t>485</w:t>
            </w:r>
          </w:p>
        </w:tc>
        <w:tc>
          <w:tcPr>
            <w:tcW w:w="954" w:type="dxa"/>
          </w:tcPr>
          <w:p w14:paraId="43328D5B" w14:textId="77777777" w:rsidR="005023B5" w:rsidRPr="000C3D9B" w:rsidRDefault="005023B5">
            <w:r w:rsidRPr="000C3D9B">
              <w:t>Ayesha Rasool</w:t>
            </w:r>
          </w:p>
        </w:tc>
        <w:tc>
          <w:tcPr>
            <w:tcW w:w="1087" w:type="dxa"/>
          </w:tcPr>
          <w:p w14:paraId="0565C3B0" w14:textId="77777777" w:rsidR="005023B5" w:rsidRPr="000C3D9B" w:rsidRDefault="005023B5">
            <w:r w:rsidRPr="000C3D9B">
              <w:t>Altaf Rasool Shahid</w:t>
            </w:r>
          </w:p>
        </w:tc>
        <w:tc>
          <w:tcPr>
            <w:tcW w:w="897" w:type="dxa"/>
          </w:tcPr>
          <w:p w14:paraId="2C10F26F" w14:textId="77777777" w:rsidR="005023B5" w:rsidRPr="000C3D9B" w:rsidRDefault="005023B5">
            <w:r w:rsidRPr="000C3D9B">
              <w:t>97984-P</w:t>
            </w:r>
          </w:p>
        </w:tc>
        <w:tc>
          <w:tcPr>
            <w:tcW w:w="776" w:type="dxa"/>
          </w:tcPr>
          <w:p w14:paraId="7AB11E6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7E8255D" w14:textId="77777777" w:rsidR="005023B5" w:rsidRPr="000C3D9B" w:rsidRDefault="005023B5">
            <w:r w:rsidRPr="000C3D9B">
              <w:t>14.775</w:t>
            </w:r>
          </w:p>
        </w:tc>
        <w:tc>
          <w:tcPr>
            <w:tcW w:w="659" w:type="dxa"/>
          </w:tcPr>
          <w:p w14:paraId="1FEE59C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5F7A81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8F7A6E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FCA1EF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812D506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05834B95" w14:textId="77777777" w:rsidR="005023B5" w:rsidRPr="000C3D9B" w:rsidRDefault="005023B5">
            <w:r w:rsidRPr="000C3D9B">
              <w:t>46.015</w:t>
            </w:r>
          </w:p>
        </w:tc>
      </w:tr>
      <w:tr w:rsidR="005023B5" w:rsidRPr="000C3D9B" w14:paraId="7A1B9CC4" w14:textId="77777777" w:rsidTr="007D56B9">
        <w:tc>
          <w:tcPr>
            <w:tcW w:w="464" w:type="dxa"/>
          </w:tcPr>
          <w:p w14:paraId="6122FC91" w14:textId="77777777" w:rsidR="005023B5" w:rsidRPr="000C3D9B" w:rsidRDefault="005023B5">
            <w:r w:rsidRPr="000C3D9B">
              <w:t>803</w:t>
            </w:r>
          </w:p>
        </w:tc>
        <w:tc>
          <w:tcPr>
            <w:tcW w:w="678" w:type="dxa"/>
          </w:tcPr>
          <w:p w14:paraId="23EC7CDD" w14:textId="77777777" w:rsidR="005023B5" w:rsidRPr="000C3D9B" w:rsidRDefault="005023B5">
            <w:r w:rsidRPr="000C3D9B">
              <w:t>7031</w:t>
            </w:r>
          </w:p>
        </w:tc>
        <w:tc>
          <w:tcPr>
            <w:tcW w:w="954" w:type="dxa"/>
          </w:tcPr>
          <w:p w14:paraId="427EEC5F" w14:textId="77777777" w:rsidR="005023B5" w:rsidRPr="000C3D9B" w:rsidRDefault="005023B5">
            <w:r w:rsidRPr="000C3D9B">
              <w:t>Saher Munir</w:t>
            </w:r>
          </w:p>
        </w:tc>
        <w:tc>
          <w:tcPr>
            <w:tcW w:w="1087" w:type="dxa"/>
          </w:tcPr>
          <w:p w14:paraId="1A3EDA4C" w14:textId="77777777" w:rsidR="005023B5" w:rsidRPr="000C3D9B" w:rsidRDefault="005023B5">
            <w:r w:rsidRPr="000C3D9B">
              <w:t>Muhammad Munir</w:t>
            </w:r>
          </w:p>
        </w:tc>
        <w:tc>
          <w:tcPr>
            <w:tcW w:w="897" w:type="dxa"/>
          </w:tcPr>
          <w:p w14:paraId="78494AA8" w14:textId="77777777" w:rsidR="005023B5" w:rsidRPr="000C3D9B" w:rsidRDefault="005023B5">
            <w:r w:rsidRPr="000C3D9B">
              <w:t>101824-P</w:t>
            </w:r>
          </w:p>
        </w:tc>
        <w:tc>
          <w:tcPr>
            <w:tcW w:w="776" w:type="dxa"/>
          </w:tcPr>
          <w:p w14:paraId="6384DCE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B1C4D28" w14:textId="77777777" w:rsidR="005023B5" w:rsidRPr="000C3D9B" w:rsidRDefault="005023B5">
            <w:r w:rsidRPr="000C3D9B">
              <w:t>14.775</w:t>
            </w:r>
          </w:p>
        </w:tc>
        <w:tc>
          <w:tcPr>
            <w:tcW w:w="659" w:type="dxa"/>
          </w:tcPr>
          <w:p w14:paraId="07C8E84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18493A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62285E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576D26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A72355E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0A765EB3" w14:textId="77777777" w:rsidR="005023B5" w:rsidRPr="000C3D9B" w:rsidRDefault="005023B5">
            <w:r w:rsidRPr="000C3D9B">
              <w:t>46.015</w:t>
            </w:r>
          </w:p>
        </w:tc>
      </w:tr>
      <w:tr w:rsidR="005023B5" w:rsidRPr="000C3D9B" w14:paraId="499F77E8" w14:textId="77777777" w:rsidTr="007D56B9">
        <w:tc>
          <w:tcPr>
            <w:tcW w:w="464" w:type="dxa"/>
          </w:tcPr>
          <w:p w14:paraId="1059FDB2" w14:textId="77777777" w:rsidR="005023B5" w:rsidRPr="000C3D9B" w:rsidRDefault="005023B5">
            <w:r w:rsidRPr="000C3D9B">
              <w:t>804</w:t>
            </w:r>
          </w:p>
        </w:tc>
        <w:tc>
          <w:tcPr>
            <w:tcW w:w="678" w:type="dxa"/>
          </w:tcPr>
          <w:p w14:paraId="6C035F86" w14:textId="77777777" w:rsidR="005023B5" w:rsidRPr="000C3D9B" w:rsidRDefault="005023B5">
            <w:r w:rsidRPr="000C3D9B">
              <w:t>17640</w:t>
            </w:r>
          </w:p>
        </w:tc>
        <w:tc>
          <w:tcPr>
            <w:tcW w:w="954" w:type="dxa"/>
          </w:tcPr>
          <w:p w14:paraId="58748214" w14:textId="77777777" w:rsidR="005023B5" w:rsidRPr="000C3D9B" w:rsidRDefault="005023B5">
            <w:r w:rsidRPr="000C3D9B">
              <w:t>Sara Shabbir</w:t>
            </w:r>
          </w:p>
        </w:tc>
        <w:tc>
          <w:tcPr>
            <w:tcW w:w="1087" w:type="dxa"/>
          </w:tcPr>
          <w:p w14:paraId="08AF1069" w14:textId="77777777" w:rsidR="005023B5" w:rsidRPr="000C3D9B" w:rsidRDefault="005023B5">
            <w:r w:rsidRPr="000C3D9B">
              <w:t>Muhammad Shabbir</w:t>
            </w:r>
          </w:p>
        </w:tc>
        <w:tc>
          <w:tcPr>
            <w:tcW w:w="897" w:type="dxa"/>
          </w:tcPr>
          <w:p w14:paraId="3F154923" w14:textId="77777777" w:rsidR="005023B5" w:rsidRPr="000C3D9B" w:rsidRDefault="005023B5">
            <w:r w:rsidRPr="000C3D9B">
              <w:t>111554-P</w:t>
            </w:r>
          </w:p>
        </w:tc>
        <w:tc>
          <w:tcPr>
            <w:tcW w:w="776" w:type="dxa"/>
          </w:tcPr>
          <w:p w14:paraId="550B6BD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2347B75" w14:textId="77777777" w:rsidR="005023B5" w:rsidRPr="000C3D9B" w:rsidRDefault="005023B5">
            <w:r w:rsidRPr="000C3D9B">
              <w:t>14.133333</w:t>
            </w:r>
          </w:p>
        </w:tc>
        <w:tc>
          <w:tcPr>
            <w:tcW w:w="659" w:type="dxa"/>
          </w:tcPr>
          <w:p w14:paraId="2271105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68DD05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97DC26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8973FB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72EFBE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3D643DB1" w14:textId="77777777" w:rsidR="005023B5" w:rsidRPr="000C3D9B" w:rsidRDefault="005023B5">
            <w:r w:rsidRPr="000C3D9B">
              <w:t>46.013333</w:t>
            </w:r>
          </w:p>
        </w:tc>
      </w:tr>
      <w:tr w:rsidR="005023B5" w:rsidRPr="000C3D9B" w14:paraId="3A50ECF8" w14:textId="77777777" w:rsidTr="007D56B9">
        <w:tc>
          <w:tcPr>
            <w:tcW w:w="464" w:type="dxa"/>
          </w:tcPr>
          <w:p w14:paraId="05C7D980" w14:textId="77777777" w:rsidR="005023B5" w:rsidRPr="000C3D9B" w:rsidRDefault="005023B5">
            <w:r w:rsidRPr="000C3D9B">
              <w:t>805</w:t>
            </w:r>
          </w:p>
        </w:tc>
        <w:tc>
          <w:tcPr>
            <w:tcW w:w="678" w:type="dxa"/>
          </w:tcPr>
          <w:p w14:paraId="0DBF4239" w14:textId="77777777" w:rsidR="005023B5" w:rsidRPr="000C3D9B" w:rsidRDefault="005023B5">
            <w:r w:rsidRPr="000C3D9B">
              <w:t>17891</w:t>
            </w:r>
          </w:p>
        </w:tc>
        <w:tc>
          <w:tcPr>
            <w:tcW w:w="954" w:type="dxa"/>
          </w:tcPr>
          <w:p w14:paraId="7D5C3ED9" w14:textId="77777777" w:rsidR="005023B5" w:rsidRPr="000C3D9B" w:rsidRDefault="005023B5">
            <w:r w:rsidRPr="000C3D9B">
              <w:t>Naila Akbar</w:t>
            </w:r>
          </w:p>
        </w:tc>
        <w:tc>
          <w:tcPr>
            <w:tcW w:w="1087" w:type="dxa"/>
          </w:tcPr>
          <w:p w14:paraId="56E4093C" w14:textId="77777777" w:rsidR="005023B5" w:rsidRPr="000C3D9B" w:rsidRDefault="005023B5">
            <w:r w:rsidRPr="000C3D9B">
              <w:t>Muhammad Akbar</w:t>
            </w:r>
          </w:p>
        </w:tc>
        <w:tc>
          <w:tcPr>
            <w:tcW w:w="897" w:type="dxa"/>
          </w:tcPr>
          <w:p w14:paraId="05432D20" w14:textId="77777777" w:rsidR="005023B5" w:rsidRPr="000C3D9B" w:rsidRDefault="005023B5">
            <w:r w:rsidRPr="000C3D9B">
              <w:t>99149-P</w:t>
            </w:r>
          </w:p>
        </w:tc>
        <w:tc>
          <w:tcPr>
            <w:tcW w:w="776" w:type="dxa"/>
          </w:tcPr>
          <w:p w14:paraId="54CA5FC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2CA0F77" w14:textId="77777777" w:rsidR="005023B5" w:rsidRPr="000C3D9B" w:rsidRDefault="005023B5">
            <w:r w:rsidRPr="000C3D9B">
              <w:t>13.0</w:t>
            </w:r>
          </w:p>
        </w:tc>
        <w:tc>
          <w:tcPr>
            <w:tcW w:w="659" w:type="dxa"/>
          </w:tcPr>
          <w:p w14:paraId="4CC039D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577153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475B659" w14:textId="77777777" w:rsidR="005023B5" w:rsidRPr="000C3D9B" w:rsidRDefault="005023B5">
            <w:r w:rsidRPr="000C3D9B">
              <w:t>3.666667</w:t>
            </w:r>
          </w:p>
        </w:tc>
        <w:tc>
          <w:tcPr>
            <w:tcW w:w="656" w:type="dxa"/>
          </w:tcPr>
          <w:p w14:paraId="72E1463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7500D5D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651D9102" w14:textId="77777777" w:rsidR="005023B5" w:rsidRPr="000C3D9B" w:rsidRDefault="005023B5">
            <w:r w:rsidRPr="000C3D9B">
              <w:t>45.986667</w:t>
            </w:r>
          </w:p>
        </w:tc>
      </w:tr>
      <w:tr w:rsidR="005023B5" w:rsidRPr="000C3D9B" w14:paraId="0C52F559" w14:textId="77777777" w:rsidTr="007D56B9">
        <w:tc>
          <w:tcPr>
            <w:tcW w:w="464" w:type="dxa"/>
          </w:tcPr>
          <w:p w14:paraId="4D9FA781" w14:textId="77777777" w:rsidR="005023B5" w:rsidRPr="000C3D9B" w:rsidRDefault="005023B5">
            <w:r w:rsidRPr="000C3D9B">
              <w:t>806</w:t>
            </w:r>
          </w:p>
        </w:tc>
        <w:tc>
          <w:tcPr>
            <w:tcW w:w="678" w:type="dxa"/>
          </w:tcPr>
          <w:p w14:paraId="5B0D912B" w14:textId="77777777" w:rsidR="005023B5" w:rsidRPr="000C3D9B" w:rsidRDefault="005023B5">
            <w:r w:rsidRPr="000C3D9B">
              <w:t>18033</w:t>
            </w:r>
          </w:p>
        </w:tc>
        <w:tc>
          <w:tcPr>
            <w:tcW w:w="954" w:type="dxa"/>
          </w:tcPr>
          <w:p w14:paraId="3286F307" w14:textId="77777777" w:rsidR="005023B5" w:rsidRPr="000C3D9B" w:rsidRDefault="005023B5">
            <w:r w:rsidRPr="000C3D9B">
              <w:t>Momal Fatima</w:t>
            </w:r>
          </w:p>
        </w:tc>
        <w:tc>
          <w:tcPr>
            <w:tcW w:w="1087" w:type="dxa"/>
          </w:tcPr>
          <w:p w14:paraId="7E2631F3" w14:textId="77777777" w:rsidR="005023B5" w:rsidRPr="000C3D9B" w:rsidRDefault="005023B5">
            <w:r w:rsidRPr="000C3D9B">
              <w:t>Mukhtar Ahmad</w:t>
            </w:r>
          </w:p>
        </w:tc>
        <w:tc>
          <w:tcPr>
            <w:tcW w:w="897" w:type="dxa"/>
          </w:tcPr>
          <w:p w14:paraId="1A573263" w14:textId="77777777" w:rsidR="005023B5" w:rsidRPr="000C3D9B" w:rsidRDefault="005023B5">
            <w:r w:rsidRPr="000C3D9B">
              <w:t xml:space="preserve">112400-P </w:t>
            </w:r>
          </w:p>
        </w:tc>
        <w:tc>
          <w:tcPr>
            <w:tcW w:w="776" w:type="dxa"/>
          </w:tcPr>
          <w:p w14:paraId="6958AAC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9B851C" w14:textId="77777777" w:rsidR="005023B5" w:rsidRPr="000C3D9B" w:rsidRDefault="005023B5">
            <w:r w:rsidRPr="000C3D9B">
              <w:t>15.4625</w:t>
            </w:r>
          </w:p>
        </w:tc>
        <w:tc>
          <w:tcPr>
            <w:tcW w:w="659" w:type="dxa"/>
          </w:tcPr>
          <w:p w14:paraId="2E4E323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E9B79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9359BAA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68A180E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6DA1374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47290934" w14:textId="77777777" w:rsidR="005023B5" w:rsidRPr="000C3D9B" w:rsidRDefault="005023B5">
            <w:r w:rsidRPr="000C3D9B">
              <w:t>45.9625</w:t>
            </w:r>
          </w:p>
        </w:tc>
      </w:tr>
      <w:tr w:rsidR="005023B5" w:rsidRPr="000C3D9B" w14:paraId="7331278E" w14:textId="77777777" w:rsidTr="007D56B9">
        <w:tc>
          <w:tcPr>
            <w:tcW w:w="464" w:type="dxa"/>
          </w:tcPr>
          <w:p w14:paraId="659B088F" w14:textId="77777777" w:rsidR="005023B5" w:rsidRPr="000C3D9B" w:rsidRDefault="005023B5">
            <w:r w:rsidRPr="000C3D9B">
              <w:t>807</w:t>
            </w:r>
          </w:p>
        </w:tc>
        <w:tc>
          <w:tcPr>
            <w:tcW w:w="678" w:type="dxa"/>
          </w:tcPr>
          <w:p w14:paraId="2C51C390" w14:textId="77777777" w:rsidR="005023B5" w:rsidRPr="000C3D9B" w:rsidRDefault="005023B5">
            <w:r w:rsidRPr="000C3D9B">
              <w:t>15818</w:t>
            </w:r>
          </w:p>
        </w:tc>
        <w:tc>
          <w:tcPr>
            <w:tcW w:w="954" w:type="dxa"/>
          </w:tcPr>
          <w:p w14:paraId="57C82D9F" w14:textId="77777777" w:rsidR="005023B5" w:rsidRPr="000C3D9B" w:rsidRDefault="005023B5">
            <w:r w:rsidRPr="000C3D9B">
              <w:t>Javairia Makhdoom</w:t>
            </w:r>
          </w:p>
        </w:tc>
        <w:tc>
          <w:tcPr>
            <w:tcW w:w="1087" w:type="dxa"/>
          </w:tcPr>
          <w:p w14:paraId="358B2373" w14:textId="77777777" w:rsidR="005023B5" w:rsidRPr="000C3D9B" w:rsidRDefault="005023B5">
            <w:r w:rsidRPr="000C3D9B">
              <w:t>Khawaja Makhdoom Rasheed</w:t>
            </w:r>
          </w:p>
        </w:tc>
        <w:tc>
          <w:tcPr>
            <w:tcW w:w="897" w:type="dxa"/>
          </w:tcPr>
          <w:p w14:paraId="35DBC1D4" w14:textId="77777777" w:rsidR="005023B5" w:rsidRPr="000C3D9B" w:rsidRDefault="005023B5">
            <w:r w:rsidRPr="000C3D9B">
              <w:t>101371-p</w:t>
            </w:r>
          </w:p>
        </w:tc>
        <w:tc>
          <w:tcPr>
            <w:tcW w:w="776" w:type="dxa"/>
          </w:tcPr>
          <w:p w14:paraId="1DBF4AA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EA08D7D" w14:textId="77777777" w:rsidR="005023B5" w:rsidRPr="000C3D9B" w:rsidRDefault="005023B5">
            <w:r w:rsidRPr="000C3D9B">
              <w:t>13.441667</w:t>
            </w:r>
          </w:p>
        </w:tc>
        <w:tc>
          <w:tcPr>
            <w:tcW w:w="659" w:type="dxa"/>
          </w:tcPr>
          <w:p w14:paraId="0060C88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BFAC8C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EF44D6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D4B81D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4C06813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74657472" w14:textId="77777777" w:rsidR="005023B5" w:rsidRPr="000C3D9B" w:rsidRDefault="005023B5">
            <w:r w:rsidRPr="000C3D9B">
              <w:t>45.961667</w:t>
            </w:r>
          </w:p>
        </w:tc>
      </w:tr>
      <w:tr w:rsidR="005023B5" w:rsidRPr="000C3D9B" w14:paraId="5B4C0AE8" w14:textId="77777777" w:rsidTr="007D56B9">
        <w:tc>
          <w:tcPr>
            <w:tcW w:w="464" w:type="dxa"/>
          </w:tcPr>
          <w:p w14:paraId="3FC77363" w14:textId="77777777" w:rsidR="005023B5" w:rsidRPr="000C3D9B" w:rsidRDefault="005023B5">
            <w:r w:rsidRPr="000C3D9B">
              <w:t>808</w:t>
            </w:r>
          </w:p>
        </w:tc>
        <w:tc>
          <w:tcPr>
            <w:tcW w:w="678" w:type="dxa"/>
          </w:tcPr>
          <w:p w14:paraId="03E73510" w14:textId="77777777" w:rsidR="005023B5" w:rsidRPr="000C3D9B" w:rsidRDefault="005023B5">
            <w:r w:rsidRPr="000C3D9B">
              <w:t>20158</w:t>
            </w:r>
          </w:p>
        </w:tc>
        <w:tc>
          <w:tcPr>
            <w:tcW w:w="954" w:type="dxa"/>
          </w:tcPr>
          <w:p w14:paraId="57EB56C4" w14:textId="77777777" w:rsidR="005023B5" w:rsidRPr="000C3D9B" w:rsidRDefault="005023B5">
            <w:r w:rsidRPr="000C3D9B">
              <w:t>Sumia Ashraf</w:t>
            </w:r>
          </w:p>
        </w:tc>
        <w:tc>
          <w:tcPr>
            <w:tcW w:w="1087" w:type="dxa"/>
          </w:tcPr>
          <w:p w14:paraId="7A6C80A1" w14:textId="77777777" w:rsidR="005023B5" w:rsidRPr="000C3D9B" w:rsidRDefault="005023B5">
            <w:r w:rsidRPr="000C3D9B">
              <w:t>Muhammad Sultan Mahmood</w:t>
            </w:r>
          </w:p>
        </w:tc>
        <w:tc>
          <w:tcPr>
            <w:tcW w:w="897" w:type="dxa"/>
          </w:tcPr>
          <w:p w14:paraId="2F8FA21E" w14:textId="77777777" w:rsidR="005023B5" w:rsidRPr="000C3D9B" w:rsidRDefault="005023B5">
            <w:r w:rsidRPr="000C3D9B">
              <w:t>95267-P</w:t>
            </w:r>
          </w:p>
        </w:tc>
        <w:tc>
          <w:tcPr>
            <w:tcW w:w="776" w:type="dxa"/>
          </w:tcPr>
          <w:p w14:paraId="3F8B008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29F6EB1" w14:textId="77777777" w:rsidR="005023B5" w:rsidRPr="000C3D9B" w:rsidRDefault="005023B5">
            <w:r w:rsidRPr="000C3D9B">
              <w:t>15.13913</w:t>
            </w:r>
          </w:p>
        </w:tc>
        <w:tc>
          <w:tcPr>
            <w:tcW w:w="659" w:type="dxa"/>
          </w:tcPr>
          <w:p w14:paraId="4966529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7C5AD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EB55247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4D2250E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887537D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3A9AAF83" w14:textId="77777777" w:rsidR="005023B5" w:rsidRPr="000C3D9B" w:rsidRDefault="005023B5">
            <w:r w:rsidRPr="000C3D9B">
              <w:t>45.95913</w:t>
            </w:r>
          </w:p>
        </w:tc>
      </w:tr>
      <w:tr w:rsidR="005023B5" w:rsidRPr="000C3D9B" w14:paraId="64FB5AD9" w14:textId="77777777" w:rsidTr="007D56B9">
        <w:tc>
          <w:tcPr>
            <w:tcW w:w="464" w:type="dxa"/>
          </w:tcPr>
          <w:p w14:paraId="0F4B49B7" w14:textId="77777777" w:rsidR="005023B5" w:rsidRPr="000C3D9B" w:rsidRDefault="005023B5">
            <w:r w:rsidRPr="000C3D9B">
              <w:t>809</w:t>
            </w:r>
          </w:p>
        </w:tc>
        <w:tc>
          <w:tcPr>
            <w:tcW w:w="678" w:type="dxa"/>
          </w:tcPr>
          <w:p w14:paraId="6072CE28" w14:textId="77777777" w:rsidR="005023B5" w:rsidRPr="000C3D9B" w:rsidRDefault="005023B5">
            <w:r w:rsidRPr="000C3D9B">
              <w:t>15646</w:t>
            </w:r>
          </w:p>
        </w:tc>
        <w:tc>
          <w:tcPr>
            <w:tcW w:w="954" w:type="dxa"/>
          </w:tcPr>
          <w:p w14:paraId="2F5BD03D" w14:textId="77777777" w:rsidR="005023B5" w:rsidRPr="000C3D9B" w:rsidRDefault="005023B5">
            <w:r w:rsidRPr="000C3D9B">
              <w:t>Muhammad Amir Shahzad</w:t>
            </w:r>
          </w:p>
        </w:tc>
        <w:tc>
          <w:tcPr>
            <w:tcW w:w="1087" w:type="dxa"/>
          </w:tcPr>
          <w:p w14:paraId="705089BA" w14:textId="77777777" w:rsidR="005023B5" w:rsidRPr="000C3D9B" w:rsidRDefault="005023B5">
            <w:r w:rsidRPr="000C3D9B">
              <w:t>Abdul qayum</w:t>
            </w:r>
          </w:p>
        </w:tc>
        <w:tc>
          <w:tcPr>
            <w:tcW w:w="897" w:type="dxa"/>
          </w:tcPr>
          <w:p w14:paraId="5CC08F0B" w14:textId="77777777" w:rsidR="005023B5" w:rsidRPr="000C3D9B" w:rsidRDefault="005023B5">
            <w:r w:rsidRPr="000C3D9B">
              <w:t>102644-P</w:t>
            </w:r>
          </w:p>
        </w:tc>
        <w:tc>
          <w:tcPr>
            <w:tcW w:w="776" w:type="dxa"/>
          </w:tcPr>
          <w:p w14:paraId="44B505E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FB0B28E" w14:textId="77777777" w:rsidR="005023B5" w:rsidRPr="000C3D9B" w:rsidRDefault="005023B5">
            <w:r w:rsidRPr="000C3D9B">
              <w:t>15.445</w:t>
            </w:r>
          </w:p>
        </w:tc>
        <w:tc>
          <w:tcPr>
            <w:tcW w:w="659" w:type="dxa"/>
          </w:tcPr>
          <w:p w14:paraId="68BED58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C12F4F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E4C556F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51767C0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98130B9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C36FFAC" w14:textId="77777777" w:rsidR="005023B5" w:rsidRPr="000C3D9B" w:rsidRDefault="005023B5">
            <w:r w:rsidRPr="000C3D9B">
              <w:t>45.945</w:t>
            </w:r>
          </w:p>
        </w:tc>
      </w:tr>
      <w:tr w:rsidR="005023B5" w:rsidRPr="000C3D9B" w14:paraId="52FAF62E" w14:textId="77777777" w:rsidTr="007D56B9">
        <w:tc>
          <w:tcPr>
            <w:tcW w:w="464" w:type="dxa"/>
          </w:tcPr>
          <w:p w14:paraId="19D9304B" w14:textId="77777777" w:rsidR="005023B5" w:rsidRPr="000C3D9B" w:rsidRDefault="005023B5">
            <w:r w:rsidRPr="000C3D9B">
              <w:t>810</w:t>
            </w:r>
          </w:p>
        </w:tc>
        <w:tc>
          <w:tcPr>
            <w:tcW w:w="678" w:type="dxa"/>
          </w:tcPr>
          <w:p w14:paraId="2A012487" w14:textId="77777777" w:rsidR="005023B5" w:rsidRPr="000C3D9B" w:rsidRDefault="005023B5">
            <w:r w:rsidRPr="000C3D9B">
              <w:t>3833</w:t>
            </w:r>
          </w:p>
        </w:tc>
        <w:tc>
          <w:tcPr>
            <w:tcW w:w="954" w:type="dxa"/>
          </w:tcPr>
          <w:p w14:paraId="08E324FD" w14:textId="77777777" w:rsidR="005023B5" w:rsidRPr="000C3D9B" w:rsidRDefault="005023B5">
            <w:r w:rsidRPr="000C3D9B">
              <w:t>Nubesha Quraish</w:t>
            </w:r>
          </w:p>
        </w:tc>
        <w:tc>
          <w:tcPr>
            <w:tcW w:w="1087" w:type="dxa"/>
          </w:tcPr>
          <w:p w14:paraId="0D0EBE80" w14:textId="77777777" w:rsidR="005023B5" w:rsidRPr="000C3D9B" w:rsidRDefault="005023B5">
            <w:r w:rsidRPr="000C3D9B">
              <w:t>Rana Tahir</w:t>
            </w:r>
          </w:p>
        </w:tc>
        <w:tc>
          <w:tcPr>
            <w:tcW w:w="897" w:type="dxa"/>
          </w:tcPr>
          <w:p w14:paraId="09AEFE02" w14:textId="77777777" w:rsidR="005023B5" w:rsidRPr="000C3D9B" w:rsidRDefault="005023B5">
            <w:r w:rsidRPr="000C3D9B">
              <w:t>97467-P</w:t>
            </w:r>
          </w:p>
        </w:tc>
        <w:tc>
          <w:tcPr>
            <w:tcW w:w="776" w:type="dxa"/>
          </w:tcPr>
          <w:p w14:paraId="2BCFDE0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852F18" w14:textId="77777777" w:rsidR="005023B5" w:rsidRPr="000C3D9B" w:rsidRDefault="005023B5">
            <w:r w:rsidRPr="000C3D9B">
              <w:t>14.620833</w:t>
            </w:r>
          </w:p>
        </w:tc>
        <w:tc>
          <w:tcPr>
            <w:tcW w:w="659" w:type="dxa"/>
          </w:tcPr>
          <w:p w14:paraId="706C9E4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0125F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1197D12" w14:textId="77777777" w:rsidR="005023B5" w:rsidRPr="000C3D9B" w:rsidRDefault="005023B5">
            <w:r w:rsidRPr="000C3D9B">
              <w:t>4.5</w:t>
            </w:r>
          </w:p>
        </w:tc>
        <w:tc>
          <w:tcPr>
            <w:tcW w:w="656" w:type="dxa"/>
          </w:tcPr>
          <w:p w14:paraId="59DFF24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F5F8135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0DECDD85" w14:textId="77777777" w:rsidR="005023B5" w:rsidRPr="000C3D9B" w:rsidRDefault="005023B5">
            <w:r w:rsidRPr="000C3D9B">
              <w:t>45.940833</w:t>
            </w:r>
          </w:p>
        </w:tc>
      </w:tr>
      <w:tr w:rsidR="005023B5" w:rsidRPr="000C3D9B" w14:paraId="37AA9AE5" w14:textId="77777777" w:rsidTr="007D56B9">
        <w:tc>
          <w:tcPr>
            <w:tcW w:w="464" w:type="dxa"/>
          </w:tcPr>
          <w:p w14:paraId="00C32BC4" w14:textId="77777777" w:rsidR="005023B5" w:rsidRPr="000C3D9B" w:rsidRDefault="005023B5">
            <w:r w:rsidRPr="000C3D9B">
              <w:t>811</w:t>
            </w:r>
          </w:p>
        </w:tc>
        <w:tc>
          <w:tcPr>
            <w:tcW w:w="678" w:type="dxa"/>
          </w:tcPr>
          <w:p w14:paraId="0A0596FC" w14:textId="77777777" w:rsidR="005023B5" w:rsidRPr="000C3D9B" w:rsidRDefault="005023B5">
            <w:r w:rsidRPr="000C3D9B">
              <w:t>18775</w:t>
            </w:r>
          </w:p>
        </w:tc>
        <w:tc>
          <w:tcPr>
            <w:tcW w:w="954" w:type="dxa"/>
          </w:tcPr>
          <w:p w14:paraId="137DECEF" w14:textId="77777777" w:rsidR="005023B5" w:rsidRPr="000C3D9B" w:rsidRDefault="005023B5">
            <w:r w:rsidRPr="000C3D9B">
              <w:t xml:space="preserve">Muhammad </w:t>
            </w:r>
            <w:r w:rsidRPr="000C3D9B">
              <w:lastRenderedPageBreak/>
              <w:t>Luqman Afzal</w:t>
            </w:r>
          </w:p>
        </w:tc>
        <w:tc>
          <w:tcPr>
            <w:tcW w:w="1087" w:type="dxa"/>
          </w:tcPr>
          <w:p w14:paraId="60F746D1" w14:textId="77777777" w:rsidR="005023B5" w:rsidRPr="000C3D9B" w:rsidRDefault="005023B5">
            <w:r w:rsidRPr="000C3D9B">
              <w:lastRenderedPageBreak/>
              <w:t xml:space="preserve">Muhammad  </w:t>
            </w:r>
            <w:r w:rsidRPr="000C3D9B">
              <w:lastRenderedPageBreak/>
              <w:t>Afzal</w:t>
            </w:r>
          </w:p>
        </w:tc>
        <w:tc>
          <w:tcPr>
            <w:tcW w:w="897" w:type="dxa"/>
          </w:tcPr>
          <w:p w14:paraId="0964B066" w14:textId="77777777" w:rsidR="005023B5" w:rsidRPr="000C3D9B" w:rsidRDefault="005023B5">
            <w:r w:rsidRPr="000C3D9B">
              <w:lastRenderedPageBreak/>
              <w:t>113802-P</w:t>
            </w:r>
          </w:p>
        </w:tc>
        <w:tc>
          <w:tcPr>
            <w:tcW w:w="776" w:type="dxa"/>
          </w:tcPr>
          <w:p w14:paraId="1FA3E6B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D7F9BC" w14:textId="77777777" w:rsidR="005023B5" w:rsidRPr="000C3D9B" w:rsidRDefault="005023B5">
            <w:r w:rsidRPr="000C3D9B">
              <w:t>13.4083</w:t>
            </w:r>
            <w:r w:rsidRPr="000C3D9B">
              <w:lastRenderedPageBreak/>
              <w:t>33</w:t>
            </w:r>
          </w:p>
        </w:tc>
        <w:tc>
          <w:tcPr>
            <w:tcW w:w="659" w:type="dxa"/>
          </w:tcPr>
          <w:p w14:paraId="1194A506" w14:textId="77777777" w:rsidR="005023B5" w:rsidRPr="000C3D9B" w:rsidRDefault="005023B5">
            <w:r w:rsidRPr="000C3D9B">
              <w:lastRenderedPageBreak/>
              <w:t>0.0</w:t>
            </w:r>
          </w:p>
        </w:tc>
        <w:tc>
          <w:tcPr>
            <w:tcW w:w="518" w:type="dxa"/>
          </w:tcPr>
          <w:p w14:paraId="0E8B973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C360AF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04FF06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C6D2F1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67976FD8" w14:textId="77777777" w:rsidR="005023B5" w:rsidRPr="000C3D9B" w:rsidRDefault="005023B5">
            <w:r w:rsidRPr="000C3D9B">
              <w:t>45.9283</w:t>
            </w:r>
            <w:r w:rsidRPr="000C3D9B">
              <w:lastRenderedPageBreak/>
              <w:t>33</w:t>
            </w:r>
          </w:p>
        </w:tc>
      </w:tr>
      <w:tr w:rsidR="005023B5" w:rsidRPr="000C3D9B" w14:paraId="406B5681" w14:textId="77777777" w:rsidTr="007D56B9">
        <w:tc>
          <w:tcPr>
            <w:tcW w:w="464" w:type="dxa"/>
          </w:tcPr>
          <w:p w14:paraId="27050C79" w14:textId="77777777" w:rsidR="005023B5" w:rsidRPr="000C3D9B" w:rsidRDefault="005023B5">
            <w:r w:rsidRPr="000C3D9B">
              <w:lastRenderedPageBreak/>
              <w:t>812</w:t>
            </w:r>
          </w:p>
        </w:tc>
        <w:tc>
          <w:tcPr>
            <w:tcW w:w="678" w:type="dxa"/>
          </w:tcPr>
          <w:p w14:paraId="0CABCFF3" w14:textId="77777777" w:rsidR="005023B5" w:rsidRPr="000C3D9B" w:rsidRDefault="005023B5">
            <w:r w:rsidRPr="000C3D9B">
              <w:t>19037</w:t>
            </w:r>
          </w:p>
        </w:tc>
        <w:tc>
          <w:tcPr>
            <w:tcW w:w="954" w:type="dxa"/>
          </w:tcPr>
          <w:p w14:paraId="36554DAF" w14:textId="77777777" w:rsidR="005023B5" w:rsidRPr="000C3D9B" w:rsidRDefault="005023B5">
            <w:r w:rsidRPr="000C3D9B">
              <w:t>Sidra Mumtaz</w:t>
            </w:r>
          </w:p>
        </w:tc>
        <w:tc>
          <w:tcPr>
            <w:tcW w:w="1087" w:type="dxa"/>
          </w:tcPr>
          <w:p w14:paraId="0191F317" w14:textId="77777777" w:rsidR="005023B5" w:rsidRPr="000C3D9B" w:rsidRDefault="005023B5">
            <w:r w:rsidRPr="000C3D9B">
              <w:t xml:space="preserve">Mumtaz Ahmad </w:t>
            </w:r>
          </w:p>
        </w:tc>
        <w:tc>
          <w:tcPr>
            <w:tcW w:w="897" w:type="dxa"/>
          </w:tcPr>
          <w:p w14:paraId="57277BE4" w14:textId="77777777" w:rsidR="005023B5" w:rsidRPr="000C3D9B" w:rsidRDefault="005023B5">
            <w:r w:rsidRPr="000C3D9B">
              <w:t>105240-P</w:t>
            </w:r>
          </w:p>
        </w:tc>
        <w:tc>
          <w:tcPr>
            <w:tcW w:w="776" w:type="dxa"/>
          </w:tcPr>
          <w:p w14:paraId="5056709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F2A88BB" w14:textId="77777777" w:rsidR="005023B5" w:rsidRPr="000C3D9B" w:rsidRDefault="005023B5">
            <w:r w:rsidRPr="000C3D9B">
              <w:t>14.3</w:t>
            </w:r>
          </w:p>
        </w:tc>
        <w:tc>
          <w:tcPr>
            <w:tcW w:w="659" w:type="dxa"/>
          </w:tcPr>
          <w:p w14:paraId="3DCC3E0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74996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72E4F8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6AE981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0E3360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62D5D578" w14:textId="77777777" w:rsidR="005023B5" w:rsidRPr="000C3D9B" w:rsidRDefault="005023B5">
            <w:r w:rsidRPr="000C3D9B">
              <w:t>45.86</w:t>
            </w:r>
          </w:p>
        </w:tc>
      </w:tr>
      <w:tr w:rsidR="005023B5" w:rsidRPr="000C3D9B" w14:paraId="722BA494" w14:textId="77777777" w:rsidTr="007D56B9">
        <w:tc>
          <w:tcPr>
            <w:tcW w:w="464" w:type="dxa"/>
          </w:tcPr>
          <w:p w14:paraId="70E25AA4" w14:textId="77777777" w:rsidR="005023B5" w:rsidRPr="000C3D9B" w:rsidRDefault="005023B5">
            <w:r w:rsidRPr="000C3D9B">
              <w:t>813</w:t>
            </w:r>
          </w:p>
        </w:tc>
        <w:tc>
          <w:tcPr>
            <w:tcW w:w="678" w:type="dxa"/>
          </w:tcPr>
          <w:p w14:paraId="5D0D5A1E" w14:textId="77777777" w:rsidR="005023B5" w:rsidRPr="000C3D9B" w:rsidRDefault="005023B5">
            <w:r w:rsidRPr="000C3D9B">
              <w:t>18007</w:t>
            </w:r>
          </w:p>
        </w:tc>
        <w:tc>
          <w:tcPr>
            <w:tcW w:w="954" w:type="dxa"/>
          </w:tcPr>
          <w:p w14:paraId="6447239D" w14:textId="77777777" w:rsidR="005023B5" w:rsidRPr="000C3D9B" w:rsidRDefault="005023B5">
            <w:r w:rsidRPr="000C3D9B">
              <w:t>Dr. Hamza Mohsin</w:t>
            </w:r>
          </w:p>
        </w:tc>
        <w:tc>
          <w:tcPr>
            <w:tcW w:w="1087" w:type="dxa"/>
          </w:tcPr>
          <w:p w14:paraId="182E1B66" w14:textId="77777777" w:rsidR="005023B5" w:rsidRPr="000C3D9B" w:rsidRDefault="005023B5">
            <w:r w:rsidRPr="000C3D9B">
              <w:t>Muhammad Sultan Mohsin</w:t>
            </w:r>
          </w:p>
        </w:tc>
        <w:tc>
          <w:tcPr>
            <w:tcW w:w="897" w:type="dxa"/>
          </w:tcPr>
          <w:p w14:paraId="3BDDD7F8" w14:textId="77777777" w:rsidR="005023B5" w:rsidRPr="000C3D9B" w:rsidRDefault="005023B5">
            <w:r w:rsidRPr="000C3D9B">
              <w:t>113808-P</w:t>
            </w:r>
          </w:p>
        </w:tc>
        <w:tc>
          <w:tcPr>
            <w:tcW w:w="776" w:type="dxa"/>
          </w:tcPr>
          <w:p w14:paraId="1A5D6C8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D1876EB" w14:textId="77777777" w:rsidR="005023B5" w:rsidRPr="000C3D9B" w:rsidRDefault="005023B5">
            <w:r w:rsidRPr="000C3D9B">
              <w:t>12.4375</w:t>
            </w:r>
          </w:p>
        </w:tc>
        <w:tc>
          <w:tcPr>
            <w:tcW w:w="659" w:type="dxa"/>
          </w:tcPr>
          <w:p w14:paraId="7E96D7F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BE8A46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6F7022B" w14:textId="77777777" w:rsidR="005023B5" w:rsidRPr="000C3D9B" w:rsidRDefault="005023B5">
            <w:r w:rsidRPr="000C3D9B">
              <w:t>2.5</w:t>
            </w:r>
          </w:p>
        </w:tc>
        <w:tc>
          <w:tcPr>
            <w:tcW w:w="656" w:type="dxa"/>
          </w:tcPr>
          <w:p w14:paraId="6D1AF8D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ECA6744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75E8770A" w14:textId="77777777" w:rsidR="005023B5" w:rsidRPr="000C3D9B" w:rsidRDefault="005023B5">
            <w:r w:rsidRPr="000C3D9B">
              <w:t>45.8575</w:t>
            </w:r>
          </w:p>
        </w:tc>
      </w:tr>
      <w:tr w:rsidR="005023B5" w:rsidRPr="000C3D9B" w14:paraId="14352D4D" w14:textId="77777777" w:rsidTr="007D56B9">
        <w:tc>
          <w:tcPr>
            <w:tcW w:w="464" w:type="dxa"/>
          </w:tcPr>
          <w:p w14:paraId="0F55BBFA" w14:textId="77777777" w:rsidR="005023B5" w:rsidRPr="000C3D9B" w:rsidRDefault="005023B5">
            <w:r w:rsidRPr="000C3D9B">
              <w:t>814</w:t>
            </w:r>
          </w:p>
        </w:tc>
        <w:tc>
          <w:tcPr>
            <w:tcW w:w="678" w:type="dxa"/>
          </w:tcPr>
          <w:p w14:paraId="08391F1E" w14:textId="77777777" w:rsidR="005023B5" w:rsidRPr="000C3D9B" w:rsidRDefault="005023B5">
            <w:r w:rsidRPr="000C3D9B">
              <w:t>18682</w:t>
            </w:r>
          </w:p>
        </w:tc>
        <w:tc>
          <w:tcPr>
            <w:tcW w:w="954" w:type="dxa"/>
          </w:tcPr>
          <w:p w14:paraId="126B74DA" w14:textId="77777777" w:rsidR="005023B5" w:rsidRPr="000C3D9B" w:rsidRDefault="005023B5">
            <w:r w:rsidRPr="000C3D9B">
              <w:t>Zainab Shamim</w:t>
            </w:r>
          </w:p>
        </w:tc>
        <w:tc>
          <w:tcPr>
            <w:tcW w:w="1087" w:type="dxa"/>
          </w:tcPr>
          <w:p w14:paraId="3F6E9674" w14:textId="77777777" w:rsidR="005023B5" w:rsidRPr="000C3D9B" w:rsidRDefault="005023B5">
            <w:r w:rsidRPr="000C3D9B">
              <w:t>Shamim Ahmed</w:t>
            </w:r>
          </w:p>
        </w:tc>
        <w:tc>
          <w:tcPr>
            <w:tcW w:w="897" w:type="dxa"/>
          </w:tcPr>
          <w:p w14:paraId="108EB004" w14:textId="77777777" w:rsidR="005023B5" w:rsidRPr="000C3D9B" w:rsidRDefault="005023B5">
            <w:r w:rsidRPr="000C3D9B">
              <w:t>112806-P</w:t>
            </w:r>
          </w:p>
        </w:tc>
        <w:tc>
          <w:tcPr>
            <w:tcW w:w="776" w:type="dxa"/>
          </w:tcPr>
          <w:p w14:paraId="13E2DE7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17E4A8A" w14:textId="77777777" w:rsidR="005023B5" w:rsidRPr="000C3D9B" w:rsidRDefault="005023B5">
            <w:r w:rsidRPr="000C3D9B">
              <w:t>14.066667</w:t>
            </w:r>
          </w:p>
        </w:tc>
        <w:tc>
          <w:tcPr>
            <w:tcW w:w="659" w:type="dxa"/>
          </w:tcPr>
          <w:p w14:paraId="64FE3D8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8BB3D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27E58AD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741CD96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1CE6971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36AFE01B" w14:textId="77777777" w:rsidR="005023B5" w:rsidRPr="000C3D9B" w:rsidRDefault="005023B5">
            <w:r w:rsidRPr="000C3D9B">
              <w:t>45.846667</w:t>
            </w:r>
          </w:p>
        </w:tc>
      </w:tr>
      <w:tr w:rsidR="005023B5" w:rsidRPr="000C3D9B" w14:paraId="2BD5F4A8" w14:textId="77777777" w:rsidTr="007D56B9">
        <w:tc>
          <w:tcPr>
            <w:tcW w:w="464" w:type="dxa"/>
          </w:tcPr>
          <w:p w14:paraId="57178D02" w14:textId="77777777" w:rsidR="005023B5" w:rsidRPr="000C3D9B" w:rsidRDefault="005023B5">
            <w:r w:rsidRPr="000C3D9B">
              <w:t>815</w:t>
            </w:r>
          </w:p>
        </w:tc>
        <w:tc>
          <w:tcPr>
            <w:tcW w:w="678" w:type="dxa"/>
          </w:tcPr>
          <w:p w14:paraId="3C668A4C" w14:textId="77777777" w:rsidR="005023B5" w:rsidRPr="000C3D9B" w:rsidRDefault="005023B5">
            <w:r w:rsidRPr="000C3D9B">
              <w:t>18537</w:t>
            </w:r>
          </w:p>
        </w:tc>
        <w:tc>
          <w:tcPr>
            <w:tcW w:w="954" w:type="dxa"/>
          </w:tcPr>
          <w:p w14:paraId="44D46717" w14:textId="77777777" w:rsidR="005023B5" w:rsidRPr="000C3D9B" w:rsidRDefault="005023B5">
            <w:r w:rsidRPr="000C3D9B">
              <w:t>Rabia Maqbool</w:t>
            </w:r>
          </w:p>
        </w:tc>
        <w:tc>
          <w:tcPr>
            <w:tcW w:w="1087" w:type="dxa"/>
          </w:tcPr>
          <w:p w14:paraId="2383C343" w14:textId="77777777" w:rsidR="005023B5" w:rsidRPr="000C3D9B" w:rsidRDefault="005023B5">
            <w:r w:rsidRPr="000C3D9B">
              <w:t>Maqbool Ahmad</w:t>
            </w:r>
          </w:p>
        </w:tc>
        <w:tc>
          <w:tcPr>
            <w:tcW w:w="897" w:type="dxa"/>
          </w:tcPr>
          <w:p w14:paraId="10E69605" w14:textId="77777777" w:rsidR="005023B5" w:rsidRPr="000C3D9B" w:rsidRDefault="005023B5">
            <w:r w:rsidRPr="000C3D9B">
              <w:t>114350-p</w:t>
            </w:r>
          </w:p>
        </w:tc>
        <w:tc>
          <w:tcPr>
            <w:tcW w:w="776" w:type="dxa"/>
          </w:tcPr>
          <w:p w14:paraId="5813503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7F96F00" w14:textId="77777777" w:rsidR="005023B5" w:rsidRPr="000C3D9B" w:rsidRDefault="005023B5">
            <w:r w:rsidRPr="000C3D9B">
              <w:t>14.225</w:t>
            </w:r>
          </w:p>
        </w:tc>
        <w:tc>
          <w:tcPr>
            <w:tcW w:w="659" w:type="dxa"/>
          </w:tcPr>
          <w:p w14:paraId="37243A1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3D5CEE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C6EB35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DE287B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67C5389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1A9D9E7D" w14:textId="77777777" w:rsidR="005023B5" w:rsidRPr="000C3D9B" w:rsidRDefault="005023B5">
            <w:r w:rsidRPr="000C3D9B">
              <w:t>45.845</w:t>
            </w:r>
          </w:p>
        </w:tc>
      </w:tr>
      <w:tr w:rsidR="005023B5" w:rsidRPr="000C3D9B" w14:paraId="55ABA178" w14:textId="77777777" w:rsidTr="007D56B9">
        <w:tc>
          <w:tcPr>
            <w:tcW w:w="464" w:type="dxa"/>
          </w:tcPr>
          <w:p w14:paraId="4A17A34D" w14:textId="77777777" w:rsidR="005023B5" w:rsidRPr="000C3D9B" w:rsidRDefault="005023B5">
            <w:r w:rsidRPr="000C3D9B">
              <w:t>816</w:t>
            </w:r>
          </w:p>
        </w:tc>
        <w:tc>
          <w:tcPr>
            <w:tcW w:w="678" w:type="dxa"/>
          </w:tcPr>
          <w:p w14:paraId="42D3257A" w14:textId="77777777" w:rsidR="005023B5" w:rsidRPr="000C3D9B" w:rsidRDefault="005023B5">
            <w:r w:rsidRPr="000C3D9B">
              <w:t>17454</w:t>
            </w:r>
          </w:p>
        </w:tc>
        <w:tc>
          <w:tcPr>
            <w:tcW w:w="954" w:type="dxa"/>
          </w:tcPr>
          <w:p w14:paraId="39518F7D" w14:textId="77777777" w:rsidR="005023B5" w:rsidRPr="000C3D9B" w:rsidRDefault="005023B5">
            <w:r w:rsidRPr="000C3D9B">
              <w:t>Muhammad Bilal Butt</w:t>
            </w:r>
          </w:p>
        </w:tc>
        <w:tc>
          <w:tcPr>
            <w:tcW w:w="1087" w:type="dxa"/>
          </w:tcPr>
          <w:p w14:paraId="08FA83E8" w14:textId="77777777" w:rsidR="005023B5" w:rsidRPr="000C3D9B" w:rsidRDefault="005023B5">
            <w:r w:rsidRPr="000C3D9B">
              <w:t>Muhammad Shafique Butt</w:t>
            </w:r>
          </w:p>
        </w:tc>
        <w:tc>
          <w:tcPr>
            <w:tcW w:w="897" w:type="dxa"/>
          </w:tcPr>
          <w:p w14:paraId="0DA3186D" w14:textId="77777777" w:rsidR="005023B5" w:rsidRPr="000C3D9B" w:rsidRDefault="005023B5">
            <w:r w:rsidRPr="000C3D9B">
              <w:t xml:space="preserve">104677-P </w:t>
            </w:r>
          </w:p>
        </w:tc>
        <w:tc>
          <w:tcPr>
            <w:tcW w:w="776" w:type="dxa"/>
          </w:tcPr>
          <w:p w14:paraId="4AF9B91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93E7F8B" w14:textId="77777777" w:rsidR="005023B5" w:rsidRPr="000C3D9B" w:rsidRDefault="005023B5">
            <w:r w:rsidRPr="000C3D9B">
              <w:t>15.342857</w:t>
            </w:r>
          </w:p>
        </w:tc>
        <w:tc>
          <w:tcPr>
            <w:tcW w:w="659" w:type="dxa"/>
          </w:tcPr>
          <w:p w14:paraId="1DAFEFA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18ACD8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4FBED1E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0FC4646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C4C93D0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20CF8EF2" w14:textId="77777777" w:rsidR="005023B5" w:rsidRPr="000C3D9B" w:rsidRDefault="005023B5">
            <w:r w:rsidRPr="000C3D9B">
              <w:t>45.842857</w:t>
            </w:r>
          </w:p>
        </w:tc>
      </w:tr>
      <w:tr w:rsidR="005023B5" w:rsidRPr="000C3D9B" w14:paraId="1A6611D1" w14:textId="77777777" w:rsidTr="007D56B9">
        <w:tc>
          <w:tcPr>
            <w:tcW w:w="464" w:type="dxa"/>
          </w:tcPr>
          <w:p w14:paraId="345E6457" w14:textId="77777777" w:rsidR="005023B5" w:rsidRPr="000C3D9B" w:rsidRDefault="005023B5">
            <w:r w:rsidRPr="000C3D9B">
              <w:t>817</w:t>
            </w:r>
          </w:p>
        </w:tc>
        <w:tc>
          <w:tcPr>
            <w:tcW w:w="678" w:type="dxa"/>
          </w:tcPr>
          <w:p w14:paraId="4627703B" w14:textId="77777777" w:rsidR="005023B5" w:rsidRPr="000C3D9B" w:rsidRDefault="005023B5">
            <w:r w:rsidRPr="000C3D9B">
              <w:t>5421</w:t>
            </w:r>
          </w:p>
        </w:tc>
        <w:tc>
          <w:tcPr>
            <w:tcW w:w="954" w:type="dxa"/>
          </w:tcPr>
          <w:p w14:paraId="72095582" w14:textId="77777777" w:rsidR="005023B5" w:rsidRPr="000C3D9B" w:rsidRDefault="005023B5">
            <w:r w:rsidRPr="000C3D9B">
              <w:t>Manal Tajammul</w:t>
            </w:r>
          </w:p>
        </w:tc>
        <w:tc>
          <w:tcPr>
            <w:tcW w:w="1087" w:type="dxa"/>
          </w:tcPr>
          <w:p w14:paraId="6B224067" w14:textId="77777777" w:rsidR="005023B5" w:rsidRPr="000C3D9B" w:rsidRDefault="005023B5">
            <w:r w:rsidRPr="000C3D9B">
              <w:t>Tajammul Hassan Meer</w:t>
            </w:r>
          </w:p>
        </w:tc>
        <w:tc>
          <w:tcPr>
            <w:tcW w:w="897" w:type="dxa"/>
          </w:tcPr>
          <w:p w14:paraId="1C0DAA14" w14:textId="77777777" w:rsidR="005023B5" w:rsidRPr="000C3D9B" w:rsidRDefault="005023B5">
            <w:r w:rsidRPr="000C3D9B">
              <w:t>103367-P</w:t>
            </w:r>
          </w:p>
        </w:tc>
        <w:tc>
          <w:tcPr>
            <w:tcW w:w="776" w:type="dxa"/>
          </w:tcPr>
          <w:p w14:paraId="398517A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1EA1C97" w14:textId="77777777" w:rsidR="005023B5" w:rsidRPr="000C3D9B" w:rsidRDefault="005023B5">
            <w:r w:rsidRPr="000C3D9B">
              <w:t>14.904167</w:t>
            </w:r>
          </w:p>
        </w:tc>
        <w:tc>
          <w:tcPr>
            <w:tcW w:w="659" w:type="dxa"/>
          </w:tcPr>
          <w:p w14:paraId="4D57B76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923CF7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DDC164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F4E6A4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E509F4E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65FC4814" w14:textId="77777777" w:rsidR="005023B5" w:rsidRPr="000C3D9B" w:rsidRDefault="005023B5">
            <w:r w:rsidRPr="000C3D9B">
              <w:t>45.824167</w:t>
            </w:r>
          </w:p>
        </w:tc>
      </w:tr>
      <w:tr w:rsidR="005023B5" w:rsidRPr="000C3D9B" w14:paraId="78513DB0" w14:textId="77777777" w:rsidTr="007D56B9">
        <w:tc>
          <w:tcPr>
            <w:tcW w:w="464" w:type="dxa"/>
          </w:tcPr>
          <w:p w14:paraId="58C63DA4" w14:textId="77777777" w:rsidR="005023B5" w:rsidRPr="000C3D9B" w:rsidRDefault="005023B5">
            <w:r w:rsidRPr="000C3D9B">
              <w:t>818</w:t>
            </w:r>
          </w:p>
        </w:tc>
        <w:tc>
          <w:tcPr>
            <w:tcW w:w="678" w:type="dxa"/>
          </w:tcPr>
          <w:p w14:paraId="3708AE07" w14:textId="77777777" w:rsidR="005023B5" w:rsidRPr="000C3D9B" w:rsidRDefault="005023B5">
            <w:r w:rsidRPr="000C3D9B">
              <w:t>16796</w:t>
            </w:r>
          </w:p>
        </w:tc>
        <w:tc>
          <w:tcPr>
            <w:tcW w:w="954" w:type="dxa"/>
          </w:tcPr>
          <w:p w14:paraId="63091723" w14:textId="77777777" w:rsidR="005023B5" w:rsidRPr="000C3D9B" w:rsidRDefault="005023B5">
            <w:r w:rsidRPr="000C3D9B">
              <w:t>Ayesha Rehmat Ullah</w:t>
            </w:r>
          </w:p>
        </w:tc>
        <w:tc>
          <w:tcPr>
            <w:tcW w:w="1087" w:type="dxa"/>
          </w:tcPr>
          <w:p w14:paraId="6EC97653" w14:textId="77777777" w:rsidR="005023B5" w:rsidRPr="000C3D9B" w:rsidRDefault="005023B5">
            <w:r w:rsidRPr="000C3D9B">
              <w:t>Rehmat Ullah</w:t>
            </w:r>
          </w:p>
        </w:tc>
        <w:tc>
          <w:tcPr>
            <w:tcW w:w="897" w:type="dxa"/>
          </w:tcPr>
          <w:p w14:paraId="41CD3B79" w14:textId="77777777" w:rsidR="005023B5" w:rsidRPr="000C3D9B" w:rsidRDefault="005023B5">
            <w:r w:rsidRPr="000C3D9B">
              <w:t>116774-P</w:t>
            </w:r>
          </w:p>
        </w:tc>
        <w:tc>
          <w:tcPr>
            <w:tcW w:w="776" w:type="dxa"/>
          </w:tcPr>
          <w:p w14:paraId="4277E4B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C8F5253" w14:textId="77777777" w:rsidR="005023B5" w:rsidRPr="000C3D9B" w:rsidRDefault="005023B5">
            <w:r w:rsidRPr="000C3D9B">
              <w:t>14.2625</w:t>
            </w:r>
          </w:p>
        </w:tc>
        <w:tc>
          <w:tcPr>
            <w:tcW w:w="659" w:type="dxa"/>
          </w:tcPr>
          <w:p w14:paraId="7155F2F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95621F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8625B9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060C60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B993B3B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60820D9E" w14:textId="77777777" w:rsidR="005023B5" w:rsidRPr="000C3D9B" w:rsidRDefault="005023B5">
            <w:r w:rsidRPr="000C3D9B">
              <w:t>45.8225</w:t>
            </w:r>
          </w:p>
        </w:tc>
      </w:tr>
      <w:tr w:rsidR="005023B5" w:rsidRPr="000C3D9B" w14:paraId="78F3CDA3" w14:textId="77777777" w:rsidTr="007D56B9">
        <w:tc>
          <w:tcPr>
            <w:tcW w:w="464" w:type="dxa"/>
          </w:tcPr>
          <w:p w14:paraId="5FB87A3A" w14:textId="77777777" w:rsidR="005023B5" w:rsidRPr="000C3D9B" w:rsidRDefault="005023B5">
            <w:r w:rsidRPr="000C3D9B">
              <w:t>819</w:t>
            </w:r>
          </w:p>
        </w:tc>
        <w:tc>
          <w:tcPr>
            <w:tcW w:w="678" w:type="dxa"/>
          </w:tcPr>
          <w:p w14:paraId="0845B0F5" w14:textId="77777777" w:rsidR="005023B5" w:rsidRPr="000C3D9B" w:rsidRDefault="005023B5">
            <w:r w:rsidRPr="000C3D9B">
              <w:t>16384</w:t>
            </w:r>
          </w:p>
        </w:tc>
        <w:tc>
          <w:tcPr>
            <w:tcW w:w="954" w:type="dxa"/>
          </w:tcPr>
          <w:p w14:paraId="74A256A8" w14:textId="77777777" w:rsidR="005023B5" w:rsidRPr="000C3D9B" w:rsidRDefault="005023B5">
            <w:r w:rsidRPr="000C3D9B">
              <w:t>Muhammad Ahmad Shafi</w:t>
            </w:r>
          </w:p>
        </w:tc>
        <w:tc>
          <w:tcPr>
            <w:tcW w:w="1087" w:type="dxa"/>
          </w:tcPr>
          <w:p w14:paraId="12E358F4" w14:textId="77777777" w:rsidR="005023B5" w:rsidRPr="000C3D9B" w:rsidRDefault="005023B5">
            <w:r w:rsidRPr="000C3D9B">
              <w:t>Muhammad Akram</w:t>
            </w:r>
          </w:p>
        </w:tc>
        <w:tc>
          <w:tcPr>
            <w:tcW w:w="897" w:type="dxa"/>
          </w:tcPr>
          <w:p w14:paraId="36D84E1A" w14:textId="77777777" w:rsidR="005023B5" w:rsidRPr="000C3D9B" w:rsidRDefault="005023B5">
            <w:r w:rsidRPr="000C3D9B">
              <w:t>112433-p</w:t>
            </w:r>
          </w:p>
        </w:tc>
        <w:tc>
          <w:tcPr>
            <w:tcW w:w="776" w:type="dxa"/>
          </w:tcPr>
          <w:p w14:paraId="5C632C3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3A308D9" w14:textId="77777777" w:rsidR="005023B5" w:rsidRPr="000C3D9B" w:rsidRDefault="005023B5">
            <w:r w:rsidRPr="000C3D9B">
              <w:t>13.295833</w:t>
            </w:r>
          </w:p>
        </w:tc>
        <w:tc>
          <w:tcPr>
            <w:tcW w:w="659" w:type="dxa"/>
          </w:tcPr>
          <w:p w14:paraId="00975DC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9F45E5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ED36C3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FEC86E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FFF1EFC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39547AB2" w14:textId="77777777" w:rsidR="005023B5" w:rsidRPr="000C3D9B" w:rsidRDefault="005023B5">
            <w:r w:rsidRPr="000C3D9B">
              <w:t>45.815833</w:t>
            </w:r>
          </w:p>
        </w:tc>
      </w:tr>
      <w:tr w:rsidR="005023B5" w:rsidRPr="000C3D9B" w14:paraId="6954F3D7" w14:textId="77777777" w:rsidTr="007D56B9">
        <w:tc>
          <w:tcPr>
            <w:tcW w:w="464" w:type="dxa"/>
          </w:tcPr>
          <w:p w14:paraId="3C24D14A" w14:textId="77777777" w:rsidR="005023B5" w:rsidRPr="000C3D9B" w:rsidRDefault="005023B5">
            <w:r w:rsidRPr="000C3D9B">
              <w:t>820</w:t>
            </w:r>
          </w:p>
        </w:tc>
        <w:tc>
          <w:tcPr>
            <w:tcW w:w="678" w:type="dxa"/>
          </w:tcPr>
          <w:p w14:paraId="11506467" w14:textId="77777777" w:rsidR="005023B5" w:rsidRPr="000C3D9B" w:rsidRDefault="005023B5">
            <w:r w:rsidRPr="000C3D9B">
              <w:t>16085</w:t>
            </w:r>
          </w:p>
        </w:tc>
        <w:tc>
          <w:tcPr>
            <w:tcW w:w="954" w:type="dxa"/>
          </w:tcPr>
          <w:p w14:paraId="54288B33" w14:textId="77777777" w:rsidR="005023B5" w:rsidRPr="000C3D9B" w:rsidRDefault="005023B5">
            <w:r w:rsidRPr="000C3D9B">
              <w:t>Ayesha Shahbaz</w:t>
            </w:r>
          </w:p>
        </w:tc>
        <w:tc>
          <w:tcPr>
            <w:tcW w:w="1087" w:type="dxa"/>
          </w:tcPr>
          <w:p w14:paraId="3270FDD1" w14:textId="77777777" w:rsidR="005023B5" w:rsidRPr="000C3D9B" w:rsidRDefault="005023B5">
            <w:r w:rsidRPr="000C3D9B">
              <w:t>Muhammad Aslam Shahbaz</w:t>
            </w:r>
          </w:p>
        </w:tc>
        <w:tc>
          <w:tcPr>
            <w:tcW w:w="897" w:type="dxa"/>
          </w:tcPr>
          <w:p w14:paraId="33C6100C" w14:textId="77777777" w:rsidR="005023B5" w:rsidRPr="000C3D9B" w:rsidRDefault="005023B5">
            <w:r w:rsidRPr="000C3D9B">
              <w:t>112816-P</w:t>
            </w:r>
          </w:p>
        </w:tc>
        <w:tc>
          <w:tcPr>
            <w:tcW w:w="776" w:type="dxa"/>
          </w:tcPr>
          <w:p w14:paraId="68977FA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70906A8" w14:textId="77777777" w:rsidR="005023B5" w:rsidRPr="000C3D9B" w:rsidRDefault="005023B5">
            <w:r w:rsidRPr="000C3D9B">
              <w:t>14.570833</w:t>
            </w:r>
          </w:p>
        </w:tc>
        <w:tc>
          <w:tcPr>
            <w:tcW w:w="659" w:type="dxa"/>
          </w:tcPr>
          <w:p w14:paraId="50511E7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30AA75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AC305A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6BCCF5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46AA66E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5A7F866D" w14:textId="77777777" w:rsidR="005023B5" w:rsidRPr="000C3D9B" w:rsidRDefault="005023B5">
            <w:r w:rsidRPr="000C3D9B">
              <w:t>45.810833</w:t>
            </w:r>
          </w:p>
        </w:tc>
      </w:tr>
      <w:tr w:rsidR="005023B5" w:rsidRPr="000C3D9B" w14:paraId="24C1DA58" w14:textId="77777777" w:rsidTr="007D56B9">
        <w:tc>
          <w:tcPr>
            <w:tcW w:w="464" w:type="dxa"/>
          </w:tcPr>
          <w:p w14:paraId="7B1B5CB0" w14:textId="77777777" w:rsidR="005023B5" w:rsidRPr="000C3D9B" w:rsidRDefault="005023B5">
            <w:r w:rsidRPr="000C3D9B">
              <w:t>821</w:t>
            </w:r>
          </w:p>
        </w:tc>
        <w:tc>
          <w:tcPr>
            <w:tcW w:w="678" w:type="dxa"/>
          </w:tcPr>
          <w:p w14:paraId="6790B277" w14:textId="77777777" w:rsidR="005023B5" w:rsidRPr="000C3D9B" w:rsidRDefault="005023B5">
            <w:r w:rsidRPr="000C3D9B">
              <w:t>16681</w:t>
            </w:r>
          </w:p>
        </w:tc>
        <w:tc>
          <w:tcPr>
            <w:tcW w:w="954" w:type="dxa"/>
          </w:tcPr>
          <w:p w14:paraId="351B5AB8" w14:textId="77777777" w:rsidR="005023B5" w:rsidRPr="000C3D9B" w:rsidRDefault="005023B5">
            <w:r w:rsidRPr="000C3D9B">
              <w:t>Muhammad Hamza Zia</w:t>
            </w:r>
          </w:p>
        </w:tc>
        <w:tc>
          <w:tcPr>
            <w:tcW w:w="1087" w:type="dxa"/>
          </w:tcPr>
          <w:p w14:paraId="7574165D" w14:textId="77777777" w:rsidR="005023B5" w:rsidRPr="000C3D9B" w:rsidRDefault="005023B5">
            <w:r w:rsidRPr="000C3D9B">
              <w:t>Zia Ullah Sabir</w:t>
            </w:r>
          </w:p>
        </w:tc>
        <w:tc>
          <w:tcPr>
            <w:tcW w:w="897" w:type="dxa"/>
          </w:tcPr>
          <w:p w14:paraId="018ADF9B" w14:textId="77777777" w:rsidR="005023B5" w:rsidRPr="000C3D9B" w:rsidRDefault="005023B5">
            <w:r w:rsidRPr="000C3D9B">
              <w:t>112546-P</w:t>
            </w:r>
          </w:p>
        </w:tc>
        <w:tc>
          <w:tcPr>
            <w:tcW w:w="776" w:type="dxa"/>
          </w:tcPr>
          <w:p w14:paraId="6993A66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62D7F7" w14:textId="77777777" w:rsidR="005023B5" w:rsidRPr="000C3D9B" w:rsidRDefault="005023B5">
            <w:r w:rsidRPr="000C3D9B">
              <w:t>13.908333</w:t>
            </w:r>
          </w:p>
        </w:tc>
        <w:tc>
          <w:tcPr>
            <w:tcW w:w="659" w:type="dxa"/>
          </w:tcPr>
          <w:p w14:paraId="4B03FAD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2BA06D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5A4EA3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2BA8C9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9B118D5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2A128D42" w14:textId="77777777" w:rsidR="005023B5" w:rsidRPr="000C3D9B" w:rsidRDefault="005023B5">
            <w:r w:rsidRPr="000C3D9B">
              <w:t>45.788333</w:t>
            </w:r>
          </w:p>
        </w:tc>
      </w:tr>
      <w:tr w:rsidR="005023B5" w:rsidRPr="000C3D9B" w14:paraId="47E2DCCF" w14:textId="77777777" w:rsidTr="007D56B9">
        <w:tc>
          <w:tcPr>
            <w:tcW w:w="464" w:type="dxa"/>
          </w:tcPr>
          <w:p w14:paraId="3BE232BE" w14:textId="77777777" w:rsidR="005023B5" w:rsidRPr="000C3D9B" w:rsidRDefault="005023B5">
            <w:r w:rsidRPr="000C3D9B">
              <w:t>822</w:t>
            </w:r>
          </w:p>
        </w:tc>
        <w:tc>
          <w:tcPr>
            <w:tcW w:w="678" w:type="dxa"/>
          </w:tcPr>
          <w:p w14:paraId="30DD361C" w14:textId="77777777" w:rsidR="005023B5" w:rsidRPr="000C3D9B" w:rsidRDefault="005023B5">
            <w:r w:rsidRPr="000C3D9B">
              <w:t>7325</w:t>
            </w:r>
          </w:p>
        </w:tc>
        <w:tc>
          <w:tcPr>
            <w:tcW w:w="954" w:type="dxa"/>
          </w:tcPr>
          <w:p w14:paraId="3171A01F" w14:textId="77777777" w:rsidR="005023B5" w:rsidRPr="000C3D9B" w:rsidRDefault="005023B5">
            <w:r w:rsidRPr="000C3D9B">
              <w:t>Farhan Ahmed</w:t>
            </w:r>
          </w:p>
        </w:tc>
        <w:tc>
          <w:tcPr>
            <w:tcW w:w="1087" w:type="dxa"/>
          </w:tcPr>
          <w:p w14:paraId="6F1897D5" w14:textId="77777777" w:rsidR="005023B5" w:rsidRPr="000C3D9B" w:rsidRDefault="005023B5">
            <w:r w:rsidRPr="000C3D9B">
              <w:t>MUHAMMAD TAQI</w:t>
            </w:r>
          </w:p>
        </w:tc>
        <w:tc>
          <w:tcPr>
            <w:tcW w:w="897" w:type="dxa"/>
          </w:tcPr>
          <w:p w14:paraId="1D85A6AA" w14:textId="77777777" w:rsidR="005023B5" w:rsidRPr="000C3D9B" w:rsidRDefault="005023B5">
            <w:r w:rsidRPr="000C3D9B">
              <w:t>100894-P</w:t>
            </w:r>
          </w:p>
        </w:tc>
        <w:tc>
          <w:tcPr>
            <w:tcW w:w="776" w:type="dxa"/>
          </w:tcPr>
          <w:p w14:paraId="587B234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7067807" w14:textId="77777777" w:rsidR="005023B5" w:rsidRPr="000C3D9B" w:rsidRDefault="005023B5">
            <w:r w:rsidRPr="000C3D9B">
              <w:t>14.804444</w:t>
            </w:r>
          </w:p>
        </w:tc>
        <w:tc>
          <w:tcPr>
            <w:tcW w:w="659" w:type="dxa"/>
          </w:tcPr>
          <w:p w14:paraId="1E374E5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C5BA2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E83FDE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8B0718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400A72E" w14:textId="77777777" w:rsidR="005023B5" w:rsidRPr="000C3D9B" w:rsidRDefault="005023B5">
            <w:r w:rsidRPr="000C3D9B">
              <w:t>28.48</w:t>
            </w:r>
          </w:p>
        </w:tc>
        <w:tc>
          <w:tcPr>
            <w:tcW w:w="628" w:type="dxa"/>
          </w:tcPr>
          <w:p w14:paraId="181A66B5" w14:textId="77777777" w:rsidR="005023B5" w:rsidRPr="000C3D9B" w:rsidRDefault="005023B5">
            <w:r w:rsidRPr="000C3D9B">
              <w:t>45.784444</w:t>
            </w:r>
          </w:p>
        </w:tc>
      </w:tr>
      <w:tr w:rsidR="005023B5" w:rsidRPr="000C3D9B" w14:paraId="77369C3D" w14:textId="77777777" w:rsidTr="007D56B9">
        <w:tc>
          <w:tcPr>
            <w:tcW w:w="464" w:type="dxa"/>
          </w:tcPr>
          <w:p w14:paraId="653DCDBC" w14:textId="77777777" w:rsidR="005023B5" w:rsidRPr="000C3D9B" w:rsidRDefault="005023B5">
            <w:r w:rsidRPr="000C3D9B">
              <w:t>823</w:t>
            </w:r>
          </w:p>
        </w:tc>
        <w:tc>
          <w:tcPr>
            <w:tcW w:w="678" w:type="dxa"/>
          </w:tcPr>
          <w:p w14:paraId="5EFB4A18" w14:textId="77777777" w:rsidR="005023B5" w:rsidRPr="000C3D9B" w:rsidRDefault="005023B5">
            <w:r w:rsidRPr="000C3D9B">
              <w:t>16168</w:t>
            </w:r>
          </w:p>
        </w:tc>
        <w:tc>
          <w:tcPr>
            <w:tcW w:w="954" w:type="dxa"/>
          </w:tcPr>
          <w:p w14:paraId="69566125" w14:textId="77777777" w:rsidR="005023B5" w:rsidRPr="000C3D9B" w:rsidRDefault="005023B5">
            <w:r w:rsidRPr="000C3D9B">
              <w:t>Zoha Arshad</w:t>
            </w:r>
          </w:p>
        </w:tc>
        <w:tc>
          <w:tcPr>
            <w:tcW w:w="1087" w:type="dxa"/>
          </w:tcPr>
          <w:p w14:paraId="31D9ADE5" w14:textId="77777777" w:rsidR="005023B5" w:rsidRPr="000C3D9B" w:rsidRDefault="005023B5">
            <w:r w:rsidRPr="000C3D9B">
              <w:t>MUHAMMAD ARSHAD</w:t>
            </w:r>
          </w:p>
        </w:tc>
        <w:tc>
          <w:tcPr>
            <w:tcW w:w="897" w:type="dxa"/>
          </w:tcPr>
          <w:p w14:paraId="06F101C9" w14:textId="77777777" w:rsidR="005023B5" w:rsidRPr="000C3D9B" w:rsidRDefault="005023B5">
            <w:r w:rsidRPr="000C3D9B">
              <w:t>102852-P</w:t>
            </w:r>
          </w:p>
        </w:tc>
        <w:tc>
          <w:tcPr>
            <w:tcW w:w="776" w:type="dxa"/>
          </w:tcPr>
          <w:p w14:paraId="76C2366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3AF29AD" w14:textId="77777777" w:rsidR="005023B5" w:rsidRPr="000C3D9B" w:rsidRDefault="005023B5">
            <w:r w:rsidRPr="000C3D9B">
              <w:t>14.458333</w:t>
            </w:r>
          </w:p>
        </w:tc>
        <w:tc>
          <w:tcPr>
            <w:tcW w:w="659" w:type="dxa"/>
          </w:tcPr>
          <w:p w14:paraId="41DE944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EC78F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4E93C2D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52B656C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82BCE42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03949C23" w14:textId="77777777" w:rsidR="005023B5" w:rsidRPr="000C3D9B" w:rsidRDefault="005023B5">
            <w:r w:rsidRPr="000C3D9B">
              <w:t>45.778333</w:t>
            </w:r>
          </w:p>
        </w:tc>
      </w:tr>
      <w:tr w:rsidR="005023B5" w:rsidRPr="000C3D9B" w14:paraId="3953F52D" w14:textId="77777777" w:rsidTr="007D56B9">
        <w:tc>
          <w:tcPr>
            <w:tcW w:w="464" w:type="dxa"/>
          </w:tcPr>
          <w:p w14:paraId="0514D2D7" w14:textId="77777777" w:rsidR="005023B5" w:rsidRPr="000C3D9B" w:rsidRDefault="005023B5">
            <w:r w:rsidRPr="000C3D9B">
              <w:t>824</w:t>
            </w:r>
          </w:p>
        </w:tc>
        <w:tc>
          <w:tcPr>
            <w:tcW w:w="678" w:type="dxa"/>
          </w:tcPr>
          <w:p w14:paraId="37DB4C1C" w14:textId="77777777" w:rsidR="005023B5" w:rsidRPr="000C3D9B" w:rsidRDefault="005023B5">
            <w:r w:rsidRPr="000C3D9B">
              <w:t>19044</w:t>
            </w:r>
          </w:p>
        </w:tc>
        <w:tc>
          <w:tcPr>
            <w:tcW w:w="954" w:type="dxa"/>
          </w:tcPr>
          <w:p w14:paraId="730398CC" w14:textId="77777777" w:rsidR="005023B5" w:rsidRPr="000C3D9B" w:rsidRDefault="005023B5">
            <w:r w:rsidRPr="000C3D9B">
              <w:t>Abeer Khalid</w:t>
            </w:r>
          </w:p>
        </w:tc>
        <w:tc>
          <w:tcPr>
            <w:tcW w:w="1087" w:type="dxa"/>
          </w:tcPr>
          <w:p w14:paraId="6C09C703" w14:textId="77777777" w:rsidR="005023B5" w:rsidRPr="000C3D9B" w:rsidRDefault="005023B5">
            <w:r w:rsidRPr="000C3D9B">
              <w:t>Zain Ahmed</w:t>
            </w:r>
          </w:p>
        </w:tc>
        <w:tc>
          <w:tcPr>
            <w:tcW w:w="897" w:type="dxa"/>
          </w:tcPr>
          <w:p w14:paraId="4E24B680" w14:textId="77777777" w:rsidR="005023B5" w:rsidRPr="000C3D9B" w:rsidRDefault="005023B5">
            <w:r w:rsidRPr="000C3D9B">
              <w:t>105555-P</w:t>
            </w:r>
          </w:p>
        </w:tc>
        <w:tc>
          <w:tcPr>
            <w:tcW w:w="776" w:type="dxa"/>
          </w:tcPr>
          <w:p w14:paraId="7588300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A66006" w14:textId="77777777" w:rsidR="005023B5" w:rsidRPr="000C3D9B" w:rsidRDefault="005023B5">
            <w:r w:rsidRPr="000C3D9B">
              <w:t>14.126531</w:t>
            </w:r>
          </w:p>
        </w:tc>
        <w:tc>
          <w:tcPr>
            <w:tcW w:w="659" w:type="dxa"/>
          </w:tcPr>
          <w:p w14:paraId="7DBE689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CBE913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5D4CADD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4F772D6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A153C82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0BBEFF47" w14:textId="77777777" w:rsidR="005023B5" w:rsidRPr="000C3D9B" w:rsidRDefault="005023B5">
            <w:r w:rsidRPr="000C3D9B">
              <w:t>45.766531</w:t>
            </w:r>
          </w:p>
        </w:tc>
      </w:tr>
      <w:tr w:rsidR="005023B5" w:rsidRPr="000C3D9B" w14:paraId="7DAB16D6" w14:textId="77777777" w:rsidTr="007D56B9">
        <w:tc>
          <w:tcPr>
            <w:tcW w:w="464" w:type="dxa"/>
          </w:tcPr>
          <w:p w14:paraId="64F18388" w14:textId="77777777" w:rsidR="005023B5" w:rsidRPr="000C3D9B" w:rsidRDefault="005023B5">
            <w:r w:rsidRPr="000C3D9B">
              <w:t>825</w:t>
            </w:r>
          </w:p>
        </w:tc>
        <w:tc>
          <w:tcPr>
            <w:tcW w:w="678" w:type="dxa"/>
          </w:tcPr>
          <w:p w14:paraId="57FC2EF0" w14:textId="77777777" w:rsidR="005023B5" w:rsidRPr="000C3D9B" w:rsidRDefault="005023B5">
            <w:r w:rsidRPr="000C3D9B">
              <w:t>4684</w:t>
            </w:r>
          </w:p>
        </w:tc>
        <w:tc>
          <w:tcPr>
            <w:tcW w:w="954" w:type="dxa"/>
          </w:tcPr>
          <w:p w14:paraId="00A18D40" w14:textId="77777777" w:rsidR="005023B5" w:rsidRPr="000C3D9B" w:rsidRDefault="005023B5">
            <w:r w:rsidRPr="000C3D9B">
              <w:t>Rabiya Afzaal</w:t>
            </w:r>
          </w:p>
        </w:tc>
        <w:tc>
          <w:tcPr>
            <w:tcW w:w="1087" w:type="dxa"/>
          </w:tcPr>
          <w:p w14:paraId="50B47E7B" w14:textId="77777777" w:rsidR="005023B5" w:rsidRPr="000C3D9B" w:rsidRDefault="005023B5">
            <w:r w:rsidRPr="000C3D9B">
              <w:t>Muhammad Zeeshan</w:t>
            </w:r>
          </w:p>
        </w:tc>
        <w:tc>
          <w:tcPr>
            <w:tcW w:w="897" w:type="dxa"/>
          </w:tcPr>
          <w:p w14:paraId="3765114C" w14:textId="77777777" w:rsidR="005023B5" w:rsidRPr="000C3D9B" w:rsidRDefault="005023B5">
            <w:r w:rsidRPr="000C3D9B">
              <w:t>105028-P</w:t>
            </w:r>
          </w:p>
        </w:tc>
        <w:tc>
          <w:tcPr>
            <w:tcW w:w="776" w:type="dxa"/>
          </w:tcPr>
          <w:p w14:paraId="55C4FC4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10E14FF" w14:textId="77777777" w:rsidR="005023B5" w:rsidRPr="000C3D9B" w:rsidRDefault="005023B5">
            <w:r w:rsidRPr="000C3D9B">
              <w:t>13.885714</w:t>
            </w:r>
          </w:p>
        </w:tc>
        <w:tc>
          <w:tcPr>
            <w:tcW w:w="659" w:type="dxa"/>
          </w:tcPr>
          <w:p w14:paraId="144823C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E91320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33A213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819CA5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07404AB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0DE3F7EE" w14:textId="77777777" w:rsidR="005023B5" w:rsidRPr="000C3D9B" w:rsidRDefault="005023B5">
            <w:r w:rsidRPr="000C3D9B">
              <w:t>45.765714</w:t>
            </w:r>
          </w:p>
        </w:tc>
      </w:tr>
      <w:tr w:rsidR="005023B5" w:rsidRPr="000C3D9B" w14:paraId="3903DBC6" w14:textId="77777777" w:rsidTr="007D56B9">
        <w:tc>
          <w:tcPr>
            <w:tcW w:w="464" w:type="dxa"/>
          </w:tcPr>
          <w:p w14:paraId="2798047B" w14:textId="77777777" w:rsidR="005023B5" w:rsidRPr="000C3D9B" w:rsidRDefault="005023B5">
            <w:r w:rsidRPr="000C3D9B">
              <w:t>826</w:t>
            </w:r>
          </w:p>
        </w:tc>
        <w:tc>
          <w:tcPr>
            <w:tcW w:w="678" w:type="dxa"/>
          </w:tcPr>
          <w:p w14:paraId="49018016" w14:textId="77777777" w:rsidR="005023B5" w:rsidRPr="000C3D9B" w:rsidRDefault="005023B5">
            <w:r w:rsidRPr="000C3D9B">
              <w:t>18963</w:t>
            </w:r>
          </w:p>
        </w:tc>
        <w:tc>
          <w:tcPr>
            <w:tcW w:w="954" w:type="dxa"/>
          </w:tcPr>
          <w:p w14:paraId="599B9A37" w14:textId="77777777" w:rsidR="005023B5" w:rsidRPr="000C3D9B" w:rsidRDefault="005023B5">
            <w:r w:rsidRPr="000C3D9B">
              <w:t>Abdul Rehman Akram</w:t>
            </w:r>
          </w:p>
        </w:tc>
        <w:tc>
          <w:tcPr>
            <w:tcW w:w="1087" w:type="dxa"/>
          </w:tcPr>
          <w:p w14:paraId="41782219" w14:textId="77777777" w:rsidR="005023B5" w:rsidRPr="000C3D9B" w:rsidRDefault="005023B5">
            <w:r w:rsidRPr="000C3D9B">
              <w:t xml:space="preserve">Muhammad Akram </w:t>
            </w:r>
          </w:p>
        </w:tc>
        <w:tc>
          <w:tcPr>
            <w:tcW w:w="897" w:type="dxa"/>
          </w:tcPr>
          <w:p w14:paraId="38C0E50F" w14:textId="77777777" w:rsidR="005023B5" w:rsidRPr="000C3D9B" w:rsidRDefault="005023B5">
            <w:r w:rsidRPr="000C3D9B">
              <w:t>112625-P</w:t>
            </w:r>
          </w:p>
        </w:tc>
        <w:tc>
          <w:tcPr>
            <w:tcW w:w="776" w:type="dxa"/>
          </w:tcPr>
          <w:p w14:paraId="01DCFE6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61864B3" w14:textId="77777777" w:rsidR="005023B5" w:rsidRPr="000C3D9B" w:rsidRDefault="005023B5">
            <w:r w:rsidRPr="000C3D9B">
              <w:t>13.5</w:t>
            </w:r>
          </w:p>
        </w:tc>
        <w:tc>
          <w:tcPr>
            <w:tcW w:w="659" w:type="dxa"/>
          </w:tcPr>
          <w:p w14:paraId="40DBF21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0E3E6C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21A1D0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ED7F46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DC8C87F" w14:textId="77777777" w:rsidR="005023B5" w:rsidRPr="000C3D9B" w:rsidRDefault="005023B5">
            <w:r w:rsidRPr="000C3D9B">
              <w:t>29.76</w:t>
            </w:r>
          </w:p>
        </w:tc>
        <w:tc>
          <w:tcPr>
            <w:tcW w:w="628" w:type="dxa"/>
          </w:tcPr>
          <w:p w14:paraId="2AC0943E" w14:textId="77777777" w:rsidR="005023B5" w:rsidRPr="000C3D9B" w:rsidRDefault="005023B5">
            <w:r w:rsidRPr="000C3D9B">
              <w:t>45.76</w:t>
            </w:r>
          </w:p>
        </w:tc>
      </w:tr>
      <w:tr w:rsidR="005023B5" w:rsidRPr="000C3D9B" w14:paraId="6A692918" w14:textId="77777777" w:rsidTr="007D56B9">
        <w:tc>
          <w:tcPr>
            <w:tcW w:w="464" w:type="dxa"/>
          </w:tcPr>
          <w:p w14:paraId="64131F2F" w14:textId="77777777" w:rsidR="005023B5" w:rsidRPr="000C3D9B" w:rsidRDefault="005023B5">
            <w:r w:rsidRPr="000C3D9B">
              <w:t>827</w:t>
            </w:r>
          </w:p>
        </w:tc>
        <w:tc>
          <w:tcPr>
            <w:tcW w:w="678" w:type="dxa"/>
          </w:tcPr>
          <w:p w14:paraId="579517A2" w14:textId="77777777" w:rsidR="005023B5" w:rsidRPr="000C3D9B" w:rsidRDefault="005023B5">
            <w:r w:rsidRPr="000C3D9B">
              <w:t>18607</w:t>
            </w:r>
          </w:p>
        </w:tc>
        <w:tc>
          <w:tcPr>
            <w:tcW w:w="954" w:type="dxa"/>
          </w:tcPr>
          <w:p w14:paraId="0DB876D3" w14:textId="77777777" w:rsidR="005023B5" w:rsidRPr="000C3D9B" w:rsidRDefault="005023B5">
            <w:r w:rsidRPr="000C3D9B">
              <w:t>Anees Fatima</w:t>
            </w:r>
          </w:p>
        </w:tc>
        <w:tc>
          <w:tcPr>
            <w:tcW w:w="1087" w:type="dxa"/>
          </w:tcPr>
          <w:p w14:paraId="78B32F60" w14:textId="77777777" w:rsidR="005023B5" w:rsidRPr="000C3D9B" w:rsidRDefault="005023B5">
            <w:r w:rsidRPr="000C3D9B">
              <w:t>Muhammad Rafique</w:t>
            </w:r>
          </w:p>
        </w:tc>
        <w:tc>
          <w:tcPr>
            <w:tcW w:w="897" w:type="dxa"/>
          </w:tcPr>
          <w:p w14:paraId="0D2D74F5" w14:textId="77777777" w:rsidR="005023B5" w:rsidRPr="000C3D9B" w:rsidRDefault="005023B5">
            <w:r w:rsidRPr="000C3D9B">
              <w:t xml:space="preserve">95083-P </w:t>
            </w:r>
          </w:p>
        </w:tc>
        <w:tc>
          <w:tcPr>
            <w:tcW w:w="776" w:type="dxa"/>
          </w:tcPr>
          <w:p w14:paraId="457ED23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D5376F3" w14:textId="77777777" w:rsidR="005023B5" w:rsidRPr="000C3D9B" w:rsidRDefault="005023B5">
            <w:r w:rsidRPr="000C3D9B">
              <w:t>12.9125</w:t>
            </w:r>
          </w:p>
        </w:tc>
        <w:tc>
          <w:tcPr>
            <w:tcW w:w="659" w:type="dxa"/>
          </w:tcPr>
          <w:p w14:paraId="7607227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AC309E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7608DF4" w14:textId="77777777" w:rsidR="005023B5" w:rsidRPr="000C3D9B" w:rsidRDefault="005023B5">
            <w:r w:rsidRPr="000C3D9B">
              <w:t>3.5</w:t>
            </w:r>
          </w:p>
        </w:tc>
        <w:tc>
          <w:tcPr>
            <w:tcW w:w="656" w:type="dxa"/>
          </w:tcPr>
          <w:p w14:paraId="4E32C71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D0BDA14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1AB9F142" w14:textId="77777777" w:rsidR="005023B5" w:rsidRPr="000C3D9B" w:rsidRDefault="005023B5">
            <w:r w:rsidRPr="000C3D9B">
              <w:t>45.7325</w:t>
            </w:r>
          </w:p>
        </w:tc>
      </w:tr>
      <w:tr w:rsidR="005023B5" w:rsidRPr="000C3D9B" w14:paraId="0F700D7D" w14:textId="77777777" w:rsidTr="007D56B9">
        <w:tc>
          <w:tcPr>
            <w:tcW w:w="464" w:type="dxa"/>
          </w:tcPr>
          <w:p w14:paraId="5F5A7FCB" w14:textId="77777777" w:rsidR="005023B5" w:rsidRPr="000C3D9B" w:rsidRDefault="005023B5">
            <w:r w:rsidRPr="000C3D9B">
              <w:t>828</w:t>
            </w:r>
          </w:p>
        </w:tc>
        <w:tc>
          <w:tcPr>
            <w:tcW w:w="678" w:type="dxa"/>
          </w:tcPr>
          <w:p w14:paraId="1149E648" w14:textId="77777777" w:rsidR="005023B5" w:rsidRPr="000C3D9B" w:rsidRDefault="005023B5">
            <w:r w:rsidRPr="000C3D9B">
              <w:t>17928</w:t>
            </w:r>
          </w:p>
        </w:tc>
        <w:tc>
          <w:tcPr>
            <w:tcW w:w="954" w:type="dxa"/>
          </w:tcPr>
          <w:p w14:paraId="5B141898" w14:textId="77777777" w:rsidR="005023B5" w:rsidRPr="000C3D9B" w:rsidRDefault="005023B5">
            <w:r w:rsidRPr="000C3D9B">
              <w:t>Humaira Riaz</w:t>
            </w:r>
          </w:p>
        </w:tc>
        <w:tc>
          <w:tcPr>
            <w:tcW w:w="1087" w:type="dxa"/>
          </w:tcPr>
          <w:p w14:paraId="2D006127" w14:textId="77777777" w:rsidR="005023B5" w:rsidRPr="000C3D9B" w:rsidRDefault="005023B5">
            <w:r w:rsidRPr="000C3D9B">
              <w:t>Riaz ahmad</w:t>
            </w:r>
          </w:p>
        </w:tc>
        <w:tc>
          <w:tcPr>
            <w:tcW w:w="897" w:type="dxa"/>
          </w:tcPr>
          <w:p w14:paraId="029BD828" w14:textId="77777777" w:rsidR="005023B5" w:rsidRPr="000C3D9B" w:rsidRDefault="005023B5">
            <w:r w:rsidRPr="000C3D9B">
              <w:t>110287-P</w:t>
            </w:r>
          </w:p>
        </w:tc>
        <w:tc>
          <w:tcPr>
            <w:tcW w:w="776" w:type="dxa"/>
          </w:tcPr>
          <w:p w14:paraId="7C5186C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EACFFCC" w14:textId="77777777" w:rsidR="005023B5" w:rsidRPr="000C3D9B" w:rsidRDefault="005023B5">
            <w:r w:rsidRPr="000C3D9B">
              <w:t>13.841667</w:t>
            </w:r>
          </w:p>
        </w:tc>
        <w:tc>
          <w:tcPr>
            <w:tcW w:w="659" w:type="dxa"/>
          </w:tcPr>
          <w:p w14:paraId="2DDE1E3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D3AB79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0A1125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E4A47B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2ADE75C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749190E1" w14:textId="77777777" w:rsidR="005023B5" w:rsidRPr="000C3D9B" w:rsidRDefault="005023B5">
            <w:r w:rsidRPr="000C3D9B">
              <w:t>45.721667</w:t>
            </w:r>
          </w:p>
        </w:tc>
      </w:tr>
      <w:tr w:rsidR="005023B5" w:rsidRPr="000C3D9B" w14:paraId="0E80D1D5" w14:textId="77777777" w:rsidTr="007D56B9">
        <w:tc>
          <w:tcPr>
            <w:tcW w:w="464" w:type="dxa"/>
          </w:tcPr>
          <w:p w14:paraId="58C230BA" w14:textId="77777777" w:rsidR="005023B5" w:rsidRPr="000C3D9B" w:rsidRDefault="005023B5">
            <w:r w:rsidRPr="000C3D9B">
              <w:t>829</w:t>
            </w:r>
          </w:p>
        </w:tc>
        <w:tc>
          <w:tcPr>
            <w:tcW w:w="678" w:type="dxa"/>
          </w:tcPr>
          <w:p w14:paraId="4A6752F6" w14:textId="77777777" w:rsidR="005023B5" w:rsidRPr="000C3D9B" w:rsidRDefault="005023B5">
            <w:r w:rsidRPr="000C3D9B">
              <w:t>20147</w:t>
            </w:r>
          </w:p>
        </w:tc>
        <w:tc>
          <w:tcPr>
            <w:tcW w:w="954" w:type="dxa"/>
          </w:tcPr>
          <w:p w14:paraId="78E6798F" w14:textId="77777777" w:rsidR="005023B5" w:rsidRPr="000C3D9B" w:rsidRDefault="005023B5">
            <w:r w:rsidRPr="000C3D9B">
              <w:t>Iqra Saeed</w:t>
            </w:r>
          </w:p>
        </w:tc>
        <w:tc>
          <w:tcPr>
            <w:tcW w:w="1087" w:type="dxa"/>
          </w:tcPr>
          <w:p w14:paraId="3CD26D1E" w14:textId="77777777" w:rsidR="005023B5" w:rsidRPr="000C3D9B" w:rsidRDefault="005023B5">
            <w:r w:rsidRPr="000C3D9B">
              <w:t>Muhammad Zabbab Rafaqat</w:t>
            </w:r>
          </w:p>
        </w:tc>
        <w:tc>
          <w:tcPr>
            <w:tcW w:w="897" w:type="dxa"/>
          </w:tcPr>
          <w:p w14:paraId="6FB0EFA3" w14:textId="77777777" w:rsidR="005023B5" w:rsidRPr="000C3D9B" w:rsidRDefault="005023B5">
            <w:r w:rsidRPr="000C3D9B">
              <w:t>108364-P</w:t>
            </w:r>
          </w:p>
        </w:tc>
        <w:tc>
          <w:tcPr>
            <w:tcW w:w="776" w:type="dxa"/>
          </w:tcPr>
          <w:p w14:paraId="278A4E7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FF1966D" w14:textId="77777777" w:rsidR="005023B5" w:rsidRPr="000C3D9B" w:rsidRDefault="005023B5">
            <w:r w:rsidRPr="000C3D9B">
              <w:t>14.395833</w:t>
            </w:r>
          </w:p>
        </w:tc>
        <w:tc>
          <w:tcPr>
            <w:tcW w:w="659" w:type="dxa"/>
          </w:tcPr>
          <w:p w14:paraId="7224DA5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AD8460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603EE23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7FD37BE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44EF75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42A351AA" w14:textId="77777777" w:rsidR="005023B5" w:rsidRPr="000C3D9B" w:rsidRDefault="005023B5">
            <w:r w:rsidRPr="000C3D9B">
              <w:t>45.715833</w:t>
            </w:r>
          </w:p>
        </w:tc>
      </w:tr>
      <w:tr w:rsidR="005023B5" w:rsidRPr="000C3D9B" w14:paraId="74F35EA1" w14:textId="77777777" w:rsidTr="007D56B9">
        <w:tc>
          <w:tcPr>
            <w:tcW w:w="464" w:type="dxa"/>
          </w:tcPr>
          <w:p w14:paraId="7EFEA181" w14:textId="77777777" w:rsidR="005023B5" w:rsidRPr="000C3D9B" w:rsidRDefault="005023B5">
            <w:r w:rsidRPr="000C3D9B">
              <w:t>830</w:t>
            </w:r>
          </w:p>
        </w:tc>
        <w:tc>
          <w:tcPr>
            <w:tcW w:w="678" w:type="dxa"/>
          </w:tcPr>
          <w:p w14:paraId="71137958" w14:textId="77777777" w:rsidR="005023B5" w:rsidRPr="000C3D9B" w:rsidRDefault="005023B5">
            <w:r w:rsidRPr="000C3D9B">
              <w:t>6745</w:t>
            </w:r>
          </w:p>
        </w:tc>
        <w:tc>
          <w:tcPr>
            <w:tcW w:w="954" w:type="dxa"/>
          </w:tcPr>
          <w:p w14:paraId="13232506" w14:textId="77777777" w:rsidR="005023B5" w:rsidRPr="000C3D9B" w:rsidRDefault="005023B5">
            <w:r w:rsidRPr="000C3D9B">
              <w:t>Fatima Yasmin</w:t>
            </w:r>
          </w:p>
        </w:tc>
        <w:tc>
          <w:tcPr>
            <w:tcW w:w="1087" w:type="dxa"/>
          </w:tcPr>
          <w:p w14:paraId="46501AFD" w14:textId="77777777" w:rsidR="005023B5" w:rsidRPr="000C3D9B" w:rsidRDefault="005023B5">
            <w:r w:rsidRPr="000C3D9B">
              <w:t>MUHAMMAD ISHAQ KHAN CHANDIA</w:t>
            </w:r>
          </w:p>
        </w:tc>
        <w:tc>
          <w:tcPr>
            <w:tcW w:w="897" w:type="dxa"/>
          </w:tcPr>
          <w:p w14:paraId="0A284483" w14:textId="77777777" w:rsidR="005023B5" w:rsidRPr="000C3D9B" w:rsidRDefault="005023B5">
            <w:r w:rsidRPr="000C3D9B">
              <w:t>95400-P</w:t>
            </w:r>
          </w:p>
        </w:tc>
        <w:tc>
          <w:tcPr>
            <w:tcW w:w="776" w:type="dxa"/>
          </w:tcPr>
          <w:p w14:paraId="3584FD1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9EE004B" w14:textId="77777777" w:rsidR="005023B5" w:rsidRPr="000C3D9B" w:rsidRDefault="005023B5">
            <w:r w:rsidRPr="000C3D9B">
              <w:t>14.433333</w:t>
            </w:r>
          </w:p>
        </w:tc>
        <w:tc>
          <w:tcPr>
            <w:tcW w:w="659" w:type="dxa"/>
          </w:tcPr>
          <w:p w14:paraId="4A8E2C2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B40345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924266C" w14:textId="77777777" w:rsidR="005023B5" w:rsidRPr="000C3D9B" w:rsidRDefault="005023B5">
            <w:r w:rsidRPr="000C3D9B">
              <w:t>3.5</w:t>
            </w:r>
          </w:p>
        </w:tc>
        <w:tc>
          <w:tcPr>
            <w:tcW w:w="656" w:type="dxa"/>
          </w:tcPr>
          <w:p w14:paraId="7AE2E80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DEB686B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7B11CD06" w14:textId="77777777" w:rsidR="005023B5" w:rsidRPr="000C3D9B" w:rsidRDefault="005023B5">
            <w:r w:rsidRPr="000C3D9B">
              <w:t>45.713333</w:t>
            </w:r>
          </w:p>
        </w:tc>
      </w:tr>
      <w:tr w:rsidR="005023B5" w:rsidRPr="000C3D9B" w14:paraId="5D4614A7" w14:textId="77777777" w:rsidTr="007D56B9">
        <w:tc>
          <w:tcPr>
            <w:tcW w:w="464" w:type="dxa"/>
          </w:tcPr>
          <w:p w14:paraId="378245A4" w14:textId="77777777" w:rsidR="005023B5" w:rsidRPr="000C3D9B" w:rsidRDefault="005023B5">
            <w:r w:rsidRPr="000C3D9B">
              <w:t>831</w:t>
            </w:r>
          </w:p>
        </w:tc>
        <w:tc>
          <w:tcPr>
            <w:tcW w:w="678" w:type="dxa"/>
          </w:tcPr>
          <w:p w14:paraId="02EFEC1D" w14:textId="77777777" w:rsidR="005023B5" w:rsidRPr="000C3D9B" w:rsidRDefault="005023B5">
            <w:r w:rsidRPr="000C3D9B">
              <w:t>15610</w:t>
            </w:r>
          </w:p>
        </w:tc>
        <w:tc>
          <w:tcPr>
            <w:tcW w:w="954" w:type="dxa"/>
          </w:tcPr>
          <w:p w14:paraId="4941C53D" w14:textId="77777777" w:rsidR="005023B5" w:rsidRPr="000C3D9B" w:rsidRDefault="005023B5">
            <w:r w:rsidRPr="000C3D9B">
              <w:t>Ali Tahir</w:t>
            </w:r>
          </w:p>
        </w:tc>
        <w:tc>
          <w:tcPr>
            <w:tcW w:w="1087" w:type="dxa"/>
          </w:tcPr>
          <w:p w14:paraId="7B38918C" w14:textId="77777777" w:rsidR="005023B5" w:rsidRPr="000C3D9B" w:rsidRDefault="005023B5">
            <w:r w:rsidRPr="000C3D9B">
              <w:t>TAHIR IDREES AKHTAR</w:t>
            </w:r>
          </w:p>
        </w:tc>
        <w:tc>
          <w:tcPr>
            <w:tcW w:w="897" w:type="dxa"/>
          </w:tcPr>
          <w:p w14:paraId="44349747" w14:textId="77777777" w:rsidR="005023B5" w:rsidRPr="000C3D9B" w:rsidRDefault="005023B5">
            <w:r w:rsidRPr="000C3D9B">
              <w:t>108101-P</w:t>
            </w:r>
          </w:p>
        </w:tc>
        <w:tc>
          <w:tcPr>
            <w:tcW w:w="776" w:type="dxa"/>
          </w:tcPr>
          <w:p w14:paraId="799689C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F314063" w14:textId="77777777" w:rsidR="005023B5" w:rsidRPr="000C3D9B" w:rsidRDefault="005023B5">
            <w:r w:rsidRPr="000C3D9B">
              <w:t>14.7875</w:t>
            </w:r>
          </w:p>
        </w:tc>
        <w:tc>
          <w:tcPr>
            <w:tcW w:w="659" w:type="dxa"/>
          </w:tcPr>
          <w:p w14:paraId="3F7FD16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590780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258FC0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AC8A84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EED6811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14BE22B4" w14:textId="77777777" w:rsidR="005023B5" w:rsidRPr="000C3D9B" w:rsidRDefault="005023B5">
            <w:r w:rsidRPr="000C3D9B">
              <w:t>45.7075</w:t>
            </w:r>
          </w:p>
        </w:tc>
      </w:tr>
      <w:tr w:rsidR="005023B5" w:rsidRPr="000C3D9B" w14:paraId="2D758206" w14:textId="77777777" w:rsidTr="007D56B9">
        <w:tc>
          <w:tcPr>
            <w:tcW w:w="464" w:type="dxa"/>
          </w:tcPr>
          <w:p w14:paraId="64932C86" w14:textId="77777777" w:rsidR="005023B5" w:rsidRPr="000C3D9B" w:rsidRDefault="005023B5">
            <w:r w:rsidRPr="000C3D9B">
              <w:t>832</w:t>
            </w:r>
          </w:p>
        </w:tc>
        <w:tc>
          <w:tcPr>
            <w:tcW w:w="678" w:type="dxa"/>
          </w:tcPr>
          <w:p w14:paraId="519E07D6" w14:textId="77777777" w:rsidR="005023B5" w:rsidRPr="000C3D9B" w:rsidRDefault="005023B5">
            <w:r w:rsidRPr="000C3D9B">
              <w:t>15220</w:t>
            </w:r>
          </w:p>
        </w:tc>
        <w:tc>
          <w:tcPr>
            <w:tcW w:w="954" w:type="dxa"/>
          </w:tcPr>
          <w:p w14:paraId="369F6F50" w14:textId="77777777" w:rsidR="005023B5" w:rsidRPr="000C3D9B" w:rsidRDefault="005023B5">
            <w:r w:rsidRPr="000C3D9B">
              <w:t>Ansa Iqbal</w:t>
            </w:r>
          </w:p>
        </w:tc>
        <w:tc>
          <w:tcPr>
            <w:tcW w:w="1087" w:type="dxa"/>
          </w:tcPr>
          <w:p w14:paraId="1D7E3059" w14:textId="77777777" w:rsidR="005023B5" w:rsidRPr="000C3D9B" w:rsidRDefault="005023B5">
            <w:r w:rsidRPr="000C3D9B">
              <w:t>Muhammad Iqbal</w:t>
            </w:r>
          </w:p>
        </w:tc>
        <w:tc>
          <w:tcPr>
            <w:tcW w:w="897" w:type="dxa"/>
          </w:tcPr>
          <w:p w14:paraId="0D118979" w14:textId="77777777" w:rsidR="005023B5" w:rsidRPr="000C3D9B" w:rsidRDefault="005023B5">
            <w:r w:rsidRPr="000C3D9B">
              <w:t>111221-P</w:t>
            </w:r>
          </w:p>
        </w:tc>
        <w:tc>
          <w:tcPr>
            <w:tcW w:w="776" w:type="dxa"/>
          </w:tcPr>
          <w:p w14:paraId="7368768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98CF2D" w14:textId="77777777" w:rsidR="005023B5" w:rsidRPr="000C3D9B" w:rsidRDefault="005023B5">
            <w:r w:rsidRPr="000C3D9B">
              <w:t>15.279167</w:t>
            </w:r>
          </w:p>
        </w:tc>
        <w:tc>
          <w:tcPr>
            <w:tcW w:w="659" w:type="dxa"/>
          </w:tcPr>
          <w:p w14:paraId="46509DA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DBC10B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2DB080A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37D0384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A0B0089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23206954" w14:textId="77777777" w:rsidR="005023B5" w:rsidRPr="000C3D9B" w:rsidRDefault="005023B5">
            <w:r w:rsidRPr="000C3D9B">
              <w:t>45.699167</w:t>
            </w:r>
          </w:p>
        </w:tc>
      </w:tr>
      <w:tr w:rsidR="005023B5" w:rsidRPr="000C3D9B" w14:paraId="44DD061C" w14:textId="77777777" w:rsidTr="007D56B9">
        <w:tc>
          <w:tcPr>
            <w:tcW w:w="464" w:type="dxa"/>
          </w:tcPr>
          <w:p w14:paraId="1009F71A" w14:textId="77777777" w:rsidR="005023B5" w:rsidRPr="000C3D9B" w:rsidRDefault="005023B5">
            <w:r w:rsidRPr="000C3D9B">
              <w:t>833</w:t>
            </w:r>
          </w:p>
        </w:tc>
        <w:tc>
          <w:tcPr>
            <w:tcW w:w="678" w:type="dxa"/>
          </w:tcPr>
          <w:p w14:paraId="3F31CDCA" w14:textId="77777777" w:rsidR="005023B5" w:rsidRPr="000C3D9B" w:rsidRDefault="005023B5">
            <w:r w:rsidRPr="000C3D9B">
              <w:t>18592</w:t>
            </w:r>
          </w:p>
        </w:tc>
        <w:tc>
          <w:tcPr>
            <w:tcW w:w="954" w:type="dxa"/>
          </w:tcPr>
          <w:p w14:paraId="74B0A063" w14:textId="77777777" w:rsidR="005023B5" w:rsidRPr="000C3D9B" w:rsidRDefault="005023B5">
            <w:r w:rsidRPr="000C3D9B">
              <w:t>Hasnain Sadiq</w:t>
            </w:r>
          </w:p>
        </w:tc>
        <w:tc>
          <w:tcPr>
            <w:tcW w:w="1087" w:type="dxa"/>
          </w:tcPr>
          <w:p w14:paraId="3705E649" w14:textId="77777777" w:rsidR="005023B5" w:rsidRPr="000C3D9B" w:rsidRDefault="005023B5">
            <w:r w:rsidRPr="000C3D9B">
              <w:t>Muhammad Sadiq</w:t>
            </w:r>
          </w:p>
        </w:tc>
        <w:tc>
          <w:tcPr>
            <w:tcW w:w="897" w:type="dxa"/>
          </w:tcPr>
          <w:p w14:paraId="78603CC8" w14:textId="77777777" w:rsidR="005023B5" w:rsidRPr="000C3D9B" w:rsidRDefault="005023B5">
            <w:r w:rsidRPr="000C3D9B">
              <w:t>113973-P</w:t>
            </w:r>
          </w:p>
        </w:tc>
        <w:tc>
          <w:tcPr>
            <w:tcW w:w="776" w:type="dxa"/>
          </w:tcPr>
          <w:p w14:paraId="2E21A17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B3D4A85" w14:textId="77777777" w:rsidR="005023B5" w:rsidRPr="000C3D9B" w:rsidRDefault="005023B5">
            <w:r w:rsidRPr="000C3D9B">
              <w:t>14.877193</w:t>
            </w:r>
          </w:p>
        </w:tc>
        <w:tc>
          <w:tcPr>
            <w:tcW w:w="659" w:type="dxa"/>
          </w:tcPr>
          <w:p w14:paraId="5960B1C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D91C50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C3FDF22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095FC32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9CE00DD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F03EE63" w14:textId="77777777" w:rsidR="005023B5" w:rsidRPr="000C3D9B" w:rsidRDefault="005023B5">
            <w:r w:rsidRPr="000C3D9B">
              <w:t>45.697193</w:t>
            </w:r>
          </w:p>
        </w:tc>
      </w:tr>
      <w:tr w:rsidR="005023B5" w:rsidRPr="000C3D9B" w14:paraId="2AE89586" w14:textId="77777777" w:rsidTr="007D56B9">
        <w:tc>
          <w:tcPr>
            <w:tcW w:w="464" w:type="dxa"/>
          </w:tcPr>
          <w:p w14:paraId="6E403836" w14:textId="77777777" w:rsidR="005023B5" w:rsidRPr="000C3D9B" w:rsidRDefault="005023B5">
            <w:r w:rsidRPr="000C3D9B">
              <w:t>834</w:t>
            </w:r>
          </w:p>
        </w:tc>
        <w:tc>
          <w:tcPr>
            <w:tcW w:w="678" w:type="dxa"/>
          </w:tcPr>
          <w:p w14:paraId="5017F088" w14:textId="77777777" w:rsidR="005023B5" w:rsidRPr="000C3D9B" w:rsidRDefault="005023B5">
            <w:r w:rsidRPr="000C3D9B">
              <w:t>18544</w:t>
            </w:r>
          </w:p>
        </w:tc>
        <w:tc>
          <w:tcPr>
            <w:tcW w:w="954" w:type="dxa"/>
          </w:tcPr>
          <w:p w14:paraId="41738313" w14:textId="77777777" w:rsidR="005023B5" w:rsidRPr="000C3D9B" w:rsidRDefault="005023B5">
            <w:r w:rsidRPr="000C3D9B">
              <w:t>Shah Zaib Ahmad</w:t>
            </w:r>
          </w:p>
        </w:tc>
        <w:tc>
          <w:tcPr>
            <w:tcW w:w="1087" w:type="dxa"/>
          </w:tcPr>
          <w:p w14:paraId="07783870" w14:textId="77777777" w:rsidR="005023B5" w:rsidRPr="000C3D9B" w:rsidRDefault="005023B5">
            <w:r w:rsidRPr="000C3D9B">
              <w:t>Rafi Ahmad</w:t>
            </w:r>
          </w:p>
        </w:tc>
        <w:tc>
          <w:tcPr>
            <w:tcW w:w="897" w:type="dxa"/>
          </w:tcPr>
          <w:p w14:paraId="2A19CD92" w14:textId="77777777" w:rsidR="005023B5" w:rsidRPr="000C3D9B" w:rsidRDefault="005023B5">
            <w:r w:rsidRPr="000C3D9B">
              <w:t>114542-p</w:t>
            </w:r>
          </w:p>
        </w:tc>
        <w:tc>
          <w:tcPr>
            <w:tcW w:w="776" w:type="dxa"/>
          </w:tcPr>
          <w:p w14:paraId="2AE0BD7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AD19E95" w14:textId="77777777" w:rsidR="005023B5" w:rsidRPr="000C3D9B" w:rsidRDefault="005023B5">
            <w:r w:rsidRPr="000C3D9B">
              <w:t>13.4875</w:t>
            </w:r>
          </w:p>
        </w:tc>
        <w:tc>
          <w:tcPr>
            <w:tcW w:w="659" w:type="dxa"/>
          </w:tcPr>
          <w:p w14:paraId="26BD628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79381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76AD2C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824199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BF7A4A2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56739359" w14:textId="77777777" w:rsidR="005023B5" w:rsidRPr="000C3D9B" w:rsidRDefault="005023B5">
            <w:r w:rsidRPr="000C3D9B">
              <w:t>45.6875</w:t>
            </w:r>
          </w:p>
        </w:tc>
      </w:tr>
      <w:tr w:rsidR="005023B5" w:rsidRPr="000C3D9B" w14:paraId="354A0851" w14:textId="77777777" w:rsidTr="007D56B9">
        <w:tc>
          <w:tcPr>
            <w:tcW w:w="464" w:type="dxa"/>
          </w:tcPr>
          <w:p w14:paraId="37BD0781" w14:textId="77777777" w:rsidR="005023B5" w:rsidRPr="000C3D9B" w:rsidRDefault="005023B5">
            <w:r w:rsidRPr="000C3D9B">
              <w:t>835</w:t>
            </w:r>
          </w:p>
        </w:tc>
        <w:tc>
          <w:tcPr>
            <w:tcW w:w="678" w:type="dxa"/>
          </w:tcPr>
          <w:p w14:paraId="46B7EB80" w14:textId="77777777" w:rsidR="005023B5" w:rsidRPr="000C3D9B" w:rsidRDefault="005023B5">
            <w:r w:rsidRPr="000C3D9B">
              <w:t>20176</w:t>
            </w:r>
          </w:p>
        </w:tc>
        <w:tc>
          <w:tcPr>
            <w:tcW w:w="954" w:type="dxa"/>
          </w:tcPr>
          <w:p w14:paraId="18D278CD" w14:textId="77777777" w:rsidR="005023B5" w:rsidRPr="000C3D9B" w:rsidRDefault="005023B5">
            <w:r w:rsidRPr="000C3D9B">
              <w:t>Rubeen Sohail</w:t>
            </w:r>
          </w:p>
        </w:tc>
        <w:tc>
          <w:tcPr>
            <w:tcW w:w="1087" w:type="dxa"/>
          </w:tcPr>
          <w:p w14:paraId="5D710825" w14:textId="77777777" w:rsidR="005023B5" w:rsidRPr="000C3D9B" w:rsidRDefault="005023B5">
            <w:r w:rsidRPr="000C3D9B">
              <w:t>Sohail Butt</w:t>
            </w:r>
          </w:p>
        </w:tc>
        <w:tc>
          <w:tcPr>
            <w:tcW w:w="897" w:type="dxa"/>
          </w:tcPr>
          <w:p w14:paraId="54524BB5" w14:textId="77777777" w:rsidR="005023B5" w:rsidRPr="000C3D9B" w:rsidRDefault="005023B5">
            <w:r w:rsidRPr="000C3D9B">
              <w:t>112880-P</w:t>
            </w:r>
          </w:p>
        </w:tc>
        <w:tc>
          <w:tcPr>
            <w:tcW w:w="776" w:type="dxa"/>
          </w:tcPr>
          <w:p w14:paraId="5272B2B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53E69C0" w14:textId="77777777" w:rsidR="005023B5" w:rsidRPr="000C3D9B" w:rsidRDefault="005023B5">
            <w:r w:rsidRPr="000C3D9B">
              <w:t>13.8</w:t>
            </w:r>
          </w:p>
        </w:tc>
        <w:tc>
          <w:tcPr>
            <w:tcW w:w="659" w:type="dxa"/>
          </w:tcPr>
          <w:p w14:paraId="166BB3B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DAE3A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45B510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E408CE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6B44F3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17410ADA" w14:textId="77777777" w:rsidR="005023B5" w:rsidRPr="000C3D9B" w:rsidRDefault="005023B5">
            <w:r w:rsidRPr="000C3D9B">
              <w:t>45.68</w:t>
            </w:r>
          </w:p>
        </w:tc>
      </w:tr>
      <w:tr w:rsidR="005023B5" w:rsidRPr="000C3D9B" w14:paraId="37014432" w14:textId="77777777" w:rsidTr="007D56B9">
        <w:tc>
          <w:tcPr>
            <w:tcW w:w="464" w:type="dxa"/>
          </w:tcPr>
          <w:p w14:paraId="742DCAF6" w14:textId="77777777" w:rsidR="005023B5" w:rsidRPr="000C3D9B" w:rsidRDefault="005023B5">
            <w:r w:rsidRPr="000C3D9B">
              <w:t>836</w:t>
            </w:r>
          </w:p>
        </w:tc>
        <w:tc>
          <w:tcPr>
            <w:tcW w:w="678" w:type="dxa"/>
          </w:tcPr>
          <w:p w14:paraId="179CBEA1" w14:textId="77777777" w:rsidR="005023B5" w:rsidRPr="000C3D9B" w:rsidRDefault="005023B5">
            <w:r w:rsidRPr="000C3D9B">
              <w:t>18672</w:t>
            </w:r>
          </w:p>
        </w:tc>
        <w:tc>
          <w:tcPr>
            <w:tcW w:w="954" w:type="dxa"/>
          </w:tcPr>
          <w:p w14:paraId="7349F695" w14:textId="77777777" w:rsidR="005023B5" w:rsidRPr="000C3D9B" w:rsidRDefault="005023B5">
            <w:r w:rsidRPr="000C3D9B">
              <w:t>Aroosa Bano</w:t>
            </w:r>
          </w:p>
        </w:tc>
        <w:tc>
          <w:tcPr>
            <w:tcW w:w="1087" w:type="dxa"/>
          </w:tcPr>
          <w:p w14:paraId="7785B8FF" w14:textId="77777777" w:rsidR="005023B5" w:rsidRPr="000C3D9B" w:rsidRDefault="005023B5">
            <w:r w:rsidRPr="000C3D9B">
              <w:t>Syed Altaf Hussain</w:t>
            </w:r>
          </w:p>
        </w:tc>
        <w:tc>
          <w:tcPr>
            <w:tcW w:w="897" w:type="dxa"/>
          </w:tcPr>
          <w:p w14:paraId="60170D0A" w14:textId="77777777" w:rsidR="005023B5" w:rsidRPr="000C3D9B" w:rsidRDefault="005023B5">
            <w:r w:rsidRPr="000C3D9B">
              <w:t>90418-P</w:t>
            </w:r>
          </w:p>
        </w:tc>
        <w:tc>
          <w:tcPr>
            <w:tcW w:w="776" w:type="dxa"/>
          </w:tcPr>
          <w:p w14:paraId="3CB5E12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88C62FA" w14:textId="77777777" w:rsidR="005023B5" w:rsidRPr="000C3D9B" w:rsidRDefault="005023B5">
            <w:r w:rsidRPr="000C3D9B">
              <w:t>13.716667</w:t>
            </w:r>
          </w:p>
        </w:tc>
        <w:tc>
          <w:tcPr>
            <w:tcW w:w="659" w:type="dxa"/>
          </w:tcPr>
          <w:p w14:paraId="2CBDCC5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53FB7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8E20AD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2C6F6C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5F6293B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1F98765B" w14:textId="77777777" w:rsidR="005023B5" w:rsidRPr="000C3D9B" w:rsidRDefault="005023B5">
            <w:r w:rsidRPr="000C3D9B">
              <w:t>45.596667</w:t>
            </w:r>
          </w:p>
        </w:tc>
      </w:tr>
      <w:tr w:rsidR="005023B5" w:rsidRPr="000C3D9B" w14:paraId="2F88D3B6" w14:textId="77777777" w:rsidTr="007D56B9">
        <w:tc>
          <w:tcPr>
            <w:tcW w:w="464" w:type="dxa"/>
          </w:tcPr>
          <w:p w14:paraId="46A2026A" w14:textId="77777777" w:rsidR="005023B5" w:rsidRPr="000C3D9B" w:rsidRDefault="005023B5">
            <w:r w:rsidRPr="000C3D9B">
              <w:t>837</w:t>
            </w:r>
          </w:p>
        </w:tc>
        <w:tc>
          <w:tcPr>
            <w:tcW w:w="678" w:type="dxa"/>
          </w:tcPr>
          <w:p w14:paraId="1B6325AB" w14:textId="77777777" w:rsidR="005023B5" w:rsidRPr="000C3D9B" w:rsidRDefault="005023B5">
            <w:r w:rsidRPr="000C3D9B">
              <w:t>18122</w:t>
            </w:r>
          </w:p>
        </w:tc>
        <w:tc>
          <w:tcPr>
            <w:tcW w:w="954" w:type="dxa"/>
          </w:tcPr>
          <w:p w14:paraId="45A8D348" w14:textId="77777777" w:rsidR="005023B5" w:rsidRPr="000C3D9B" w:rsidRDefault="005023B5">
            <w:r w:rsidRPr="000C3D9B">
              <w:t>Ayman Fatima</w:t>
            </w:r>
          </w:p>
        </w:tc>
        <w:tc>
          <w:tcPr>
            <w:tcW w:w="1087" w:type="dxa"/>
          </w:tcPr>
          <w:p w14:paraId="78BE59E7" w14:textId="77777777" w:rsidR="005023B5" w:rsidRPr="000C3D9B" w:rsidRDefault="005023B5">
            <w:r w:rsidRPr="000C3D9B">
              <w:t>MIAN MUHAMMAD ANWAR UL HASSAN TAHIR</w:t>
            </w:r>
          </w:p>
        </w:tc>
        <w:tc>
          <w:tcPr>
            <w:tcW w:w="897" w:type="dxa"/>
          </w:tcPr>
          <w:p w14:paraId="398BF093" w14:textId="77777777" w:rsidR="005023B5" w:rsidRPr="000C3D9B" w:rsidRDefault="005023B5">
            <w:r w:rsidRPr="000C3D9B">
              <w:t>113515-P</w:t>
            </w:r>
          </w:p>
        </w:tc>
        <w:tc>
          <w:tcPr>
            <w:tcW w:w="776" w:type="dxa"/>
          </w:tcPr>
          <w:p w14:paraId="30FE22C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089F634" w14:textId="77777777" w:rsidR="005023B5" w:rsidRPr="000C3D9B" w:rsidRDefault="005023B5">
            <w:r w:rsidRPr="000C3D9B">
              <w:t>17.483636</w:t>
            </w:r>
          </w:p>
        </w:tc>
        <w:tc>
          <w:tcPr>
            <w:tcW w:w="659" w:type="dxa"/>
          </w:tcPr>
          <w:p w14:paraId="67B6F9A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194C14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2C6B3E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BF178B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9B0FACC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65921051" w14:textId="77777777" w:rsidR="005023B5" w:rsidRPr="000C3D9B" w:rsidRDefault="005023B5">
            <w:r w:rsidRPr="000C3D9B">
              <w:t>45.583636</w:t>
            </w:r>
          </w:p>
        </w:tc>
      </w:tr>
      <w:tr w:rsidR="005023B5" w:rsidRPr="000C3D9B" w14:paraId="4404B58C" w14:textId="77777777" w:rsidTr="007D56B9">
        <w:tc>
          <w:tcPr>
            <w:tcW w:w="464" w:type="dxa"/>
          </w:tcPr>
          <w:p w14:paraId="2F2EB041" w14:textId="77777777" w:rsidR="005023B5" w:rsidRPr="000C3D9B" w:rsidRDefault="005023B5">
            <w:r w:rsidRPr="000C3D9B">
              <w:t>838</w:t>
            </w:r>
          </w:p>
        </w:tc>
        <w:tc>
          <w:tcPr>
            <w:tcW w:w="678" w:type="dxa"/>
          </w:tcPr>
          <w:p w14:paraId="5E2298F2" w14:textId="77777777" w:rsidR="005023B5" w:rsidRPr="000C3D9B" w:rsidRDefault="005023B5">
            <w:r w:rsidRPr="000C3D9B">
              <w:t>19090</w:t>
            </w:r>
          </w:p>
        </w:tc>
        <w:tc>
          <w:tcPr>
            <w:tcW w:w="954" w:type="dxa"/>
          </w:tcPr>
          <w:p w14:paraId="705266E9" w14:textId="77777777" w:rsidR="005023B5" w:rsidRPr="000C3D9B" w:rsidRDefault="005023B5">
            <w:r w:rsidRPr="000C3D9B">
              <w:t>Nayyab Gohar</w:t>
            </w:r>
          </w:p>
        </w:tc>
        <w:tc>
          <w:tcPr>
            <w:tcW w:w="1087" w:type="dxa"/>
          </w:tcPr>
          <w:p w14:paraId="2442E12C" w14:textId="77777777" w:rsidR="005023B5" w:rsidRPr="000C3D9B" w:rsidRDefault="005023B5">
            <w:r w:rsidRPr="000C3D9B">
              <w:t>SAIF ULLAH KHAN</w:t>
            </w:r>
          </w:p>
        </w:tc>
        <w:tc>
          <w:tcPr>
            <w:tcW w:w="897" w:type="dxa"/>
          </w:tcPr>
          <w:p w14:paraId="34C51772" w14:textId="77777777" w:rsidR="005023B5" w:rsidRPr="000C3D9B" w:rsidRDefault="005023B5">
            <w:r w:rsidRPr="000C3D9B">
              <w:t>102055-P</w:t>
            </w:r>
          </w:p>
        </w:tc>
        <w:tc>
          <w:tcPr>
            <w:tcW w:w="776" w:type="dxa"/>
          </w:tcPr>
          <w:p w14:paraId="00D409A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1833E75" w14:textId="77777777" w:rsidR="005023B5" w:rsidRPr="000C3D9B" w:rsidRDefault="005023B5">
            <w:r w:rsidRPr="000C3D9B">
              <w:t>13.375</w:t>
            </w:r>
          </w:p>
        </w:tc>
        <w:tc>
          <w:tcPr>
            <w:tcW w:w="659" w:type="dxa"/>
          </w:tcPr>
          <w:p w14:paraId="02FFF2D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013C30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12CA6E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90AC1F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C09586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233504C5" w14:textId="77777777" w:rsidR="005023B5" w:rsidRPr="000C3D9B" w:rsidRDefault="005023B5">
            <w:r w:rsidRPr="000C3D9B">
              <w:t>45.575</w:t>
            </w:r>
          </w:p>
        </w:tc>
      </w:tr>
      <w:tr w:rsidR="005023B5" w:rsidRPr="000C3D9B" w14:paraId="47259D76" w14:textId="77777777" w:rsidTr="007D56B9">
        <w:tc>
          <w:tcPr>
            <w:tcW w:w="464" w:type="dxa"/>
          </w:tcPr>
          <w:p w14:paraId="03B591FE" w14:textId="77777777" w:rsidR="005023B5" w:rsidRPr="000C3D9B" w:rsidRDefault="005023B5">
            <w:r w:rsidRPr="000C3D9B">
              <w:t>839</w:t>
            </w:r>
          </w:p>
        </w:tc>
        <w:tc>
          <w:tcPr>
            <w:tcW w:w="678" w:type="dxa"/>
          </w:tcPr>
          <w:p w14:paraId="71D1491C" w14:textId="77777777" w:rsidR="005023B5" w:rsidRPr="000C3D9B" w:rsidRDefault="005023B5">
            <w:r w:rsidRPr="000C3D9B">
              <w:t>5539</w:t>
            </w:r>
          </w:p>
        </w:tc>
        <w:tc>
          <w:tcPr>
            <w:tcW w:w="954" w:type="dxa"/>
          </w:tcPr>
          <w:p w14:paraId="04EEBDF9" w14:textId="77777777" w:rsidR="005023B5" w:rsidRPr="000C3D9B" w:rsidRDefault="005023B5">
            <w:r w:rsidRPr="000C3D9B">
              <w:t>Usman Saleem</w:t>
            </w:r>
          </w:p>
        </w:tc>
        <w:tc>
          <w:tcPr>
            <w:tcW w:w="1087" w:type="dxa"/>
          </w:tcPr>
          <w:p w14:paraId="55FAA43D" w14:textId="77777777" w:rsidR="005023B5" w:rsidRPr="000C3D9B" w:rsidRDefault="005023B5">
            <w:r w:rsidRPr="000C3D9B">
              <w:t>Muhammad Saleem</w:t>
            </w:r>
          </w:p>
        </w:tc>
        <w:tc>
          <w:tcPr>
            <w:tcW w:w="897" w:type="dxa"/>
          </w:tcPr>
          <w:p w14:paraId="0B7BAD80" w14:textId="77777777" w:rsidR="005023B5" w:rsidRPr="000C3D9B" w:rsidRDefault="005023B5">
            <w:r w:rsidRPr="000C3D9B">
              <w:t>100998-P</w:t>
            </w:r>
          </w:p>
        </w:tc>
        <w:tc>
          <w:tcPr>
            <w:tcW w:w="776" w:type="dxa"/>
          </w:tcPr>
          <w:p w14:paraId="1995FCC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A0E1004" w14:textId="77777777" w:rsidR="005023B5" w:rsidRPr="000C3D9B" w:rsidRDefault="005023B5">
            <w:r w:rsidRPr="000C3D9B">
              <w:t>13.620833</w:t>
            </w:r>
          </w:p>
        </w:tc>
        <w:tc>
          <w:tcPr>
            <w:tcW w:w="659" w:type="dxa"/>
          </w:tcPr>
          <w:p w14:paraId="7889411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49409A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E43C30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89CEE0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65701F" w14:textId="77777777" w:rsidR="005023B5" w:rsidRPr="000C3D9B" w:rsidRDefault="005023B5">
            <w:r w:rsidRPr="000C3D9B">
              <w:t>29.44</w:t>
            </w:r>
          </w:p>
        </w:tc>
        <w:tc>
          <w:tcPr>
            <w:tcW w:w="628" w:type="dxa"/>
          </w:tcPr>
          <w:p w14:paraId="598B115A" w14:textId="77777777" w:rsidR="005023B5" w:rsidRPr="000C3D9B" w:rsidRDefault="005023B5">
            <w:r w:rsidRPr="000C3D9B">
              <w:t>45.560833</w:t>
            </w:r>
          </w:p>
        </w:tc>
      </w:tr>
      <w:tr w:rsidR="005023B5" w:rsidRPr="000C3D9B" w14:paraId="24098EB4" w14:textId="77777777" w:rsidTr="007D56B9">
        <w:tc>
          <w:tcPr>
            <w:tcW w:w="464" w:type="dxa"/>
          </w:tcPr>
          <w:p w14:paraId="091683B3" w14:textId="77777777" w:rsidR="005023B5" w:rsidRPr="000C3D9B" w:rsidRDefault="005023B5">
            <w:r w:rsidRPr="000C3D9B">
              <w:t>840</w:t>
            </w:r>
          </w:p>
        </w:tc>
        <w:tc>
          <w:tcPr>
            <w:tcW w:w="678" w:type="dxa"/>
          </w:tcPr>
          <w:p w14:paraId="50E3E638" w14:textId="77777777" w:rsidR="005023B5" w:rsidRPr="000C3D9B" w:rsidRDefault="005023B5">
            <w:r w:rsidRPr="000C3D9B">
              <w:t>18228</w:t>
            </w:r>
          </w:p>
        </w:tc>
        <w:tc>
          <w:tcPr>
            <w:tcW w:w="954" w:type="dxa"/>
          </w:tcPr>
          <w:p w14:paraId="5203C477" w14:textId="77777777" w:rsidR="005023B5" w:rsidRPr="000C3D9B" w:rsidRDefault="005023B5">
            <w:r w:rsidRPr="000C3D9B">
              <w:t>Maleeha Javed</w:t>
            </w:r>
          </w:p>
        </w:tc>
        <w:tc>
          <w:tcPr>
            <w:tcW w:w="1087" w:type="dxa"/>
          </w:tcPr>
          <w:p w14:paraId="7594E610" w14:textId="77777777" w:rsidR="005023B5" w:rsidRPr="000C3D9B" w:rsidRDefault="005023B5">
            <w:r w:rsidRPr="000C3D9B">
              <w:t>Javed Ahmed</w:t>
            </w:r>
          </w:p>
        </w:tc>
        <w:tc>
          <w:tcPr>
            <w:tcW w:w="897" w:type="dxa"/>
          </w:tcPr>
          <w:p w14:paraId="6C4AF609" w14:textId="77777777" w:rsidR="005023B5" w:rsidRPr="000C3D9B" w:rsidRDefault="005023B5">
            <w:r w:rsidRPr="000C3D9B">
              <w:t>105879-P</w:t>
            </w:r>
          </w:p>
        </w:tc>
        <w:tc>
          <w:tcPr>
            <w:tcW w:w="776" w:type="dxa"/>
          </w:tcPr>
          <w:p w14:paraId="774402E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72F48CF" w14:textId="77777777" w:rsidR="005023B5" w:rsidRPr="000C3D9B" w:rsidRDefault="005023B5">
            <w:r w:rsidRPr="000C3D9B">
              <w:t>13.675</w:t>
            </w:r>
          </w:p>
        </w:tc>
        <w:tc>
          <w:tcPr>
            <w:tcW w:w="659" w:type="dxa"/>
          </w:tcPr>
          <w:p w14:paraId="3C08E35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0799D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AA691C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3330E4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B7A038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478A69CC" w14:textId="77777777" w:rsidR="005023B5" w:rsidRPr="000C3D9B" w:rsidRDefault="005023B5">
            <w:r w:rsidRPr="000C3D9B">
              <w:t>45.555</w:t>
            </w:r>
          </w:p>
        </w:tc>
      </w:tr>
      <w:tr w:rsidR="005023B5" w:rsidRPr="000C3D9B" w14:paraId="1BA98E46" w14:textId="77777777" w:rsidTr="007D56B9">
        <w:tc>
          <w:tcPr>
            <w:tcW w:w="464" w:type="dxa"/>
          </w:tcPr>
          <w:p w14:paraId="1DB44FD5" w14:textId="77777777" w:rsidR="005023B5" w:rsidRPr="000C3D9B" w:rsidRDefault="005023B5">
            <w:r w:rsidRPr="000C3D9B">
              <w:t>841</w:t>
            </w:r>
          </w:p>
        </w:tc>
        <w:tc>
          <w:tcPr>
            <w:tcW w:w="678" w:type="dxa"/>
          </w:tcPr>
          <w:p w14:paraId="7E7C2D03" w14:textId="77777777" w:rsidR="005023B5" w:rsidRPr="000C3D9B" w:rsidRDefault="005023B5">
            <w:r w:rsidRPr="000C3D9B">
              <w:t>18386</w:t>
            </w:r>
          </w:p>
        </w:tc>
        <w:tc>
          <w:tcPr>
            <w:tcW w:w="954" w:type="dxa"/>
          </w:tcPr>
          <w:p w14:paraId="7CD7C2D9" w14:textId="77777777" w:rsidR="005023B5" w:rsidRPr="000C3D9B" w:rsidRDefault="005023B5">
            <w:r w:rsidRPr="000C3D9B">
              <w:t>Dr Arfa Mir</w:t>
            </w:r>
          </w:p>
        </w:tc>
        <w:tc>
          <w:tcPr>
            <w:tcW w:w="1087" w:type="dxa"/>
          </w:tcPr>
          <w:p w14:paraId="7C5AFB49" w14:textId="77777777" w:rsidR="005023B5" w:rsidRPr="000C3D9B" w:rsidRDefault="005023B5">
            <w:r w:rsidRPr="000C3D9B">
              <w:t>MIR MUHAMMAD TASIR</w:t>
            </w:r>
          </w:p>
        </w:tc>
        <w:tc>
          <w:tcPr>
            <w:tcW w:w="897" w:type="dxa"/>
          </w:tcPr>
          <w:p w14:paraId="4967147B" w14:textId="77777777" w:rsidR="005023B5" w:rsidRPr="000C3D9B" w:rsidRDefault="005023B5">
            <w:r w:rsidRPr="000C3D9B">
              <w:t>116718-P</w:t>
            </w:r>
          </w:p>
        </w:tc>
        <w:tc>
          <w:tcPr>
            <w:tcW w:w="776" w:type="dxa"/>
          </w:tcPr>
          <w:p w14:paraId="44FFDE6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703CDB1" w14:textId="77777777" w:rsidR="005023B5" w:rsidRPr="000C3D9B" w:rsidRDefault="005023B5">
            <w:r w:rsidRPr="000C3D9B">
              <w:t>14.633333</w:t>
            </w:r>
          </w:p>
        </w:tc>
        <w:tc>
          <w:tcPr>
            <w:tcW w:w="659" w:type="dxa"/>
          </w:tcPr>
          <w:p w14:paraId="57F6C29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093D2A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2061D0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F954C4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D9BD706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2E94C07F" w14:textId="77777777" w:rsidR="005023B5" w:rsidRPr="000C3D9B" w:rsidRDefault="005023B5">
            <w:r w:rsidRPr="000C3D9B">
              <w:t>45.553333</w:t>
            </w:r>
          </w:p>
        </w:tc>
      </w:tr>
      <w:tr w:rsidR="005023B5" w:rsidRPr="000C3D9B" w14:paraId="7BE7718B" w14:textId="77777777" w:rsidTr="007D56B9">
        <w:tc>
          <w:tcPr>
            <w:tcW w:w="464" w:type="dxa"/>
          </w:tcPr>
          <w:p w14:paraId="52C3C781" w14:textId="77777777" w:rsidR="005023B5" w:rsidRPr="000C3D9B" w:rsidRDefault="005023B5">
            <w:r w:rsidRPr="000C3D9B">
              <w:t>842</w:t>
            </w:r>
          </w:p>
        </w:tc>
        <w:tc>
          <w:tcPr>
            <w:tcW w:w="678" w:type="dxa"/>
          </w:tcPr>
          <w:p w14:paraId="52FFDFC1" w14:textId="77777777" w:rsidR="005023B5" w:rsidRPr="000C3D9B" w:rsidRDefault="005023B5">
            <w:r w:rsidRPr="000C3D9B">
              <w:t>18362</w:t>
            </w:r>
          </w:p>
        </w:tc>
        <w:tc>
          <w:tcPr>
            <w:tcW w:w="954" w:type="dxa"/>
          </w:tcPr>
          <w:p w14:paraId="3D37C50E" w14:textId="77777777" w:rsidR="005023B5" w:rsidRPr="000C3D9B" w:rsidRDefault="005023B5">
            <w:r w:rsidRPr="000C3D9B">
              <w:t>Rumla</w:t>
            </w:r>
          </w:p>
        </w:tc>
        <w:tc>
          <w:tcPr>
            <w:tcW w:w="1087" w:type="dxa"/>
          </w:tcPr>
          <w:p w14:paraId="1F8F910A" w14:textId="77777777" w:rsidR="005023B5" w:rsidRPr="000C3D9B" w:rsidRDefault="005023B5">
            <w:r w:rsidRPr="000C3D9B">
              <w:t xml:space="preserve">Muhammad </w:t>
            </w:r>
            <w:r w:rsidRPr="000C3D9B">
              <w:lastRenderedPageBreak/>
              <w:t>Saleem</w:t>
            </w:r>
          </w:p>
        </w:tc>
        <w:tc>
          <w:tcPr>
            <w:tcW w:w="897" w:type="dxa"/>
          </w:tcPr>
          <w:p w14:paraId="61BBF623" w14:textId="77777777" w:rsidR="005023B5" w:rsidRPr="000C3D9B" w:rsidRDefault="005023B5">
            <w:r w:rsidRPr="000C3D9B">
              <w:lastRenderedPageBreak/>
              <w:t>98676-P</w:t>
            </w:r>
          </w:p>
        </w:tc>
        <w:tc>
          <w:tcPr>
            <w:tcW w:w="776" w:type="dxa"/>
          </w:tcPr>
          <w:p w14:paraId="2C8DCAB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A697C3" w14:textId="77777777" w:rsidR="005023B5" w:rsidRPr="000C3D9B" w:rsidRDefault="005023B5">
            <w:r w:rsidRPr="000C3D9B">
              <w:t>13.4916</w:t>
            </w:r>
            <w:r w:rsidRPr="000C3D9B">
              <w:lastRenderedPageBreak/>
              <w:t>67</w:t>
            </w:r>
          </w:p>
        </w:tc>
        <w:tc>
          <w:tcPr>
            <w:tcW w:w="659" w:type="dxa"/>
          </w:tcPr>
          <w:p w14:paraId="5018F70B" w14:textId="77777777" w:rsidR="005023B5" w:rsidRPr="000C3D9B" w:rsidRDefault="005023B5">
            <w:r w:rsidRPr="000C3D9B">
              <w:lastRenderedPageBreak/>
              <w:t>0.0</w:t>
            </w:r>
          </w:p>
        </w:tc>
        <w:tc>
          <w:tcPr>
            <w:tcW w:w="518" w:type="dxa"/>
          </w:tcPr>
          <w:p w14:paraId="68CA4DB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41454D3" w14:textId="77777777" w:rsidR="005023B5" w:rsidRPr="000C3D9B" w:rsidRDefault="005023B5">
            <w:r w:rsidRPr="000C3D9B">
              <w:t>3.0</w:t>
            </w:r>
          </w:p>
        </w:tc>
        <w:tc>
          <w:tcPr>
            <w:tcW w:w="656" w:type="dxa"/>
          </w:tcPr>
          <w:p w14:paraId="0B06F95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59884E1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672E7265" w14:textId="77777777" w:rsidR="005023B5" w:rsidRPr="000C3D9B" w:rsidRDefault="005023B5">
            <w:r w:rsidRPr="000C3D9B">
              <w:t>45.5516</w:t>
            </w:r>
            <w:r w:rsidRPr="000C3D9B">
              <w:lastRenderedPageBreak/>
              <w:t>67</w:t>
            </w:r>
          </w:p>
        </w:tc>
      </w:tr>
      <w:tr w:rsidR="005023B5" w:rsidRPr="000C3D9B" w14:paraId="5830B165" w14:textId="77777777" w:rsidTr="007D56B9">
        <w:tc>
          <w:tcPr>
            <w:tcW w:w="464" w:type="dxa"/>
          </w:tcPr>
          <w:p w14:paraId="78FBCE10" w14:textId="77777777" w:rsidR="005023B5" w:rsidRPr="000C3D9B" w:rsidRDefault="005023B5">
            <w:r w:rsidRPr="000C3D9B">
              <w:lastRenderedPageBreak/>
              <w:t>843</w:t>
            </w:r>
          </w:p>
        </w:tc>
        <w:tc>
          <w:tcPr>
            <w:tcW w:w="678" w:type="dxa"/>
          </w:tcPr>
          <w:p w14:paraId="7424B0CE" w14:textId="77777777" w:rsidR="005023B5" w:rsidRPr="000C3D9B" w:rsidRDefault="005023B5">
            <w:r w:rsidRPr="000C3D9B">
              <w:t>6981</w:t>
            </w:r>
          </w:p>
        </w:tc>
        <w:tc>
          <w:tcPr>
            <w:tcW w:w="954" w:type="dxa"/>
          </w:tcPr>
          <w:p w14:paraId="3E9FC61F" w14:textId="77777777" w:rsidR="005023B5" w:rsidRPr="000C3D9B" w:rsidRDefault="005023B5">
            <w:r w:rsidRPr="000C3D9B">
              <w:t>Aiman Sarwar</w:t>
            </w:r>
          </w:p>
        </w:tc>
        <w:tc>
          <w:tcPr>
            <w:tcW w:w="1087" w:type="dxa"/>
          </w:tcPr>
          <w:p w14:paraId="128073B3" w14:textId="77777777" w:rsidR="005023B5" w:rsidRPr="000C3D9B" w:rsidRDefault="005023B5">
            <w:r w:rsidRPr="000C3D9B">
              <w:t>Ch.Muhammad Sarwar</w:t>
            </w:r>
          </w:p>
        </w:tc>
        <w:tc>
          <w:tcPr>
            <w:tcW w:w="897" w:type="dxa"/>
          </w:tcPr>
          <w:p w14:paraId="64E344BC" w14:textId="77777777" w:rsidR="005023B5" w:rsidRPr="000C3D9B" w:rsidRDefault="005023B5">
            <w:r w:rsidRPr="000C3D9B">
              <w:t>105125-p</w:t>
            </w:r>
          </w:p>
        </w:tc>
        <w:tc>
          <w:tcPr>
            <w:tcW w:w="776" w:type="dxa"/>
          </w:tcPr>
          <w:p w14:paraId="4E953EF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E9CDF65" w14:textId="77777777" w:rsidR="005023B5" w:rsidRPr="000C3D9B" w:rsidRDefault="005023B5">
            <w:r w:rsidRPr="000C3D9B">
              <w:t>13.657143</w:t>
            </w:r>
          </w:p>
        </w:tc>
        <w:tc>
          <w:tcPr>
            <w:tcW w:w="659" w:type="dxa"/>
          </w:tcPr>
          <w:p w14:paraId="73330DD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A6DD6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48797D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0D92FD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0DBE1A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3542A13F" w14:textId="77777777" w:rsidR="005023B5" w:rsidRPr="000C3D9B" w:rsidRDefault="005023B5">
            <w:r w:rsidRPr="000C3D9B">
              <w:t>45.537143</w:t>
            </w:r>
          </w:p>
        </w:tc>
      </w:tr>
      <w:tr w:rsidR="005023B5" w:rsidRPr="000C3D9B" w14:paraId="68C48E21" w14:textId="77777777" w:rsidTr="007D56B9">
        <w:tc>
          <w:tcPr>
            <w:tcW w:w="464" w:type="dxa"/>
          </w:tcPr>
          <w:p w14:paraId="5F1262C8" w14:textId="77777777" w:rsidR="005023B5" w:rsidRPr="000C3D9B" w:rsidRDefault="005023B5">
            <w:r w:rsidRPr="000C3D9B">
              <w:t>844</w:t>
            </w:r>
          </w:p>
        </w:tc>
        <w:tc>
          <w:tcPr>
            <w:tcW w:w="678" w:type="dxa"/>
          </w:tcPr>
          <w:p w14:paraId="4D887F97" w14:textId="77777777" w:rsidR="005023B5" w:rsidRPr="000C3D9B" w:rsidRDefault="005023B5">
            <w:r w:rsidRPr="000C3D9B">
              <w:t>16818</w:t>
            </w:r>
          </w:p>
        </w:tc>
        <w:tc>
          <w:tcPr>
            <w:tcW w:w="954" w:type="dxa"/>
          </w:tcPr>
          <w:p w14:paraId="08939216" w14:textId="77777777" w:rsidR="005023B5" w:rsidRPr="000C3D9B" w:rsidRDefault="005023B5">
            <w:r w:rsidRPr="000C3D9B">
              <w:t>Dr.Zainab Salman</w:t>
            </w:r>
          </w:p>
        </w:tc>
        <w:tc>
          <w:tcPr>
            <w:tcW w:w="1087" w:type="dxa"/>
          </w:tcPr>
          <w:p w14:paraId="2057FB62" w14:textId="77777777" w:rsidR="005023B5" w:rsidRPr="000C3D9B" w:rsidRDefault="005023B5">
            <w:r w:rsidRPr="000C3D9B">
              <w:t>Salman Ahmed</w:t>
            </w:r>
          </w:p>
        </w:tc>
        <w:tc>
          <w:tcPr>
            <w:tcW w:w="897" w:type="dxa"/>
          </w:tcPr>
          <w:p w14:paraId="6A53AA94" w14:textId="77777777" w:rsidR="005023B5" w:rsidRPr="000C3D9B" w:rsidRDefault="005023B5">
            <w:r w:rsidRPr="000C3D9B">
              <w:t>114609-P</w:t>
            </w:r>
          </w:p>
        </w:tc>
        <w:tc>
          <w:tcPr>
            <w:tcW w:w="776" w:type="dxa"/>
          </w:tcPr>
          <w:p w14:paraId="412844D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0E5284C" w14:textId="77777777" w:rsidR="005023B5" w:rsidRPr="000C3D9B" w:rsidRDefault="005023B5">
            <w:r w:rsidRPr="000C3D9B">
              <w:t>14.746939</w:t>
            </w:r>
          </w:p>
        </w:tc>
        <w:tc>
          <w:tcPr>
            <w:tcW w:w="659" w:type="dxa"/>
          </w:tcPr>
          <w:p w14:paraId="3247B6B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43857E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091FEB6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7BE536E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3780AE5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4F46C370" w14:textId="77777777" w:rsidR="005023B5" w:rsidRPr="000C3D9B" w:rsidRDefault="005023B5">
            <w:r w:rsidRPr="000C3D9B">
              <w:t>45.486939</w:t>
            </w:r>
          </w:p>
        </w:tc>
      </w:tr>
      <w:tr w:rsidR="005023B5" w:rsidRPr="000C3D9B" w14:paraId="555AEAE4" w14:textId="77777777" w:rsidTr="007D56B9">
        <w:tc>
          <w:tcPr>
            <w:tcW w:w="464" w:type="dxa"/>
          </w:tcPr>
          <w:p w14:paraId="578D7E26" w14:textId="77777777" w:rsidR="005023B5" w:rsidRPr="000C3D9B" w:rsidRDefault="005023B5">
            <w:r w:rsidRPr="000C3D9B">
              <w:t>845</w:t>
            </w:r>
          </w:p>
        </w:tc>
        <w:tc>
          <w:tcPr>
            <w:tcW w:w="678" w:type="dxa"/>
          </w:tcPr>
          <w:p w14:paraId="70C83162" w14:textId="77777777" w:rsidR="005023B5" w:rsidRPr="000C3D9B" w:rsidRDefault="005023B5">
            <w:r w:rsidRPr="000C3D9B">
              <w:t>15245</w:t>
            </w:r>
          </w:p>
        </w:tc>
        <w:tc>
          <w:tcPr>
            <w:tcW w:w="954" w:type="dxa"/>
          </w:tcPr>
          <w:p w14:paraId="4B1B7A42" w14:textId="77777777" w:rsidR="005023B5" w:rsidRPr="000C3D9B" w:rsidRDefault="005023B5">
            <w:r w:rsidRPr="000C3D9B">
              <w:t>Iqra Aziz</w:t>
            </w:r>
          </w:p>
        </w:tc>
        <w:tc>
          <w:tcPr>
            <w:tcW w:w="1087" w:type="dxa"/>
          </w:tcPr>
          <w:p w14:paraId="782E00FA" w14:textId="77777777" w:rsidR="005023B5" w:rsidRPr="000C3D9B" w:rsidRDefault="005023B5">
            <w:r w:rsidRPr="000C3D9B">
              <w:t>Aziz ur Rehman</w:t>
            </w:r>
          </w:p>
        </w:tc>
        <w:tc>
          <w:tcPr>
            <w:tcW w:w="897" w:type="dxa"/>
          </w:tcPr>
          <w:p w14:paraId="17E87035" w14:textId="77777777" w:rsidR="005023B5" w:rsidRPr="000C3D9B" w:rsidRDefault="005023B5">
            <w:r w:rsidRPr="000C3D9B">
              <w:t>112224-P</w:t>
            </w:r>
          </w:p>
        </w:tc>
        <w:tc>
          <w:tcPr>
            <w:tcW w:w="776" w:type="dxa"/>
          </w:tcPr>
          <w:p w14:paraId="73ABCA8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085BC45" w14:textId="77777777" w:rsidR="005023B5" w:rsidRPr="000C3D9B" w:rsidRDefault="005023B5">
            <w:r w:rsidRPr="000C3D9B">
              <w:t>14.883333</w:t>
            </w:r>
          </w:p>
        </w:tc>
        <w:tc>
          <w:tcPr>
            <w:tcW w:w="659" w:type="dxa"/>
          </w:tcPr>
          <w:p w14:paraId="4594561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6B7A4F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E3FA3A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A76A31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45BD6F8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2529640" w14:textId="77777777" w:rsidR="005023B5" w:rsidRPr="000C3D9B" w:rsidRDefault="005023B5">
            <w:r w:rsidRPr="000C3D9B">
              <w:t>45.483333</w:t>
            </w:r>
          </w:p>
        </w:tc>
      </w:tr>
      <w:tr w:rsidR="005023B5" w:rsidRPr="000C3D9B" w14:paraId="14A63096" w14:textId="77777777" w:rsidTr="007D56B9">
        <w:tc>
          <w:tcPr>
            <w:tcW w:w="464" w:type="dxa"/>
          </w:tcPr>
          <w:p w14:paraId="1BF21E46" w14:textId="77777777" w:rsidR="005023B5" w:rsidRPr="000C3D9B" w:rsidRDefault="005023B5">
            <w:r w:rsidRPr="000C3D9B">
              <w:t>846</w:t>
            </w:r>
          </w:p>
        </w:tc>
        <w:tc>
          <w:tcPr>
            <w:tcW w:w="678" w:type="dxa"/>
          </w:tcPr>
          <w:p w14:paraId="08F4A4D1" w14:textId="77777777" w:rsidR="005023B5" w:rsidRPr="000C3D9B" w:rsidRDefault="005023B5">
            <w:r w:rsidRPr="000C3D9B">
              <w:t>17854</w:t>
            </w:r>
          </w:p>
        </w:tc>
        <w:tc>
          <w:tcPr>
            <w:tcW w:w="954" w:type="dxa"/>
          </w:tcPr>
          <w:p w14:paraId="2C638E9D" w14:textId="77777777" w:rsidR="005023B5" w:rsidRPr="000C3D9B" w:rsidRDefault="005023B5">
            <w:r w:rsidRPr="000C3D9B">
              <w:t>Muhammad Abdullah Zaman</w:t>
            </w:r>
          </w:p>
        </w:tc>
        <w:tc>
          <w:tcPr>
            <w:tcW w:w="1087" w:type="dxa"/>
          </w:tcPr>
          <w:p w14:paraId="0262E8B8" w14:textId="77777777" w:rsidR="005023B5" w:rsidRPr="000C3D9B" w:rsidRDefault="005023B5">
            <w:r w:rsidRPr="000C3D9B">
              <w:t>Muhammad Zaman</w:t>
            </w:r>
          </w:p>
        </w:tc>
        <w:tc>
          <w:tcPr>
            <w:tcW w:w="897" w:type="dxa"/>
          </w:tcPr>
          <w:p w14:paraId="2786797E" w14:textId="77777777" w:rsidR="005023B5" w:rsidRPr="000C3D9B" w:rsidRDefault="005023B5">
            <w:r w:rsidRPr="000C3D9B">
              <w:t>743264-01-M</w:t>
            </w:r>
          </w:p>
        </w:tc>
        <w:tc>
          <w:tcPr>
            <w:tcW w:w="776" w:type="dxa"/>
          </w:tcPr>
          <w:p w14:paraId="3E43EEA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F277347" w14:textId="77777777" w:rsidR="005023B5" w:rsidRPr="000C3D9B" w:rsidRDefault="005023B5">
            <w:r w:rsidRPr="000C3D9B">
              <w:t>13.283333</w:t>
            </w:r>
          </w:p>
        </w:tc>
        <w:tc>
          <w:tcPr>
            <w:tcW w:w="659" w:type="dxa"/>
          </w:tcPr>
          <w:p w14:paraId="377E593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53248F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525CA0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5C34A8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00EDF80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05A13621" w14:textId="77777777" w:rsidR="005023B5" w:rsidRPr="000C3D9B" w:rsidRDefault="005023B5">
            <w:r w:rsidRPr="000C3D9B">
              <w:t>45.483333</w:t>
            </w:r>
          </w:p>
        </w:tc>
      </w:tr>
      <w:tr w:rsidR="005023B5" w:rsidRPr="000C3D9B" w14:paraId="6479D881" w14:textId="77777777" w:rsidTr="007D56B9">
        <w:tc>
          <w:tcPr>
            <w:tcW w:w="464" w:type="dxa"/>
          </w:tcPr>
          <w:p w14:paraId="46A29E7E" w14:textId="77777777" w:rsidR="005023B5" w:rsidRPr="000C3D9B" w:rsidRDefault="005023B5">
            <w:r w:rsidRPr="000C3D9B">
              <w:t>847</w:t>
            </w:r>
          </w:p>
        </w:tc>
        <w:tc>
          <w:tcPr>
            <w:tcW w:w="678" w:type="dxa"/>
          </w:tcPr>
          <w:p w14:paraId="2D4242DD" w14:textId="77777777" w:rsidR="005023B5" w:rsidRPr="000C3D9B" w:rsidRDefault="005023B5">
            <w:r w:rsidRPr="000C3D9B">
              <w:t>17082</w:t>
            </w:r>
          </w:p>
        </w:tc>
        <w:tc>
          <w:tcPr>
            <w:tcW w:w="954" w:type="dxa"/>
          </w:tcPr>
          <w:p w14:paraId="620BF1BF" w14:textId="77777777" w:rsidR="005023B5" w:rsidRPr="000C3D9B" w:rsidRDefault="005023B5">
            <w:r w:rsidRPr="000C3D9B">
              <w:t>Rabia Azam</w:t>
            </w:r>
          </w:p>
        </w:tc>
        <w:tc>
          <w:tcPr>
            <w:tcW w:w="1087" w:type="dxa"/>
          </w:tcPr>
          <w:p w14:paraId="7F4627F1" w14:textId="77777777" w:rsidR="005023B5" w:rsidRPr="000C3D9B" w:rsidRDefault="005023B5">
            <w:r w:rsidRPr="000C3D9B">
              <w:t>Rana Muhammad Azam Khan</w:t>
            </w:r>
          </w:p>
        </w:tc>
        <w:tc>
          <w:tcPr>
            <w:tcW w:w="897" w:type="dxa"/>
          </w:tcPr>
          <w:p w14:paraId="4177368C" w14:textId="77777777" w:rsidR="005023B5" w:rsidRPr="000C3D9B" w:rsidRDefault="005023B5">
            <w:r w:rsidRPr="000C3D9B">
              <w:t>107005-P</w:t>
            </w:r>
          </w:p>
        </w:tc>
        <w:tc>
          <w:tcPr>
            <w:tcW w:w="776" w:type="dxa"/>
          </w:tcPr>
          <w:p w14:paraId="2D5BA5F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FFB4E19" w14:textId="77777777" w:rsidR="005023B5" w:rsidRPr="000C3D9B" w:rsidRDefault="005023B5">
            <w:r w:rsidRPr="000C3D9B">
              <w:t>14.2125</w:t>
            </w:r>
          </w:p>
        </w:tc>
        <w:tc>
          <w:tcPr>
            <w:tcW w:w="659" w:type="dxa"/>
          </w:tcPr>
          <w:p w14:paraId="56EFEC9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D54896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F288D8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1CB8FE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95D3CEE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18F75B64" w14:textId="77777777" w:rsidR="005023B5" w:rsidRPr="000C3D9B" w:rsidRDefault="005023B5">
            <w:r w:rsidRPr="000C3D9B">
              <w:t>45.4525</w:t>
            </w:r>
          </w:p>
        </w:tc>
      </w:tr>
      <w:tr w:rsidR="005023B5" w:rsidRPr="000C3D9B" w14:paraId="567BA2F2" w14:textId="77777777" w:rsidTr="007D56B9">
        <w:tc>
          <w:tcPr>
            <w:tcW w:w="464" w:type="dxa"/>
          </w:tcPr>
          <w:p w14:paraId="3173AA26" w14:textId="77777777" w:rsidR="005023B5" w:rsidRPr="000C3D9B" w:rsidRDefault="005023B5">
            <w:r w:rsidRPr="000C3D9B">
              <w:t>848</w:t>
            </w:r>
          </w:p>
        </w:tc>
        <w:tc>
          <w:tcPr>
            <w:tcW w:w="678" w:type="dxa"/>
          </w:tcPr>
          <w:p w14:paraId="15BE8672" w14:textId="77777777" w:rsidR="005023B5" w:rsidRPr="000C3D9B" w:rsidRDefault="005023B5">
            <w:r w:rsidRPr="000C3D9B">
              <w:t>5698</w:t>
            </w:r>
          </w:p>
        </w:tc>
        <w:tc>
          <w:tcPr>
            <w:tcW w:w="954" w:type="dxa"/>
          </w:tcPr>
          <w:p w14:paraId="493886A0" w14:textId="77777777" w:rsidR="005023B5" w:rsidRPr="000C3D9B" w:rsidRDefault="005023B5">
            <w:r w:rsidRPr="000C3D9B">
              <w:t>Shanza Kanwal</w:t>
            </w:r>
          </w:p>
        </w:tc>
        <w:tc>
          <w:tcPr>
            <w:tcW w:w="1087" w:type="dxa"/>
          </w:tcPr>
          <w:p w14:paraId="18917F58" w14:textId="77777777" w:rsidR="005023B5" w:rsidRPr="000C3D9B" w:rsidRDefault="005023B5">
            <w:r w:rsidRPr="000C3D9B">
              <w:t>Abbas Ali</w:t>
            </w:r>
          </w:p>
        </w:tc>
        <w:tc>
          <w:tcPr>
            <w:tcW w:w="897" w:type="dxa"/>
          </w:tcPr>
          <w:p w14:paraId="20CF16EE" w14:textId="77777777" w:rsidR="005023B5" w:rsidRPr="000C3D9B" w:rsidRDefault="005023B5">
            <w:r w:rsidRPr="000C3D9B">
              <w:t>105049-P</w:t>
            </w:r>
          </w:p>
        </w:tc>
        <w:tc>
          <w:tcPr>
            <w:tcW w:w="776" w:type="dxa"/>
          </w:tcPr>
          <w:p w14:paraId="3DB3C65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4CC5870" w14:textId="77777777" w:rsidR="005023B5" w:rsidRPr="000C3D9B" w:rsidRDefault="005023B5">
            <w:r w:rsidRPr="000C3D9B">
              <w:t>14.516667</w:t>
            </w:r>
          </w:p>
        </w:tc>
        <w:tc>
          <w:tcPr>
            <w:tcW w:w="659" w:type="dxa"/>
          </w:tcPr>
          <w:p w14:paraId="1E6984F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11E23F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C566B5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A617DD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9257DA5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6E51E2ED" w14:textId="77777777" w:rsidR="005023B5" w:rsidRPr="000C3D9B" w:rsidRDefault="005023B5">
            <w:r w:rsidRPr="000C3D9B">
              <w:t>45.436667</w:t>
            </w:r>
          </w:p>
        </w:tc>
      </w:tr>
      <w:tr w:rsidR="005023B5" w:rsidRPr="000C3D9B" w14:paraId="277DFAC1" w14:textId="77777777" w:rsidTr="007D56B9">
        <w:tc>
          <w:tcPr>
            <w:tcW w:w="464" w:type="dxa"/>
          </w:tcPr>
          <w:p w14:paraId="6026F9B3" w14:textId="77777777" w:rsidR="005023B5" w:rsidRPr="000C3D9B" w:rsidRDefault="005023B5">
            <w:r w:rsidRPr="000C3D9B">
              <w:t>849</w:t>
            </w:r>
          </w:p>
        </w:tc>
        <w:tc>
          <w:tcPr>
            <w:tcW w:w="678" w:type="dxa"/>
          </w:tcPr>
          <w:p w14:paraId="3E51FFA4" w14:textId="77777777" w:rsidR="005023B5" w:rsidRPr="000C3D9B" w:rsidRDefault="005023B5">
            <w:r w:rsidRPr="000C3D9B">
              <w:t>8127</w:t>
            </w:r>
          </w:p>
        </w:tc>
        <w:tc>
          <w:tcPr>
            <w:tcW w:w="954" w:type="dxa"/>
          </w:tcPr>
          <w:p w14:paraId="6AC919DB" w14:textId="77777777" w:rsidR="005023B5" w:rsidRPr="000C3D9B" w:rsidRDefault="005023B5">
            <w:r w:rsidRPr="000C3D9B">
              <w:t>Ahsan Shehzad</w:t>
            </w:r>
          </w:p>
        </w:tc>
        <w:tc>
          <w:tcPr>
            <w:tcW w:w="1087" w:type="dxa"/>
          </w:tcPr>
          <w:p w14:paraId="3FF1DA40" w14:textId="77777777" w:rsidR="005023B5" w:rsidRPr="000C3D9B" w:rsidRDefault="005023B5">
            <w:r w:rsidRPr="000C3D9B">
              <w:t>Babar Khan</w:t>
            </w:r>
          </w:p>
        </w:tc>
        <w:tc>
          <w:tcPr>
            <w:tcW w:w="897" w:type="dxa"/>
          </w:tcPr>
          <w:p w14:paraId="3C4E8E1C" w14:textId="77777777" w:rsidR="005023B5" w:rsidRPr="000C3D9B" w:rsidRDefault="005023B5">
            <w:r w:rsidRPr="000C3D9B">
              <w:t>31407-N</w:t>
            </w:r>
          </w:p>
        </w:tc>
        <w:tc>
          <w:tcPr>
            <w:tcW w:w="776" w:type="dxa"/>
          </w:tcPr>
          <w:p w14:paraId="421FC38C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579DAA46" w14:textId="77777777" w:rsidR="005023B5" w:rsidRPr="000C3D9B" w:rsidRDefault="005023B5">
            <w:r w:rsidRPr="000C3D9B">
              <w:t>15.237838</w:t>
            </w:r>
          </w:p>
        </w:tc>
        <w:tc>
          <w:tcPr>
            <w:tcW w:w="659" w:type="dxa"/>
          </w:tcPr>
          <w:p w14:paraId="569A262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2B6A77E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64447A3E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321284E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B81465F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797563AE" w14:textId="77777777" w:rsidR="005023B5" w:rsidRPr="000C3D9B" w:rsidRDefault="005023B5">
            <w:r w:rsidRPr="000C3D9B">
              <w:t>45.397838</w:t>
            </w:r>
          </w:p>
        </w:tc>
      </w:tr>
      <w:tr w:rsidR="005023B5" w:rsidRPr="000C3D9B" w14:paraId="6442455A" w14:textId="77777777" w:rsidTr="007D56B9">
        <w:tc>
          <w:tcPr>
            <w:tcW w:w="464" w:type="dxa"/>
          </w:tcPr>
          <w:p w14:paraId="2709915C" w14:textId="77777777" w:rsidR="005023B5" w:rsidRPr="000C3D9B" w:rsidRDefault="005023B5">
            <w:r w:rsidRPr="000C3D9B">
              <w:t>850</w:t>
            </w:r>
          </w:p>
        </w:tc>
        <w:tc>
          <w:tcPr>
            <w:tcW w:w="678" w:type="dxa"/>
          </w:tcPr>
          <w:p w14:paraId="23F44186" w14:textId="77777777" w:rsidR="005023B5" w:rsidRPr="000C3D9B" w:rsidRDefault="005023B5">
            <w:r w:rsidRPr="000C3D9B">
              <w:t>18509</w:t>
            </w:r>
          </w:p>
        </w:tc>
        <w:tc>
          <w:tcPr>
            <w:tcW w:w="954" w:type="dxa"/>
          </w:tcPr>
          <w:p w14:paraId="6C82806D" w14:textId="77777777" w:rsidR="005023B5" w:rsidRPr="000C3D9B" w:rsidRDefault="005023B5">
            <w:r w:rsidRPr="000C3D9B">
              <w:t>Asna Ali</w:t>
            </w:r>
          </w:p>
        </w:tc>
        <w:tc>
          <w:tcPr>
            <w:tcW w:w="1087" w:type="dxa"/>
          </w:tcPr>
          <w:p w14:paraId="6585D220" w14:textId="77777777" w:rsidR="005023B5" w:rsidRPr="000C3D9B" w:rsidRDefault="005023B5">
            <w:r w:rsidRPr="000C3D9B">
              <w:t>Syed Zafar Ali Shah</w:t>
            </w:r>
          </w:p>
        </w:tc>
        <w:tc>
          <w:tcPr>
            <w:tcW w:w="897" w:type="dxa"/>
          </w:tcPr>
          <w:p w14:paraId="59DB11A1" w14:textId="77777777" w:rsidR="005023B5" w:rsidRPr="000C3D9B" w:rsidRDefault="005023B5">
            <w:r w:rsidRPr="000C3D9B">
              <w:t>108869-P</w:t>
            </w:r>
          </w:p>
        </w:tc>
        <w:tc>
          <w:tcPr>
            <w:tcW w:w="776" w:type="dxa"/>
          </w:tcPr>
          <w:p w14:paraId="6FBB0A7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58CBD62" w14:textId="77777777" w:rsidR="005023B5" w:rsidRPr="000C3D9B" w:rsidRDefault="005023B5">
            <w:r w:rsidRPr="000C3D9B">
              <w:t>14.091667</w:t>
            </w:r>
          </w:p>
        </w:tc>
        <w:tc>
          <w:tcPr>
            <w:tcW w:w="659" w:type="dxa"/>
          </w:tcPr>
          <w:p w14:paraId="334A501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4F0379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E91412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57DF9F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CEC6A47" w14:textId="77777777" w:rsidR="005023B5" w:rsidRPr="000C3D9B" w:rsidRDefault="005023B5">
            <w:r w:rsidRPr="000C3D9B">
              <w:t>28.8</w:t>
            </w:r>
          </w:p>
        </w:tc>
        <w:tc>
          <w:tcPr>
            <w:tcW w:w="628" w:type="dxa"/>
          </w:tcPr>
          <w:p w14:paraId="54B5F9F0" w14:textId="77777777" w:rsidR="005023B5" w:rsidRPr="000C3D9B" w:rsidRDefault="005023B5">
            <w:r w:rsidRPr="000C3D9B">
              <w:t>45.391667</w:t>
            </w:r>
          </w:p>
        </w:tc>
      </w:tr>
      <w:tr w:rsidR="005023B5" w:rsidRPr="000C3D9B" w14:paraId="5BE1B5AF" w14:textId="77777777" w:rsidTr="007D56B9">
        <w:tc>
          <w:tcPr>
            <w:tcW w:w="464" w:type="dxa"/>
          </w:tcPr>
          <w:p w14:paraId="5D6B6D61" w14:textId="77777777" w:rsidR="005023B5" w:rsidRPr="000C3D9B" w:rsidRDefault="005023B5">
            <w:r w:rsidRPr="000C3D9B">
              <w:t>851</w:t>
            </w:r>
          </w:p>
        </w:tc>
        <w:tc>
          <w:tcPr>
            <w:tcW w:w="678" w:type="dxa"/>
          </w:tcPr>
          <w:p w14:paraId="5554B92A" w14:textId="77777777" w:rsidR="005023B5" w:rsidRPr="000C3D9B" w:rsidRDefault="005023B5">
            <w:r w:rsidRPr="000C3D9B">
              <w:t>15880</w:t>
            </w:r>
          </w:p>
        </w:tc>
        <w:tc>
          <w:tcPr>
            <w:tcW w:w="954" w:type="dxa"/>
          </w:tcPr>
          <w:p w14:paraId="2E507333" w14:textId="77777777" w:rsidR="005023B5" w:rsidRPr="000C3D9B" w:rsidRDefault="005023B5">
            <w:r w:rsidRPr="000C3D9B">
              <w:t>Hafiz Muhammad Hammad Yaqub</w:t>
            </w:r>
          </w:p>
        </w:tc>
        <w:tc>
          <w:tcPr>
            <w:tcW w:w="1087" w:type="dxa"/>
          </w:tcPr>
          <w:p w14:paraId="5F6045D0" w14:textId="77777777" w:rsidR="005023B5" w:rsidRPr="000C3D9B" w:rsidRDefault="005023B5">
            <w:r w:rsidRPr="000C3D9B">
              <w:t>Muhammad Yaqub</w:t>
            </w:r>
          </w:p>
        </w:tc>
        <w:tc>
          <w:tcPr>
            <w:tcW w:w="897" w:type="dxa"/>
          </w:tcPr>
          <w:p w14:paraId="0B63380C" w14:textId="77777777" w:rsidR="005023B5" w:rsidRPr="000C3D9B" w:rsidRDefault="005023B5">
            <w:r w:rsidRPr="000C3D9B">
              <w:t>109455-P</w:t>
            </w:r>
          </w:p>
        </w:tc>
        <w:tc>
          <w:tcPr>
            <w:tcW w:w="776" w:type="dxa"/>
          </w:tcPr>
          <w:p w14:paraId="1183E7A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C5ACECF" w14:textId="77777777" w:rsidR="005023B5" w:rsidRPr="000C3D9B" w:rsidRDefault="005023B5">
            <w:r w:rsidRPr="000C3D9B">
              <w:t>13.508333</w:t>
            </w:r>
          </w:p>
        </w:tc>
        <w:tc>
          <w:tcPr>
            <w:tcW w:w="659" w:type="dxa"/>
          </w:tcPr>
          <w:p w14:paraId="12BC863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575832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8348E0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33AC61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0CD543D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20258EBD" w14:textId="77777777" w:rsidR="005023B5" w:rsidRPr="000C3D9B" w:rsidRDefault="005023B5">
            <w:r w:rsidRPr="000C3D9B">
              <w:t>45.388333</w:t>
            </w:r>
          </w:p>
        </w:tc>
      </w:tr>
      <w:tr w:rsidR="005023B5" w:rsidRPr="000C3D9B" w14:paraId="54770867" w14:textId="77777777" w:rsidTr="007D56B9">
        <w:tc>
          <w:tcPr>
            <w:tcW w:w="464" w:type="dxa"/>
          </w:tcPr>
          <w:p w14:paraId="7D03F048" w14:textId="77777777" w:rsidR="005023B5" w:rsidRPr="000C3D9B" w:rsidRDefault="005023B5">
            <w:r w:rsidRPr="000C3D9B">
              <w:t>852</w:t>
            </w:r>
          </w:p>
        </w:tc>
        <w:tc>
          <w:tcPr>
            <w:tcW w:w="678" w:type="dxa"/>
          </w:tcPr>
          <w:p w14:paraId="1B7B7CD8" w14:textId="77777777" w:rsidR="005023B5" w:rsidRPr="000C3D9B" w:rsidRDefault="005023B5">
            <w:r w:rsidRPr="000C3D9B">
              <w:t>17648</w:t>
            </w:r>
          </w:p>
        </w:tc>
        <w:tc>
          <w:tcPr>
            <w:tcW w:w="954" w:type="dxa"/>
          </w:tcPr>
          <w:p w14:paraId="6B712848" w14:textId="77777777" w:rsidR="005023B5" w:rsidRPr="000C3D9B" w:rsidRDefault="005023B5">
            <w:r w:rsidRPr="000C3D9B">
              <w:t>Ayesha Mubeen</w:t>
            </w:r>
          </w:p>
        </w:tc>
        <w:tc>
          <w:tcPr>
            <w:tcW w:w="1087" w:type="dxa"/>
          </w:tcPr>
          <w:p w14:paraId="6F234CBD" w14:textId="77777777" w:rsidR="005023B5" w:rsidRPr="000C3D9B" w:rsidRDefault="005023B5">
            <w:r w:rsidRPr="000C3D9B">
              <w:t>Husnain samee</w:t>
            </w:r>
          </w:p>
        </w:tc>
        <w:tc>
          <w:tcPr>
            <w:tcW w:w="897" w:type="dxa"/>
          </w:tcPr>
          <w:p w14:paraId="3843CECB" w14:textId="77777777" w:rsidR="005023B5" w:rsidRPr="000C3D9B" w:rsidRDefault="005023B5">
            <w:r w:rsidRPr="000C3D9B">
              <w:t>94217-P</w:t>
            </w:r>
          </w:p>
        </w:tc>
        <w:tc>
          <w:tcPr>
            <w:tcW w:w="776" w:type="dxa"/>
          </w:tcPr>
          <w:p w14:paraId="54B1180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8F4E106" w14:textId="77777777" w:rsidR="005023B5" w:rsidRPr="000C3D9B" w:rsidRDefault="005023B5">
            <w:r w:rsidRPr="000C3D9B">
              <w:t>13.5125</w:t>
            </w:r>
          </w:p>
        </w:tc>
        <w:tc>
          <w:tcPr>
            <w:tcW w:w="659" w:type="dxa"/>
          </w:tcPr>
          <w:p w14:paraId="55697A6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895F0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30EECA1" w14:textId="77777777" w:rsidR="005023B5" w:rsidRPr="000C3D9B" w:rsidRDefault="005023B5">
            <w:r w:rsidRPr="000C3D9B">
              <w:t>5.0</w:t>
            </w:r>
          </w:p>
        </w:tc>
        <w:tc>
          <w:tcPr>
            <w:tcW w:w="656" w:type="dxa"/>
          </w:tcPr>
          <w:p w14:paraId="3E989D9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FE2F0DD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403F38E9" w14:textId="77777777" w:rsidR="005023B5" w:rsidRPr="000C3D9B" w:rsidRDefault="005023B5">
            <w:r w:rsidRPr="000C3D9B">
              <w:t>45.3325</w:t>
            </w:r>
          </w:p>
        </w:tc>
      </w:tr>
      <w:tr w:rsidR="005023B5" w:rsidRPr="000C3D9B" w14:paraId="361EEEE6" w14:textId="77777777" w:rsidTr="007D56B9">
        <w:tc>
          <w:tcPr>
            <w:tcW w:w="464" w:type="dxa"/>
          </w:tcPr>
          <w:p w14:paraId="758A3560" w14:textId="77777777" w:rsidR="005023B5" w:rsidRPr="000C3D9B" w:rsidRDefault="005023B5">
            <w:r w:rsidRPr="000C3D9B">
              <w:t>853</w:t>
            </w:r>
          </w:p>
        </w:tc>
        <w:tc>
          <w:tcPr>
            <w:tcW w:w="678" w:type="dxa"/>
          </w:tcPr>
          <w:p w14:paraId="7F29DCE9" w14:textId="77777777" w:rsidR="005023B5" w:rsidRPr="000C3D9B" w:rsidRDefault="005023B5">
            <w:r w:rsidRPr="000C3D9B">
              <w:t>16419</w:t>
            </w:r>
          </w:p>
        </w:tc>
        <w:tc>
          <w:tcPr>
            <w:tcW w:w="954" w:type="dxa"/>
          </w:tcPr>
          <w:p w14:paraId="040CC2C5" w14:textId="77777777" w:rsidR="005023B5" w:rsidRPr="000C3D9B" w:rsidRDefault="005023B5">
            <w:r w:rsidRPr="000C3D9B">
              <w:t>Zainab Naeem</w:t>
            </w:r>
          </w:p>
        </w:tc>
        <w:tc>
          <w:tcPr>
            <w:tcW w:w="1087" w:type="dxa"/>
          </w:tcPr>
          <w:p w14:paraId="7898B73C" w14:textId="77777777" w:rsidR="005023B5" w:rsidRPr="000C3D9B" w:rsidRDefault="005023B5">
            <w:r w:rsidRPr="000C3D9B">
              <w:t>Rana Neem ur rehman</w:t>
            </w:r>
          </w:p>
        </w:tc>
        <w:tc>
          <w:tcPr>
            <w:tcW w:w="897" w:type="dxa"/>
          </w:tcPr>
          <w:p w14:paraId="15BA776E" w14:textId="77777777" w:rsidR="005023B5" w:rsidRPr="000C3D9B" w:rsidRDefault="005023B5">
            <w:r w:rsidRPr="000C3D9B">
              <w:t>111942-P</w:t>
            </w:r>
          </w:p>
        </w:tc>
        <w:tc>
          <w:tcPr>
            <w:tcW w:w="776" w:type="dxa"/>
          </w:tcPr>
          <w:p w14:paraId="4BD19DE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3A3D820" w14:textId="77777777" w:rsidR="005023B5" w:rsidRPr="000C3D9B" w:rsidRDefault="005023B5">
            <w:r w:rsidRPr="000C3D9B">
              <w:t>14.7</w:t>
            </w:r>
          </w:p>
        </w:tc>
        <w:tc>
          <w:tcPr>
            <w:tcW w:w="659" w:type="dxa"/>
          </w:tcPr>
          <w:p w14:paraId="7FA70D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B82BB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2719BE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B764B3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42FC769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3801BF91" w14:textId="77777777" w:rsidR="005023B5" w:rsidRPr="000C3D9B" w:rsidRDefault="005023B5">
            <w:r w:rsidRPr="000C3D9B">
              <w:t>45.3</w:t>
            </w:r>
          </w:p>
        </w:tc>
      </w:tr>
      <w:tr w:rsidR="005023B5" w:rsidRPr="000C3D9B" w14:paraId="583A1BBC" w14:textId="77777777" w:rsidTr="007D56B9">
        <w:tc>
          <w:tcPr>
            <w:tcW w:w="464" w:type="dxa"/>
          </w:tcPr>
          <w:p w14:paraId="5BBFC37F" w14:textId="77777777" w:rsidR="005023B5" w:rsidRPr="000C3D9B" w:rsidRDefault="005023B5">
            <w:r w:rsidRPr="000C3D9B">
              <w:t>854</w:t>
            </w:r>
          </w:p>
        </w:tc>
        <w:tc>
          <w:tcPr>
            <w:tcW w:w="678" w:type="dxa"/>
          </w:tcPr>
          <w:p w14:paraId="5D71BE07" w14:textId="77777777" w:rsidR="005023B5" w:rsidRPr="000C3D9B" w:rsidRDefault="005023B5">
            <w:r w:rsidRPr="000C3D9B">
              <w:t>7011</w:t>
            </w:r>
          </w:p>
        </w:tc>
        <w:tc>
          <w:tcPr>
            <w:tcW w:w="954" w:type="dxa"/>
          </w:tcPr>
          <w:p w14:paraId="6F93FBF7" w14:textId="77777777" w:rsidR="005023B5" w:rsidRPr="000C3D9B" w:rsidRDefault="005023B5">
            <w:r w:rsidRPr="000C3D9B">
              <w:t>Aneela Akram</w:t>
            </w:r>
          </w:p>
        </w:tc>
        <w:tc>
          <w:tcPr>
            <w:tcW w:w="1087" w:type="dxa"/>
          </w:tcPr>
          <w:p w14:paraId="1B362260" w14:textId="77777777" w:rsidR="005023B5" w:rsidRPr="000C3D9B" w:rsidRDefault="005023B5">
            <w:r w:rsidRPr="000C3D9B">
              <w:t>Malik Muhammad Akram</w:t>
            </w:r>
          </w:p>
        </w:tc>
        <w:tc>
          <w:tcPr>
            <w:tcW w:w="897" w:type="dxa"/>
          </w:tcPr>
          <w:p w14:paraId="06D1893B" w14:textId="77777777" w:rsidR="005023B5" w:rsidRPr="000C3D9B" w:rsidRDefault="005023B5">
            <w:r w:rsidRPr="000C3D9B">
              <w:t>104446-P</w:t>
            </w:r>
          </w:p>
        </w:tc>
        <w:tc>
          <w:tcPr>
            <w:tcW w:w="776" w:type="dxa"/>
          </w:tcPr>
          <w:p w14:paraId="68AF893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130C0AD" w14:textId="77777777" w:rsidR="005023B5" w:rsidRPr="000C3D9B" w:rsidRDefault="005023B5">
            <w:r w:rsidRPr="000C3D9B">
              <w:t>12.812245</w:t>
            </w:r>
          </w:p>
        </w:tc>
        <w:tc>
          <w:tcPr>
            <w:tcW w:w="659" w:type="dxa"/>
          </w:tcPr>
          <w:p w14:paraId="365C8CA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78DD54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73B5451" w14:textId="77777777" w:rsidR="005023B5" w:rsidRPr="000C3D9B" w:rsidRDefault="005023B5">
            <w:r w:rsidRPr="000C3D9B">
              <w:t>2.5</w:t>
            </w:r>
          </w:p>
        </w:tc>
        <w:tc>
          <w:tcPr>
            <w:tcW w:w="656" w:type="dxa"/>
          </w:tcPr>
          <w:p w14:paraId="7A1E6D4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C5261E7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7F82CE87" w14:textId="77777777" w:rsidR="005023B5" w:rsidRPr="000C3D9B" w:rsidRDefault="005023B5">
            <w:r w:rsidRPr="000C3D9B">
              <w:t>45.272245</w:t>
            </w:r>
          </w:p>
        </w:tc>
      </w:tr>
      <w:tr w:rsidR="005023B5" w:rsidRPr="000C3D9B" w14:paraId="6757BD32" w14:textId="77777777" w:rsidTr="007D56B9">
        <w:tc>
          <w:tcPr>
            <w:tcW w:w="464" w:type="dxa"/>
          </w:tcPr>
          <w:p w14:paraId="4846DD87" w14:textId="77777777" w:rsidR="005023B5" w:rsidRPr="000C3D9B" w:rsidRDefault="005023B5">
            <w:r w:rsidRPr="000C3D9B">
              <w:t>855</w:t>
            </w:r>
          </w:p>
        </w:tc>
        <w:tc>
          <w:tcPr>
            <w:tcW w:w="678" w:type="dxa"/>
          </w:tcPr>
          <w:p w14:paraId="574ED3FE" w14:textId="77777777" w:rsidR="005023B5" w:rsidRPr="000C3D9B" w:rsidRDefault="005023B5">
            <w:r w:rsidRPr="000C3D9B">
              <w:t>17735</w:t>
            </w:r>
          </w:p>
        </w:tc>
        <w:tc>
          <w:tcPr>
            <w:tcW w:w="954" w:type="dxa"/>
          </w:tcPr>
          <w:p w14:paraId="06279E9A" w14:textId="77777777" w:rsidR="005023B5" w:rsidRPr="000C3D9B" w:rsidRDefault="005023B5">
            <w:r w:rsidRPr="000C3D9B">
              <w:t>Muhammad Tazeem Aslam</w:t>
            </w:r>
          </w:p>
        </w:tc>
        <w:tc>
          <w:tcPr>
            <w:tcW w:w="1087" w:type="dxa"/>
          </w:tcPr>
          <w:p w14:paraId="38FC3FEE" w14:textId="77777777" w:rsidR="005023B5" w:rsidRPr="000C3D9B" w:rsidRDefault="005023B5">
            <w:r w:rsidRPr="000C3D9B">
              <w:t>Muhammad Aslam</w:t>
            </w:r>
          </w:p>
        </w:tc>
        <w:tc>
          <w:tcPr>
            <w:tcW w:w="897" w:type="dxa"/>
          </w:tcPr>
          <w:p w14:paraId="402D59F7" w14:textId="77777777" w:rsidR="005023B5" w:rsidRPr="000C3D9B" w:rsidRDefault="005023B5">
            <w:r w:rsidRPr="000C3D9B">
              <w:t>113410-P</w:t>
            </w:r>
          </w:p>
        </w:tc>
        <w:tc>
          <w:tcPr>
            <w:tcW w:w="776" w:type="dxa"/>
          </w:tcPr>
          <w:p w14:paraId="253BE0C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52BA404" w14:textId="77777777" w:rsidR="005023B5" w:rsidRPr="000C3D9B" w:rsidRDefault="005023B5">
            <w:r w:rsidRPr="000C3D9B">
              <w:t>13.058333</w:t>
            </w:r>
          </w:p>
        </w:tc>
        <w:tc>
          <w:tcPr>
            <w:tcW w:w="659" w:type="dxa"/>
          </w:tcPr>
          <w:p w14:paraId="763FDFE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B7C9DF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6C4134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B242D6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5EEEBD6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19DA50BA" w14:textId="77777777" w:rsidR="005023B5" w:rsidRPr="000C3D9B" w:rsidRDefault="005023B5">
            <w:r w:rsidRPr="000C3D9B">
              <w:t>45.258333</w:t>
            </w:r>
          </w:p>
        </w:tc>
      </w:tr>
      <w:tr w:rsidR="005023B5" w:rsidRPr="000C3D9B" w14:paraId="71919B36" w14:textId="77777777" w:rsidTr="007D56B9">
        <w:tc>
          <w:tcPr>
            <w:tcW w:w="464" w:type="dxa"/>
          </w:tcPr>
          <w:p w14:paraId="2C0207E6" w14:textId="77777777" w:rsidR="005023B5" w:rsidRPr="000C3D9B" w:rsidRDefault="005023B5">
            <w:r w:rsidRPr="000C3D9B">
              <w:t>856</w:t>
            </w:r>
          </w:p>
        </w:tc>
        <w:tc>
          <w:tcPr>
            <w:tcW w:w="678" w:type="dxa"/>
          </w:tcPr>
          <w:p w14:paraId="523FDB46" w14:textId="77777777" w:rsidR="005023B5" w:rsidRPr="000C3D9B" w:rsidRDefault="005023B5">
            <w:r w:rsidRPr="000C3D9B">
              <w:t>18398</w:t>
            </w:r>
          </w:p>
        </w:tc>
        <w:tc>
          <w:tcPr>
            <w:tcW w:w="954" w:type="dxa"/>
          </w:tcPr>
          <w:p w14:paraId="76CBED75" w14:textId="77777777" w:rsidR="005023B5" w:rsidRPr="000C3D9B" w:rsidRDefault="005023B5">
            <w:r w:rsidRPr="000C3D9B">
              <w:t>Aimen</w:t>
            </w:r>
          </w:p>
        </w:tc>
        <w:tc>
          <w:tcPr>
            <w:tcW w:w="1087" w:type="dxa"/>
          </w:tcPr>
          <w:p w14:paraId="0861AA54" w14:textId="77777777" w:rsidR="005023B5" w:rsidRPr="000C3D9B" w:rsidRDefault="005023B5">
            <w:r w:rsidRPr="000C3D9B">
              <w:t>Sheikh Muhammad Tariq</w:t>
            </w:r>
          </w:p>
        </w:tc>
        <w:tc>
          <w:tcPr>
            <w:tcW w:w="897" w:type="dxa"/>
          </w:tcPr>
          <w:p w14:paraId="25CFFFB4" w14:textId="77777777" w:rsidR="005023B5" w:rsidRPr="000C3D9B" w:rsidRDefault="005023B5">
            <w:r w:rsidRPr="000C3D9B">
              <w:t>111525-P</w:t>
            </w:r>
          </w:p>
        </w:tc>
        <w:tc>
          <w:tcPr>
            <w:tcW w:w="776" w:type="dxa"/>
          </w:tcPr>
          <w:p w14:paraId="626EA73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A12864F" w14:textId="77777777" w:rsidR="005023B5" w:rsidRPr="000C3D9B" w:rsidRDefault="005023B5">
            <w:r w:rsidRPr="000C3D9B">
              <w:t>15.604167</w:t>
            </w:r>
          </w:p>
        </w:tc>
        <w:tc>
          <w:tcPr>
            <w:tcW w:w="659" w:type="dxa"/>
          </w:tcPr>
          <w:p w14:paraId="43B7528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AE6BA7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08D7AB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EA9C3E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1CE4832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31B46BA0" w14:textId="77777777" w:rsidR="005023B5" w:rsidRPr="000C3D9B" w:rsidRDefault="005023B5">
            <w:r w:rsidRPr="000C3D9B">
              <w:t>45.244167</w:t>
            </w:r>
          </w:p>
        </w:tc>
      </w:tr>
      <w:tr w:rsidR="005023B5" w:rsidRPr="000C3D9B" w14:paraId="77B94AC8" w14:textId="77777777" w:rsidTr="007D56B9">
        <w:tc>
          <w:tcPr>
            <w:tcW w:w="464" w:type="dxa"/>
          </w:tcPr>
          <w:p w14:paraId="79FC4865" w14:textId="77777777" w:rsidR="005023B5" w:rsidRPr="000C3D9B" w:rsidRDefault="005023B5">
            <w:r w:rsidRPr="000C3D9B">
              <w:t>857</w:t>
            </w:r>
          </w:p>
        </w:tc>
        <w:tc>
          <w:tcPr>
            <w:tcW w:w="678" w:type="dxa"/>
          </w:tcPr>
          <w:p w14:paraId="32C76524" w14:textId="77777777" w:rsidR="005023B5" w:rsidRPr="000C3D9B" w:rsidRDefault="005023B5">
            <w:r w:rsidRPr="000C3D9B">
              <w:t>20316</w:t>
            </w:r>
          </w:p>
        </w:tc>
        <w:tc>
          <w:tcPr>
            <w:tcW w:w="954" w:type="dxa"/>
          </w:tcPr>
          <w:p w14:paraId="267FE86D" w14:textId="77777777" w:rsidR="005023B5" w:rsidRPr="000C3D9B" w:rsidRDefault="005023B5">
            <w:r w:rsidRPr="000C3D9B">
              <w:t>Aqsa Javaid</w:t>
            </w:r>
          </w:p>
        </w:tc>
        <w:tc>
          <w:tcPr>
            <w:tcW w:w="1087" w:type="dxa"/>
          </w:tcPr>
          <w:p w14:paraId="140468FB" w14:textId="77777777" w:rsidR="005023B5" w:rsidRPr="000C3D9B" w:rsidRDefault="005023B5">
            <w:r w:rsidRPr="000C3D9B">
              <w:t>Javaid iqbal</w:t>
            </w:r>
          </w:p>
        </w:tc>
        <w:tc>
          <w:tcPr>
            <w:tcW w:w="897" w:type="dxa"/>
          </w:tcPr>
          <w:p w14:paraId="083C0E53" w14:textId="77777777" w:rsidR="005023B5" w:rsidRPr="000C3D9B" w:rsidRDefault="005023B5">
            <w:r w:rsidRPr="000C3D9B">
              <w:t>109651-P</w:t>
            </w:r>
          </w:p>
        </w:tc>
        <w:tc>
          <w:tcPr>
            <w:tcW w:w="776" w:type="dxa"/>
          </w:tcPr>
          <w:p w14:paraId="6C5A99A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AC582EB" w14:textId="77777777" w:rsidR="005023B5" w:rsidRPr="000C3D9B" w:rsidRDefault="005023B5">
            <w:r w:rsidRPr="000C3D9B">
              <w:t>15.254167</w:t>
            </w:r>
          </w:p>
        </w:tc>
        <w:tc>
          <w:tcPr>
            <w:tcW w:w="659" w:type="dxa"/>
          </w:tcPr>
          <w:p w14:paraId="363C6DD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74E2C9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D1271A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79E0B3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5216C77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E4AD424" w14:textId="77777777" w:rsidR="005023B5" w:rsidRPr="000C3D9B" w:rsidRDefault="005023B5">
            <w:r w:rsidRPr="000C3D9B">
              <w:t>45.214167</w:t>
            </w:r>
          </w:p>
        </w:tc>
      </w:tr>
      <w:tr w:rsidR="005023B5" w:rsidRPr="000C3D9B" w14:paraId="031B0F6A" w14:textId="77777777" w:rsidTr="007D56B9">
        <w:tc>
          <w:tcPr>
            <w:tcW w:w="464" w:type="dxa"/>
          </w:tcPr>
          <w:p w14:paraId="1A76D577" w14:textId="77777777" w:rsidR="005023B5" w:rsidRPr="000C3D9B" w:rsidRDefault="005023B5">
            <w:r w:rsidRPr="000C3D9B">
              <w:t>858</w:t>
            </w:r>
          </w:p>
        </w:tc>
        <w:tc>
          <w:tcPr>
            <w:tcW w:w="678" w:type="dxa"/>
          </w:tcPr>
          <w:p w14:paraId="699F3D30" w14:textId="77777777" w:rsidR="005023B5" w:rsidRPr="000C3D9B" w:rsidRDefault="005023B5">
            <w:r w:rsidRPr="000C3D9B">
              <w:t>18910</w:t>
            </w:r>
          </w:p>
        </w:tc>
        <w:tc>
          <w:tcPr>
            <w:tcW w:w="954" w:type="dxa"/>
          </w:tcPr>
          <w:p w14:paraId="1CFB3E05" w14:textId="77777777" w:rsidR="005023B5" w:rsidRPr="000C3D9B" w:rsidRDefault="005023B5">
            <w:r w:rsidRPr="000C3D9B">
              <w:t>Saba Fatima</w:t>
            </w:r>
          </w:p>
        </w:tc>
        <w:tc>
          <w:tcPr>
            <w:tcW w:w="1087" w:type="dxa"/>
          </w:tcPr>
          <w:p w14:paraId="6D8708A6" w14:textId="77777777" w:rsidR="005023B5" w:rsidRPr="000C3D9B" w:rsidRDefault="005023B5">
            <w:r w:rsidRPr="000C3D9B">
              <w:t>Khurshid Hussain</w:t>
            </w:r>
          </w:p>
        </w:tc>
        <w:tc>
          <w:tcPr>
            <w:tcW w:w="897" w:type="dxa"/>
          </w:tcPr>
          <w:p w14:paraId="7063C967" w14:textId="77777777" w:rsidR="005023B5" w:rsidRPr="000C3D9B" w:rsidRDefault="005023B5">
            <w:r w:rsidRPr="000C3D9B">
              <w:t>108928-P</w:t>
            </w:r>
          </w:p>
        </w:tc>
        <w:tc>
          <w:tcPr>
            <w:tcW w:w="776" w:type="dxa"/>
          </w:tcPr>
          <w:p w14:paraId="0D82CB9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C8C255" w14:textId="77777777" w:rsidR="005023B5" w:rsidRPr="000C3D9B" w:rsidRDefault="005023B5">
            <w:r w:rsidRPr="000C3D9B">
              <w:t>13.645833</w:t>
            </w:r>
          </w:p>
        </w:tc>
        <w:tc>
          <w:tcPr>
            <w:tcW w:w="659" w:type="dxa"/>
          </w:tcPr>
          <w:p w14:paraId="49D421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A1057E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00838F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67D461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EF7110A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57556BF2" w14:textId="77777777" w:rsidR="005023B5" w:rsidRPr="000C3D9B" w:rsidRDefault="005023B5">
            <w:r w:rsidRPr="000C3D9B">
              <w:t>45.205833</w:t>
            </w:r>
          </w:p>
        </w:tc>
      </w:tr>
      <w:tr w:rsidR="005023B5" w:rsidRPr="000C3D9B" w14:paraId="007C3230" w14:textId="77777777" w:rsidTr="007D56B9">
        <w:tc>
          <w:tcPr>
            <w:tcW w:w="464" w:type="dxa"/>
          </w:tcPr>
          <w:p w14:paraId="402B0995" w14:textId="77777777" w:rsidR="005023B5" w:rsidRPr="000C3D9B" w:rsidRDefault="005023B5">
            <w:r w:rsidRPr="000C3D9B">
              <w:t>859</w:t>
            </w:r>
          </w:p>
        </w:tc>
        <w:tc>
          <w:tcPr>
            <w:tcW w:w="678" w:type="dxa"/>
          </w:tcPr>
          <w:p w14:paraId="0B924272" w14:textId="77777777" w:rsidR="005023B5" w:rsidRPr="000C3D9B" w:rsidRDefault="005023B5">
            <w:r w:rsidRPr="000C3D9B">
              <w:t>18085</w:t>
            </w:r>
          </w:p>
        </w:tc>
        <w:tc>
          <w:tcPr>
            <w:tcW w:w="954" w:type="dxa"/>
          </w:tcPr>
          <w:p w14:paraId="050BBFD2" w14:textId="77777777" w:rsidR="005023B5" w:rsidRPr="000C3D9B" w:rsidRDefault="005023B5">
            <w:r w:rsidRPr="000C3D9B">
              <w:t>Luqman Hakim</w:t>
            </w:r>
          </w:p>
        </w:tc>
        <w:tc>
          <w:tcPr>
            <w:tcW w:w="1087" w:type="dxa"/>
          </w:tcPr>
          <w:p w14:paraId="2ECA9BCE" w14:textId="77777777" w:rsidR="005023B5" w:rsidRPr="000C3D9B" w:rsidRDefault="005023B5">
            <w:r w:rsidRPr="000C3D9B">
              <w:t>yousaf khan</w:t>
            </w:r>
          </w:p>
        </w:tc>
        <w:tc>
          <w:tcPr>
            <w:tcW w:w="897" w:type="dxa"/>
          </w:tcPr>
          <w:p w14:paraId="2DC7F060" w14:textId="77777777" w:rsidR="005023B5" w:rsidRPr="000C3D9B" w:rsidRDefault="005023B5">
            <w:r w:rsidRPr="000C3D9B">
              <w:t>28858-N</w:t>
            </w:r>
          </w:p>
        </w:tc>
        <w:tc>
          <w:tcPr>
            <w:tcW w:w="776" w:type="dxa"/>
          </w:tcPr>
          <w:p w14:paraId="1915A8B6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6EF61AEB" w14:textId="77777777" w:rsidR="005023B5" w:rsidRPr="000C3D9B" w:rsidRDefault="005023B5">
            <w:r w:rsidRPr="000C3D9B">
              <w:t>13.67541</w:t>
            </w:r>
          </w:p>
        </w:tc>
        <w:tc>
          <w:tcPr>
            <w:tcW w:w="659" w:type="dxa"/>
          </w:tcPr>
          <w:p w14:paraId="72738A2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588D44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D43E82D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312EFE6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2E1CF23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BD4743D" w14:textId="77777777" w:rsidR="005023B5" w:rsidRPr="000C3D9B" w:rsidRDefault="005023B5">
            <w:r w:rsidRPr="000C3D9B">
              <w:t>45.13541</w:t>
            </w:r>
          </w:p>
        </w:tc>
      </w:tr>
      <w:tr w:rsidR="005023B5" w:rsidRPr="000C3D9B" w14:paraId="27FC2533" w14:textId="77777777" w:rsidTr="007D56B9">
        <w:tc>
          <w:tcPr>
            <w:tcW w:w="464" w:type="dxa"/>
          </w:tcPr>
          <w:p w14:paraId="379E0FBD" w14:textId="77777777" w:rsidR="005023B5" w:rsidRPr="000C3D9B" w:rsidRDefault="005023B5">
            <w:r w:rsidRPr="000C3D9B">
              <w:t>860</w:t>
            </w:r>
          </w:p>
        </w:tc>
        <w:tc>
          <w:tcPr>
            <w:tcW w:w="678" w:type="dxa"/>
          </w:tcPr>
          <w:p w14:paraId="50C7949D" w14:textId="77777777" w:rsidR="005023B5" w:rsidRPr="000C3D9B" w:rsidRDefault="005023B5">
            <w:r w:rsidRPr="000C3D9B">
              <w:t>18688</w:t>
            </w:r>
          </w:p>
        </w:tc>
        <w:tc>
          <w:tcPr>
            <w:tcW w:w="954" w:type="dxa"/>
          </w:tcPr>
          <w:p w14:paraId="139D2C12" w14:textId="77777777" w:rsidR="005023B5" w:rsidRPr="000C3D9B" w:rsidRDefault="005023B5">
            <w:r w:rsidRPr="000C3D9B">
              <w:t>Komalsiddiqui</w:t>
            </w:r>
          </w:p>
        </w:tc>
        <w:tc>
          <w:tcPr>
            <w:tcW w:w="1087" w:type="dxa"/>
          </w:tcPr>
          <w:p w14:paraId="0FB06AA3" w14:textId="77777777" w:rsidR="005023B5" w:rsidRPr="000C3D9B" w:rsidRDefault="005023B5">
            <w:r w:rsidRPr="000C3D9B">
              <w:t>zahid ali</w:t>
            </w:r>
          </w:p>
        </w:tc>
        <w:tc>
          <w:tcPr>
            <w:tcW w:w="897" w:type="dxa"/>
          </w:tcPr>
          <w:p w14:paraId="7DF79640" w14:textId="77777777" w:rsidR="005023B5" w:rsidRPr="000C3D9B" w:rsidRDefault="005023B5">
            <w:r w:rsidRPr="000C3D9B">
              <w:t>112144-P</w:t>
            </w:r>
          </w:p>
        </w:tc>
        <w:tc>
          <w:tcPr>
            <w:tcW w:w="776" w:type="dxa"/>
          </w:tcPr>
          <w:p w14:paraId="65C64CF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384AF67" w14:textId="77777777" w:rsidR="005023B5" w:rsidRPr="000C3D9B" w:rsidRDefault="005023B5">
            <w:r w:rsidRPr="000C3D9B">
              <w:t>14.195833</w:t>
            </w:r>
          </w:p>
        </w:tc>
        <w:tc>
          <w:tcPr>
            <w:tcW w:w="659" w:type="dxa"/>
          </w:tcPr>
          <w:p w14:paraId="1449B0F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A162C6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FB221E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FCB03B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A596B73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637C05EC" w14:textId="77777777" w:rsidR="005023B5" w:rsidRPr="000C3D9B" w:rsidRDefault="005023B5">
            <w:r w:rsidRPr="000C3D9B">
              <w:t>45.115833</w:t>
            </w:r>
          </w:p>
        </w:tc>
      </w:tr>
      <w:tr w:rsidR="005023B5" w:rsidRPr="000C3D9B" w14:paraId="723622F1" w14:textId="77777777" w:rsidTr="007D56B9">
        <w:tc>
          <w:tcPr>
            <w:tcW w:w="464" w:type="dxa"/>
          </w:tcPr>
          <w:p w14:paraId="0F2BCFAD" w14:textId="77777777" w:rsidR="005023B5" w:rsidRPr="000C3D9B" w:rsidRDefault="005023B5">
            <w:r w:rsidRPr="000C3D9B">
              <w:t>861</w:t>
            </w:r>
          </w:p>
        </w:tc>
        <w:tc>
          <w:tcPr>
            <w:tcW w:w="678" w:type="dxa"/>
          </w:tcPr>
          <w:p w14:paraId="346BD2AB" w14:textId="77777777" w:rsidR="005023B5" w:rsidRPr="000C3D9B" w:rsidRDefault="005023B5">
            <w:r w:rsidRPr="000C3D9B">
              <w:t>18990</w:t>
            </w:r>
          </w:p>
        </w:tc>
        <w:tc>
          <w:tcPr>
            <w:tcW w:w="954" w:type="dxa"/>
          </w:tcPr>
          <w:p w14:paraId="277DAF5B" w14:textId="77777777" w:rsidR="005023B5" w:rsidRPr="000C3D9B" w:rsidRDefault="005023B5">
            <w:r w:rsidRPr="000C3D9B">
              <w:t>Aqdas Saleh</w:t>
            </w:r>
          </w:p>
        </w:tc>
        <w:tc>
          <w:tcPr>
            <w:tcW w:w="1087" w:type="dxa"/>
          </w:tcPr>
          <w:p w14:paraId="1BBD099B" w14:textId="77777777" w:rsidR="005023B5" w:rsidRPr="000C3D9B" w:rsidRDefault="005023B5">
            <w:r w:rsidRPr="000C3D9B">
              <w:t>MUHAMMAD SALEH</w:t>
            </w:r>
          </w:p>
        </w:tc>
        <w:tc>
          <w:tcPr>
            <w:tcW w:w="897" w:type="dxa"/>
          </w:tcPr>
          <w:p w14:paraId="3E264717" w14:textId="77777777" w:rsidR="005023B5" w:rsidRPr="000C3D9B" w:rsidRDefault="005023B5">
            <w:r w:rsidRPr="000C3D9B">
              <w:t>104544-P</w:t>
            </w:r>
          </w:p>
        </w:tc>
        <w:tc>
          <w:tcPr>
            <w:tcW w:w="776" w:type="dxa"/>
          </w:tcPr>
          <w:p w14:paraId="62D1EA0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A0D287A" w14:textId="77777777" w:rsidR="005023B5" w:rsidRPr="000C3D9B" w:rsidRDefault="005023B5">
            <w:r w:rsidRPr="000C3D9B">
              <w:t>15.0875</w:t>
            </w:r>
          </w:p>
        </w:tc>
        <w:tc>
          <w:tcPr>
            <w:tcW w:w="659" w:type="dxa"/>
          </w:tcPr>
          <w:p w14:paraId="55D6A0C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5E368B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035B7B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7D66D0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822900D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30FCEDA8" w14:textId="77777777" w:rsidR="005023B5" w:rsidRPr="000C3D9B" w:rsidRDefault="005023B5">
            <w:r w:rsidRPr="000C3D9B">
              <w:t>45.1075</w:t>
            </w:r>
          </w:p>
        </w:tc>
      </w:tr>
      <w:tr w:rsidR="005023B5" w:rsidRPr="000C3D9B" w14:paraId="5DD30559" w14:textId="77777777" w:rsidTr="007D56B9">
        <w:tc>
          <w:tcPr>
            <w:tcW w:w="464" w:type="dxa"/>
          </w:tcPr>
          <w:p w14:paraId="21E75A62" w14:textId="77777777" w:rsidR="005023B5" w:rsidRPr="000C3D9B" w:rsidRDefault="005023B5">
            <w:r w:rsidRPr="000C3D9B">
              <w:t>862</w:t>
            </w:r>
          </w:p>
        </w:tc>
        <w:tc>
          <w:tcPr>
            <w:tcW w:w="678" w:type="dxa"/>
          </w:tcPr>
          <w:p w14:paraId="76BFF4C6" w14:textId="77777777" w:rsidR="005023B5" w:rsidRPr="000C3D9B" w:rsidRDefault="005023B5">
            <w:r w:rsidRPr="000C3D9B">
              <w:t>18341</w:t>
            </w:r>
          </w:p>
        </w:tc>
        <w:tc>
          <w:tcPr>
            <w:tcW w:w="954" w:type="dxa"/>
          </w:tcPr>
          <w:p w14:paraId="3D1E41D2" w14:textId="77777777" w:rsidR="005023B5" w:rsidRPr="000C3D9B" w:rsidRDefault="005023B5">
            <w:r w:rsidRPr="000C3D9B">
              <w:t>Hafsa Shahid</w:t>
            </w:r>
          </w:p>
        </w:tc>
        <w:tc>
          <w:tcPr>
            <w:tcW w:w="1087" w:type="dxa"/>
          </w:tcPr>
          <w:p w14:paraId="4CCFF2B9" w14:textId="77777777" w:rsidR="005023B5" w:rsidRPr="000C3D9B" w:rsidRDefault="005023B5">
            <w:r w:rsidRPr="000C3D9B">
              <w:t>Abdullah Shahid Khan</w:t>
            </w:r>
          </w:p>
        </w:tc>
        <w:tc>
          <w:tcPr>
            <w:tcW w:w="897" w:type="dxa"/>
          </w:tcPr>
          <w:p w14:paraId="609F9073" w14:textId="77777777" w:rsidR="005023B5" w:rsidRPr="000C3D9B" w:rsidRDefault="005023B5">
            <w:r w:rsidRPr="000C3D9B">
              <w:t>114183-P</w:t>
            </w:r>
          </w:p>
        </w:tc>
        <w:tc>
          <w:tcPr>
            <w:tcW w:w="776" w:type="dxa"/>
          </w:tcPr>
          <w:p w14:paraId="0B90B8F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A15315A" w14:textId="77777777" w:rsidR="005023B5" w:rsidRPr="000C3D9B" w:rsidRDefault="005023B5">
            <w:r w:rsidRPr="000C3D9B">
              <w:t>12.568</w:t>
            </w:r>
          </w:p>
        </w:tc>
        <w:tc>
          <w:tcPr>
            <w:tcW w:w="659" w:type="dxa"/>
          </w:tcPr>
          <w:p w14:paraId="2A131E1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A7539E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E3A666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178167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703069C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2A2162AB" w14:textId="77777777" w:rsidR="005023B5" w:rsidRPr="000C3D9B" w:rsidRDefault="005023B5">
            <w:r w:rsidRPr="000C3D9B">
              <w:t>45.088</w:t>
            </w:r>
          </w:p>
        </w:tc>
      </w:tr>
      <w:tr w:rsidR="005023B5" w:rsidRPr="000C3D9B" w14:paraId="4CB088B4" w14:textId="77777777" w:rsidTr="007D56B9">
        <w:tc>
          <w:tcPr>
            <w:tcW w:w="464" w:type="dxa"/>
          </w:tcPr>
          <w:p w14:paraId="03810F43" w14:textId="77777777" w:rsidR="005023B5" w:rsidRPr="000C3D9B" w:rsidRDefault="005023B5">
            <w:r w:rsidRPr="000C3D9B">
              <w:t>863</w:t>
            </w:r>
          </w:p>
        </w:tc>
        <w:tc>
          <w:tcPr>
            <w:tcW w:w="678" w:type="dxa"/>
          </w:tcPr>
          <w:p w14:paraId="23EB8795" w14:textId="77777777" w:rsidR="005023B5" w:rsidRPr="000C3D9B" w:rsidRDefault="005023B5">
            <w:r w:rsidRPr="000C3D9B">
              <w:t>15996</w:t>
            </w:r>
          </w:p>
        </w:tc>
        <w:tc>
          <w:tcPr>
            <w:tcW w:w="954" w:type="dxa"/>
          </w:tcPr>
          <w:p w14:paraId="1DBD20FE" w14:textId="77777777" w:rsidR="005023B5" w:rsidRPr="000C3D9B" w:rsidRDefault="005023B5">
            <w:r w:rsidRPr="000C3D9B">
              <w:t>Saliha Anwar</w:t>
            </w:r>
          </w:p>
        </w:tc>
        <w:tc>
          <w:tcPr>
            <w:tcW w:w="1087" w:type="dxa"/>
          </w:tcPr>
          <w:p w14:paraId="7BA77D26" w14:textId="77777777" w:rsidR="005023B5" w:rsidRPr="000C3D9B" w:rsidRDefault="005023B5">
            <w:r w:rsidRPr="000C3D9B">
              <w:t>Muhammad Anwar</w:t>
            </w:r>
          </w:p>
        </w:tc>
        <w:tc>
          <w:tcPr>
            <w:tcW w:w="897" w:type="dxa"/>
          </w:tcPr>
          <w:p w14:paraId="63790294" w14:textId="77777777" w:rsidR="005023B5" w:rsidRPr="000C3D9B" w:rsidRDefault="005023B5">
            <w:r w:rsidRPr="000C3D9B">
              <w:t>110954-P</w:t>
            </w:r>
          </w:p>
        </w:tc>
        <w:tc>
          <w:tcPr>
            <w:tcW w:w="776" w:type="dxa"/>
          </w:tcPr>
          <w:p w14:paraId="1BB142F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629A6D" w14:textId="77777777" w:rsidR="005023B5" w:rsidRPr="000C3D9B" w:rsidRDefault="005023B5">
            <w:r w:rsidRPr="000C3D9B">
              <w:t>13.207921</w:t>
            </w:r>
          </w:p>
        </w:tc>
        <w:tc>
          <w:tcPr>
            <w:tcW w:w="659" w:type="dxa"/>
          </w:tcPr>
          <w:p w14:paraId="33CB373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61311E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4A19BB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6E0619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90C1BFF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009AC627" w14:textId="77777777" w:rsidR="005023B5" w:rsidRPr="000C3D9B" w:rsidRDefault="005023B5">
            <w:r w:rsidRPr="000C3D9B">
              <w:t>45.087921</w:t>
            </w:r>
          </w:p>
        </w:tc>
      </w:tr>
      <w:tr w:rsidR="005023B5" w:rsidRPr="000C3D9B" w14:paraId="2A4E3C2A" w14:textId="77777777" w:rsidTr="007D56B9">
        <w:tc>
          <w:tcPr>
            <w:tcW w:w="464" w:type="dxa"/>
          </w:tcPr>
          <w:p w14:paraId="2B79469F" w14:textId="77777777" w:rsidR="005023B5" w:rsidRPr="000C3D9B" w:rsidRDefault="005023B5">
            <w:r w:rsidRPr="000C3D9B">
              <w:t>864</w:t>
            </w:r>
          </w:p>
        </w:tc>
        <w:tc>
          <w:tcPr>
            <w:tcW w:w="678" w:type="dxa"/>
          </w:tcPr>
          <w:p w14:paraId="58D763D8" w14:textId="77777777" w:rsidR="005023B5" w:rsidRPr="000C3D9B" w:rsidRDefault="005023B5">
            <w:r w:rsidRPr="000C3D9B">
              <w:t>15663</w:t>
            </w:r>
          </w:p>
        </w:tc>
        <w:tc>
          <w:tcPr>
            <w:tcW w:w="954" w:type="dxa"/>
          </w:tcPr>
          <w:p w14:paraId="5A1E35FA" w14:textId="77777777" w:rsidR="005023B5" w:rsidRPr="000C3D9B" w:rsidRDefault="005023B5">
            <w:r w:rsidRPr="000C3D9B">
              <w:t>Hamna Ashraf</w:t>
            </w:r>
          </w:p>
        </w:tc>
        <w:tc>
          <w:tcPr>
            <w:tcW w:w="1087" w:type="dxa"/>
          </w:tcPr>
          <w:p w14:paraId="54098FDC" w14:textId="77777777" w:rsidR="005023B5" w:rsidRPr="000C3D9B" w:rsidRDefault="005023B5">
            <w:r w:rsidRPr="000C3D9B">
              <w:t>Muhammad Ashraf Abbas</w:t>
            </w:r>
          </w:p>
        </w:tc>
        <w:tc>
          <w:tcPr>
            <w:tcW w:w="897" w:type="dxa"/>
          </w:tcPr>
          <w:p w14:paraId="0DE0D52C" w14:textId="77777777" w:rsidR="005023B5" w:rsidRPr="000C3D9B" w:rsidRDefault="005023B5">
            <w:r w:rsidRPr="000C3D9B">
              <w:t>115454-P</w:t>
            </w:r>
          </w:p>
        </w:tc>
        <w:tc>
          <w:tcPr>
            <w:tcW w:w="776" w:type="dxa"/>
          </w:tcPr>
          <w:p w14:paraId="1F4C970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84B07D0" w14:textId="77777777" w:rsidR="005023B5" w:rsidRPr="000C3D9B" w:rsidRDefault="005023B5">
            <w:r w:rsidRPr="000C3D9B">
              <w:t>13.191667</w:t>
            </w:r>
          </w:p>
        </w:tc>
        <w:tc>
          <w:tcPr>
            <w:tcW w:w="659" w:type="dxa"/>
          </w:tcPr>
          <w:p w14:paraId="5177A4B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F68E0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EB4111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D016C9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AAEA0CA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085B1C02" w14:textId="77777777" w:rsidR="005023B5" w:rsidRPr="000C3D9B" w:rsidRDefault="005023B5">
            <w:r w:rsidRPr="000C3D9B">
              <w:t>45.071667</w:t>
            </w:r>
          </w:p>
        </w:tc>
      </w:tr>
      <w:tr w:rsidR="005023B5" w:rsidRPr="000C3D9B" w14:paraId="52D8E39F" w14:textId="77777777" w:rsidTr="007D56B9">
        <w:tc>
          <w:tcPr>
            <w:tcW w:w="464" w:type="dxa"/>
          </w:tcPr>
          <w:p w14:paraId="1666DD05" w14:textId="77777777" w:rsidR="005023B5" w:rsidRPr="000C3D9B" w:rsidRDefault="005023B5">
            <w:r w:rsidRPr="000C3D9B">
              <w:t>865</w:t>
            </w:r>
          </w:p>
        </w:tc>
        <w:tc>
          <w:tcPr>
            <w:tcW w:w="678" w:type="dxa"/>
          </w:tcPr>
          <w:p w14:paraId="224282C0" w14:textId="77777777" w:rsidR="005023B5" w:rsidRPr="000C3D9B" w:rsidRDefault="005023B5">
            <w:r w:rsidRPr="000C3D9B">
              <w:t>20288</w:t>
            </w:r>
          </w:p>
        </w:tc>
        <w:tc>
          <w:tcPr>
            <w:tcW w:w="954" w:type="dxa"/>
          </w:tcPr>
          <w:p w14:paraId="6C9ED338" w14:textId="77777777" w:rsidR="005023B5" w:rsidRPr="000C3D9B" w:rsidRDefault="005023B5">
            <w:r w:rsidRPr="000C3D9B">
              <w:t>Rijja Feroz</w:t>
            </w:r>
          </w:p>
        </w:tc>
        <w:tc>
          <w:tcPr>
            <w:tcW w:w="1087" w:type="dxa"/>
          </w:tcPr>
          <w:p w14:paraId="2419F286" w14:textId="77777777" w:rsidR="005023B5" w:rsidRPr="000C3D9B" w:rsidRDefault="005023B5">
            <w:r w:rsidRPr="000C3D9B">
              <w:t>Muhammad Feroz</w:t>
            </w:r>
          </w:p>
        </w:tc>
        <w:tc>
          <w:tcPr>
            <w:tcW w:w="897" w:type="dxa"/>
          </w:tcPr>
          <w:p w14:paraId="1279B6CE" w14:textId="77777777" w:rsidR="005023B5" w:rsidRPr="000C3D9B" w:rsidRDefault="005023B5">
            <w:r w:rsidRPr="000C3D9B">
              <w:t>117076-P</w:t>
            </w:r>
          </w:p>
        </w:tc>
        <w:tc>
          <w:tcPr>
            <w:tcW w:w="776" w:type="dxa"/>
          </w:tcPr>
          <w:p w14:paraId="18CE9B8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93062F4" w14:textId="77777777" w:rsidR="005023B5" w:rsidRPr="000C3D9B" w:rsidRDefault="005023B5">
            <w:r w:rsidRPr="000C3D9B">
              <w:t>12.832</w:t>
            </w:r>
          </w:p>
        </w:tc>
        <w:tc>
          <w:tcPr>
            <w:tcW w:w="659" w:type="dxa"/>
          </w:tcPr>
          <w:p w14:paraId="6051023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ECF783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84477B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5B203E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94D370B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524597AF" w14:textId="77777777" w:rsidR="005023B5" w:rsidRPr="000C3D9B" w:rsidRDefault="005023B5">
            <w:r w:rsidRPr="000C3D9B">
              <w:t>45.032</w:t>
            </w:r>
          </w:p>
        </w:tc>
      </w:tr>
      <w:tr w:rsidR="005023B5" w:rsidRPr="000C3D9B" w14:paraId="70879A2F" w14:textId="77777777" w:rsidTr="007D56B9">
        <w:tc>
          <w:tcPr>
            <w:tcW w:w="464" w:type="dxa"/>
          </w:tcPr>
          <w:p w14:paraId="65A13CCD" w14:textId="77777777" w:rsidR="005023B5" w:rsidRPr="000C3D9B" w:rsidRDefault="005023B5">
            <w:r w:rsidRPr="000C3D9B">
              <w:t>866</w:t>
            </w:r>
          </w:p>
        </w:tc>
        <w:tc>
          <w:tcPr>
            <w:tcW w:w="678" w:type="dxa"/>
          </w:tcPr>
          <w:p w14:paraId="4322741A" w14:textId="77777777" w:rsidR="005023B5" w:rsidRPr="000C3D9B" w:rsidRDefault="005023B5">
            <w:r w:rsidRPr="000C3D9B">
              <w:t>17689</w:t>
            </w:r>
          </w:p>
        </w:tc>
        <w:tc>
          <w:tcPr>
            <w:tcW w:w="954" w:type="dxa"/>
          </w:tcPr>
          <w:p w14:paraId="1BCCE29D" w14:textId="77777777" w:rsidR="005023B5" w:rsidRPr="000C3D9B" w:rsidRDefault="005023B5">
            <w:r w:rsidRPr="000C3D9B">
              <w:t>Kainat Kareem Mirza</w:t>
            </w:r>
          </w:p>
        </w:tc>
        <w:tc>
          <w:tcPr>
            <w:tcW w:w="1087" w:type="dxa"/>
          </w:tcPr>
          <w:p w14:paraId="1E1E5A5C" w14:textId="77777777" w:rsidR="005023B5" w:rsidRPr="000C3D9B" w:rsidRDefault="005023B5">
            <w:r w:rsidRPr="000C3D9B">
              <w:t>Naeem Mirza</w:t>
            </w:r>
          </w:p>
        </w:tc>
        <w:tc>
          <w:tcPr>
            <w:tcW w:w="897" w:type="dxa"/>
          </w:tcPr>
          <w:p w14:paraId="0D7D2D2D" w14:textId="77777777" w:rsidR="005023B5" w:rsidRPr="000C3D9B" w:rsidRDefault="005023B5">
            <w:r w:rsidRPr="000C3D9B">
              <w:t>113197-P</w:t>
            </w:r>
          </w:p>
        </w:tc>
        <w:tc>
          <w:tcPr>
            <w:tcW w:w="776" w:type="dxa"/>
          </w:tcPr>
          <w:p w14:paraId="6C04A9F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F9A16F" w14:textId="77777777" w:rsidR="005023B5" w:rsidRPr="000C3D9B" w:rsidRDefault="005023B5">
            <w:r w:rsidRPr="000C3D9B">
              <w:t>13.466667</w:t>
            </w:r>
          </w:p>
        </w:tc>
        <w:tc>
          <w:tcPr>
            <w:tcW w:w="659" w:type="dxa"/>
          </w:tcPr>
          <w:p w14:paraId="48B2C90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DD824F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80EA30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491C73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958518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0E1FAEF5" w14:textId="77777777" w:rsidR="005023B5" w:rsidRPr="000C3D9B" w:rsidRDefault="005023B5">
            <w:r w:rsidRPr="000C3D9B">
              <w:t>45.026667</w:t>
            </w:r>
          </w:p>
        </w:tc>
      </w:tr>
      <w:tr w:rsidR="005023B5" w:rsidRPr="000C3D9B" w14:paraId="02C297B7" w14:textId="77777777" w:rsidTr="007D56B9">
        <w:tc>
          <w:tcPr>
            <w:tcW w:w="464" w:type="dxa"/>
          </w:tcPr>
          <w:p w14:paraId="1D32EB39" w14:textId="77777777" w:rsidR="005023B5" w:rsidRPr="000C3D9B" w:rsidRDefault="005023B5">
            <w:r w:rsidRPr="000C3D9B">
              <w:t>867</w:t>
            </w:r>
          </w:p>
        </w:tc>
        <w:tc>
          <w:tcPr>
            <w:tcW w:w="678" w:type="dxa"/>
          </w:tcPr>
          <w:p w14:paraId="1545F8E8" w14:textId="77777777" w:rsidR="005023B5" w:rsidRPr="000C3D9B" w:rsidRDefault="005023B5">
            <w:r w:rsidRPr="000C3D9B">
              <w:t>15187</w:t>
            </w:r>
          </w:p>
        </w:tc>
        <w:tc>
          <w:tcPr>
            <w:tcW w:w="954" w:type="dxa"/>
          </w:tcPr>
          <w:p w14:paraId="386A8737" w14:textId="77777777" w:rsidR="005023B5" w:rsidRPr="000C3D9B" w:rsidRDefault="005023B5">
            <w:r w:rsidRPr="000C3D9B">
              <w:t>Tayyaba Khalid</w:t>
            </w:r>
          </w:p>
        </w:tc>
        <w:tc>
          <w:tcPr>
            <w:tcW w:w="1087" w:type="dxa"/>
          </w:tcPr>
          <w:p w14:paraId="69D225E4" w14:textId="77777777" w:rsidR="005023B5" w:rsidRPr="000C3D9B" w:rsidRDefault="005023B5">
            <w:r w:rsidRPr="000C3D9B">
              <w:t>Khalid Mehmood</w:t>
            </w:r>
          </w:p>
        </w:tc>
        <w:tc>
          <w:tcPr>
            <w:tcW w:w="897" w:type="dxa"/>
          </w:tcPr>
          <w:p w14:paraId="3E047EA9" w14:textId="77777777" w:rsidR="005023B5" w:rsidRPr="000C3D9B" w:rsidRDefault="005023B5">
            <w:r w:rsidRPr="000C3D9B">
              <w:t>112448-P</w:t>
            </w:r>
          </w:p>
        </w:tc>
        <w:tc>
          <w:tcPr>
            <w:tcW w:w="776" w:type="dxa"/>
          </w:tcPr>
          <w:p w14:paraId="24CAD20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3E7B846" w14:textId="77777777" w:rsidR="005023B5" w:rsidRPr="000C3D9B" w:rsidRDefault="005023B5">
            <w:r w:rsidRPr="000C3D9B">
              <w:t>13.77551</w:t>
            </w:r>
          </w:p>
        </w:tc>
        <w:tc>
          <w:tcPr>
            <w:tcW w:w="659" w:type="dxa"/>
          </w:tcPr>
          <w:p w14:paraId="3B95209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30FD51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16E887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876A83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1FC4B5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4CCA2A38" w14:textId="77777777" w:rsidR="005023B5" w:rsidRPr="000C3D9B" w:rsidRDefault="005023B5">
            <w:r w:rsidRPr="000C3D9B">
              <w:t>45.01551</w:t>
            </w:r>
          </w:p>
        </w:tc>
      </w:tr>
      <w:tr w:rsidR="005023B5" w:rsidRPr="000C3D9B" w14:paraId="0B5C9AAE" w14:textId="77777777" w:rsidTr="007D56B9">
        <w:tc>
          <w:tcPr>
            <w:tcW w:w="464" w:type="dxa"/>
          </w:tcPr>
          <w:p w14:paraId="7E42F422" w14:textId="77777777" w:rsidR="005023B5" w:rsidRPr="000C3D9B" w:rsidRDefault="005023B5">
            <w:r w:rsidRPr="000C3D9B">
              <w:t>868</w:t>
            </w:r>
          </w:p>
        </w:tc>
        <w:tc>
          <w:tcPr>
            <w:tcW w:w="678" w:type="dxa"/>
          </w:tcPr>
          <w:p w14:paraId="4CCC803B" w14:textId="77777777" w:rsidR="005023B5" w:rsidRPr="000C3D9B" w:rsidRDefault="005023B5">
            <w:r w:rsidRPr="000C3D9B">
              <w:t>15618</w:t>
            </w:r>
          </w:p>
        </w:tc>
        <w:tc>
          <w:tcPr>
            <w:tcW w:w="954" w:type="dxa"/>
          </w:tcPr>
          <w:p w14:paraId="5C603192" w14:textId="77777777" w:rsidR="005023B5" w:rsidRPr="000C3D9B" w:rsidRDefault="005023B5">
            <w:r w:rsidRPr="000C3D9B">
              <w:t>Naila Siddique</w:t>
            </w:r>
          </w:p>
        </w:tc>
        <w:tc>
          <w:tcPr>
            <w:tcW w:w="1087" w:type="dxa"/>
          </w:tcPr>
          <w:p w14:paraId="715A9B95" w14:textId="77777777" w:rsidR="005023B5" w:rsidRPr="000C3D9B" w:rsidRDefault="005023B5">
            <w:r w:rsidRPr="000C3D9B">
              <w:t>Muhammad Siddique</w:t>
            </w:r>
          </w:p>
        </w:tc>
        <w:tc>
          <w:tcPr>
            <w:tcW w:w="897" w:type="dxa"/>
          </w:tcPr>
          <w:p w14:paraId="3C0F9266" w14:textId="77777777" w:rsidR="005023B5" w:rsidRPr="000C3D9B" w:rsidRDefault="005023B5">
            <w:r w:rsidRPr="000C3D9B">
              <w:t>111428-P</w:t>
            </w:r>
          </w:p>
        </w:tc>
        <w:tc>
          <w:tcPr>
            <w:tcW w:w="776" w:type="dxa"/>
          </w:tcPr>
          <w:p w14:paraId="34F5F03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A0C7053" w14:textId="77777777" w:rsidR="005023B5" w:rsidRPr="000C3D9B" w:rsidRDefault="005023B5">
            <w:r w:rsidRPr="000C3D9B">
              <w:t>14.395833</w:t>
            </w:r>
          </w:p>
        </w:tc>
        <w:tc>
          <w:tcPr>
            <w:tcW w:w="659" w:type="dxa"/>
          </w:tcPr>
          <w:p w14:paraId="2A3E08E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8E85D3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54CAB8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95DE5E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24A0392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C77CF68" w14:textId="77777777" w:rsidR="005023B5" w:rsidRPr="000C3D9B" w:rsidRDefault="005023B5">
            <w:r w:rsidRPr="000C3D9B">
              <w:t>44.995833</w:t>
            </w:r>
          </w:p>
        </w:tc>
      </w:tr>
      <w:tr w:rsidR="005023B5" w:rsidRPr="000C3D9B" w14:paraId="1CCB571E" w14:textId="77777777" w:rsidTr="007D56B9">
        <w:tc>
          <w:tcPr>
            <w:tcW w:w="464" w:type="dxa"/>
          </w:tcPr>
          <w:p w14:paraId="7AA6CD24" w14:textId="77777777" w:rsidR="005023B5" w:rsidRPr="000C3D9B" w:rsidRDefault="005023B5">
            <w:r w:rsidRPr="000C3D9B">
              <w:t>869</w:t>
            </w:r>
          </w:p>
        </w:tc>
        <w:tc>
          <w:tcPr>
            <w:tcW w:w="678" w:type="dxa"/>
          </w:tcPr>
          <w:p w14:paraId="792CBE56" w14:textId="77777777" w:rsidR="005023B5" w:rsidRPr="000C3D9B" w:rsidRDefault="005023B5">
            <w:r w:rsidRPr="000C3D9B">
              <w:t>5611</w:t>
            </w:r>
          </w:p>
        </w:tc>
        <w:tc>
          <w:tcPr>
            <w:tcW w:w="954" w:type="dxa"/>
          </w:tcPr>
          <w:p w14:paraId="448EDBE2" w14:textId="77777777" w:rsidR="005023B5" w:rsidRPr="000C3D9B" w:rsidRDefault="005023B5">
            <w:r w:rsidRPr="000C3D9B">
              <w:t>Dr.Maleeha Ayub</w:t>
            </w:r>
          </w:p>
        </w:tc>
        <w:tc>
          <w:tcPr>
            <w:tcW w:w="1087" w:type="dxa"/>
          </w:tcPr>
          <w:p w14:paraId="379643A5" w14:textId="77777777" w:rsidR="005023B5" w:rsidRPr="000C3D9B" w:rsidRDefault="005023B5">
            <w:r w:rsidRPr="000C3D9B">
              <w:t>Muhammad Ayub</w:t>
            </w:r>
          </w:p>
        </w:tc>
        <w:tc>
          <w:tcPr>
            <w:tcW w:w="897" w:type="dxa"/>
          </w:tcPr>
          <w:p w14:paraId="1AADE2EA" w14:textId="77777777" w:rsidR="005023B5" w:rsidRPr="000C3D9B" w:rsidRDefault="005023B5">
            <w:r w:rsidRPr="000C3D9B">
              <w:t>104816-P</w:t>
            </w:r>
          </w:p>
        </w:tc>
        <w:tc>
          <w:tcPr>
            <w:tcW w:w="776" w:type="dxa"/>
          </w:tcPr>
          <w:p w14:paraId="070E1D6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38A2C37" w14:textId="77777777" w:rsidR="005023B5" w:rsidRPr="000C3D9B" w:rsidRDefault="005023B5">
            <w:r w:rsidRPr="000C3D9B">
              <w:t>13.420408</w:t>
            </w:r>
          </w:p>
        </w:tc>
        <w:tc>
          <w:tcPr>
            <w:tcW w:w="659" w:type="dxa"/>
          </w:tcPr>
          <w:p w14:paraId="26CF1E3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2C7BEF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3F6A58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83A3AE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CF1EB82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77E4BA48" w14:textId="77777777" w:rsidR="005023B5" w:rsidRPr="000C3D9B" w:rsidRDefault="005023B5">
            <w:r w:rsidRPr="000C3D9B">
              <w:t>44.980408</w:t>
            </w:r>
          </w:p>
        </w:tc>
      </w:tr>
      <w:tr w:rsidR="005023B5" w:rsidRPr="000C3D9B" w14:paraId="64618C7F" w14:textId="77777777" w:rsidTr="007D56B9">
        <w:tc>
          <w:tcPr>
            <w:tcW w:w="464" w:type="dxa"/>
          </w:tcPr>
          <w:p w14:paraId="3FD9D039" w14:textId="77777777" w:rsidR="005023B5" w:rsidRPr="000C3D9B" w:rsidRDefault="005023B5">
            <w:r w:rsidRPr="000C3D9B">
              <w:t>870</w:t>
            </w:r>
          </w:p>
        </w:tc>
        <w:tc>
          <w:tcPr>
            <w:tcW w:w="678" w:type="dxa"/>
          </w:tcPr>
          <w:p w14:paraId="0155262F" w14:textId="77777777" w:rsidR="005023B5" w:rsidRPr="000C3D9B" w:rsidRDefault="005023B5">
            <w:r w:rsidRPr="000C3D9B">
              <w:t>4284</w:t>
            </w:r>
          </w:p>
        </w:tc>
        <w:tc>
          <w:tcPr>
            <w:tcW w:w="954" w:type="dxa"/>
          </w:tcPr>
          <w:p w14:paraId="3AA69218" w14:textId="77777777" w:rsidR="005023B5" w:rsidRPr="000C3D9B" w:rsidRDefault="005023B5">
            <w:r w:rsidRPr="000C3D9B">
              <w:t>Shiza Butt</w:t>
            </w:r>
          </w:p>
        </w:tc>
        <w:tc>
          <w:tcPr>
            <w:tcW w:w="1087" w:type="dxa"/>
          </w:tcPr>
          <w:p w14:paraId="233F8554" w14:textId="77777777" w:rsidR="005023B5" w:rsidRPr="000C3D9B" w:rsidRDefault="005023B5">
            <w:r w:rsidRPr="000C3D9B">
              <w:t>Umer Butt</w:t>
            </w:r>
          </w:p>
        </w:tc>
        <w:tc>
          <w:tcPr>
            <w:tcW w:w="897" w:type="dxa"/>
          </w:tcPr>
          <w:p w14:paraId="56EAA7F4" w14:textId="77777777" w:rsidR="005023B5" w:rsidRPr="000C3D9B" w:rsidRDefault="005023B5">
            <w:r w:rsidRPr="000C3D9B">
              <w:t>103172-P</w:t>
            </w:r>
          </w:p>
        </w:tc>
        <w:tc>
          <w:tcPr>
            <w:tcW w:w="776" w:type="dxa"/>
          </w:tcPr>
          <w:p w14:paraId="678D536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3C4E5A5" w14:textId="77777777" w:rsidR="005023B5" w:rsidRPr="000C3D9B" w:rsidRDefault="005023B5">
            <w:r w:rsidRPr="000C3D9B">
              <w:t>14.4375</w:t>
            </w:r>
          </w:p>
        </w:tc>
        <w:tc>
          <w:tcPr>
            <w:tcW w:w="659" w:type="dxa"/>
          </w:tcPr>
          <w:p w14:paraId="23AAABE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591A94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0176235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3C1F503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8541F7A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6E483D38" w14:textId="77777777" w:rsidR="005023B5" w:rsidRPr="000C3D9B" w:rsidRDefault="005023B5">
            <w:r w:rsidRPr="000C3D9B">
              <w:t>44.9375</w:t>
            </w:r>
          </w:p>
        </w:tc>
      </w:tr>
      <w:tr w:rsidR="005023B5" w:rsidRPr="000C3D9B" w14:paraId="1CCDD0B1" w14:textId="77777777" w:rsidTr="007D56B9">
        <w:tc>
          <w:tcPr>
            <w:tcW w:w="464" w:type="dxa"/>
          </w:tcPr>
          <w:p w14:paraId="0D57C76C" w14:textId="77777777" w:rsidR="005023B5" w:rsidRPr="000C3D9B" w:rsidRDefault="005023B5">
            <w:r w:rsidRPr="000C3D9B">
              <w:t>871</w:t>
            </w:r>
          </w:p>
        </w:tc>
        <w:tc>
          <w:tcPr>
            <w:tcW w:w="678" w:type="dxa"/>
          </w:tcPr>
          <w:p w14:paraId="11ECBB1C" w14:textId="77777777" w:rsidR="005023B5" w:rsidRPr="000C3D9B" w:rsidRDefault="005023B5">
            <w:r w:rsidRPr="000C3D9B">
              <w:t>5070</w:t>
            </w:r>
          </w:p>
        </w:tc>
        <w:tc>
          <w:tcPr>
            <w:tcW w:w="954" w:type="dxa"/>
          </w:tcPr>
          <w:p w14:paraId="41D2DE3D" w14:textId="77777777" w:rsidR="005023B5" w:rsidRPr="000C3D9B" w:rsidRDefault="005023B5">
            <w:r w:rsidRPr="000C3D9B">
              <w:t>Saadia Rafique</w:t>
            </w:r>
          </w:p>
        </w:tc>
        <w:tc>
          <w:tcPr>
            <w:tcW w:w="1087" w:type="dxa"/>
          </w:tcPr>
          <w:p w14:paraId="51A4A56C" w14:textId="77777777" w:rsidR="005023B5" w:rsidRPr="000C3D9B" w:rsidRDefault="005023B5">
            <w:r w:rsidRPr="000C3D9B">
              <w:t>Fahad Ahmad</w:t>
            </w:r>
          </w:p>
        </w:tc>
        <w:tc>
          <w:tcPr>
            <w:tcW w:w="897" w:type="dxa"/>
          </w:tcPr>
          <w:p w14:paraId="346B0337" w14:textId="77777777" w:rsidR="005023B5" w:rsidRPr="000C3D9B" w:rsidRDefault="005023B5">
            <w:r w:rsidRPr="000C3D9B">
              <w:t>105186-P</w:t>
            </w:r>
          </w:p>
        </w:tc>
        <w:tc>
          <w:tcPr>
            <w:tcW w:w="776" w:type="dxa"/>
          </w:tcPr>
          <w:p w14:paraId="792E637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3AA2EB6" w14:textId="77777777" w:rsidR="005023B5" w:rsidRPr="000C3D9B" w:rsidRDefault="005023B5">
            <w:r w:rsidRPr="000C3D9B">
              <w:t>14.330612</w:t>
            </w:r>
          </w:p>
        </w:tc>
        <w:tc>
          <w:tcPr>
            <w:tcW w:w="659" w:type="dxa"/>
          </w:tcPr>
          <w:p w14:paraId="32CEC06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0B70EE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9C44AB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A7396F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F744473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7A72AFC3" w14:textId="77777777" w:rsidR="005023B5" w:rsidRPr="000C3D9B" w:rsidRDefault="005023B5">
            <w:r w:rsidRPr="000C3D9B">
              <w:t>44.930612</w:t>
            </w:r>
          </w:p>
        </w:tc>
      </w:tr>
      <w:tr w:rsidR="005023B5" w:rsidRPr="000C3D9B" w14:paraId="42132AD0" w14:textId="77777777" w:rsidTr="007D56B9">
        <w:tc>
          <w:tcPr>
            <w:tcW w:w="464" w:type="dxa"/>
          </w:tcPr>
          <w:p w14:paraId="1ECBCBBA" w14:textId="77777777" w:rsidR="005023B5" w:rsidRPr="000C3D9B" w:rsidRDefault="005023B5">
            <w:r w:rsidRPr="000C3D9B">
              <w:t>872</w:t>
            </w:r>
          </w:p>
        </w:tc>
        <w:tc>
          <w:tcPr>
            <w:tcW w:w="678" w:type="dxa"/>
          </w:tcPr>
          <w:p w14:paraId="1E90C9C3" w14:textId="77777777" w:rsidR="005023B5" w:rsidRPr="000C3D9B" w:rsidRDefault="005023B5">
            <w:r w:rsidRPr="000C3D9B">
              <w:t>18455</w:t>
            </w:r>
          </w:p>
        </w:tc>
        <w:tc>
          <w:tcPr>
            <w:tcW w:w="954" w:type="dxa"/>
          </w:tcPr>
          <w:p w14:paraId="3398FAC2" w14:textId="77777777" w:rsidR="005023B5" w:rsidRPr="000C3D9B" w:rsidRDefault="005023B5">
            <w:r w:rsidRPr="000C3D9B">
              <w:t>Um E Aimon</w:t>
            </w:r>
          </w:p>
        </w:tc>
        <w:tc>
          <w:tcPr>
            <w:tcW w:w="1087" w:type="dxa"/>
          </w:tcPr>
          <w:p w14:paraId="0ED8B1CE" w14:textId="77777777" w:rsidR="005023B5" w:rsidRPr="000C3D9B" w:rsidRDefault="005023B5">
            <w:r w:rsidRPr="000C3D9B">
              <w:t>IFTIKHAR AHMED</w:t>
            </w:r>
          </w:p>
        </w:tc>
        <w:tc>
          <w:tcPr>
            <w:tcW w:w="897" w:type="dxa"/>
          </w:tcPr>
          <w:p w14:paraId="2A29F0B2" w14:textId="77777777" w:rsidR="005023B5" w:rsidRPr="000C3D9B" w:rsidRDefault="005023B5">
            <w:r w:rsidRPr="000C3D9B">
              <w:t xml:space="preserve">104051-P </w:t>
            </w:r>
          </w:p>
        </w:tc>
        <w:tc>
          <w:tcPr>
            <w:tcW w:w="776" w:type="dxa"/>
          </w:tcPr>
          <w:p w14:paraId="7712E95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B8DC735" w14:textId="77777777" w:rsidR="005023B5" w:rsidRPr="000C3D9B" w:rsidRDefault="005023B5">
            <w:r w:rsidRPr="000C3D9B">
              <w:t>13.285714</w:t>
            </w:r>
          </w:p>
        </w:tc>
        <w:tc>
          <w:tcPr>
            <w:tcW w:w="659" w:type="dxa"/>
          </w:tcPr>
          <w:p w14:paraId="791FFC9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B2B145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EB8FB0B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3983A4D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A58CA9E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0B61CD71" w14:textId="77777777" w:rsidR="005023B5" w:rsidRPr="000C3D9B" w:rsidRDefault="005023B5">
            <w:r w:rsidRPr="000C3D9B">
              <w:t>44.925714</w:t>
            </w:r>
          </w:p>
        </w:tc>
      </w:tr>
      <w:tr w:rsidR="005023B5" w:rsidRPr="000C3D9B" w14:paraId="6255FB8F" w14:textId="77777777" w:rsidTr="007D56B9">
        <w:tc>
          <w:tcPr>
            <w:tcW w:w="464" w:type="dxa"/>
          </w:tcPr>
          <w:p w14:paraId="745E4154" w14:textId="77777777" w:rsidR="005023B5" w:rsidRPr="000C3D9B" w:rsidRDefault="005023B5">
            <w:r w:rsidRPr="000C3D9B">
              <w:t>873</w:t>
            </w:r>
          </w:p>
        </w:tc>
        <w:tc>
          <w:tcPr>
            <w:tcW w:w="678" w:type="dxa"/>
          </w:tcPr>
          <w:p w14:paraId="668F980E" w14:textId="77777777" w:rsidR="005023B5" w:rsidRPr="000C3D9B" w:rsidRDefault="005023B5">
            <w:r w:rsidRPr="000C3D9B">
              <w:t>6592</w:t>
            </w:r>
          </w:p>
        </w:tc>
        <w:tc>
          <w:tcPr>
            <w:tcW w:w="954" w:type="dxa"/>
          </w:tcPr>
          <w:p w14:paraId="2DC94FCB" w14:textId="77777777" w:rsidR="005023B5" w:rsidRPr="000C3D9B" w:rsidRDefault="005023B5">
            <w:r w:rsidRPr="000C3D9B">
              <w:t>Sana Jamil</w:t>
            </w:r>
          </w:p>
        </w:tc>
        <w:tc>
          <w:tcPr>
            <w:tcW w:w="1087" w:type="dxa"/>
          </w:tcPr>
          <w:p w14:paraId="1F06D825" w14:textId="77777777" w:rsidR="005023B5" w:rsidRPr="000C3D9B" w:rsidRDefault="005023B5">
            <w:r w:rsidRPr="000C3D9B">
              <w:t>Jamil Ahmed</w:t>
            </w:r>
          </w:p>
        </w:tc>
        <w:tc>
          <w:tcPr>
            <w:tcW w:w="897" w:type="dxa"/>
          </w:tcPr>
          <w:p w14:paraId="649EBC29" w14:textId="77777777" w:rsidR="005023B5" w:rsidRPr="000C3D9B" w:rsidRDefault="005023B5">
            <w:r w:rsidRPr="000C3D9B">
              <w:t>88461-P</w:t>
            </w:r>
          </w:p>
        </w:tc>
        <w:tc>
          <w:tcPr>
            <w:tcW w:w="776" w:type="dxa"/>
          </w:tcPr>
          <w:p w14:paraId="3B139EB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BD5461" w14:textId="77777777" w:rsidR="005023B5" w:rsidRPr="000C3D9B" w:rsidRDefault="005023B5">
            <w:r w:rsidRPr="000C3D9B">
              <w:t>12.7739</w:t>
            </w:r>
            <w:r w:rsidRPr="000C3D9B">
              <w:lastRenderedPageBreak/>
              <w:t>13</w:t>
            </w:r>
          </w:p>
        </w:tc>
        <w:tc>
          <w:tcPr>
            <w:tcW w:w="659" w:type="dxa"/>
          </w:tcPr>
          <w:p w14:paraId="4C5B1562" w14:textId="77777777" w:rsidR="005023B5" w:rsidRPr="000C3D9B" w:rsidRDefault="005023B5">
            <w:r w:rsidRPr="000C3D9B">
              <w:lastRenderedPageBreak/>
              <w:t>0.0</w:t>
            </w:r>
          </w:p>
        </w:tc>
        <w:tc>
          <w:tcPr>
            <w:tcW w:w="518" w:type="dxa"/>
          </w:tcPr>
          <w:p w14:paraId="5D502C1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7B83FE0" w14:textId="77777777" w:rsidR="005023B5" w:rsidRPr="000C3D9B" w:rsidRDefault="005023B5">
            <w:r w:rsidRPr="000C3D9B">
              <w:t>5.0</w:t>
            </w:r>
          </w:p>
        </w:tc>
        <w:tc>
          <w:tcPr>
            <w:tcW w:w="656" w:type="dxa"/>
          </w:tcPr>
          <w:p w14:paraId="2277663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9983C44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04CEE12" w14:textId="77777777" w:rsidR="005023B5" w:rsidRPr="000C3D9B" w:rsidRDefault="005023B5">
            <w:r w:rsidRPr="000C3D9B">
              <w:t>44.9139</w:t>
            </w:r>
            <w:r w:rsidRPr="000C3D9B">
              <w:lastRenderedPageBreak/>
              <w:t>13</w:t>
            </w:r>
          </w:p>
        </w:tc>
      </w:tr>
      <w:tr w:rsidR="005023B5" w:rsidRPr="000C3D9B" w14:paraId="1CDF107F" w14:textId="77777777" w:rsidTr="007D56B9">
        <w:tc>
          <w:tcPr>
            <w:tcW w:w="464" w:type="dxa"/>
          </w:tcPr>
          <w:p w14:paraId="17A080AE" w14:textId="77777777" w:rsidR="005023B5" w:rsidRPr="000C3D9B" w:rsidRDefault="005023B5">
            <w:r w:rsidRPr="000C3D9B">
              <w:lastRenderedPageBreak/>
              <w:t>874</w:t>
            </w:r>
          </w:p>
        </w:tc>
        <w:tc>
          <w:tcPr>
            <w:tcW w:w="678" w:type="dxa"/>
          </w:tcPr>
          <w:p w14:paraId="3CF4B850" w14:textId="77777777" w:rsidR="005023B5" w:rsidRPr="000C3D9B" w:rsidRDefault="005023B5">
            <w:r w:rsidRPr="000C3D9B">
              <w:t>17742</w:t>
            </w:r>
          </w:p>
        </w:tc>
        <w:tc>
          <w:tcPr>
            <w:tcW w:w="954" w:type="dxa"/>
          </w:tcPr>
          <w:p w14:paraId="134F9C53" w14:textId="77777777" w:rsidR="005023B5" w:rsidRPr="000C3D9B" w:rsidRDefault="005023B5">
            <w:r w:rsidRPr="000C3D9B">
              <w:t>Aqsa Khalid</w:t>
            </w:r>
          </w:p>
        </w:tc>
        <w:tc>
          <w:tcPr>
            <w:tcW w:w="1087" w:type="dxa"/>
          </w:tcPr>
          <w:p w14:paraId="702CC5A9" w14:textId="77777777" w:rsidR="005023B5" w:rsidRPr="000C3D9B" w:rsidRDefault="005023B5">
            <w:r w:rsidRPr="000C3D9B">
              <w:t>khalid Javaid</w:t>
            </w:r>
          </w:p>
        </w:tc>
        <w:tc>
          <w:tcPr>
            <w:tcW w:w="897" w:type="dxa"/>
          </w:tcPr>
          <w:p w14:paraId="00A7D65D" w14:textId="77777777" w:rsidR="005023B5" w:rsidRPr="000C3D9B" w:rsidRDefault="005023B5">
            <w:r w:rsidRPr="000C3D9B">
              <w:t>112356_P</w:t>
            </w:r>
          </w:p>
        </w:tc>
        <w:tc>
          <w:tcPr>
            <w:tcW w:w="776" w:type="dxa"/>
          </w:tcPr>
          <w:p w14:paraId="005346A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5CA296C" w14:textId="77777777" w:rsidR="005023B5" w:rsidRPr="000C3D9B" w:rsidRDefault="005023B5">
            <w:r w:rsidRPr="000C3D9B">
              <w:t>13.671287</w:t>
            </w:r>
          </w:p>
        </w:tc>
        <w:tc>
          <w:tcPr>
            <w:tcW w:w="659" w:type="dxa"/>
          </w:tcPr>
          <w:p w14:paraId="07A3C2E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079796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F346EF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99215B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4588784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6353B1F6" w14:textId="77777777" w:rsidR="005023B5" w:rsidRPr="000C3D9B" w:rsidRDefault="005023B5">
            <w:r w:rsidRPr="000C3D9B">
              <w:t>44.911287</w:t>
            </w:r>
          </w:p>
        </w:tc>
      </w:tr>
      <w:tr w:rsidR="005023B5" w:rsidRPr="000C3D9B" w14:paraId="64C16782" w14:textId="77777777" w:rsidTr="007D56B9">
        <w:tc>
          <w:tcPr>
            <w:tcW w:w="464" w:type="dxa"/>
          </w:tcPr>
          <w:p w14:paraId="3488A1B8" w14:textId="77777777" w:rsidR="005023B5" w:rsidRPr="000C3D9B" w:rsidRDefault="005023B5">
            <w:r w:rsidRPr="000C3D9B">
              <w:t>875</w:t>
            </w:r>
          </w:p>
        </w:tc>
        <w:tc>
          <w:tcPr>
            <w:tcW w:w="678" w:type="dxa"/>
          </w:tcPr>
          <w:p w14:paraId="4542097C" w14:textId="77777777" w:rsidR="005023B5" w:rsidRPr="000C3D9B" w:rsidRDefault="005023B5">
            <w:r w:rsidRPr="000C3D9B">
              <w:t>17621</w:t>
            </w:r>
          </w:p>
        </w:tc>
        <w:tc>
          <w:tcPr>
            <w:tcW w:w="954" w:type="dxa"/>
          </w:tcPr>
          <w:p w14:paraId="1172A2BB" w14:textId="77777777" w:rsidR="005023B5" w:rsidRPr="000C3D9B" w:rsidRDefault="005023B5">
            <w:r w:rsidRPr="000C3D9B">
              <w:t>Momina Fatima</w:t>
            </w:r>
          </w:p>
        </w:tc>
        <w:tc>
          <w:tcPr>
            <w:tcW w:w="1087" w:type="dxa"/>
          </w:tcPr>
          <w:p w14:paraId="75D99AC0" w14:textId="77777777" w:rsidR="005023B5" w:rsidRPr="000C3D9B" w:rsidRDefault="005023B5">
            <w:r w:rsidRPr="000C3D9B">
              <w:t>Abid Hussain Sabri</w:t>
            </w:r>
          </w:p>
        </w:tc>
        <w:tc>
          <w:tcPr>
            <w:tcW w:w="897" w:type="dxa"/>
          </w:tcPr>
          <w:p w14:paraId="3812A825" w14:textId="77777777" w:rsidR="005023B5" w:rsidRPr="000C3D9B" w:rsidRDefault="005023B5">
            <w:r w:rsidRPr="000C3D9B">
              <w:t>118325-P</w:t>
            </w:r>
          </w:p>
        </w:tc>
        <w:tc>
          <w:tcPr>
            <w:tcW w:w="776" w:type="dxa"/>
          </w:tcPr>
          <w:p w14:paraId="4D58D88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4775895" w14:textId="77777777" w:rsidR="005023B5" w:rsidRPr="000C3D9B" w:rsidRDefault="005023B5">
            <w:r w:rsidRPr="000C3D9B">
              <w:t>12.702041</w:t>
            </w:r>
          </w:p>
        </w:tc>
        <w:tc>
          <w:tcPr>
            <w:tcW w:w="659" w:type="dxa"/>
          </w:tcPr>
          <w:p w14:paraId="518E260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5564CA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AC6DE7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A5209A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848ED9C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50D05E60" w14:textId="77777777" w:rsidR="005023B5" w:rsidRPr="000C3D9B" w:rsidRDefault="005023B5">
            <w:r w:rsidRPr="000C3D9B">
              <w:t>44.902041</w:t>
            </w:r>
          </w:p>
        </w:tc>
      </w:tr>
      <w:tr w:rsidR="005023B5" w:rsidRPr="000C3D9B" w14:paraId="73D59C1E" w14:textId="77777777" w:rsidTr="007D56B9">
        <w:tc>
          <w:tcPr>
            <w:tcW w:w="464" w:type="dxa"/>
          </w:tcPr>
          <w:p w14:paraId="6AACCFE0" w14:textId="77777777" w:rsidR="005023B5" w:rsidRPr="000C3D9B" w:rsidRDefault="005023B5">
            <w:r w:rsidRPr="000C3D9B">
              <w:t>876</w:t>
            </w:r>
          </w:p>
        </w:tc>
        <w:tc>
          <w:tcPr>
            <w:tcW w:w="678" w:type="dxa"/>
          </w:tcPr>
          <w:p w14:paraId="33835EB8" w14:textId="77777777" w:rsidR="005023B5" w:rsidRPr="000C3D9B" w:rsidRDefault="005023B5">
            <w:r w:rsidRPr="000C3D9B">
              <w:t>18692</w:t>
            </w:r>
          </w:p>
        </w:tc>
        <w:tc>
          <w:tcPr>
            <w:tcW w:w="954" w:type="dxa"/>
          </w:tcPr>
          <w:p w14:paraId="51D58D70" w14:textId="77777777" w:rsidR="005023B5" w:rsidRPr="000C3D9B" w:rsidRDefault="005023B5">
            <w:r w:rsidRPr="000C3D9B">
              <w:t>Sadia Safdar</w:t>
            </w:r>
          </w:p>
        </w:tc>
        <w:tc>
          <w:tcPr>
            <w:tcW w:w="1087" w:type="dxa"/>
          </w:tcPr>
          <w:p w14:paraId="089FDE4D" w14:textId="77777777" w:rsidR="005023B5" w:rsidRPr="000C3D9B" w:rsidRDefault="005023B5">
            <w:r w:rsidRPr="000C3D9B">
              <w:t>Safdar Hussain</w:t>
            </w:r>
          </w:p>
        </w:tc>
        <w:tc>
          <w:tcPr>
            <w:tcW w:w="897" w:type="dxa"/>
          </w:tcPr>
          <w:p w14:paraId="781FF6ED" w14:textId="77777777" w:rsidR="005023B5" w:rsidRPr="000C3D9B" w:rsidRDefault="005023B5">
            <w:r w:rsidRPr="000C3D9B">
              <w:t>101511-P</w:t>
            </w:r>
          </w:p>
        </w:tc>
        <w:tc>
          <w:tcPr>
            <w:tcW w:w="776" w:type="dxa"/>
          </w:tcPr>
          <w:p w14:paraId="231A94E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DCEB962" w14:textId="77777777" w:rsidR="005023B5" w:rsidRPr="000C3D9B" w:rsidRDefault="005023B5">
            <w:r w:rsidRPr="000C3D9B">
              <w:t>14.8625</w:t>
            </w:r>
          </w:p>
        </w:tc>
        <w:tc>
          <w:tcPr>
            <w:tcW w:w="659" w:type="dxa"/>
          </w:tcPr>
          <w:p w14:paraId="0EAAB42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5CEF87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01DD59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397500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E5FE66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385D7170" w14:textId="77777777" w:rsidR="005023B5" w:rsidRPr="000C3D9B" w:rsidRDefault="005023B5">
            <w:r w:rsidRPr="000C3D9B">
              <w:t>44.8825</w:t>
            </w:r>
          </w:p>
        </w:tc>
      </w:tr>
      <w:tr w:rsidR="005023B5" w:rsidRPr="000C3D9B" w14:paraId="2AF8DDFF" w14:textId="77777777" w:rsidTr="007D56B9">
        <w:tc>
          <w:tcPr>
            <w:tcW w:w="464" w:type="dxa"/>
          </w:tcPr>
          <w:p w14:paraId="64D32135" w14:textId="77777777" w:rsidR="005023B5" w:rsidRPr="000C3D9B" w:rsidRDefault="005023B5">
            <w:r w:rsidRPr="000C3D9B">
              <w:t>877</w:t>
            </w:r>
          </w:p>
        </w:tc>
        <w:tc>
          <w:tcPr>
            <w:tcW w:w="678" w:type="dxa"/>
          </w:tcPr>
          <w:p w14:paraId="4154723C" w14:textId="77777777" w:rsidR="005023B5" w:rsidRPr="000C3D9B" w:rsidRDefault="005023B5">
            <w:r w:rsidRPr="000C3D9B">
              <w:t>3841</w:t>
            </w:r>
          </w:p>
        </w:tc>
        <w:tc>
          <w:tcPr>
            <w:tcW w:w="954" w:type="dxa"/>
          </w:tcPr>
          <w:p w14:paraId="5FAF386B" w14:textId="77777777" w:rsidR="005023B5" w:rsidRPr="000C3D9B" w:rsidRDefault="005023B5">
            <w:r w:rsidRPr="000C3D9B">
              <w:t>Sara Ansari</w:t>
            </w:r>
          </w:p>
        </w:tc>
        <w:tc>
          <w:tcPr>
            <w:tcW w:w="1087" w:type="dxa"/>
          </w:tcPr>
          <w:p w14:paraId="60144BCB" w14:textId="77777777" w:rsidR="005023B5" w:rsidRPr="000C3D9B" w:rsidRDefault="005023B5">
            <w:r w:rsidRPr="000C3D9B">
              <w:t>Muhammad Yahya</w:t>
            </w:r>
          </w:p>
        </w:tc>
        <w:tc>
          <w:tcPr>
            <w:tcW w:w="897" w:type="dxa"/>
          </w:tcPr>
          <w:p w14:paraId="05AC8C4E" w14:textId="77777777" w:rsidR="005023B5" w:rsidRPr="000C3D9B" w:rsidRDefault="005023B5">
            <w:r w:rsidRPr="000C3D9B">
              <w:t>102074-P</w:t>
            </w:r>
          </w:p>
        </w:tc>
        <w:tc>
          <w:tcPr>
            <w:tcW w:w="776" w:type="dxa"/>
          </w:tcPr>
          <w:p w14:paraId="6069FF6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D77476A" w14:textId="77777777" w:rsidR="005023B5" w:rsidRPr="000C3D9B" w:rsidRDefault="005023B5">
            <w:r w:rsidRPr="000C3D9B">
              <w:t>14.275</w:t>
            </w:r>
          </w:p>
        </w:tc>
        <w:tc>
          <w:tcPr>
            <w:tcW w:w="659" w:type="dxa"/>
          </w:tcPr>
          <w:p w14:paraId="43FB8E2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489C73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4AD2AC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24FEAC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EEF2BF0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87566E2" w14:textId="77777777" w:rsidR="005023B5" w:rsidRPr="000C3D9B" w:rsidRDefault="005023B5">
            <w:r w:rsidRPr="000C3D9B">
              <w:t>44.875</w:t>
            </w:r>
          </w:p>
        </w:tc>
      </w:tr>
      <w:tr w:rsidR="005023B5" w:rsidRPr="000C3D9B" w14:paraId="004443A1" w14:textId="77777777" w:rsidTr="007D56B9">
        <w:tc>
          <w:tcPr>
            <w:tcW w:w="464" w:type="dxa"/>
          </w:tcPr>
          <w:p w14:paraId="286936B6" w14:textId="77777777" w:rsidR="005023B5" w:rsidRPr="000C3D9B" w:rsidRDefault="005023B5">
            <w:r w:rsidRPr="000C3D9B">
              <w:t>878</w:t>
            </w:r>
          </w:p>
        </w:tc>
        <w:tc>
          <w:tcPr>
            <w:tcW w:w="678" w:type="dxa"/>
          </w:tcPr>
          <w:p w14:paraId="6B5FECE6" w14:textId="77777777" w:rsidR="005023B5" w:rsidRPr="000C3D9B" w:rsidRDefault="005023B5">
            <w:r w:rsidRPr="000C3D9B">
              <w:t>18290</w:t>
            </w:r>
          </w:p>
        </w:tc>
        <w:tc>
          <w:tcPr>
            <w:tcW w:w="954" w:type="dxa"/>
          </w:tcPr>
          <w:p w14:paraId="5A101616" w14:textId="77777777" w:rsidR="005023B5" w:rsidRPr="000C3D9B" w:rsidRDefault="005023B5">
            <w:r w:rsidRPr="000C3D9B">
              <w:t>Anam Qamar</w:t>
            </w:r>
          </w:p>
        </w:tc>
        <w:tc>
          <w:tcPr>
            <w:tcW w:w="1087" w:type="dxa"/>
          </w:tcPr>
          <w:p w14:paraId="362C1E70" w14:textId="77777777" w:rsidR="005023B5" w:rsidRPr="000C3D9B" w:rsidRDefault="005023B5">
            <w:r w:rsidRPr="000C3D9B">
              <w:t xml:space="preserve">Mian Qamar </w:t>
            </w:r>
          </w:p>
        </w:tc>
        <w:tc>
          <w:tcPr>
            <w:tcW w:w="897" w:type="dxa"/>
          </w:tcPr>
          <w:p w14:paraId="55987D5C" w14:textId="77777777" w:rsidR="005023B5" w:rsidRPr="000C3D9B" w:rsidRDefault="005023B5">
            <w:r w:rsidRPr="000C3D9B">
              <w:t>716032-01-M</w:t>
            </w:r>
          </w:p>
        </w:tc>
        <w:tc>
          <w:tcPr>
            <w:tcW w:w="776" w:type="dxa"/>
          </w:tcPr>
          <w:p w14:paraId="7820C82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CABB007" w14:textId="77777777" w:rsidR="005023B5" w:rsidRPr="000C3D9B" w:rsidRDefault="005023B5">
            <w:r w:rsidRPr="000C3D9B">
              <w:t>13.940594</w:t>
            </w:r>
          </w:p>
        </w:tc>
        <w:tc>
          <w:tcPr>
            <w:tcW w:w="659" w:type="dxa"/>
          </w:tcPr>
          <w:p w14:paraId="018CBC0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F156CC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3FBA04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741BFA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061DCEF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656574F2" w14:textId="77777777" w:rsidR="005023B5" w:rsidRPr="000C3D9B" w:rsidRDefault="005023B5">
            <w:r w:rsidRPr="000C3D9B">
              <w:t>44.860594</w:t>
            </w:r>
          </w:p>
        </w:tc>
      </w:tr>
      <w:tr w:rsidR="005023B5" w:rsidRPr="000C3D9B" w14:paraId="5BC2D515" w14:textId="77777777" w:rsidTr="007D56B9">
        <w:tc>
          <w:tcPr>
            <w:tcW w:w="464" w:type="dxa"/>
          </w:tcPr>
          <w:p w14:paraId="55E3378D" w14:textId="77777777" w:rsidR="005023B5" w:rsidRPr="000C3D9B" w:rsidRDefault="005023B5">
            <w:r w:rsidRPr="000C3D9B">
              <w:t>879</w:t>
            </w:r>
          </w:p>
        </w:tc>
        <w:tc>
          <w:tcPr>
            <w:tcW w:w="678" w:type="dxa"/>
          </w:tcPr>
          <w:p w14:paraId="26FF93A9" w14:textId="77777777" w:rsidR="005023B5" w:rsidRPr="000C3D9B" w:rsidRDefault="005023B5">
            <w:r w:rsidRPr="000C3D9B">
              <w:t>18387</w:t>
            </w:r>
          </w:p>
        </w:tc>
        <w:tc>
          <w:tcPr>
            <w:tcW w:w="954" w:type="dxa"/>
          </w:tcPr>
          <w:p w14:paraId="35D0845A" w14:textId="77777777" w:rsidR="005023B5" w:rsidRPr="000C3D9B" w:rsidRDefault="005023B5">
            <w:r w:rsidRPr="000C3D9B">
              <w:t>Nimra Gul</w:t>
            </w:r>
          </w:p>
        </w:tc>
        <w:tc>
          <w:tcPr>
            <w:tcW w:w="1087" w:type="dxa"/>
          </w:tcPr>
          <w:p w14:paraId="1B722EE3" w14:textId="77777777" w:rsidR="005023B5" w:rsidRPr="000C3D9B" w:rsidRDefault="005023B5">
            <w:r w:rsidRPr="000C3D9B">
              <w:t>Ikhtiar Gul</w:t>
            </w:r>
          </w:p>
        </w:tc>
        <w:tc>
          <w:tcPr>
            <w:tcW w:w="897" w:type="dxa"/>
          </w:tcPr>
          <w:p w14:paraId="067D8B2B" w14:textId="77777777" w:rsidR="005023B5" w:rsidRPr="000C3D9B" w:rsidRDefault="005023B5">
            <w:r w:rsidRPr="000C3D9B">
              <w:t>34386-N</w:t>
            </w:r>
          </w:p>
        </w:tc>
        <w:tc>
          <w:tcPr>
            <w:tcW w:w="776" w:type="dxa"/>
          </w:tcPr>
          <w:p w14:paraId="438F1D75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6469D862" w14:textId="77777777" w:rsidR="005023B5" w:rsidRPr="000C3D9B" w:rsidRDefault="005023B5">
            <w:r w:rsidRPr="000C3D9B">
              <w:t>14.519149</w:t>
            </w:r>
          </w:p>
        </w:tc>
        <w:tc>
          <w:tcPr>
            <w:tcW w:w="659" w:type="dxa"/>
          </w:tcPr>
          <w:p w14:paraId="4B9F215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2CFA6A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338510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289013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CFF5624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4A989CC4" w14:textId="77777777" w:rsidR="005023B5" w:rsidRPr="000C3D9B" w:rsidRDefault="005023B5">
            <w:r w:rsidRPr="000C3D9B">
              <w:t>44.859149</w:t>
            </w:r>
          </w:p>
        </w:tc>
      </w:tr>
      <w:tr w:rsidR="005023B5" w:rsidRPr="000C3D9B" w14:paraId="608D466A" w14:textId="77777777" w:rsidTr="007D56B9">
        <w:tc>
          <w:tcPr>
            <w:tcW w:w="464" w:type="dxa"/>
          </w:tcPr>
          <w:p w14:paraId="5C756437" w14:textId="77777777" w:rsidR="005023B5" w:rsidRPr="000C3D9B" w:rsidRDefault="005023B5">
            <w:r w:rsidRPr="000C3D9B">
              <w:t>880</w:t>
            </w:r>
          </w:p>
        </w:tc>
        <w:tc>
          <w:tcPr>
            <w:tcW w:w="678" w:type="dxa"/>
          </w:tcPr>
          <w:p w14:paraId="1FA58816" w14:textId="77777777" w:rsidR="005023B5" w:rsidRPr="000C3D9B" w:rsidRDefault="005023B5">
            <w:r w:rsidRPr="000C3D9B">
              <w:t>15661</w:t>
            </w:r>
          </w:p>
        </w:tc>
        <w:tc>
          <w:tcPr>
            <w:tcW w:w="954" w:type="dxa"/>
          </w:tcPr>
          <w:p w14:paraId="2C626945" w14:textId="77777777" w:rsidR="005023B5" w:rsidRPr="000C3D9B" w:rsidRDefault="005023B5">
            <w:r w:rsidRPr="000C3D9B">
              <w:t>Bisma Tabusum</w:t>
            </w:r>
          </w:p>
        </w:tc>
        <w:tc>
          <w:tcPr>
            <w:tcW w:w="1087" w:type="dxa"/>
          </w:tcPr>
          <w:p w14:paraId="566D3529" w14:textId="77777777" w:rsidR="005023B5" w:rsidRPr="000C3D9B" w:rsidRDefault="005023B5">
            <w:r w:rsidRPr="000C3D9B">
              <w:t>HAFIZ GHULAM MOHY UD DIN</w:t>
            </w:r>
          </w:p>
        </w:tc>
        <w:tc>
          <w:tcPr>
            <w:tcW w:w="897" w:type="dxa"/>
          </w:tcPr>
          <w:p w14:paraId="369D4F78" w14:textId="77777777" w:rsidR="005023B5" w:rsidRPr="000C3D9B" w:rsidRDefault="005023B5">
            <w:r w:rsidRPr="000C3D9B">
              <w:t>104699-P</w:t>
            </w:r>
          </w:p>
        </w:tc>
        <w:tc>
          <w:tcPr>
            <w:tcW w:w="776" w:type="dxa"/>
          </w:tcPr>
          <w:p w14:paraId="7E60408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D9824DA" w14:textId="77777777" w:rsidR="005023B5" w:rsidRPr="000C3D9B" w:rsidRDefault="005023B5">
            <w:r w:rsidRPr="000C3D9B">
              <w:t>13.595833</w:t>
            </w:r>
          </w:p>
        </w:tc>
        <w:tc>
          <w:tcPr>
            <w:tcW w:w="659" w:type="dxa"/>
          </w:tcPr>
          <w:p w14:paraId="60CAA6D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96EA82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53575D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EF5E61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A88A9F0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17EC5533" w14:textId="77777777" w:rsidR="005023B5" w:rsidRPr="000C3D9B" w:rsidRDefault="005023B5">
            <w:r w:rsidRPr="000C3D9B">
              <w:t>44.835833</w:t>
            </w:r>
          </w:p>
        </w:tc>
      </w:tr>
      <w:tr w:rsidR="005023B5" w:rsidRPr="000C3D9B" w14:paraId="2B0C38AC" w14:textId="77777777" w:rsidTr="007D56B9">
        <w:tc>
          <w:tcPr>
            <w:tcW w:w="464" w:type="dxa"/>
          </w:tcPr>
          <w:p w14:paraId="26D335E3" w14:textId="77777777" w:rsidR="005023B5" w:rsidRPr="000C3D9B" w:rsidRDefault="005023B5">
            <w:r w:rsidRPr="000C3D9B">
              <w:t>881</w:t>
            </w:r>
          </w:p>
        </w:tc>
        <w:tc>
          <w:tcPr>
            <w:tcW w:w="678" w:type="dxa"/>
          </w:tcPr>
          <w:p w14:paraId="20A5D691" w14:textId="77777777" w:rsidR="005023B5" w:rsidRPr="000C3D9B" w:rsidRDefault="005023B5">
            <w:r w:rsidRPr="000C3D9B">
              <w:t>7925</w:t>
            </w:r>
          </w:p>
        </w:tc>
        <w:tc>
          <w:tcPr>
            <w:tcW w:w="954" w:type="dxa"/>
          </w:tcPr>
          <w:p w14:paraId="15253F30" w14:textId="77777777" w:rsidR="005023B5" w:rsidRPr="000C3D9B" w:rsidRDefault="005023B5">
            <w:r w:rsidRPr="000C3D9B">
              <w:t>Muhammad Haroon Afzaal</w:t>
            </w:r>
          </w:p>
        </w:tc>
        <w:tc>
          <w:tcPr>
            <w:tcW w:w="1087" w:type="dxa"/>
          </w:tcPr>
          <w:p w14:paraId="50F5C4FE" w14:textId="77777777" w:rsidR="005023B5" w:rsidRPr="000C3D9B" w:rsidRDefault="005023B5">
            <w:r w:rsidRPr="000C3D9B">
              <w:t>Muhammad Afzaal</w:t>
            </w:r>
          </w:p>
        </w:tc>
        <w:tc>
          <w:tcPr>
            <w:tcW w:w="897" w:type="dxa"/>
          </w:tcPr>
          <w:p w14:paraId="7F9312B8" w14:textId="77777777" w:rsidR="005023B5" w:rsidRPr="000C3D9B" w:rsidRDefault="005023B5">
            <w:r w:rsidRPr="000C3D9B">
              <w:t>109057-P</w:t>
            </w:r>
          </w:p>
        </w:tc>
        <w:tc>
          <w:tcPr>
            <w:tcW w:w="776" w:type="dxa"/>
          </w:tcPr>
          <w:p w14:paraId="2C66BB6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C309B16" w14:textId="77777777" w:rsidR="005023B5" w:rsidRPr="000C3D9B" w:rsidRDefault="005023B5">
            <w:r w:rsidRPr="000C3D9B">
              <w:t>13.270833</w:t>
            </w:r>
          </w:p>
        </w:tc>
        <w:tc>
          <w:tcPr>
            <w:tcW w:w="659" w:type="dxa"/>
          </w:tcPr>
          <w:p w14:paraId="6FBA831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143088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3AC0048" w14:textId="77777777" w:rsidR="005023B5" w:rsidRPr="000C3D9B" w:rsidRDefault="005023B5">
            <w:r w:rsidRPr="000C3D9B">
              <w:t>2.5</w:t>
            </w:r>
          </w:p>
        </w:tc>
        <w:tc>
          <w:tcPr>
            <w:tcW w:w="656" w:type="dxa"/>
          </w:tcPr>
          <w:p w14:paraId="5893BC0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6A1F5CC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7E5F59FD" w14:textId="77777777" w:rsidR="005023B5" w:rsidRPr="000C3D9B" w:rsidRDefault="005023B5">
            <w:r w:rsidRPr="000C3D9B">
              <w:t>44.830833</w:t>
            </w:r>
          </w:p>
        </w:tc>
      </w:tr>
      <w:tr w:rsidR="005023B5" w:rsidRPr="000C3D9B" w14:paraId="131CA2CE" w14:textId="77777777" w:rsidTr="007D56B9">
        <w:tc>
          <w:tcPr>
            <w:tcW w:w="464" w:type="dxa"/>
          </w:tcPr>
          <w:p w14:paraId="0EE6D868" w14:textId="77777777" w:rsidR="005023B5" w:rsidRPr="000C3D9B" w:rsidRDefault="005023B5">
            <w:r w:rsidRPr="000C3D9B">
              <w:t>882</w:t>
            </w:r>
          </w:p>
        </w:tc>
        <w:tc>
          <w:tcPr>
            <w:tcW w:w="678" w:type="dxa"/>
          </w:tcPr>
          <w:p w14:paraId="261C76D8" w14:textId="77777777" w:rsidR="005023B5" w:rsidRPr="000C3D9B" w:rsidRDefault="005023B5">
            <w:r w:rsidRPr="000C3D9B">
              <w:t>17649</w:t>
            </w:r>
          </w:p>
        </w:tc>
        <w:tc>
          <w:tcPr>
            <w:tcW w:w="954" w:type="dxa"/>
          </w:tcPr>
          <w:p w14:paraId="2D080C6B" w14:textId="77777777" w:rsidR="005023B5" w:rsidRPr="000C3D9B" w:rsidRDefault="005023B5">
            <w:r w:rsidRPr="000C3D9B">
              <w:t>Abdu Lateef</w:t>
            </w:r>
          </w:p>
        </w:tc>
        <w:tc>
          <w:tcPr>
            <w:tcW w:w="1087" w:type="dxa"/>
          </w:tcPr>
          <w:p w14:paraId="28D13772" w14:textId="77777777" w:rsidR="005023B5" w:rsidRPr="000C3D9B" w:rsidRDefault="005023B5">
            <w:r w:rsidRPr="000C3D9B">
              <w:t>safdar hussain</w:t>
            </w:r>
          </w:p>
        </w:tc>
        <w:tc>
          <w:tcPr>
            <w:tcW w:w="897" w:type="dxa"/>
          </w:tcPr>
          <w:p w14:paraId="7D48CA55" w14:textId="77777777" w:rsidR="005023B5" w:rsidRPr="000C3D9B" w:rsidRDefault="005023B5">
            <w:r w:rsidRPr="000C3D9B">
              <w:t>744848-01-M</w:t>
            </w:r>
          </w:p>
        </w:tc>
        <w:tc>
          <w:tcPr>
            <w:tcW w:w="776" w:type="dxa"/>
          </w:tcPr>
          <w:p w14:paraId="1359417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2322090" w14:textId="77777777" w:rsidR="005023B5" w:rsidRPr="000C3D9B" w:rsidRDefault="005023B5">
            <w:r w:rsidRPr="000C3D9B">
              <w:t>13.266667</w:t>
            </w:r>
          </w:p>
        </w:tc>
        <w:tc>
          <w:tcPr>
            <w:tcW w:w="659" w:type="dxa"/>
          </w:tcPr>
          <w:p w14:paraId="3818317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32DA2E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8D046F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94089D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BF5CC56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2FACCC0C" w14:textId="77777777" w:rsidR="005023B5" w:rsidRPr="000C3D9B" w:rsidRDefault="005023B5">
            <w:r w:rsidRPr="000C3D9B">
              <w:t>44.826667</w:t>
            </w:r>
          </w:p>
        </w:tc>
      </w:tr>
      <w:tr w:rsidR="005023B5" w:rsidRPr="000C3D9B" w14:paraId="33965A37" w14:textId="77777777" w:rsidTr="007D56B9">
        <w:tc>
          <w:tcPr>
            <w:tcW w:w="464" w:type="dxa"/>
          </w:tcPr>
          <w:p w14:paraId="4C9E8663" w14:textId="77777777" w:rsidR="005023B5" w:rsidRPr="000C3D9B" w:rsidRDefault="005023B5">
            <w:r w:rsidRPr="000C3D9B">
              <w:t>883</w:t>
            </w:r>
          </w:p>
        </w:tc>
        <w:tc>
          <w:tcPr>
            <w:tcW w:w="678" w:type="dxa"/>
          </w:tcPr>
          <w:p w14:paraId="1B90DFCE" w14:textId="77777777" w:rsidR="005023B5" w:rsidRPr="000C3D9B" w:rsidRDefault="005023B5">
            <w:r w:rsidRPr="000C3D9B">
              <w:t>15490</w:t>
            </w:r>
          </w:p>
        </w:tc>
        <w:tc>
          <w:tcPr>
            <w:tcW w:w="954" w:type="dxa"/>
          </w:tcPr>
          <w:p w14:paraId="1FE6904B" w14:textId="77777777" w:rsidR="005023B5" w:rsidRPr="000C3D9B" w:rsidRDefault="005023B5">
            <w:r w:rsidRPr="000C3D9B">
              <w:t>Muhammad Wasim Sajjad</w:t>
            </w:r>
          </w:p>
        </w:tc>
        <w:tc>
          <w:tcPr>
            <w:tcW w:w="1087" w:type="dxa"/>
          </w:tcPr>
          <w:p w14:paraId="6B3A5866" w14:textId="77777777" w:rsidR="005023B5" w:rsidRPr="000C3D9B" w:rsidRDefault="005023B5">
            <w:r w:rsidRPr="000C3D9B">
              <w:t>Khadim Hussain Sergana</w:t>
            </w:r>
          </w:p>
        </w:tc>
        <w:tc>
          <w:tcPr>
            <w:tcW w:w="897" w:type="dxa"/>
          </w:tcPr>
          <w:p w14:paraId="385E2203" w14:textId="77777777" w:rsidR="005023B5" w:rsidRPr="000C3D9B" w:rsidRDefault="005023B5">
            <w:r w:rsidRPr="000C3D9B">
              <w:t>115173-P</w:t>
            </w:r>
          </w:p>
        </w:tc>
        <w:tc>
          <w:tcPr>
            <w:tcW w:w="776" w:type="dxa"/>
          </w:tcPr>
          <w:p w14:paraId="0794C70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1A4411D" w14:textId="77777777" w:rsidR="005023B5" w:rsidRPr="000C3D9B" w:rsidRDefault="005023B5">
            <w:r w:rsidRPr="000C3D9B">
              <w:t>13.254167</w:t>
            </w:r>
          </w:p>
        </w:tc>
        <w:tc>
          <w:tcPr>
            <w:tcW w:w="659" w:type="dxa"/>
          </w:tcPr>
          <w:p w14:paraId="4562F31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1589D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5568D1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46FB93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2094B8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65F643DD" w14:textId="77777777" w:rsidR="005023B5" w:rsidRPr="000C3D9B" w:rsidRDefault="005023B5">
            <w:r w:rsidRPr="000C3D9B">
              <w:t>44.814167</w:t>
            </w:r>
          </w:p>
        </w:tc>
      </w:tr>
      <w:tr w:rsidR="005023B5" w:rsidRPr="000C3D9B" w14:paraId="38E3B638" w14:textId="77777777" w:rsidTr="007D56B9">
        <w:tc>
          <w:tcPr>
            <w:tcW w:w="464" w:type="dxa"/>
          </w:tcPr>
          <w:p w14:paraId="2A0FBD29" w14:textId="77777777" w:rsidR="005023B5" w:rsidRPr="000C3D9B" w:rsidRDefault="005023B5">
            <w:r w:rsidRPr="000C3D9B">
              <w:t>884</w:t>
            </w:r>
          </w:p>
        </w:tc>
        <w:tc>
          <w:tcPr>
            <w:tcW w:w="678" w:type="dxa"/>
          </w:tcPr>
          <w:p w14:paraId="00DD4A70" w14:textId="77777777" w:rsidR="005023B5" w:rsidRPr="000C3D9B" w:rsidRDefault="005023B5">
            <w:r w:rsidRPr="000C3D9B">
              <w:t>7734</w:t>
            </w:r>
          </w:p>
        </w:tc>
        <w:tc>
          <w:tcPr>
            <w:tcW w:w="954" w:type="dxa"/>
          </w:tcPr>
          <w:p w14:paraId="447D63C8" w14:textId="77777777" w:rsidR="005023B5" w:rsidRPr="000C3D9B" w:rsidRDefault="005023B5">
            <w:r w:rsidRPr="000C3D9B">
              <w:t>Humaira Ilyas</w:t>
            </w:r>
          </w:p>
        </w:tc>
        <w:tc>
          <w:tcPr>
            <w:tcW w:w="1087" w:type="dxa"/>
          </w:tcPr>
          <w:p w14:paraId="1969D93C" w14:textId="77777777" w:rsidR="005023B5" w:rsidRPr="000C3D9B" w:rsidRDefault="005023B5">
            <w:r w:rsidRPr="000C3D9B">
              <w:t>Muhammad Ilyas</w:t>
            </w:r>
          </w:p>
        </w:tc>
        <w:tc>
          <w:tcPr>
            <w:tcW w:w="897" w:type="dxa"/>
          </w:tcPr>
          <w:p w14:paraId="0CBF8F1E" w14:textId="77777777" w:rsidR="005023B5" w:rsidRPr="000C3D9B" w:rsidRDefault="005023B5">
            <w:r w:rsidRPr="000C3D9B">
              <w:t>98218-P</w:t>
            </w:r>
          </w:p>
        </w:tc>
        <w:tc>
          <w:tcPr>
            <w:tcW w:w="776" w:type="dxa"/>
          </w:tcPr>
          <w:p w14:paraId="1F0576E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FB082E5" w14:textId="77777777" w:rsidR="005023B5" w:rsidRPr="000C3D9B" w:rsidRDefault="005023B5">
            <w:r w:rsidRPr="000C3D9B">
              <w:t>14.208333</w:t>
            </w:r>
          </w:p>
        </w:tc>
        <w:tc>
          <w:tcPr>
            <w:tcW w:w="659" w:type="dxa"/>
          </w:tcPr>
          <w:p w14:paraId="219A5D6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9FD82C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D8E974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24F801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EF13297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362EB508" w14:textId="77777777" w:rsidR="005023B5" w:rsidRPr="000C3D9B" w:rsidRDefault="005023B5">
            <w:r w:rsidRPr="000C3D9B">
              <w:t>44.808333</w:t>
            </w:r>
          </w:p>
        </w:tc>
      </w:tr>
      <w:tr w:rsidR="005023B5" w:rsidRPr="000C3D9B" w14:paraId="1F4F0D11" w14:textId="77777777" w:rsidTr="007D56B9">
        <w:tc>
          <w:tcPr>
            <w:tcW w:w="464" w:type="dxa"/>
          </w:tcPr>
          <w:p w14:paraId="12D252AC" w14:textId="77777777" w:rsidR="005023B5" w:rsidRPr="000C3D9B" w:rsidRDefault="005023B5">
            <w:r w:rsidRPr="000C3D9B">
              <w:t>885</w:t>
            </w:r>
          </w:p>
        </w:tc>
        <w:tc>
          <w:tcPr>
            <w:tcW w:w="678" w:type="dxa"/>
          </w:tcPr>
          <w:p w14:paraId="182EF6C5" w14:textId="77777777" w:rsidR="005023B5" w:rsidRPr="000C3D9B" w:rsidRDefault="005023B5">
            <w:r w:rsidRPr="000C3D9B">
              <w:t>18292</w:t>
            </w:r>
          </w:p>
        </w:tc>
        <w:tc>
          <w:tcPr>
            <w:tcW w:w="954" w:type="dxa"/>
          </w:tcPr>
          <w:p w14:paraId="5CBDA234" w14:textId="77777777" w:rsidR="005023B5" w:rsidRPr="000C3D9B" w:rsidRDefault="005023B5">
            <w:r w:rsidRPr="000C3D9B">
              <w:t>Fatima Asim</w:t>
            </w:r>
          </w:p>
        </w:tc>
        <w:tc>
          <w:tcPr>
            <w:tcW w:w="1087" w:type="dxa"/>
          </w:tcPr>
          <w:p w14:paraId="72049F65" w14:textId="77777777" w:rsidR="005023B5" w:rsidRPr="000C3D9B" w:rsidRDefault="005023B5">
            <w:r w:rsidRPr="000C3D9B">
              <w:t>Asim</w:t>
            </w:r>
          </w:p>
        </w:tc>
        <w:tc>
          <w:tcPr>
            <w:tcW w:w="897" w:type="dxa"/>
          </w:tcPr>
          <w:p w14:paraId="3663E538" w14:textId="77777777" w:rsidR="005023B5" w:rsidRPr="000C3D9B" w:rsidRDefault="005023B5">
            <w:r w:rsidRPr="000C3D9B">
              <w:t>109723-P</w:t>
            </w:r>
          </w:p>
        </w:tc>
        <w:tc>
          <w:tcPr>
            <w:tcW w:w="776" w:type="dxa"/>
          </w:tcPr>
          <w:p w14:paraId="6965256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858A307" w14:textId="77777777" w:rsidR="005023B5" w:rsidRPr="000C3D9B" w:rsidRDefault="005023B5">
            <w:r w:rsidRPr="000C3D9B">
              <w:t>14.175</w:t>
            </w:r>
          </w:p>
        </w:tc>
        <w:tc>
          <w:tcPr>
            <w:tcW w:w="659" w:type="dxa"/>
          </w:tcPr>
          <w:p w14:paraId="2B732FB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CFB4A9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F69500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630205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F5596DA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188FC98" w14:textId="77777777" w:rsidR="005023B5" w:rsidRPr="000C3D9B" w:rsidRDefault="005023B5">
            <w:r w:rsidRPr="000C3D9B">
              <w:t>44.775</w:t>
            </w:r>
          </w:p>
        </w:tc>
      </w:tr>
      <w:tr w:rsidR="005023B5" w:rsidRPr="000C3D9B" w14:paraId="0A3A0B3B" w14:textId="77777777" w:rsidTr="007D56B9">
        <w:tc>
          <w:tcPr>
            <w:tcW w:w="464" w:type="dxa"/>
          </w:tcPr>
          <w:p w14:paraId="36B50158" w14:textId="77777777" w:rsidR="005023B5" w:rsidRPr="000C3D9B" w:rsidRDefault="005023B5">
            <w:r w:rsidRPr="000C3D9B">
              <w:t>886</w:t>
            </w:r>
          </w:p>
        </w:tc>
        <w:tc>
          <w:tcPr>
            <w:tcW w:w="678" w:type="dxa"/>
          </w:tcPr>
          <w:p w14:paraId="0E31E663" w14:textId="77777777" w:rsidR="005023B5" w:rsidRPr="000C3D9B" w:rsidRDefault="005023B5">
            <w:r w:rsidRPr="000C3D9B">
              <w:t>18619</w:t>
            </w:r>
          </w:p>
        </w:tc>
        <w:tc>
          <w:tcPr>
            <w:tcW w:w="954" w:type="dxa"/>
          </w:tcPr>
          <w:p w14:paraId="2B6016D8" w14:textId="77777777" w:rsidR="005023B5" w:rsidRPr="000C3D9B" w:rsidRDefault="005023B5">
            <w:r w:rsidRPr="000C3D9B">
              <w:t>Arhama Tariq</w:t>
            </w:r>
          </w:p>
        </w:tc>
        <w:tc>
          <w:tcPr>
            <w:tcW w:w="1087" w:type="dxa"/>
          </w:tcPr>
          <w:p w14:paraId="20591CC2" w14:textId="77777777" w:rsidR="005023B5" w:rsidRPr="000C3D9B" w:rsidRDefault="005023B5">
            <w:r w:rsidRPr="000C3D9B">
              <w:t>Tariq Sattar</w:t>
            </w:r>
          </w:p>
        </w:tc>
        <w:tc>
          <w:tcPr>
            <w:tcW w:w="897" w:type="dxa"/>
          </w:tcPr>
          <w:p w14:paraId="15B11279" w14:textId="77777777" w:rsidR="005023B5" w:rsidRPr="000C3D9B" w:rsidRDefault="005023B5">
            <w:r w:rsidRPr="000C3D9B">
              <w:t>105035-P</w:t>
            </w:r>
          </w:p>
        </w:tc>
        <w:tc>
          <w:tcPr>
            <w:tcW w:w="776" w:type="dxa"/>
          </w:tcPr>
          <w:p w14:paraId="3CCF2E0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3248D5D" w14:textId="77777777" w:rsidR="005023B5" w:rsidRPr="000C3D9B" w:rsidRDefault="005023B5">
            <w:r w:rsidRPr="000C3D9B">
              <w:t>14.166667</w:t>
            </w:r>
          </w:p>
        </w:tc>
        <w:tc>
          <w:tcPr>
            <w:tcW w:w="659" w:type="dxa"/>
          </w:tcPr>
          <w:p w14:paraId="5C50210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910915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BA58BF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8F7E4F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916B356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6EAD6AA" w14:textId="77777777" w:rsidR="005023B5" w:rsidRPr="000C3D9B" w:rsidRDefault="005023B5">
            <w:r w:rsidRPr="000C3D9B">
              <w:t>44.766667</w:t>
            </w:r>
          </w:p>
        </w:tc>
      </w:tr>
      <w:tr w:rsidR="005023B5" w:rsidRPr="000C3D9B" w14:paraId="123399E7" w14:textId="77777777" w:rsidTr="007D56B9">
        <w:tc>
          <w:tcPr>
            <w:tcW w:w="464" w:type="dxa"/>
          </w:tcPr>
          <w:p w14:paraId="6FCD973E" w14:textId="77777777" w:rsidR="005023B5" w:rsidRPr="000C3D9B" w:rsidRDefault="005023B5">
            <w:r w:rsidRPr="000C3D9B">
              <w:t>887</w:t>
            </w:r>
          </w:p>
        </w:tc>
        <w:tc>
          <w:tcPr>
            <w:tcW w:w="678" w:type="dxa"/>
          </w:tcPr>
          <w:p w14:paraId="7B09B93D" w14:textId="77777777" w:rsidR="005023B5" w:rsidRPr="000C3D9B" w:rsidRDefault="005023B5">
            <w:r w:rsidRPr="000C3D9B">
              <w:t>15722</w:t>
            </w:r>
          </w:p>
        </w:tc>
        <w:tc>
          <w:tcPr>
            <w:tcW w:w="954" w:type="dxa"/>
          </w:tcPr>
          <w:p w14:paraId="3F1464C0" w14:textId="77777777" w:rsidR="005023B5" w:rsidRPr="000C3D9B" w:rsidRDefault="005023B5">
            <w:r w:rsidRPr="000C3D9B">
              <w:t>Sana Abid</w:t>
            </w:r>
          </w:p>
        </w:tc>
        <w:tc>
          <w:tcPr>
            <w:tcW w:w="1087" w:type="dxa"/>
          </w:tcPr>
          <w:p w14:paraId="0C6A02E1" w14:textId="77777777" w:rsidR="005023B5" w:rsidRPr="000C3D9B" w:rsidRDefault="005023B5">
            <w:r w:rsidRPr="000C3D9B">
              <w:t>Abid Farooq</w:t>
            </w:r>
          </w:p>
        </w:tc>
        <w:tc>
          <w:tcPr>
            <w:tcW w:w="897" w:type="dxa"/>
          </w:tcPr>
          <w:p w14:paraId="59FD1F25" w14:textId="77777777" w:rsidR="005023B5" w:rsidRPr="000C3D9B" w:rsidRDefault="005023B5">
            <w:r w:rsidRPr="000C3D9B">
              <w:t>111072-P</w:t>
            </w:r>
          </w:p>
        </w:tc>
        <w:tc>
          <w:tcPr>
            <w:tcW w:w="776" w:type="dxa"/>
          </w:tcPr>
          <w:p w14:paraId="54D1DEE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2618D41" w14:textId="77777777" w:rsidR="005023B5" w:rsidRPr="000C3D9B" w:rsidRDefault="005023B5">
            <w:r w:rsidRPr="000C3D9B">
              <w:t>13.817822</w:t>
            </w:r>
          </w:p>
        </w:tc>
        <w:tc>
          <w:tcPr>
            <w:tcW w:w="659" w:type="dxa"/>
          </w:tcPr>
          <w:p w14:paraId="4374ACB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E12A18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BCA8E1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4BA7D2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15FDE65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55E37606" w14:textId="77777777" w:rsidR="005023B5" w:rsidRPr="000C3D9B" w:rsidRDefault="005023B5">
            <w:r w:rsidRPr="000C3D9B">
              <w:t>44.737822</w:t>
            </w:r>
          </w:p>
        </w:tc>
      </w:tr>
      <w:tr w:rsidR="005023B5" w:rsidRPr="000C3D9B" w14:paraId="4B585218" w14:textId="77777777" w:rsidTr="007D56B9">
        <w:tc>
          <w:tcPr>
            <w:tcW w:w="464" w:type="dxa"/>
          </w:tcPr>
          <w:p w14:paraId="60A3EA10" w14:textId="77777777" w:rsidR="005023B5" w:rsidRPr="000C3D9B" w:rsidRDefault="005023B5">
            <w:r w:rsidRPr="000C3D9B">
              <w:t>888</w:t>
            </w:r>
          </w:p>
        </w:tc>
        <w:tc>
          <w:tcPr>
            <w:tcW w:w="678" w:type="dxa"/>
          </w:tcPr>
          <w:p w14:paraId="0839FD83" w14:textId="77777777" w:rsidR="005023B5" w:rsidRPr="000C3D9B" w:rsidRDefault="005023B5">
            <w:r w:rsidRPr="000C3D9B">
              <w:t>17711</w:t>
            </w:r>
          </w:p>
        </w:tc>
        <w:tc>
          <w:tcPr>
            <w:tcW w:w="954" w:type="dxa"/>
          </w:tcPr>
          <w:p w14:paraId="33BF433D" w14:textId="77777777" w:rsidR="005023B5" w:rsidRPr="000C3D9B" w:rsidRDefault="005023B5">
            <w:r w:rsidRPr="000C3D9B">
              <w:t>Zumera Khalid</w:t>
            </w:r>
          </w:p>
        </w:tc>
        <w:tc>
          <w:tcPr>
            <w:tcW w:w="1087" w:type="dxa"/>
          </w:tcPr>
          <w:p w14:paraId="4B833AEC" w14:textId="77777777" w:rsidR="005023B5" w:rsidRPr="000C3D9B" w:rsidRDefault="005023B5">
            <w:r w:rsidRPr="000C3D9B">
              <w:t>Khalid Hafeez Khan</w:t>
            </w:r>
          </w:p>
        </w:tc>
        <w:tc>
          <w:tcPr>
            <w:tcW w:w="897" w:type="dxa"/>
          </w:tcPr>
          <w:p w14:paraId="04785FAE" w14:textId="77777777" w:rsidR="005023B5" w:rsidRPr="000C3D9B" w:rsidRDefault="005023B5">
            <w:r w:rsidRPr="000C3D9B">
              <w:t>112114-P</w:t>
            </w:r>
          </w:p>
        </w:tc>
        <w:tc>
          <w:tcPr>
            <w:tcW w:w="776" w:type="dxa"/>
          </w:tcPr>
          <w:p w14:paraId="7D68DE0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B1AEF4A" w14:textId="77777777" w:rsidR="005023B5" w:rsidRPr="000C3D9B" w:rsidRDefault="005023B5">
            <w:r w:rsidRPr="000C3D9B">
              <w:t>13.804167</w:t>
            </w:r>
          </w:p>
        </w:tc>
        <w:tc>
          <w:tcPr>
            <w:tcW w:w="659" w:type="dxa"/>
          </w:tcPr>
          <w:p w14:paraId="135AB2A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983FF5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7E87F0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D5F27F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68DB79A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75C96C9A" w14:textId="77777777" w:rsidR="005023B5" w:rsidRPr="000C3D9B" w:rsidRDefault="005023B5">
            <w:r w:rsidRPr="000C3D9B">
              <w:t>44.724167</w:t>
            </w:r>
          </w:p>
        </w:tc>
      </w:tr>
      <w:tr w:rsidR="005023B5" w:rsidRPr="000C3D9B" w14:paraId="25955AD1" w14:textId="77777777" w:rsidTr="007D56B9">
        <w:tc>
          <w:tcPr>
            <w:tcW w:w="464" w:type="dxa"/>
          </w:tcPr>
          <w:p w14:paraId="16525031" w14:textId="77777777" w:rsidR="005023B5" w:rsidRPr="000C3D9B" w:rsidRDefault="005023B5">
            <w:r w:rsidRPr="000C3D9B">
              <w:t>889</w:t>
            </w:r>
          </w:p>
        </w:tc>
        <w:tc>
          <w:tcPr>
            <w:tcW w:w="678" w:type="dxa"/>
          </w:tcPr>
          <w:p w14:paraId="030F3799" w14:textId="77777777" w:rsidR="005023B5" w:rsidRPr="000C3D9B" w:rsidRDefault="005023B5">
            <w:r w:rsidRPr="000C3D9B">
              <w:t>16857</w:t>
            </w:r>
          </w:p>
        </w:tc>
        <w:tc>
          <w:tcPr>
            <w:tcW w:w="954" w:type="dxa"/>
          </w:tcPr>
          <w:p w14:paraId="79D492FD" w14:textId="77777777" w:rsidR="005023B5" w:rsidRPr="000C3D9B" w:rsidRDefault="005023B5">
            <w:r w:rsidRPr="000C3D9B">
              <w:t>Hafsa  Batool</w:t>
            </w:r>
          </w:p>
        </w:tc>
        <w:tc>
          <w:tcPr>
            <w:tcW w:w="1087" w:type="dxa"/>
          </w:tcPr>
          <w:p w14:paraId="6B17ECC5" w14:textId="77777777" w:rsidR="005023B5" w:rsidRPr="000C3D9B" w:rsidRDefault="005023B5">
            <w:r w:rsidRPr="000C3D9B">
              <w:t>Manzoor Ahmad Tabassum</w:t>
            </w:r>
          </w:p>
        </w:tc>
        <w:tc>
          <w:tcPr>
            <w:tcW w:w="897" w:type="dxa"/>
          </w:tcPr>
          <w:p w14:paraId="0FE331E3" w14:textId="77777777" w:rsidR="005023B5" w:rsidRPr="000C3D9B" w:rsidRDefault="005023B5">
            <w:r w:rsidRPr="000C3D9B">
              <w:t>112214-P</w:t>
            </w:r>
          </w:p>
        </w:tc>
        <w:tc>
          <w:tcPr>
            <w:tcW w:w="776" w:type="dxa"/>
          </w:tcPr>
          <w:p w14:paraId="2F7FD09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5726B5A" w14:textId="77777777" w:rsidR="005023B5" w:rsidRPr="000C3D9B" w:rsidRDefault="005023B5">
            <w:r w:rsidRPr="000C3D9B">
              <w:t>14.420833</w:t>
            </w:r>
          </w:p>
        </w:tc>
        <w:tc>
          <w:tcPr>
            <w:tcW w:w="659" w:type="dxa"/>
          </w:tcPr>
          <w:p w14:paraId="218D398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1E3F39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104A6A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A79EA0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13B91B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49B0FAE1" w14:textId="77777777" w:rsidR="005023B5" w:rsidRPr="000C3D9B" w:rsidRDefault="005023B5">
            <w:r w:rsidRPr="000C3D9B">
              <w:t>44.700833</w:t>
            </w:r>
          </w:p>
        </w:tc>
      </w:tr>
      <w:tr w:rsidR="005023B5" w:rsidRPr="000C3D9B" w14:paraId="1FF49446" w14:textId="77777777" w:rsidTr="007D56B9">
        <w:tc>
          <w:tcPr>
            <w:tcW w:w="464" w:type="dxa"/>
          </w:tcPr>
          <w:p w14:paraId="6DC9BC92" w14:textId="77777777" w:rsidR="005023B5" w:rsidRPr="000C3D9B" w:rsidRDefault="005023B5">
            <w:r w:rsidRPr="000C3D9B">
              <w:t>890</w:t>
            </w:r>
          </w:p>
        </w:tc>
        <w:tc>
          <w:tcPr>
            <w:tcW w:w="678" w:type="dxa"/>
          </w:tcPr>
          <w:p w14:paraId="73DFC68C" w14:textId="77777777" w:rsidR="005023B5" w:rsidRPr="000C3D9B" w:rsidRDefault="005023B5">
            <w:r w:rsidRPr="000C3D9B">
              <w:t>15480</w:t>
            </w:r>
          </w:p>
        </w:tc>
        <w:tc>
          <w:tcPr>
            <w:tcW w:w="954" w:type="dxa"/>
          </w:tcPr>
          <w:p w14:paraId="6AD0D102" w14:textId="77777777" w:rsidR="005023B5" w:rsidRPr="000C3D9B" w:rsidRDefault="005023B5">
            <w:r w:rsidRPr="000C3D9B">
              <w:t>Sher Muhammad Khan</w:t>
            </w:r>
          </w:p>
        </w:tc>
        <w:tc>
          <w:tcPr>
            <w:tcW w:w="1087" w:type="dxa"/>
          </w:tcPr>
          <w:p w14:paraId="67EF2625" w14:textId="77777777" w:rsidR="005023B5" w:rsidRPr="000C3D9B" w:rsidRDefault="005023B5">
            <w:r w:rsidRPr="000C3D9B">
              <w:t>Muhammad Arshad Khan</w:t>
            </w:r>
          </w:p>
        </w:tc>
        <w:tc>
          <w:tcPr>
            <w:tcW w:w="897" w:type="dxa"/>
          </w:tcPr>
          <w:p w14:paraId="5C975359" w14:textId="77777777" w:rsidR="005023B5" w:rsidRPr="000C3D9B" w:rsidRDefault="005023B5">
            <w:r w:rsidRPr="000C3D9B">
              <w:t>114481-P</w:t>
            </w:r>
          </w:p>
        </w:tc>
        <w:tc>
          <w:tcPr>
            <w:tcW w:w="776" w:type="dxa"/>
          </w:tcPr>
          <w:p w14:paraId="31D9019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D1F92CA" w14:textId="77777777" w:rsidR="005023B5" w:rsidRPr="000C3D9B" w:rsidRDefault="005023B5">
            <w:r w:rsidRPr="000C3D9B">
              <w:t>14.7125</w:t>
            </w:r>
          </w:p>
        </w:tc>
        <w:tc>
          <w:tcPr>
            <w:tcW w:w="659" w:type="dxa"/>
          </w:tcPr>
          <w:p w14:paraId="6F4F366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CE72AB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B5DAC5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3A8FF2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51B044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9E421E1" w14:textId="77777777" w:rsidR="005023B5" w:rsidRPr="000C3D9B" w:rsidRDefault="005023B5">
            <w:r w:rsidRPr="000C3D9B">
              <w:t>44.6725</w:t>
            </w:r>
          </w:p>
        </w:tc>
      </w:tr>
      <w:tr w:rsidR="005023B5" w:rsidRPr="000C3D9B" w14:paraId="5385A203" w14:textId="77777777" w:rsidTr="007D56B9">
        <w:tc>
          <w:tcPr>
            <w:tcW w:w="464" w:type="dxa"/>
          </w:tcPr>
          <w:p w14:paraId="04E90B9D" w14:textId="77777777" w:rsidR="005023B5" w:rsidRPr="000C3D9B" w:rsidRDefault="005023B5">
            <w:r w:rsidRPr="000C3D9B">
              <w:t>891</w:t>
            </w:r>
          </w:p>
        </w:tc>
        <w:tc>
          <w:tcPr>
            <w:tcW w:w="678" w:type="dxa"/>
          </w:tcPr>
          <w:p w14:paraId="109A3193" w14:textId="77777777" w:rsidR="005023B5" w:rsidRPr="000C3D9B" w:rsidRDefault="005023B5">
            <w:r w:rsidRPr="000C3D9B">
              <w:t>18985</w:t>
            </w:r>
          </w:p>
        </w:tc>
        <w:tc>
          <w:tcPr>
            <w:tcW w:w="954" w:type="dxa"/>
          </w:tcPr>
          <w:p w14:paraId="066C80FD" w14:textId="77777777" w:rsidR="005023B5" w:rsidRPr="000C3D9B" w:rsidRDefault="005023B5">
            <w:r w:rsidRPr="000C3D9B">
              <w:t>Allah Ditta</w:t>
            </w:r>
          </w:p>
        </w:tc>
        <w:tc>
          <w:tcPr>
            <w:tcW w:w="1087" w:type="dxa"/>
          </w:tcPr>
          <w:p w14:paraId="0B9D2050" w14:textId="77777777" w:rsidR="005023B5" w:rsidRPr="000C3D9B" w:rsidRDefault="005023B5">
            <w:r w:rsidRPr="000C3D9B">
              <w:t>Abdul Rehman</w:t>
            </w:r>
          </w:p>
        </w:tc>
        <w:tc>
          <w:tcPr>
            <w:tcW w:w="897" w:type="dxa"/>
          </w:tcPr>
          <w:p w14:paraId="25ED4B98" w14:textId="77777777" w:rsidR="005023B5" w:rsidRPr="000C3D9B" w:rsidRDefault="005023B5">
            <w:r w:rsidRPr="000C3D9B">
              <w:t>113400-P</w:t>
            </w:r>
          </w:p>
        </w:tc>
        <w:tc>
          <w:tcPr>
            <w:tcW w:w="776" w:type="dxa"/>
          </w:tcPr>
          <w:p w14:paraId="2C6D5E7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CCF0E9" w14:textId="77777777" w:rsidR="005023B5" w:rsidRPr="000C3D9B" w:rsidRDefault="005023B5">
            <w:r w:rsidRPr="000C3D9B">
              <w:t>14.05</w:t>
            </w:r>
          </w:p>
        </w:tc>
        <w:tc>
          <w:tcPr>
            <w:tcW w:w="659" w:type="dxa"/>
          </w:tcPr>
          <w:p w14:paraId="23430F0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EA39D0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5CB5B6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57E33B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91ECC2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7A34B80C" w14:textId="77777777" w:rsidR="005023B5" w:rsidRPr="000C3D9B" w:rsidRDefault="005023B5">
            <w:r w:rsidRPr="000C3D9B">
              <w:t>44.65</w:t>
            </w:r>
          </w:p>
        </w:tc>
      </w:tr>
      <w:tr w:rsidR="005023B5" w:rsidRPr="000C3D9B" w14:paraId="2C5B481F" w14:textId="77777777" w:rsidTr="007D56B9">
        <w:tc>
          <w:tcPr>
            <w:tcW w:w="464" w:type="dxa"/>
          </w:tcPr>
          <w:p w14:paraId="48A53E75" w14:textId="77777777" w:rsidR="005023B5" w:rsidRPr="000C3D9B" w:rsidRDefault="005023B5">
            <w:r w:rsidRPr="000C3D9B">
              <w:t>892</w:t>
            </w:r>
          </w:p>
        </w:tc>
        <w:tc>
          <w:tcPr>
            <w:tcW w:w="678" w:type="dxa"/>
          </w:tcPr>
          <w:p w14:paraId="11954DEC" w14:textId="77777777" w:rsidR="005023B5" w:rsidRPr="000C3D9B" w:rsidRDefault="005023B5">
            <w:r w:rsidRPr="000C3D9B">
              <w:t>1638</w:t>
            </w:r>
          </w:p>
        </w:tc>
        <w:tc>
          <w:tcPr>
            <w:tcW w:w="954" w:type="dxa"/>
          </w:tcPr>
          <w:p w14:paraId="27DB02DE" w14:textId="77777777" w:rsidR="005023B5" w:rsidRPr="000C3D9B" w:rsidRDefault="005023B5">
            <w:r w:rsidRPr="000C3D9B">
              <w:t>Dania Aijaz</w:t>
            </w:r>
          </w:p>
        </w:tc>
        <w:tc>
          <w:tcPr>
            <w:tcW w:w="1087" w:type="dxa"/>
          </w:tcPr>
          <w:p w14:paraId="1809D7F7" w14:textId="77777777" w:rsidR="005023B5" w:rsidRPr="000C3D9B" w:rsidRDefault="005023B5">
            <w:r w:rsidRPr="000C3D9B">
              <w:t>Aijaz-Ul-Haque</w:t>
            </w:r>
          </w:p>
        </w:tc>
        <w:tc>
          <w:tcPr>
            <w:tcW w:w="897" w:type="dxa"/>
          </w:tcPr>
          <w:p w14:paraId="4CAEE5FD" w14:textId="77777777" w:rsidR="005023B5" w:rsidRPr="000C3D9B" w:rsidRDefault="005023B5">
            <w:r w:rsidRPr="000C3D9B">
              <w:t>69942-S</w:t>
            </w:r>
          </w:p>
        </w:tc>
        <w:tc>
          <w:tcPr>
            <w:tcW w:w="776" w:type="dxa"/>
          </w:tcPr>
          <w:p w14:paraId="3370ECA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E32743E" w14:textId="77777777" w:rsidR="005023B5" w:rsidRPr="000C3D9B" w:rsidRDefault="005023B5">
            <w:r w:rsidRPr="000C3D9B">
              <w:t>15.244444</w:t>
            </w:r>
          </w:p>
        </w:tc>
        <w:tc>
          <w:tcPr>
            <w:tcW w:w="659" w:type="dxa"/>
          </w:tcPr>
          <w:p w14:paraId="40A2384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A54E54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5EC186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D70F1D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0F9ED4B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5F110E37" w14:textId="77777777" w:rsidR="005023B5" w:rsidRPr="000C3D9B" w:rsidRDefault="005023B5">
            <w:r w:rsidRPr="000C3D9B">
              <w:t>44.624444</w:t>
            </w:r>
          </w:p>
        </w:tc>
      </w:tr>
      <w:tr w:rsidR="005023B5" w:rsidRPr="000C3D9B" w14:paraId="618F8E13" w14:textId="77777777" w:rsidTr="007D56B9">
        <w:tc>
          <w:tcPr>
            <w:tcW w:w="464" w:type="dxa"/>
          </w:tcPr>
          <w:p w14:paraId="44EA9591" w14:textId="77777777" w:rsidR="005023B5" w:rsidRPr="000C3D9B" w:rsidRDefault="005023B5">
            <w:r w:rsidRPr="000C3D9B">
              <w:t>893</w:t>
            </w:r>
          </w:p>
        </w:tc>
        <w:tc>
          <w:tcPr>
            <w:tcW w:w="678" w:type="dxa"/>
          </w:tcPr>
          <w:p w14:paraId="6FFB7FBC" w14:textId="77777777" w:rsidR="005023B5" w:rsidRPr="000C3D9B" w:rsidRDefault="005023B5">
            <w:r w:rsidRPr="000C3D9B">
              <w:t>7240</w:t>
            </w:r>
          </w:p>
        </w:tc>
        <w:tc>
          <w:tcPr>
            <w:tcW w:w="954" w:type="dxa"/>
          </w:tcPr>
          <w:p w14:paraId="1E603474" w14:textId="77777777" w:rsidR="005023B5" w:rsidRPr="000C3D9B" w:rsidRDefault="005023B5">
            <w:r w:rsidRPr="000C3D9B">
              <w:t>Sumaira Liaqat</w:t>
            </w:r>
          </w:p>
        </w:tc>
        <w:tc>
          <w:tcPr>
            <w:tcW w:w="1087" w:type="dxa"/>
          </w:tcPr>
          <w:p w14:paraId="6BC90202" w14:textId="77777777" w:rsidR="005023B5" w:rsidRPr="000C3D9B" w:rsidRDefault="005023B5">
            <w:r w:rsidRPr="000C3D9B">
              <w:t>Ateeq-ur-rehman</w:t>
            </w:r>
          </w:p>
        </w:tc>
        <w:tc>
          <w:tcPr>
            <w:tcW w:w="897" w:type="dxa"/>
          </w:tcPr>
          <w:p w14:paraId="195EE597" w14:textId="77777777" w:rsidR="005023B5" w:rsidRPr="000C3D9B" w:rsidRDefault="005023B5">
            <w:r w:rsidRPr="000C3D9B">
              <w:t>102832-P</w:t>
            </w:r>
          </w:p>
        </w:tc>
        <w:tc>
          <w:tcPr>
            <w:tcW w:w="776" w:type="dxa"/>
          </w:tcPr>
          <w:p w14:paraId="0AC0622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181B7CD" w14:textId="77777777" w:rsidR="005023B5" w:rsidRPr="000C3D9B" w:rsidRDefault="005023B5">
            <w:r w:rsidRPr="000C3D9B">
              <w:t>14.341667</w:t>
            </w:r>
          </w:p>
        </w:tc>
        <w:tc>
          <w:tcPr>
            <w:tcW w:w="659" w:type="dxa"/>
          </w:tcPr>
          <w:p w14:paraId="3874FA3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AAF88B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B1C969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2C91A9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80E95A9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329036B5" w14:textId="77777777" w:rsidR="005023B5" w:rsidRPr="000C3D9B" w:rsidRDefault="005023B5">
            <w:r w:rsidRPr="000C3D9B">
              <w:t>44.621667</w:t>
            </w:r>
          </w:p>
        </w:tc>
      </w:tr>
      <w:tr w:rsidR="005023B5" w:rsidRPr="000C3D9B" w14:paraId="7983171F" w14:textId="77777777" w:rsidTr="007D56B9">
        <w:tc>
          <w:tcPr>
            <w:tcW w:w="464" w:type="dxa"/>
          </w:tcPr>
          <w:p w14:paraId="5B4A6450" w14:textId="77777777" w:rsidR="005023B5" w:rsidRPr="000C3D9B" w:rsidRDefault="005023B5">
            <w:r w:rsidRPr="000C3D9B">
              <w:t>894</w:t>
            </w:r>
          </w:p>
        </w:tc>
        <w:tc>
          <w:tcPr>
            <w:tcW w:w="678" w:type="dxa"/>
          </w:tcPr>
          <w:p w14:paraId="41C261EE" w14:textId="77777777" w:rsidR="005023B5" w:rsidRPr="000C3D9B" w:rsidRDefault="005023B5">
            <w:r w:rsidRPr="000C3D9B">
              <w:t>6613</w:t>
            </w:r>
          </w:p>
        </w:tc>
        <w:tc>
          <w:tcPr>
            <w:tcW w:w="954" w:type="dxa"/>
          </w:tcPr>
          <w:p w14:paraId="5933BB9B" w14:textId="77777777" w:rsidR="005023B5" w:rsidRPr="000C3D9B" w:rsidRDefault="005023B5">
            <w:r w:rsidRPr="000C3D9B">
              <w:t>Aqdas Qayyum</w:t>
            </w:r>
          </w:p>
        </w:tc>
        <w:tc>
          <w:tcPr>
            <w:tcW w:w="1087" w:type="dxa"/>
          </w:tcPr>
          <w:p w14:paraId="30B10279" w14:textId="77777777" w:rsidR="005023B5" w:rsidRPr="000C3D9B" w:rsidRDefault="005023B5">
            <w:r w:rsidRPr="000C3D9B">
              <w:t>Abdul Qayyum Satti</w:t>
            </w:r>
          </w:p>
        </w:tc>
        <w:tc>
          <w:tcPr>
            <w:tcW w:w="897" w:type="dxa"/>
          </w:tcPr>
          <w:p w14:paraId="11B8BBA5" w14:textId="77777777" w:rsidR="005023B5" w:rsidRPr="000C3D9B" w:rsidRDefault="005023B5">
            <w:r w:rsidRPr="000C3D9B">
              <w:t>101981-P</w:t>
            </w:r>
          </w:p>
        </w:tc>
        <w:tc>
          <w:tcPr>
            <w:tcW w:w="776" w:type="dxa"/>
          </w:tcPr>
          <w:p w14:paraId="56BB298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5349879" w14:textId="77777777" w:rsidR="005023B5" w:rsidRPr="000C3D9B" w:rsidRDefault="005023B5">
            <w:r w:rsidRPr="000C3D9B">
              <w:t>13.044898</w:t>
            </w:r>
          </w:p>
        </w:tc>
        <w:tc>
          <w:tcPr>
            <w:tcW w:w="659" w:type="dxa"/>
          </w:tcPr>
          <w:p w14:paraId="2DCA4CE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4F4DF7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12D656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598928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93980DD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7E1151FB" w14:textId="77777777" w:rsidR="005023B5" w:rsidRPr="000C3D9B" w:rsidRDefault="005023B5">
            <w:r w:rsidRPr="000C3D9B">
              <w:t>44.604898</w:t>
            </w:r>
          </w:p>
        </w:tc>
      </w:tr>
      <w:tr w:rsidR="005023B5" w:rsidRPr="000C3D9B" w14:paraId="5CF4F36E" w14:textId="77777777" w:rsidTr="007D56B9">
        <w:tc>
          <w:tcPr>
            <w:tcW w:w="464" w:type="dxa"/>
          </w:tcPr>
          <w:p w14:paraId="351AF3BA" w14:textId="77777777" w:rsidR="005023B5" w:rsidRPr="000C3D9B" w:rsidRDefault="005023B5">
            <w:r w:rsidRPr="000C3D9B">
              <w:t>895</w:t>
            </w:r>
          </w:p>
        </w:tc>
        <w:tc>
          <w:tcPr>
            <w:tcW w:w="678" w:type="dxa"/>
          </w:tcPr>
          <w:p w14:paraId="2BBF5D59" w14:textId="77777777" w:rsidR="005023B5" w:rsidRPr="000C3D9B" w:rsidRDefault="005023B5">
            <w:r w:rsidRPr="000C3D9B">
              <w:t>17681</w:t>
            </w:r>
          </w:p>
        </w:tc>
        <w:tc>
          <w:tcPr>
            <w:tcW w:w="954" w:type="dxa"/>
          </w:tcPr>
          <w:p w14:paraId="676CDC52" w14:textId="77777777" w:rsidR="005023B5" w:rsidRPr="000C3D9B" w:rsidRDefault="005023B5">
            <w:r w:rsidRPr="000C3D9B">
              <w:t>Kashf Qadeer</w:t>
            </w:r>
          </w:p>
        </w:tc>
        <w:tc>
          <w:tcPr>
            <w:tcW w:w="1087" w:type="dxa"/>
          </w:tcPr>
          <w:p w14:paraId="564D3072" w14:textId="77777777" w:rsidR="005023B5" w:rsidRPr="000C3D9B" w:rsidRDefault="005023B5">
            <w:r w:rsidRPr="000C3D9B">
              <w:t>Abdul Qadeer</w:t>
            </w:r>
          </w:p>
        </w:tc>
        <w:tc>
          <w:tcPr>
            <w:tcW w:w="897" w:type="dxa"/>
          </w:tcPr>
          <w:p w14:paraId="6A486C83" w14:textId="77777777" w:rsidR="005023B5" w:rsidRPr="000C3D9B" w:rsidRDefault="005023B5">
            <w:r w:rsidRPr="000C3D9B">
              <w:t>112511-P</w:t>
            </w:r>
          </w:p>
        </w:tc>
        <w:tc>
          <w:tcPr>
            <w:tcW w:w="776" w:type="dxa"/>
          </w:tcPr>
          <w:p w14:paraId="4C288A8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A5853E9" w14:textId="77777777" w:rsidR="005023B5" w:rsidRPr="000C3D9B" w:rsidRDefault="005023B5">
            <w:r w:rsidRPr="000C3D9B">
              <w:t>12.7</w:t>
            </w:r>
          </w:p>
        </w:tc>
        <w:tc>
          <w:tcPr>
            <w:tcW w:w="659" w:type="dxa"/>
          </w:tcPr>
          <w:p w14:paraId="3997E1D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BEF66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2FFA15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3DD4AD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8DEC55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4EB04FDF" w14:textId="77777777" w:rsidR="005023B5" w:rsidRPr="000C3D9B" w:rsidRDefault="005023B5">
            <w:r w:rsidRPr="000C3D9B">
              <w:t>44.58</w:t>
            </w:r>
          </w:p>
        </w:tc>
      </w:tr>
      <w:tr w:rsidR="005023B5" w:rsidRPr="000C3D9B" w14:paraId="5BED0882" w14:textId="77777777" w:rsidTr="007D56B9">
        <w:tc>
          <w:tcPr>
            <w:tcW w:w="464" w:type="dxa"/>
          </w:tcPr>
          <w:p w14:paraId="3C2B9F7F" w14:textId="77777777" w:rsidR="005023B5" w:rsidRPr="000C3D9B" w:rsidRDefault="005023B5">
            <w:r w:rsidRPr="000C3D9B">
              <w:t>896</w:t>
            </w:r>
          </w:p>
        </w:tc>
        <w:tc>
          <w:tcPr>
            <w:tcW w:w="678" w:type="dxa"/>
          </w:tcPr>
          <w:p w14:paraId="6539BAFA" w14:textId="77777777" w:rsidR="005023B5" w:rsidRPr="000C3D9B" w:rsidRDefault="005023B5">
            <w:r w:rsidRPr="000C3D9B">
              <w:t>3744</w:t>
            </w:r>
          </w:p>
        </w:tc>
        <w:tc>
          <w:tcPr>
            <w:tcW w:w="954" w:type="dxa"/>
          </w:tcPr>
          <w:p w14:paraId="72C6F636" w14:textId="77777777" w:rsidR="005023B5" w:rsidRPr="000C3D9B" w:rsidRDefault="005023B5">
            <w:r w:rsidRPr="000C3D9B">
              <w:t>Tayyaba Shakeel</w:t>
            </w:r>
          </w:p>
        </w:tc>
        <w:tc>
          <w:tcPr>
            <w:tcW w:w="1087" w:type="dxa"/>
          </w:tcPr>
          <w:p w14:paraId="55E07D50" w14:textId="77777777" w:rsidR="005023B5" w:rsidRPr="000C3D9B" w:rsidRDefault="005023B5">
            <w:r w:rsidRPr="000C3D9B">
              <w:t>Shakeel Ahmed</w:t>
            </w:r>
          </w:p>
        </w:tc>
        <w:tc>
          <w:tcPr>
            <w:tcW w:w="897" w:type="dxa"/>
          </w:tcPr>
          <w:p w14:paraId="20343E1B" w14:textId="77777777" w:rsidR="005023B5" w:rsidRPr="000C3D9B" w:rsidRDefault="005023B5">
            <w:r w:rsidRPr="000C3D9B">
              <w:t>107290-P</w:t>
            </w:r>
          </w:p>
        </w:tc>
        <w:tc>
          <w:tcPr>
            <w:tcW w:w="776" w:type="dxa"/>
          </w:tcPr>
          <w:p w14:paraId="0BC756D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95C6E3E" w14:textId="77777777" w:rsidR="005023B5" w:rsidRPr="000C3D9B" w:rsidRDefault="005023B5">
            <w:r w:rsidRPr="000C3D9B">
              <w:t>14.604167</w:t>
            </w:r>
          </w:p>
        </w:tc>
        <w:tc>
          <w:tcPr>
            <w:tcW w:w="659" w:type="dxa"/>
          </w:tcPr>
          <w:p w14:paraId="69FE3A6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9147C2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1ECD1F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53FE81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FB7A1C3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2C57382" w14:textId="77777777" w:rsidR="005023B5" w:rsidRPr="000C3D9B" w:rsidRDefault="005023B5">
            <w:r w:rsidRPr="000C3D9B">
              <w:t>44.564167</w:t>
            </w:r>
          </w:p>
        </w:tc>
      </w:tr>
      <w:tr w:rsidR="005023B5" w:rsidRPr="000C3D9B" w14:paraId="0FA7EE1D" w14:textId="77777777" w:rsidTr="007D56B9">
        <w:tc>
          <w:tcPr>
            <w:tcW w:w="464" w:type="dxa"/>
          </w:tcPr>
          <w:p w14:paraId="2F6C4B9A" w14:textId="77777777" w:rsidR="005023B5" w:rsidRPr="000C3D9B" w:rsidRDefault="005023B5">
            <w:r w:rsidRPr="000C3D9B">
              <w:t>897</w:t>
            </w:r>
          </w:p>
        </w:tc>
        <w:tc>
          <w:tcPr>
            <w:tcW w:w="678" w:type="dxa"/>
          </w:tcPr>
          <w:p w14:paraId="73D77C44" w14:textId="77777777" w:rsidR="005023B5" w:rsidRPr="000C3D9B" w:rsidRDefault="005023B5">
            <w:r w:rsidRPr="000C3D9B">
              <w:t>18319</w:t>
            </w:r>
          </w:p>
        </w:tc>
        <w:tc>
          <w:tcPr>
            <w:tcW w:w="954" w:type="dxa"/>
          </w:tcPr>
          <w:p w14:paraId="2CC73650" w14:textId="77777777" w:rsidR="005023B5" w:rsidRPr="000C3D9B" w:rsidRDefault="005023B5">
            <w:r w:rsidRPr="000C3D9B">
              <w:t>Shumail Arslan</w:t>
            </w:r>
          </w:p>
        </w:tc>
        <w:tc>
          <w:tcPr>
            <w:tcW w:w="1087" w:type="dxa"/>
          </w:tcPr>
          <w:p w14:paraId="717B6D68" w14:textId="77777777" w:rsidR="005023B5" w:rsidRPr="000C3D9B" w:rsidRDefault="005023B5">
            <w:r w:rsidRPr="000C3D9B">
              <w:t>Muhammad Arslan Ibrahim</w:t>
            </w:r>
          </w:p>
        </w:tc>
        <w:tc>
          <w:tcPr>
            <w:tcW w:w="897" w:type="dxa"/>
          </w:tcPr>
          <w:p w14:paraId="27212086" w14:textId="77777777" w:rsidR="005023B5" w:rsidRPr="000C3D9B" w:rsidRDefault="005023B5">
            <w:r w:rsidRPr="000C3D9B">
              <w:t>115370-P</w:t>
            </w:r>
          </w:p>
        </w:tc>
        <w:tc>
          <w:tcPr>
            <w:tcW w:w="776" w:type="dxa"/>
          </w:tcPr>
          <w:p w14:paraId="6586679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040632B" w14:textId="77777777" w:rsidR="005023B5" w:rsidRPr="000C3D9B" w:rsidRDefault="005023B5">
            <w:r w:rsidRPr="000C3D9B">
              <w:t>14.270833</w:t>
            </w:r>
          </w:p>
        </w:tc>
        <w:tc>
          <w:tcPr>
            <w:tcW w:w="659" w:type="dxa"/>
          </w:tcPr>
          <w:p w14:paraId="7129509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906C21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35106E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683CE1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98675D1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06629983" w14:textId="77777777" w:rsidR="005023B5" w:rsidRPr="000C3D9B" w:rsidRDefault="005023B5">
            <w:r w:rsidRPr="000C3D9B">
              <w:t>44.550833</w:t>
            </w:r>
          </w:p>
        </w:tc>
      </w:tr>
      <w:tr w:rsidR="005023B5" w:rsidRPr="000C3D9B" w14:paraId="057E61D8" w14:textId="77777777" w:rsidTr="007D56B9">
        <w:tc>
          <w:tcPr>
            <w:tcW w:w="464" w:type="dxa"/>
          </w:tcPr>
          <w:p w14:paraId="386698DD" w14:textId="77777777" w:rsidR="005023B5" w:rsidRPr="000C3D9B" w:rsidRDefault="005023B5">
            <w:r w:rsidRPr="000C3D9B">
              <w:t>898</w:t>
            </w:r>
          </w:p>
        </w:tc>
        <w:tc>
          <w:tcPr>
            <w:tcW w:w="678" w:type="dxa"/>
          </w:tcPr>
          <w:p w14:paraId="4024AB81" w14:textId="77777777" w:rsidR="005023B5" w:rsidRPr="000C3D9B" w:rsidRDefault="005023B5">
            <w:r w:rsidRPr="000C3D9B">
              <w:t>16016</w:t>
            </w:r>
          </w:p>
        </w:tc>
        <w:tc>
          <w:tcPr>
            <w:tcW w:w="954" w:type="dxa"/>
          </w:tcPr>
          <w:p w14:paraId="59D43FB1" w14:textId="77777777" w:rsidR="005023B5" w:rsidRPr="000C3D9B" w:rsidRDefault="005023B5">
            <w:r w:rsidRPr="000C3D9B">
              <w:t>Sana Khalid</w:t>
            </w:r>
          </w:p>
        </w:tc>
        <w:tc>
          <w:tcPr>
            <w:tcW w:w="1087" w:type="dxa"/>
          </w:tcPr>
          <w:p w14:paraId="3E9C3C3F" w14:textId="77777777" w:rsidR="005023B5" w:rsidRPr="000C3D9B" w:rsidRDefault="005023B5">
            <w:r w:rsidRPr="000C3D9B">
              <w:t>Muhammad Khalid Shah</w:t>
            </w:r>
          </w:p>
        </w:tc>
        <w:tc>
          <w:tcPr>
            <w:tcW w:w="897" w:type="dxa"/>
          </w:tcPr>
          <w:p w14:paraId="0AC019A7" w14:textId="77777777" w:rsidR="005023B5" w:rsidRPr="000C3D9B" w:rsidRDefault="005023B5">
            <w:r w:rsidRPr="000C3D9B">
              <w:t>109532-P</w:t>
            </w:r>
          </w:p>
        </w:tc>
        <w:tc>
          <w:tcPr>
            <w:tcW w:w="776" w:type="dxa"/>
          </w:tcPr>
          <w:p w14:paraId="7AEDD8A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19D3525" w14:textId="77777777" w:rsidR="005023B5" w:rsidRPr="000C3D9B" w:rsidRDefault="005023B5">
            <w:r w:rsidRPr="000C3D9B">
              <w:t>14.9</w:t>
            </w:r>
          </w:p>
        </w:tc>
        <w:tc>
          <w:tcPr>
            <w:tcW w:w="659" w:type="dxa"/>
          </w:tcPr>
          <w:p w14:paraId="570C820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5E4A86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01E105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C6518D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D77D8E2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9C85555" w14:textId="77777777" w:rsidR="005023B5" w:rsidRPr="000C3D9B" w:rsidRDefault="005023B5">
            <w:r w:rsidRPr="000C3D9B">
              <w:t>44.54</w:t>
            </w:r>
          </w:p>
        </w:tc>
      </w:tr>
      <w:tr w:rsidR="005023B5" w:rsidRPr="000C3D9B" w14:paraId="682109BC" w14:textId="77777777" w:rsidTr="007D56B9">
        <w:tc>
          <w:tcPr>
            <w:tcW w:w="464" w:type="dxa"/>
          </w:tcPr>
          <w:p w14:paraId="5C7C4547" w14:textId="77777777" w:rsidR="005023B5" w:rsidRPr="000C3D9B" w:rsidRDefault="005023B5">
            <w:r w:rsidRPr="000C3D9B">
              <w:t>899</w:t>
            </w:r>
          </w:p>
        </w:tc>
        <w:tc>
          <w:tcPr>
            <w:tcW w:w="678" w:type="dxa"/>
          </w:tcPr>
          <w:p w14:paraId="02496C2D" w14:textId="77777777" w:rsidR="005023B5" w:rsidRPr="000C3D9B" w:rsidRDefault="005023B5">
            <w:r w:rsidRPr="000C3D9B">
              <w:t>2234</w:t>
            </w:r>
          </w:p>
        </w:tc>
        <w:tc>
          <w:tcPr>
            <w:tcW w:w="954" w:type="dxa"/>
          </w:tcPr>
          <w:p w14:paraId="55C799AB" w14:textId="77777777" w:rsidR="005023B5" w:rsidRPr="000C3D9B" w:rsidRDefault="005023B5">
            <w:r w:rsidRPr="000C3D9B">
              <w:t>Mamoona Kausar</w:t>
            </w:r>
          </w:p>
        </w:tc>
        <w:tc>
          <w:tcPr>
            <w:tcW w:w="1087" w:type="dxa"/>
          </w:tcPr>
          <w:p w14:paraId="655F0C1D" w14:textId="77777777" w:rsidR="005023B5" w:rsidRPr="000C3D9B" w:rsidRDefault="005023B5">
            <w:r w:rsidRPr="000C3D9B">
              <w:t>Shabbir Hussain</w:t>
            </w:r>
          </w:p>
        </w:tc>
        <w:tc>
          <w:tcPr>
            <w:tcW w:w="897" w:type="dxa"/>
          </w:tcPr>
          <w:p w14:paraId="0A60A0F6" w14:textId="77777777" w:rsidR="005023B5" w:rsidRPr="000C3D9B" w:rsidRDefault="005023B5">
            <w:r w:rsidRPr="000C3D9B">
              <w:t>96663-P</w:t>
            </w:r>
          </w:p>
        </w:tc>
        <w:tc>
          <w:tcPr>
            <w:tcW w:w="776" w:type="dxa"/>
          </w:tcPr>
          <w:p w14:paraId="3297CB2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58B5C4" w14:textId="77777777" w:rsidR="005023B5" w:rsidRPr="000C3D9B" w:rsidRDefault="005023B5">
            <w:r w:rsidRPr="000C3D9B">
              <w:t>13.929167</w:t>
            </w:r>
          </w:p>
        </w:tc>
        <w:tc>
          <w:tcPr>
            <w:tcW w:w="659" w:type="dxa"/>
          </w:tcPr>
          <w:p w14:paraId="5A41CE9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99F14A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6E915ED" w14:textId="77777777" w:rsidR="005023B5" w:rsidRPr="000C3D9B" w:rsidRDefault="005023B5">
            <w:r w:rsidRPr="000C3D9B">
              <w:t>2.5</w:t>
            </w:r>
          </w:p>
        </w:tc>
        <w:tc>
          <w:tcPr>
            <w:tcW w:w="656" w:type="dxa"/>
          </w:tcPr>
          <w:p w14:paraId="46FB003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643ECAA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6DAEF75" w14:textId="77777777" w:rsidR="005023B5" w:rsidRPr="000C3D9B" w:rsidRDefault="005023B5">
            <w:r w:rsidRPr="000C3D9B">
              <w:t>44.529167</w:t>
            </w:r>
          </w:p>
        </w:tc>
      </w:tr>
      <w:tr w:rsidR="005023B5" w:rsidRPr="000C3D9B" w14:paraId="686E31EE" w14:textId="77777777" w:rsidTr="007D56B9">
        <w:tc>
          <w:tcPr>
            <w:tcW w:w="464" w:type="dxa"/>
          </w:tcPr>
          <w:p w14:paraId="567F4DE8" w14:textId="77777777" w:rsidR="005023B5" w:rsidRPr="000C3D9B" w:rsidRDefault="005023B5">
            <w:r w:rsidRPr="000C3D9B">
              <w:t>900</w:t>
            </w:r>
          </w:p>
        </w:tc>
        <w:tc>
          <w:tcPr>
            <w:tcW w:w="678" w:type="dxa"/>
          </w:tcPr>
          <w:p w14:paraId="053DA2F1" w14:textId="77777777" w:rsidR="005023B5" w:rsidRPr="000C3D9B" w:rsidRDefault="005023B5">
            <w:r w:rsidRPr="000C3D9B">
              <w:t>7209</w:t>
            </w:r>
          </w:p>
        </w:tc>
        <w:tc>
          <w:tcPr>
            <w:tcW w:w="954" w:type="dxa"/>
          </w:tcPr>
          <w:p w14:paraId="28A09BAB" w14:textId="77777777" w:rsidR="005023B5" w:rsidRPr="000C3D9B" w:rsidRDefault="005023B5">
            <w:r w:rsidRPr="000C3D9B">
              <w:t>Hamna Abdul Ghaffar</w:t>
            </w:r>
          </w:p>
        </w:tc>
        <w:tc>
          <w:tcPr>
            <w:tcW w:w="1087" w:type="dxa"/>
          </w:tcPr>
          <w:p w14:paraId="3480B7BA" w14:textId="77777777" w:rsidR="005023B5" w:rsidRPr="000C3D9B" w:rsidRDefault="005023B5">
            <w:r w:rsidRPr="000C3D9B">
              <w:t>Abdul Ghaffar</w:t>
            </w:r>
          </w:p>
        </w:tc>
        <w:tc>
          <w:tcPr>
            <w:tcW w:w="897" w:type="dxa"/>
          </w:tcPr>
          <w:p w14:paraId="491534C9" w14:textId="77777777" w:rsidR="005023B5" w:rsidRPr="000C3D9B" w:rsidRDefault="005023B5">
            <w:r w:rsidRPr="000C3D9B">
              <w:t>101560-P</w:t>
            </w:r>
          </w:p>
        </w:tc>
        <w:tc>
          <w:tcPr>
            <w:tcW w:w="776" w:type="dxa"/>
          </w:tcPr>
          <w:p w14:paraId="2DE349C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391DAAB" w14:textId="77777777" w:rsidR="005023B5" w:rsidRPr="000C3D9B" w:rsidRDefault="005023B5">
            <w:r w:rsidRPr="000C3D9B">
              <w:t>13.583333</w:t>
            </w:r>
          </w:p>
        </w:tc>
        <w:tc>
          <w:tcPr>
            <w:tcW w:w="659" w:type="dxa"/>
          </w:tcPr>
          <w:p w14:paraId="0D7E8C4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D7E4B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76F374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0A841A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1EACF73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18254253" w14:textId="77777777" w:rsidR="005023B5" w:rsidRPr="000C3D9B" w:rsidRDefault="005023B5">
            <w:r w:rsidRPr="000C3D9B">
              <w:t>44.503333</w:t>
            </w:r>
          </w:p>
        </w:tc>
      </w:tr>
      <w:tr w:rsidR="005023B5" w:rsidRPr="000C3D9B" w14:paraId="7F337F8D" w14:textId="77777777" w:rsidTr="007D56B9">
        <w:tc>
          <w:tcPr>
            <w:tcW w:w="464" w:type="dxa"/>
          </w:tcPr>
          <w:p w14:paraId="667E781C" w14:textId="77777777" w:rsidR="005023B5" w:rsidRPr="000C3D9B" w:rsidRDefault="005023B5">
            <w:r w:rsidRPr="000C3D9B">
              <w:t>901</w:t>
            </w:r>
          </w:p>
        </w:tc>
        <w:tc>
          <w:tcPr>
            <w:tcW w:w="678" w:type="dxa"/>
          </w:tcPr>
          <w:p w14:paraId="510A4323" w14:textId="77777777" w:rsidR="005023B5" w:rsidRPr="000C3D9B" w:rsidRDefault="005023B5">
            <w:r w:rsidRPr="000C3D9B">
              <w:t>15955</w:t>
            </w:r>
          </w:p>
        </w:tc>
        <w:tc>
          <w:tcPr>
            <w:tcW w:w="954" w:type="dxa"/>
          </w:tcPr>
          <w:p w14:paraId="11BE72B4" w14:textId="77777777" w:rsidR="005023B5" w:rsidRPr="000C3D9B" w:rsidRDefault="005023B5">
            <w:r w:rsidRPr="000C3D9B">
              <w:t>Roshan-E- Ali Khan</w:t>
            </w:r>
          </w:p>
        </w:tc>
        <w:tc>
          <w:tcPr>
            <w:tcW w:w="1087" w:type="dxa"/>
          </w:tcPr>
          <w:p w14:paraId="524326D3" w14:textId="77777777" w:rsidR="005023B5" w:rsidRPr="000C3D9B" w:rsidRDefault="005023B5">
            <w:r w:rsidRPr="000C3D9B">
              <w:t>Rafaqat Ali Khan</w:t>
            </w:r>
          </w:p>
        </w:tc>
        <w:tc>
          <w:tcPr>
            <w:tcW w:w="897" w:type="dxa"/>
          </w:tcPr>
          <w:p w14:paraId="753558C5" w14:textId="77777777" w:rsidR="005023B5" w:rsidRPr="000C3D9B" w:rsidRDefault="005023B5">
            <w:r w:rsidRPr="000C3D9B">
              <w:t>111843-P</w:t>
            </w:r>
          </w:p>
        </w:tc>
        <w:tc>
          <w:tcPr>
            <w:tcW w:w="776" w:type="dxa"/>
          </w:tcPr>
          <w:p w14:paraId="5AD2D94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5E63D47" w14:textId="77777777" w:rsidR="005023B5" w:rsidRPr="000C3D9B" w:rsidRDefault="005023B5">
            <w:r w:rsidRPr="000C3D9B">
              <w:t>13.583333</w:t>
            </w:r>
          </w:p>
        </w:tc>
        <w:tc>
          <w:tcPr>
            <w:tcW w:w="659" w:type="dxa"/>
          </w:tcPr>
          <w:p w14:paraId="4CC9A76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F27253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BCC1EF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0CD2ED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A8BD085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30CB3816" w14:textId="77777777" w:rsidR="005023B5" w:rsidRPr="000C3D9B" w:rsidRDefault="005023B5">
            <w:r w:rsidRPr="000C3D9B">
              <w:t>44.503333</w:t>
            </w:r>
          </w:p>
        </w:tc>
      </w:tr>
      <w:tr w:rsidR="005023B5" w:rsidRPr="000C3D9B" w14:paraId="730FDE4F" w14:textId="77777777" w:rsidTr="007D56B9">
        <w:tc>
          <w:tcPr>
            <w:tcW w:w="464" w:type="dxa"/>
          </w:tcPr>
          <w:p w14:paraId="75B14313" w14:textId="77777777" w:rsidR="005023B5" w:rsidRPr="000C3D9B" w:rsidRDefault="005023B5">
            <w:r w:rsidRPr="000C3D9B">
              <w:t>902</w:t>
            </w:r>
          </w:p>
        </w:tc>
        <w:tc>
          <w:tcPr>
            <w:tcW w:w="678" w:type="dxa"/>
          </w:tcPr>
          <w:p w14:paraId="54DB5FD7" w14:textId="77777777" w:rsidR="005023B5" w:rsidRPr="000C3D9B" w:rsidRDefault="005023B5">
            <w:r w:rsidRPr="000C3D9B">
              <w:t>7848</w:t>
            </w:r>
          </w:p>
        </w:tc>
        <w:tc>
          <w:tcPr>
            <w:tcW w:w="954" w:type="dxa"/>
          </w:tcPr>
          <w:p w14:paraId="7EF89C22" w14:textId="77777777" w:rsidR="005023B5" w:rsidRPr="000C3D9B" w:rsidRDefault="005023B5">
            <w:r w:rsidRPr="000C3D9B">
              <w:t>Ashjaa Majeed</w:t>
            </w:r>
          </w:p>
        </w:tc>
        <w:tc>
          <w:tcPr>
            <w:tcW w:w="1087" w:type="dxa"/>
          </w:tcPr>
          <w:p w14:paraId="228ACD2C" w14:textId="77777777" w:rsidR="005023B5" w:rsidRPr="000C3D9B" w:rsidRDefault="005023B5">
            <w:r w:rsidRPr="000C3D9B">
              <w:t>Abdul Majeed</w:t>
            </w:r>
          </w:p>
        </w:tc>
        <w:tc>
          <w:tcPr>
            <w:tcW w:w="897" w:type="dxa"/>
          </w:tcPr>
          <w:p w14:paraId="41EDDE89" w14:textId="77777777" w:rsidR="005023B5" w:rsidRPr="000C3D9B" w:rsidRDefault="005023B5">
            <w:r w:rsidRPr="000C3D9B">
              <w:t>101671-P</w:t>
            </w:r>
          </w:p>
        </w:tc>
        <w:tc>
          <w:tcPr>
            <w:tcW w:w="776" w:type="dxa"/>
          </w:tcPr>
          <w:p w14:paraId="6D50DD7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24D4877" w14:textId="77777777" w:rsidR="005023B5" w:rsidRPr="000C3D9B" w:rsidRDefault="005023B5">
            <w:r w:rsidRPr="000C3D9B">
              <w:t>13.583333</w:t>
            </w:r>
          </w:p>
        </w:tc>
        <w:tc>
          <w:tcPr>
            <w:tcW w:w="659" w:type="dxa"/>
          </w:tcPr>
          <w:p w14:paraId="79E1F17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BF871B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52E4DA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C66862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434F7EF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4F185208" w14:textId="77777777" w:rsidR="005023B5" w:rsidRPr="000C3D9B" w:rsidRDefault="005023B5">
            <w:r w:rsidRPr="000C3D9B">
              <w:t>44.503333</w:t>
            </w:r>
          </w:p>
        </w:tc>
      </w:tr>
      <w:tr w:rsidR="005023B5" w:rsidRPr="000C3D9B" w14:paraId="2E8ECB41" w14:textId="77777777" w:rsidTr="007D56B9">
        <w:tc>
          <w:tcPr>
            <w:tcW w:w="464" w:type="dxa"/>
          </w:tcPr>
          <w:p w14:paraId="42D081FF" w14:textId="77777777" w:rsidR="005023B5" w:rsidRPr="000C3D9B" w:rsidRDefault="005023B5">
            <w:r w:rsidRPr="000C3D9B">
              <w:t>903</w:t>
            </w:r>
          </w:p>
        </w:tc>
        <w:tc>
          <w:tcPr>
            <w:tcW w:w="678" w:type="dxa"/>
          </w:tcPr>
          <w:p w14:paraId="1AC4DBCB" w14:textId="77777777" w:rsidR="005023B5" w:rsidRPr="000C3D9B" w:rsidRDefault="005023B5">
            <w:r w:rsidRPr="000C3D9B">
              <w:t>18460</w:t>
            </w:r>
          </w:p>
        </w:tc>
        <w:tc>
          <w:tcPr>
            <w:tcW w:w="954" w:type="dxa"/>
          </w:tcPr>
          <w:p w14:paraId="0D30BD96" w14:textId="77777777" w:rsidR="005023B5" w:rsidRPr="000C3D9B" w:rsidRDefault="005023B5">
            <w:r w:rsidRPr="000C3D9B">
              <w:t>Hafiz Abdullah Javed</w:t>
            </w:r>
          </w:p>
        </w:tc>
        <w:tc>
          <w:tcPr>
            <w:tcW w:w="1087" w:type="dxa"/>
          </w:tcPr>
          <w:p w14:paraId="21E5D7DF" w14:textId="77777777" w:rsidR="005023B5" w:rsidRPr="000C3D9B" w:rsidRDefault="005023B5">
            <w:r w:rsidRPr="000C3D9B">
              <w:t>Dr Javed Iqbal</w:t>
            </w:r>
          </w:p>
        </w:tc>
        <w:tc>
          <w:tcPr>
            <w:tcW w:w="897" w:type="dxa"/>
          </w:tcPr>
          <w:p w14:paraId="09973838" w14:textId="77777777" w:rsidR="005023B5" w:rsidRPr="000C3D9B" w:rsidRDefault="005023B5">
            <w:r w:rsidRPr="000C3D9B">
              <w:t>112645</w:t>
            </w:r>
          </w:p>
        </w:tc>
        <w:tc>
          <w:tcPr>
            <w:tcW w:w="776" w:type="dxa"/>
          </w:tcPr>
          <w:p w14:paraId="0597F0E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100AF99" w14:textId="77777777" w:rsidR="005023B5" w:rsidRPr="000C3D9B" w:rsidRDefault="005023B5">
            <w:r w:rsidRPr="000C3D9B">
              <w:t>12.88</w:t>
            </w:r>
          </w:p>
        </w:tc>
        <w:tc>
          <w:tcPr>
            <w:tcW w:w="659" w:type="dxa"/>
          </w:tcPr>
          <w:p w14:paraId="025D3B7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DBF885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7DD72D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58B12F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36399C6" w14:textId="77777777" w:rsidR="005023B5" w:rsidRPr="000C3D9B" w:rsidRDefault="005023B5">
            <w:r w:rsidRPr="000C3D9B">
              <w:t>29.12</w:t>
            </w:r>
          </w:p>
        </w:tc>
        <w:tc>
          <w:tcPr>
            <w:tcW w:w="628" w:type="dxa"/>
          </w:tcPr>
          <w:p w14:paraId="6F0F070F" w14:textId="77777777" w:rsidR="005023B5" w:rsidRPr="000C3D9B" w:rsidRDefault="005023B5">
            <w:r w:rsidRPr="000C3D9B">
              <w:t>44.5</w:t>
            </w:r>
          </w:p>
        </w:tc>
      </w:tr>
      <w:tr w:rsidR="005023B5" w:rsidRPr="000C3D9B" w14:paraId="5D536AA1" w14:textId="77777777" w:rsidTr="007D56B9">
        <w:tc>
          <w:tcPr>
            <w:tcW w:w="464" w:type="dxa"/>
          </w:tcPr>
          <w:p w14:paraId="37183962" w14:textId="77777777" w:rsidR="005023B5" w:rsidRPr="000C3D9B" w:rsidRDefault="005023B5">
            <w:r w:rsidRPr="000C3D9B">
              <w:t>904</w:t>
            </w:r>
          </w:p>
        </w:tc>
        <w:tc>
          <w:tcPr>
            <w:tcW w:w="678" w:type="dxa"/>
          </w:tcPr>
          <w:p w14:paraId="1F23FD32" w14:textId="77777777" w:rsidR="005023B5" w:rsidRPr="000C3D9B" w:rsidRDefault="005023B5">
            <w:r w:rsidRPr="000C3D9B">
              <w:t>16884</w:t>
            </w:r>
          </w:p>
        </w:tc>
        <w:tc>
          <w:tcPr>
            <w:tcW w:w="954" w:type="dxa"/>
          </w:tcPr>
          <w:p w14:paraId="42B5243B" w14:textId="77777777" w:rsidR="005023B5" w:rsidRPr="000C3D9B" w:rsidRDefault="005023B5">
            <w:r w:rsidRPr="000C3D9B">
              <w:t>Besmullah</w:t>
            </w:r>
          </w:p>
        </w:tc>
        <w:tc>
          <w:tcPr>
            <w:tcW w:w="1087" w:type="dxa"/>
          </w:tcPr>
          <w:p w14:paraId="3A3BC6B2" w14:textId="77777777" w:rsidR="005023B5" w:rsidRPr="000C3D9B" w:rsidRDefault="005023B5">
            <w:r w:rsidRPr="000C3D9B">
              <w:t>Moqam khan</w:t>
            </w:r>
          </w:p>
        </w:tc>
        <w:tc>
          <w:tcPr>
            <w:tcW w:w="897" w:type="dxa"/>
          </w:tcPr>
          <w:p w14:paraId="22427DA5" w14:textId="77777777" w:rsidR="005023B5" w:rsidRPr="000C3D9B" w:rsidRDefault="005023B5">
            <w:r w:rsidRPr="000C3D9B">
              <w:t>000000 p</w:t>
            </w:r>
          </w:p>
        </w:tc>
        <w:tc>
          <w:tcPr>
            <w:tcW w:w="776" w:type="dxa"/>
          </w:tcPr>
          <w:p w14:paraId="4AD2B9D2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112F82EF" w14:textId="77777777" w:rsidR="005023B5" w:rsidRPr="000C3D9B" w:rsidRDefault="005023B5">
            <w:r w:rsidRPr="000C3D9B">
              <w:t>15.858974</w:t>
            </w:r>
          </w:p>
        </w:tc>
        <w:tc>
          <w:tcPr>
            <w:tcW w:w="659" w:type="dxa"/>
          </w:tcPr>
          <w:p w14:paraId="66BED5E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220D8E8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012E1BE5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60F0CAF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0A7A7CD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0ADD0D49" w14:textId="77777777" w:rsidR="005023B5" w:rsidRPr="000C3D9B" w:rsidRDefault="005023B5">
            <w:r w:rsidRPr="000C3D9B">
              <w:t>44.498974</w:t>
            </w:r>
          </w:p>
        </w:tc>
      </w:tr>
      <w:tr w:rsidR="005023B5" w:rsidRPr="000C3D9B" w14:paraId="05C1995B" w14:textId="77777777" w:rsidTr="007D56B9">
        <w:tc>
          <w:tcPr>
            <w:tcW w:w="464" w:type="dxa"/>
          </w:tcPr>
          <w:p w14:paraId="642E9CC5" w14:textId="77777777" w:rsidR="005023B5" w:rsidRPr="000C3D9B" w:rsidRDefault="005023B5">
            <w:r w:rsidRPr="000C3D9B">
              <w:t>905</w:t>
            </w:r>
          </w:p>
        </w:tc>
        <w:tc>
          <w:tcPr>
            <w:tcW w:w="678" w:type="dxa"/>
          </w:tcPr>
          <w:p w14:paraId="1986F131" w14:textId="77777777" w:rsidR="005023B5" w:rsidRPr="000C3D9B" w:rsidRDefault="005023B5">
            <w:r w:rsidRPr="000C3D9B">
              <w:t>18363</w:t>
            </w:r>
          </w:p>
        </w:tc>
        <w:tc>
          <w:tcPr>
            <w:tcW w:w="954" w:type="dxa"/>
          </w:tcPr>
          <w:p w14:paraId="68DFA1CA" w14:textId="77777777" w:rsidR="005023B5" w:rsidRPr="000C3D9B" w:rsidRDefault="005023B5">
            <w:r w:rsidRPr="000C3D9B">
              <w:t>Safa Sardar</w:t>
            </w:r>
          </w:p>
        </w:tc>
        <w:tc>
          <w:tcPr>
            <w:tcW w:w="1087" w:type="dxa"/>
          </w:tcPr>
          <w:p w14:paraId="664EBD0A" w14:textId="77777777" w:rsidR="005023B5" w:rsidRPr="000C3D9B" w:rsidRDefault="005023B5">
            <w:r w:rsidRPr="000C3D9B">
              <w:t>shafqat ali</w:t>
            </w:r>
          </w:p>
        </w:tc>
        <w:tc>
          <w:tcPr>
            <w:tcW w:w="897" w:type="dxa"/>
          </w:tcPr>
          <w:p w14:paraId="75B70FBB" w14:textId="77777777" w:rsidR="005023B5" w:rsidRPr="000C3D9B" w:rsidRDefault="005023B5">
            <w:r w:rsidRPr="000C3D9B">
              <w:t xml:space="preserve">112200-p </w:t>
            </w:r>
          </w:p>
        </w:tc>
        <w:tc>
          <w:tcPr>
            <w:tcW w:w="776" w:type="dxa"/>
          </w:tcPr>
          <w:p w14:paraId="534F099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A3023BA" w14:textId="77777777" w:rsidR="005023B5" w:rsidRPr="000C3D9B" w:rsidRDefault="005023B5">
            <w:r w:rsidRPr="000C3D9B">
              <w:t>15.158333</w:t>
            </w:r>
          </w:p>
        </w:tc>
        <w:tc>
          <w:tcPr>
            <w:tcW w:w="659" w:type="dxa"/>
          </w:tcPr>
          <w:p w14:paraId="43D754B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6D8ADA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18B48C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7738AA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69A0CE5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4EED6ED4" w14:textId="77777777" w:rsidR="005023B5" w:rsidRPr="000C3D9B" w:rsidRDefault="005023B5">
            <w:r w:rsidRPr="000C3D9B">
              <w:t>44.478333</w:t>
            </w:r>
          </w:p>
        </w:tc>
      </w:tr>
      <w:tr w:rsidR="005023B5" w:rsidRPr="000C3D9B" w14:paraId="39CB9DBD" w14:textId="77777777" w:rsidTr="007D56B9">
        <w:tc>
          <w:tcPr>
            <w:tcW w:w="464" w:type="dxa"/>
          </w:tcPr>
          <w:p w14:paraId="6F24DF78" w14:textId="77777777" w:rsidR="005023B5" w:rsidRPr="000C3D9B" w:rsidRDefault="005023B5">
            <w:r w:rsidRPr="000C3D9B">
              <w:lastRenderedPageBreak/>
              <w:t>906</w:t>
            </w:r>
          </w:p>
        </w:tc>
        <w:tc>
          <w:tcPr>
            <w:tcW w:w="678" w:type="dxa"/>
          </w:tcPr>
          <w:p w14:paraId="54D84C93" w14:textId="77777777" w:rsidR="005023B5" w:rsidRPr="000C3D9B" w:rsidRDefault="005023B5">
            <w:r w:rsidRPr="000C3D9B">
              <w:t>4691</w:t>
            </w:r>
          </w:p>
        </w:tc>
        <w:tc>
          <w:tcPr>
            <w:tcW w:w="954" w:type="dxa"/>
          </w:tcPr>
          <w:p w14:paraId="08FE8FE7" w14:textId="77777777" w:rsidR="005023B5" w:rsidRPr="000C3D9B" w:rsidRDefault="005023B5">
            <w:r w:rsidRPr="000C3D9B">
              <w:t>Afifa Imtiaz</w:t>
            </w:r>
          </w:p>
        </w:tc>
        <w:tc>
          <w:tcPr>
            <w:tcW w:w="1087" w:type="dxa"/>
          </w:tcPr>
          <w:p w14:paraId="28E344FF" w14:textId="77777777" w:rsidR="005023B5" w:rsidRPr="000C3D9B" w:rsidRDefault="005023B5">
            <w:r w:rsidRPr="000C3D9B">
              <w:t>Imtiaz Ahmed</w:t>
            </w:r>
          </w:p>
        </w:tc>
        <w:tc>
          <w:tcPr>
            <w:tcW w:w="897" w:type="dxa"/>
          </w:tcPr>
          <w:p w14:paraId="31DAA754" w14:textId="77777777" w:rsidR="005023B5" w:rsidRPr="000C3D9B" w:rsidRDefault="005023B5">
            <w:r w:rsidRPr="000C3D9B">
              <w:t>102831-P</w:t>
            </w:r>
          </w:p>
        </w:tc>
        <w:tc>
          <w:tcPr>
            <w:tcW w:w="776" w:type="dxa"/>
          </w:tcPr>
          <w:p w14:paraId="65ADFB3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E8A831B" w14:textId="77777777" w:rsidR="005023B5" w:rsidRPr="000C3D9B" w:rsidRDefault="005023B5">
            <w:r w:rsidRPr="000C3D9B">
              <w:t>14.195833</w:t>
            </w:r>
          </w:p>
        </w:tc>
        <w:tc>
          <w:tcPr>
            <w:tcW w:w="659" w:type="dxa"/>
          </w:tcPr>
          <w:p w14:paraId="02D489C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EB5C75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EAD5C1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BB2455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1A8E17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22C9FBBF" w14:textId="77777777" w:rsidR="005023B5" w:rsidRPr="000C3D9B" w:rsidRDefault="005023B5">
            <w:r w:rsidRPr="000C3D9B">
              <w:t>44.475833</w:t>
            </w:r>
          </w:p>
        </w:tc>
      </w:tr>
      <w:tr w:rsidR="005023B5" w:rsidRPr="000C3D9B" w14:paraId="5A8F53F2" w14:textId="77777777" w:rsidTr="007D56B9">
        <w:tc>
          <w:tcPr>
            <w:tcW w:w="464" w:type="dxa"/>
          </w:tcPr>
          <w:p w14:paraId="536F1CD9" w14:textId="77777777" w:rsidR="005023B5" w:rsidRPr="000C3D9B" w:rsidRDefault="005023B5">
            <w:r w:rsidRPr="000C3D9B">
              <w:t>907</w:t>
            </w:r>
          </w:p>
        </w:tc>
        <w:tc>
          <w:tcPr>
            <w:tcW w:w="678" w:type="dxa"/>
          </w:tcPr>
          <w:p w14:paraId="34923464" w14:textId="77777777" w:rsidR="005023B5" w:rsidRPr="000C3D9B" w:rsidRDefault="005023B5">
            <w:r w:rsidRPr="000C3D9B">
              <w:t>17464</w:t>
            </w:r>
          </w:p>
        </w:tc>
        <w:tc>
          <w:tcPr>
            <w:tcW w:w="954" w:type="dxa"/>
          </w:tcPr>
          <w:p w14:paraId="67F0B3CC" w14:textId="77777777" w:rsidR="005023B5" w:rsidRPr="000C3D9B" w:rsidRDefault="005023B5">
            <w:r w:rsidRPr="000C3D9B">
              <w:t>Naveed Ahmad</w:t>
            </w:r>
          </w:p>
        </w:tc>
        <w:tc>
          <w:tcPr>
            <w:tcW w:w="1087" w:type="dxa"/>
          </w:tcPr>
          <w:p w14:paraId="182E804A" w14:textId="77777777" w:rsidR="005023B5" w:rsidRPr="000C3D9B" w:rsidRDefault="005023B5">
            <w:r w:rsidRPr="000C3D9B">
              <w:t>Saeed Ahmad</w:t>
            </w:r>
          </w:p>
        </w:tc>
        <w:tc>
          <w:tcPr>
            <w:tcW w:w="897" w:type="dxa"/>
          </w:tcPr>
          <w:p w14:paraId="4AFC4EEE" w14:textId="77777777" w:rsidR="005023B5" w:rsidRPr="000C3D9B" w:rsidRDefault="005023B5">
            <w:r w:rsidRPr="000C3D9B">
              <w:t>114212-P</w:t>
            </w:r>
          </w:p>
        </w:tc>
        <w:tc>
          <w:tcPr>
            <w:tcW w:w="776" w:type="dxa"/>
          </w:tcPr>
          <w:p w14:paraId="063C167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A35ABC4" w14:textId="77777777" w:rsidR="005023B5" w:rsidRPr="000C3D9B" w:rsidRDefault="005023B5">
            <w:r w:rsidRPr="000C3D9B">
              <w:t>14.491667</w:t>
            </w:r>
          </w:p>
        </w:tc>
        <w:tc>
          <w:tcPr>
            <w:tcW w:w="659" w:type="dxa"/>
          </w:tcPr>
          <w:p w14:paraId="080B595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66E4D7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09ED4A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850DF4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91E9F4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15C8FC9A" w14:textId="77777777" w:rsidR="005023B5" w:rsidRPr="000C3D9B" w:rsidRDefault="005023B5">
            <w:r w:rsidRPr="000C3D9B">
              <w:t>44.451667</w:t>
            </w:r>
          </w:p>
        </w:tc>
      </w:tr>
      <w:tr w:rsidR="005023B5" w:rsidRPr="000C3D9B" w14:paraId="0C597F0F" w14:textId="77777777" w:rsidTr="007D56B9">
        <w:tc>
          <w:tcPr>
            <w:tcW w:w="464" w:type="dxa"/>
          </w:tcPr>
          <w:p w14:paraId="47944700" w14:textId="77777777" w:rsidR="005023B5" w:rsidRPr="000C3D9B" w:rsidRDefault="005023B5">
            <w:r w:rsidRPr="000C3D9B">
              <w:t>908</w:t>
            </w:r>
          </w:p>
        </w:tc>
        <w:tc>
          <w:tcPr>
            <w:tcW w:w="678" w:type="dxa"/>
          </w:tcPr>
          <w:p w14:paraId="2BCDC174" w14:textId="77777777" w:rsidR="005023B5" w:rsidRPr="000C3D9B" w:rsidRDefault="005023B5">
            <w:r w:rsidRPr="000C3D9B">
              <w:t>6970</w:t>
            </w:r>
          </w:p>
        </w:tc>
        <w:tc>
          <w:tcPr>
            <w:tcW w:w="954" w:type="dxa"/>
          </w:tcPr>
          <w:p w14:paraId="0F83547D" w14:textId="77777777" w:rsidR="005023B5" w:rsidRPr="000C3D9B" w:rsidRDefault="005023B5">
            <w:r w:rsidRPr="000C3D9B">
              <w:t>Imtisal Mujahid</w:t>
            </w:r>
          </w:p>
        </w:tc>
        <w:tc>
          <w:tcPr>
            <w:tcW w:w="1087" w:type="dxa"/>
          </w:tcPr>
          <w:p w14:paraId="3C4CEE9E" w14:textId="77777777" w:rsidR="005023B5" w:rsidRPr="000C3D9B" w:rsidRDefault="005023B5">
            <w:r w:rsidRPr="000C3D9B">
              <w:t>Rao mujahid ahmed</w:t>
            </w:r>
          </w:p>
        </w:tc>
        <w:tc>
          <w:tcPr>
            <w:tcW w:w="897" w:type="dxa"/>
          </w:tcPr>
          <w:p w14:paraId="6E6AE781" w14:textId="77777777" w:rsidR="005023B5" w:rsidRPr="000C3D9B" w:rsidRDefault="005023B5">
            <w:r w:rsidRPr="000C3D9B">
              <w:t>105725-p</w:t>
            </w:r>
          </w:p>
        </w:tc>
        <w:tc>
          <w:tcPr>
            <w:tcW w:w="776" w:type="dxa"/>
          </w:tcPr>
          <w:p w14:paraId="3A8A767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CEFFAFD" w14:textId="77777777" w:rsidR="005023B5" w:rsidRPr="000C3D9B" w:rsidRDefault="005023B5">
            <w:r w:rsidRPr="000C3D9B">
              <w:t>15.120833</w:t>
            </w:r>
          </w:p>
        </w:tc>
        <w:tc>
          <w:tcPr>
            <w:tcW w:w="659" w:type="dxa"/>
          </w:tcPr>
          <w:p w14:paraId="4D7C9F7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0FF67A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139864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6E14C9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C447E9E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6ABA68F5" w14:textId="77777777" w:rsidR="005023B5" w:rsidRPr="000C3D9B" w:rsidRDefault="005023B5">
            <w:r w:rsidRPr="000C3D9B">
              <w:t>44.440833</w:t>
            </w:r>
          </w:p>
        </w:tc>
      </w:tr>
      <w:tr w:rsidR="005023B5" w:rsidRPr="000C3D9B" w14:paraId="5CCFDD44" w14:textId="77777777" w:rsidTr="007D56B9">
        <w:tc>
          <w:tcPr>
            <w:tcW w:w="464" w:type="dxa"/>
          </w:tcPr>
          <w:p w14:paraId="606C262F" w14:textId="77777777" w:rsidR="005023B5" w:rsidRPr="000C3D9B" w:rsidRDefault="005023B5">
            <w:r w:rsidRPr="000C3D9B">
              <w:t>909</w:t>
            </w:r>
          </w:p>
        </w:tc>
        <w:tc>
          <w:tcPr>
            <w:tcW w:w="678" w:type="dxa"/>
          </w:tcPr>
          <w:p w14:paraId="2371CD3B" w14:textId="77777777" w:rsidR="005023B5" w:rsidRPr="000C3D9B" w:rsidRDefault="005023B5">
            <w:r w:rsidRPr="000C3D9B">
              <w:t>20166</w:t>
            </w:r>
          </w:p>
        </w:tc>
        <w:tc>
          <w:tcPr>
            <w:tcW w:w="954" w:type="dxa"/>
          </w:tcPr>
          <w:p w14:paraId="5FDB1F42" w14:textId="77777777" w:rsidR="005023B5" w:rsidRPr="000C3D9B" w:rsidRDefault="005023B5">
            <w:r w:rsidRPr="000C3D9B">
              <w:t>Unab Haroon</w:t>
            </w:r>
          </w:p>
        </w:tc>
        <w:tc>
          <w:tcPr>
            <w:tcW w:w="1087" w:type="dxa"/>
          </w:tcPr>
          <w:p w14:paraId="744B041C" w14:textId="77777777" w:rsidR="005023B5" w:rsidRPr="000C3D9B" w:rsidRDefault="005023B5">
            <w:r w:rsidRPr="000C3D9B">
              <w:t>Haroon</w:t>
            </w:r>
          </w:p>
        </w:tc>
        <w:tc>
          <w:tcPr>
            <w:tcW w:w="897" w:type="dxa"/>
          </w:tcPr>
          <w:p w14:paraId="7CE99DE7" w14:textId="77777777" w:rsidR="005023B5" w:rsidRPr="000C3D9B" w:rsidRDefault="005023B5">
            <w:r w:rsidRPr="000C3D9B">
              <w:t>110051-P</w:t>
            </w:r>
          </w:p>
        </w:tc>
        <w:tc>
          <w:tcPr>
            <w:tcW w:w="776" w:type="dxa"/>
          </w:tcPr>
          <w:p w14:paraId="3DAE106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9B8C837" w14:textId="77777777" w:rsidR="005023B5" w:rsidRPr="000C3D9B" w:rsidRDefault="005023B5">
            <w:r w:rsidRPr="000C3D9B">
              <w:t>13.5</w:t>
            </w:r>
          </w:p>
        </w:tc>
        <w:tc>
          <w:tcPr>
            <w:tcW w:w="659" w:type="dxa"/>
          </w:tcPr>
          <w:p w14:paraId="20E5BCA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883F26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8F6D35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016E22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8F011A5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5CE1C859" w14:textId="77777777" w:rsidR="005023B5" w:rsidRPr="000C3D9B" w:rsidRDefault="005023B5">
            <w:r w:rsidRPr="000C3D9B">
              <w:t>44.42</w:t>
            </w:r>
          </w:p>
        </w:tc>
      </w:tr>
      <w:tr w:rsidR="005023B5" w:rsidRPr="000C3D9B" w14:paraId="4AEE2A3D" w14:textId="77777777" w:rsidTr="007D56B9">
        <w:tc>
          <w:tcPr>
            <w:tcW w:w="464" w:type="dxa"/>
          </w:tcPr>
          <w:p w14:paraId="2D6858DD" w14:textId="77777777" w:rsidR="005023B5" w:rsidRPr="000C3D9B" w:rsidRDefault="005023B5">
            <w:r w:rsidRPr="000C3D9B">
              <w:t>910</w:t>
            </w:r>
          </w:p>
        </w:tc>
        <w:tc>
          <w:tcPr>
            <w:tcW w:w="678" w:type="dxa"/>
          </w:tcPr>
          <w:p w14:paraId="0436B3B7" w14:textId="77777777" w:rsidR="005023B5" w:rsidRPr="000C3D9B" w:rsidRDefault="005023B5">
            <w:r w:rsidRPr="000C3D9B">
              <w:t>2240</w:t>
            </w:r>
          </w:p>
        </w:tc>
        <w:tc>
          <w:tcPr>
            <w:tcW w:w="954" w:type="dxa"/>
          </w:tcPr>
          <w:p w14:paraId="41992B61" w14:textId="77777777" w:rsidR="005023B5" w:rsidRPr="000C3D9B" w:rsidRDefault="005023B5">
            <w:r w:rsidRPr="000C3D9B">
              <w:t>Sadaf Ul Hira</w:t>
            </w:r>
          </w:p>
        </w:tc>
        <w:tc>
          <w:tcPr>
            <w:tcW w:w="1087" w:type="dxa"/>
          </w:tcPr>
          <w:p w14:paraId="2C21EF0C" w14:textId="77777777" w:rsidR="005023B5" w:rsidRPr="000C3D9B" w:rsidRDefault="005023B5">
            <w:r w:rsidRPr="000C3D9B">
              <w:t>Muhammad Ishaq</w:t>
            </w:r>
          </w:p>
        </w:tc>
        <w:tc>
          <w:tcPr>
            <w:tcW w:w="897" w:type="dxa"/>
          </w:tcPr>
          <w:p w14:paraId="2CDC6BCA" w14:textId="77777777" w:rsidR="005023B5" w:rsidRPr="000C3D9B" w:rsidRDefault="005023B5">
            <w:r w:rsidRPr="000C3D9B">
              <w:t>61657-S</w:t>
            </w:r>
          </w:p>
        </w:tc>
        <w:tc>
          <w:tcPr>
            <w:tcW w:w="776" w:type="dxa"/>
          </w:tcPr>
          <w:p w14:paraId="253B527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FD85D4C" w14:textId="77777777" w:rsidR="005023B5" w:rsidRPr="000C3D9B" w:rsidRDefault="005023B5">
            <w:r w:rsidRPr="000C3D9B">
              <w:t>10.536</w:t>
            </w:r>
          </w:p>
        </w:tc>
        <w:tc>
          <w:tcPr>
            <w:tcW w:w="659" w:type="dxa"/>
          </w:tcPr>
          <w:p w14:paraId="5A802F4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2A2D4F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BD0F294" w14:textId="77777777" w:rsidR="005023B5" w:rsidRPr="000C3D9B" w:rsidRDefault="005023B5">
            <w:r w:rsidRPr="000C3D9B">
              <w:t>10.833333</w:t>
            </w:r>
          </w:p>
        </w:tc>
        <w:tc>
          <w:tcPr>
            <w:tcW w:w="656" w:type="dxa"/>
          </w:tcPr>
          <w:p w14:paraId="59F6F25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BC6EB0" w14:textId="77777777" w:rsidR="005023B5" w:rsidRPr="000C3D9B" w:rsidRDefault="005023B5">
            <w:r w:rsidRPr="000C3D9B">
              <w:t>20.533333</w:t>
            </w:r>
          </w:p>
        </w:tc>
        <w:tc>
          <w:tcPr>
            <w:tcW w:w="628" w:type="dxa"/>
          </w:tcPr>
          <w:p w14:paraId="64EF49C6" w14:textId="77777777" w:rsidR="005023B5" w:rsidRPr="000C3D9B" w:rsidRDefault="005023B5">
            <w:r w:rsidRPr="000C3D9B">
              <w:t>44.402666</w:t>
            </w:r>
          </w:p>
        </w:tc>
      </w:tr>
      <w:tr w:rsidR="005023B5" w:rsidRPr="000C3D9B" w14:paraId="532DA7D9" w14:textId="77777777" w:rsidTr="007D56B9">
        <w:tc>
          <w:tcPr>
            <w:tcW w:w="464" w:type="dxa"/>
          </w:tcPr>
          <w:p w14:paraId="2DD742EC" w14:textId="77777777" w:rsidR="005023B5" w:rsidRPr="000C3D9B" w:rsidRDefault="005023B5">
            <w:r w:rsidRPr="000C3D9B">
              <w:t>911</w:t>
            </w:r>
          </w:p>
        </w:tc>
        <w:tc>
          <w:tcPr>
            <w:tcW w:w="678" w:type="dxa"/>
          </w:tcPr>
          <w:p w14:paraId="2601B383" w14:textId="77777777" w:rsidR="005023B5" w:rsidRPr="000C3D9B" w:rsidRDefault="005023B5">
            <w:r w:rsidRPr="000C3D9B">
              <w:t>17039</w:t>
            </w:r>
          </w:p>
        </w:tc>
        <w:tc>
          <w:tcPr>
            <w:tcW w:w="954" w:type="dxa"/>
          </w:tcPr>
          <w:p w14:paraId="2A505E17" w14:textId="77777777" w:rsidR="005023B5" w:rsidRPr="000C3D9B" w:rsidRDefault="005023B5">
            <w:r w:rsidRPr="000C3D9B">
              <w:t>Zara Zahid</w:t>
            </w:r>
          </w:p>
        </w:tc>
        <w:tc>
          <w:tcPr>
            <w:tcW w:w="1087" w:type="dxa"/>
          </w:tcPr>
          <w:p w14:paraId="6836665B" w14:textId="77777777" w:rsidR="005023B5" w:rsidRPr="000C3D9B" w:rsidRDefault="005023B5">
            <w:r w:rsidRPr="000C3D9B">
              <w:t>RAJA ZAHID MEHMOOD</w:t>
            </w:r>
          </w:p>
        </w:tc>
        <w:tc>
          <w:tcPr>
            <w:tcW w:w="897" w:type="dxa"/>
          </w:tcPr>
          <w:p w14:paraId="0A018E46" w14:textId="77777777" w:rsidR="005023B5" w:rsidRPr="000C3D9B" w:rsidRDefault="005023B5">
            <w:r w:rsidRPr="000C3D9B">
              <w:t>109319-P</w:t>
            </w:r>
          </w:p>
        </w:tc>
        <w:tc>
          <w:tcPr>
            <w:tcW w:w="776" w:type="dxa"/>
          </w:tcPr>
          <w:p w14:paraId="5691068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4B4BB5F" w14:textId="77777777" w:rsidR="005023B5" w:rsidRPr="000C3D9B" w:rsidRDefault="005023B5">
            <w:r w:rsidRPr="000C3D9B">
              <w:t>14.436735</w:t>
            </w:r>
          </w:p>
        </w:tc>
        <w:tc>
          <w:tcPr>
            <w:tcW w:w="659" w:type="dxa"/>
          </w:tcPr>
          <w:p w14:paraId="7484D9D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A50A8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190E02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DF3806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9283AD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1CD28464" w14:textId="77777777" w:rsidR="005023B5" w:rsidRPr="000C3D9B" w:rsidRDefault="005023B5">
            <w:r w:rsidRPr="000C3D9B">
              <w:t>44.396735</w:t>
            </w:r>
          </w:p>
        </w:tc>
      </w:tr>
      <w:tr w:rsidR="005023B5" w:rsidRPr="000C3D9B" w14:paraId="08075949" w14:textId="77777777" w:rsidTr="007D56B9">
        <w:tc>
          <w:tcPr>
            <w:tcW w:w="464" w:type="dxa"/>
          </w:tcPr>
          <w:p w14:paraId="198D2087" w14:textId="77777777" w:rsidR="005023B5" w:rsidRPr="000C3D9B" w:rsidRDefault="005023B5">
            <w:r w:rsidRPr="000C3D9B">
              <w:t>912</w:t>
            </w:r>
          </w:p>
        </w:tc>
        <w:tc>
          <w:tcPr>
            <w:tcW w:w="678" w:type="dxa"/>
          </w:tcPr>
          <w:p w14:paraId="7C2C59CD" w14:textId="77777777" w:rsidR="005023B5" w:rsidRPr="000C3D9B" w:rsidRDefault="005023B5">
            <w:r w:rsidRPr="000C3D9B">
              <w:t>18167</w:t>
            </w:r>
          </w:p>
        </w:tc>
        <w:tc>
          <w:tcPr>
            <w:tcW w:w="954" w:type="dxa"/>
          </w:tcPr>
          <w:p w14:paraId="4C7DFFBD" w14:textId="77777777" w:rsidR="005023B5" w:rsidRPr="000C3D9B" w:rsidRDefault="005023B5">
            <w:r w:rsidRPr="000C3D9B">
              <w:t>Ahmad Arsalan</w:t>
            </w:r>
          </w:p>
        </w:tc>
        <w:tc>
          <w:tcPr>
            <w:tcW w:w="1087" w:type="dxa"/>
          </w:tcPr>
          <w:p w14:paraId="18C8CFA7" w14:textId="77777777" w:rsidR="005023B5" w:rsidRPr="000C3D9B" w:rsidRDefault="005023B5">
            <w:r w:rsidRPr="000C3D9B">
              <w:t>Nawaz Ahmad</w:t>
            </w:r>
          </w:p>
        </w:tc>
        <w:tc>
          <w:tcPr>
            <w:tcW w:w="897" w:type="dxa"/>
          </w:tcPr>
          <w:p w14:paraId="6AD2F2E9" w14:textId="77777777" w:rsidR="005023B5" w:rsidRPr="000C3D9B" w:rsidRDefault="005023B5">
            <w:r w:rsidRPr="000C3D9B">
              <w:t>114924-P</w:t>
            </w:r>
          </w:p>
        </w:tc>
        <w:tc>
          <w:tcPr>
            <w:tcW w:w="776" w:type="dxa"/>
          </w:tcPr>
          <w:p w14:paraId="414DE99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506C4CE" w14:textId="77777777" w:rsidR="005023B5" w:rsidRPr="000C3D9B" w:rsidRDefault="005023B5">
            <w:r w:rsidRPr="000C3D9B">
              <w:t>14.104167</w:t>
            </w:r>
          </w:p>
        </w:tc>
        <w:tc>
          <w:tcPr>
            <w:tcW w:w="659" w:type="dxa"/>
          </w:tcPr>
          <w:p w14:paraId="4FB8FE3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6FD1C4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731E41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009526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0ABFF48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716D4545" w14:textId="77777777" w:rsidR="005023B5" w:rsidRPr="000C3D9B" w:rsidRDefault="005023B5">
            <w:r w:rsidRPr="000C3D9B">
              <w:t>44.384167</w:t>
            </w:r>
          </w:p>
        </w:tc>
      </w:tr>
      <w:tr w:rsidR="005023B5" w:rsidRPr="000C3D9B" w14:paraId="3F1F0BD2" w14:textId="77777777" w:rsidTr="007D56B9">
        <w:tc>
          <w:tcPr>
            <w:tcW w:w="464" w:type="dxa"/>
          </w:tcPr>
          <w:p w14:paraId="1CF90AAE" w14:textId="77777777" w:rsidR="005023B5" w:rsidRPr="000C3D9B" w:rsidRDefault="005023B5">
            <w:r w:rsidRPr="000C3D9B">
              <w:t>913</w:t>
            </w:r>
          </w:p>
        </w:tc>
        <w:tc>
          <w:tcPr>
            <w:tcW w:w="678" w:type="dxa"/>
          </w:tcPr>
          <w:p w14:paraId="22184070" w14:textId="77777777" w:rsidR="005023B5" w:rsidRPr="000C3D9B" w:rsidRDefault="005023B5">
            <w:r w:rsidRPr="000C3D9B">
              <w:t>1987</w:t>
            </w:r>
          </w:p>
        </w:tc>
        <w:tc>
          <w:tcPr>
            <w:tcW w:w="954" w:type="dxa"/>
          </w:tcPr>
          <w:p w14:paraId="176CBAF8" w14:textId="77777777" w:rsidR="005023B5" w:rsidRPr="000C3D9B" w:rsidRDefault="005023B5">
            <w:r w:rsidRPr="000C3D9B">
              <w:t>Eisham Mudassar</w:t>
            </w:r>
          </w:p>
        </w:tc>
        <w:tc>
          <w:tcPr>
            <w:tcW w:w="1087" w:type="dxa"/>
          </w:tcPr>
          <w:p w14:paraId="414D6B00" w14:textId="77777777" w:rsidR="005023B5" w:rsidRPr="000C3D9B" w:rsidRDefault="005023B5">
            <w:r w:rsidRPr="000C3D9B">
              <w:t>Mudassar Azeem</w:t>
            </w:r>
          </w:p>
        </w:tc>
        <w:tc>
          <w:tcPr>
            <w:tcW w:w="897" w:type="dxa"/>
          </w:tcPr>
          <w:p w14:paraId="520EAD99" w14:textId="77777777" w:rsidR="005023B5" w:rsidRPr="000C3D9B" w:rsidRDefault="005023B5">
            <w:r w:rsidRPr="000C3D9B">
              <w:t>95429-P</w:t>
            </w:r>
          </w:p>
        </w:tc>
        <w:tc>
          <w:tcPr>
            <w:tcW w:w="776" w:type="dxa"/>
          </w:tcPr>
          <w:p w14:paraId="20015D1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F5CD162" w14:textId="77777777" w:rsidR="005023B5" w:rsidRPr="000C3D9B" w:rsidRDefault="005023B5">
            <w:r w:rsidRPr="000C3D9B">
              <w:t>14.720833</w:t>
            </w:r>
          </w:p>
        </w:tc>
        <w:tc>
          <w:tcPr>
            <w:tcW w:w="659" w:type="dxa"/>
          </w:tcPr>
          <w:p w14:paraId="56D985E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1F1C42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2FF0DF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DC6C77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DF162A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726245DC" w14:textId="77777777" w:rsidR="005023B5" w:rsidRPr="000C3D9B" w:rsidRDefault="005023B5">
            <w:r w:rsidRPr="000C3D9B">
              <w:t>44.360833</w:t>
            </w:r>
          </w:p>
        </w:tc>
      </w:tr>
      <w:tr w:rsidR="005023B5" w:rsidRPr="000C3D9B" w14:paraId="4D783579" w14:textId="77777777" w:rsidTr="007D56B9">
        <w:tc>
          <w:tcPr>
            <w:tcW w:w="464" w:type="dxa"/>
          </w:tcPr>
          <w:p w14:paraId="25155DB8" w14:textId="77777777" w:rsidR="005023B5" w:rsidRPr="000C3D9B" w:rsidRDefault="005023B5">
            <w:r w:rsidRPr="000C3D9B">
              <w:t>914</w:t>
            </w:r>
          </w:p>
        </w:tc>
        <w:tc>
          <w:tcPr>
            <w:tcW w:w="678" w:type="dxa"/>
          </w:tcPr>
          <w:p w14:paraId="4B413B4F" w14:textId="77777777" w:rsidR="005023B5" w:rsidRPr="000C3D9B" w:rsidRDefault="005023B5">
            <w:r w:rsidRPr="000C3D9B">
              <w:t>18006</w:t>
            </w:r>
          </w:p>
        </w:tc>
        <w:tc>
          <w:tcPr>
            <w:tcW w:w="954" w:type="dxa"/>
          </w:tcPr>
          <w:p w14:paraId="208D27A2" w14:textId="77777777" w:rsidR="005023B5" w:rsidRPr="000C3D9B" w:rsidRDefault="005023B5">
            <w:r w:rsidRPr="000C3D9B">
              <w:t>Maira Akhtar</w:t>
            </w:r>
          </w:p>
        </w:tc>
        <w:tc>
          <w:tcPr>
            <w:tcW w:w="1087" w:type="dxa"/>
          </w:tcPr>
          <w:p w14:paraId="623634D6" w14:textId="77777777" w:rsidR="005023B5" w:rsidRPr="000C3D9B" w:rsidRDefault="005023B5">
            <w:r w:rsidRPr="000C3D9B">
              <w:t>Akhtar Ali</w:t>
            </w:r>
          </w:p>
        </w:tc>
        <w:tc>
          <w:tcPr>
            <w:tcW w:w="897" w:type="dxa"/>
          </w:tcPr>
          <w:p w14:paraId="5495DE6B" w14:textId="77777777" w:rsidR="005023B5" w:rsidRPr="000C3D9B" w:rsidRDefault="005023B5">
            <w:r w:rsidRPr="000C3D9B">
              <w:t>116395-P</w:t>
            </w:r>
          </w:p>
        </w:tc>
        <w:tc>
          <w:tcPr>
            <w:tcW w:w="776" w:type="dxa"/>
          </w:tcPr>
          <w:p w14:paraId="6D56703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81BB9A9" w14:textId="77777777" w:rsidR="005023B5" w:rsidRPr="000C3D9B" w:rsidRDefault="005023B5">
            <w:r w:rsidRPr="000C3D9B">
              <w:t>15.258333</w:t>
            </w:r>
          </w:p>
        </w:tc>
        <w:tc>
          <w:tcPr>
            <w:tcW w:w="659" w:type="dxa"/>
          </w:tcPr>
          <w:p w14:paraId="4AAE4D8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BE20D2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A1FD02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1818EC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25073D7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0378D461" w14:textId="77777777" w:rsidR="005023B5" w:rsidRPr="000C3D9B" w:rsidRDefault="005023B5">
            <w:r w:rsidRPr="000C3D9B">
              <w:t>44.318333</w:t>
            </w:r>
          </w:p>
        </w:tc>
      </w:tr>
      <w:tr w:rsidR="005023B5" w:rsidRPr="000C3D9B" w14:paraId="3F8C573C" w14:textId="77777777" w:rsidTr="007D56B9">
        <w:tc>
          <w:tcPr>
            <w:tcW w:w="464" w:type="dxa"/>
          </w:tcPr>
          <w:p w14:paraId="17A8518E" w14:textId="77777777" w:rsidR="005023B5" w:rsidRPr="000C3D9B" w:rsidRDefault="005023B5">
            <w:r w:rsidRPr="000C3D9B">
              <w:t>915</w:t>
            </w:r>
          </w:p>
        </w:tc>
        <w:tc>
          <w:tcPr>
            <w:tcW w:w="678" w:type="dxa"/>
          </w:tcPr>
          <w:p w14:paraId="79AC93BF" w14:textId="77777777" w:rsidR="005023B5" w:rsidRPr="000C3D9B" w:rsidRDefault="005023B5">
            <w:r w:rsidRPr="000C3D9B">
              <w:t>7245</w:t>
            </w:r>
          </w:p>
        </w:tc>
        <w:tc>
          <w:tcPr>
            <w:tcW w:w="954" w:type="dxa"/>
          </w:tcPr>
          <w:p w14:paraId="6CAD0E74" w14:textId="77777777" w:rsidR="005023B5" w:rsidRPr="000C3D9B" w:rsidRDefault="005023B5">
            <w:r w:rsidRPr="000C3D9B">
              <w:t>Amnaafzal</w:t>
            </w:r>
          </w:p>
        </w:tc>
        <w:tc>
          <w:tcPr>
            <w:tcW w:w="1087" w:type="dxa"/>
          </w:tcPr>
          <w:p w14:paraId="461072F3" w14:textId="77777777" w:rsidR="005023B5" w:rsidRPr="000C3D9B" w:rsidRDefault="005023B5">
            <w:r w:rsidRPr="000C3D9B">
              <w:t>Muhammad Afzal</w:t>
            </w:r>
          </w:p>
        </w:tc>
        <w:tc>
          <w:tcPr>
            <w:tcW w:w="897" w:type="dxa"/>
          </w:tcPr>
          <w:p w14:paraId="0016A308" w14:textId="77777777" w:rsidR="005023B5" w:rsidRPr="000C3D9B" w:rsidRDefault="005023B5">
            <w:r w:rsidRPr="000C3D9B">
              <w:t>103780-P</w:t>
            </w:r>
          </w:p>
        </w:tc>
        <w:tc>
          <w:tcPr>
            <w:tcW w:w="776" w:type="dxa"/>
          </w:tcPr>
          <w:p w14:paraId="63DC309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141C1E4" w14:textId="77777777" w:rsidR="005023B5" w:rsidRPr="000C3D9B" w:rsidRDefault="005023B5">
            <w:r w:rsidRPr="000C3D9B">
              <w:t>13.391667</w:t>
            </w:r>
          </w:p>
        </w:tc>
        <w:tc>
          <w:tcPr>
            <w:tcW w:w="659" w:type="dxa"/>
          </w:tcPr>
          <w:p w14:paraId="22B80CE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9D4329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CA6A76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071B3C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0A8F17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31204F3B" w14:textId="77777777" w:rsidR="005023B5" w:rsidRPr="000C3D9B" w:rsidRDefault="005023B5">
            <w:r w:rsidRPr="000C3D9B">
              <w:t>44.311667</w:t>
            </w:r>
          </w:p>
        </w:tc>
      </w:tr>
      <w:tr w:rsidR="005023B5" w:rsidRPr="000C3D9B" w14:paraId="08D164CE" w14:textId="77777777" w:rsidTr="007D56B9">
        <w:tc>
          <w:tcPr>
            <w:tcW w:w="464" w:type="dxa"/>
          </w:tcPr>
          <w:p w14:paraId="05FB799C" w14:textId="77777777" w:rsidR="005023B5" w:rsidRPr="000C3D9B" w:rsidRDefault="005023B5">
            <w:r w:rsidRPr="000C3D9B">
              <w:t>916</w:t>
            </w:r>
          </w:p>
        </w:tc>
        <w:tc>
          <w:tcPr>
            <w:tcW w:w="678" w:type="dxa"/>
          </w:tcPr>
          <w:p w14:paraId="38B7F3A4" w14:textId="77777777" w:rsidR="005023B5" w:rsidRPr="000C3D9B" w:rsidRDefault="005023B5">
            <w:r w:rsidRPr="000C3D9B">
              <w:t>18032</w:t>
            </w:r>
          </w:p>
        </w:tc>
        <w:tc>
          <w:tcPr>
            <w:tcW w:w="954" w:type="dxa"/>
          </w:tcPr>
          <w:p w14:paraId="040AB82B" w14:textId="77777777" w:rsidR="005023B5" w:rsidRPr="000C3D9B" w:rsidRDefault="005023B5">
            <w:r w:rsidRPr="000C3D9B">
              <w:t>Hira Maqbool</w:t>
            </w:r>
          </w:p>
        </w:tc>
        <w:tc>
          <w:tcPr>
            <w:tcW w:w="1087" w:type="dxa"/>
          </w:tcPr>
          <w:p w14:paraId="2A47F814" w14:textId="77777777" w:rsidR="005023B5" w:rsidRPr="000C3D9B" w:rsidRDefault="005023B5">
            <w:r w:rsidRPr="000C3D9B">
              <w:t xml:space="preserve">Maqbool Ahmad </w:t>
            </w:r>
          </w:p>
        </w:tc>
        <w:tc>
          <w:tcPr>
            <w:tcW w:w="897" w:type="dxa"/>
          </w:tcPr>
          <w:p w14:paraId="2604E26C" w14:textId="77777777" w:rsidR="005023B5" w:rsidRPr="000C3D9B" w:rsidRDefault="005023B5">
            <w:r w:rsidRPr="000C3D9B">
              <w:t>109078-P</w:t>
            </w:r>
          </w:p>
        </w:tc>
        <w:tc>
          <w:tcPr>
            <w:tcW w:w="776" w:type="dxa"/>
          </w:tcPr>
          <w:p w14:paraId="51F2B78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776A162" w14:textId="77777777" w:rsidR="005023B5" w:rsidRPr="000C3D9B" w:rsidRDefault="005023B5">
            <w:r w:rsidRPr="000C3D9B">
              <w:t>14.583333</w:t>
            </w:r>
          </w:p>
        </w:tc>
        <w:tc>
          <w:tcPr>
            <w:tcW w:w="659" w:type="dxa"/>
          </w:tcPr>
          <w:p w14:paraId="4D1A1E6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E0DC55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158659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73EE4C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2DB1DF9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5B19D370" w14:textId="77777777" w:rsidR="005023B5" w:rsidRPr="000C3D9B" w:rsidRDefault="005023B5">
            <w:r w:rsidRPr="000C3D9B">
              <w:t>44.283333</w:t>
            </w:r>
          </w:p>
        </w:tc>
      </w:tr>
      <w:tr w:rsidR="005023B5" w:rsidRPr="000C3D9B" w14:paraId="7EF91549" w14:textId="77777777" w:rsidTr="007D56B9">
        <w:tc>
          <w:tcPr>
            <w:tcW w:w="464" w:type="dxa"/>
          </w:tcPr>
          <w:p w14:paraId="6414E2A3" w14:textId="77777777" w:rsidR="005023B5" w:rsidRPr="000C3D9B" w:rsidRDefault="005023B5">
            <w:r w:rsidRPr="000C3D9B">
              <w:t>917</w:t>
            </w:r>
          </w:p>
        </w:tc>
        <w:tc>
          <w:tcPr>
            <w:tcW w:w="678" w:type="dxa"/>
          </w:tcPr>
          <w:p w14:paraId="10D8E13B" w14:textId="77777777" w:rsidR="005023B5" w:rsidRPr="000C3D9B" w:rsidRDefault="005023B5">
            <w:r w:rsidRPr="000C3D9B">
              <w:t>18196</w:t>
            </w:r>
          </w:p>
        </w:tc>
        <w:tc>
          <w:tcPr>
            <w:tcW w:w="954" w:type="dxa"/>
          </w:tcPr>
          <w:p w14:paraId="6B454CED" w14:textId="77777777" w:rsidR="005023B5" w:rsidRPr="000C3D9B" w:rsidRDefault="005023B5">
            <w:r w:rsidRPr="000C3D9B">
              <w:t>Nimra Sarwar</w:t>
            </w:r>
          </w:p>
        </w:tc>
        <w:tc>
          <w:tcPr>
            <w:tcW w:w="1087" w:type="dxa"/>
          </w:tcPr>
          <w:p w14:paraId="5CA51EA6" w14:textId="77777777" w:rsidR="005023B5" w:rsidRPr="000C3D9B" w:rsidRDefault="005023B5">
            <w:r w:rsidRPr="000C3D9B">
              <w:t>Ghulam Sarwar</w:t>
            </w:r>
          </w:p>
        </w:tc>
        <w:tc>
          <w:tcPr>
            <w:tcW w:w="897" w:type="dxa"/>
          </w:tcPr>
          <w:p w14:paraId="4595BE91" w14:textId="77777777" w:rsidR="005023B5" w:rsidRPr="000C3D9B" w:rsidRDefault="005023B5">
            <w:r w:rsidRPr="000C3D9B">
              <w:t>108926-P</w:t>
            </w:r>
          </w:p>
        </w:tc>
        <w:tc>
          <w:tcPr>
            <w:tcW w:w="776" w:type="dxa"/>
          </w:tcPr>
          <w:p w14:paraId="07D18A8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CBC76A6" w14:textId="77777777" w:rsidR="005023B5" w:rsidRPr="000C3D9B" w:rsidRDefault="005023B5">
            <w:r w:rsidRPr="000C3D9B">
              <w:t>14.0</w:t>
            </w:r>
          </w:p>
        </w:tc>
        <w:tc>
          <w:tcPr>
            <w:tcW w:w="659" w:type="dxa"/>
          </w:tcPr>
          <w:p w14:paraId="35207FB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AD07F4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BAF7A9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5FDFA3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7525C3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18368781" w14:textId="77777777" w:rsidR="005023B5" w:rsidRPr="000C3D9B" w:rsidRDefault="005023B5">
            <w:r w:rsidRPr="000C3D9B">
              <w:t>44.28</w:t>
            </w:r>
          </w:p>
        </w:tc>
      </w:tr>
      <w:tr w:rsidR="005023B5" w:rsidRPr="000C3D9B" w14:paraId="36B122B9" w14:textId="77777777" w:rsidTr="007D56B9">
        <w:tc>
          <w:tcPr>
            <w:tcW w:w="464" w:type="dxa"/>
          </w:tcPr>
          <w:p w14:paraId="34B27EEA" w14:textId="77777777" w:rsidR="005023B5" w:rsidRPr="000C3D9B" w:rsidRDefault="005023B5">
            <w:r w:rsidRPr="000C3D9B">
              <w:t>918</w:t>
            </w:r>
          </w:p>
        </w:tc>
        <w:tc>
          <w:tcPr>
            <w:tcW w:w="678" w:type="dxa"/>
          </w:tcPr>
          <w:p w14:paraId="6B2AF951" w14:textId="77777777" w:rsidR="005023B5" w:rsidRPr="000C3D9B" w:rsidRDefault="005023B5">
            <w:r w:rsidRPr="000C3D9B">
              <w:t>17521</w:t>
            </w:r>
          </w:p>
        </w:tc>
        <w:tc>
          <w:tcPr>
            <w:tcW w:w="954" w:type="dxa"/>
          </w:tcPr>
          <w:p w14:paraId="6AAB8C1D" w14:textId="77777777" w:rsidR="005023B5" w:rsidRPr="000C3D9B" w:rsidRDefault="005023B5">
            <w:r w:rsidRPr="000C3D9B">
              <w:t>Muhammad Touseef Raza</w:t>
            </w:r>
          </w:p>
        </w:tc>
        <w:tc>
          <w:tcPr>
            <w:tcW w:w="1087" w:type="dxa"/>
          </w:tcPr>
          <w:p w14:paraId="522B1FC2" w14:textId="77777777" w:rsidR="005023B5" w:rsidRPr="000C3D9B" w:rsidRDefault="005023B5">
            <w:r w:rsidRPr="000C3D9B">
              <w:t>Dilshad Ahmed Shad Minhas</w:t>
            </w:r>
          </w:p>
        </w:tc>
        <w:tc>
          <w:tcPr>
            <w:tcW w:w="897" w:type="dxa"/>
          </w:tcPr>
          <w:p w14:paraId="5B6E2C8B" w14:textId="77777777" w:rsidR="005023B5" w:rsidRPr="000C3D9B" w:rsidRDefault="005023B5">
            <w:r w:rsidRPr="000C3D9B">
              <w:t>108355-P</w:t>
            </w:r>
          </w:p>
        </w:tc>
        <w:tc>
          <w:tcPr>
            <w:tcW w:w="776" w:type="dxa"/>
          </w:tcPr>
          <w:p w14:paraId="6A88328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606D8AF" w14:textId="77777777" w:rsidR="005023B5" w:rsidRPr="000C3D9B" w:rsidRDefault="005023B5">
            <w:r w:rsidRPr="000C3D9B">
              <w:t>14.304167</w:t>
            </w:r>
          </w:p>
        </w:tc>
        <w:tc>
          <w:tcPr>
            <w:tcW w:w="659" w:type="dxa"/>
          </w:tcPr>
          <w:p w14:paraId="4FB3662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063937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71CB17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2D00FE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2FEA7EC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1E7CD982" w14:textId="77777777" w:rsidR="005023B5" w:rsidRPr="000C3D9B" w:rsidRDefault="005023B5">
            <w:r w:rsidRPr="000C3D9B">
              <w:t>44.264167</w:t>
            </w:r>
          </w:p>
        </w:tc>
      </w:tr>
      <w:tr w:rsidR="005023B5" w:rsidRPr="000C3D9B" w14:paraId="71BADDE3" w14:textId="77777777" w:rsidTr="007D56B9">
        <w:tc>
          <w:tcPr>
            <w:tcW w:w="464" w:type="dxa"/>
          </w:tcPr>
          <w:p w14:paraId="448DEC86" w14:textId="77777777" w:rsidR="005023B5" w:rsidRPr="000C3D9B" w:rsidRDefault="005023B5">
            <w:r w:rsidRPr="000C3D9B">
              <w:t>919</w:t>
            </w:r>
          </w:p>
        </w:tc>
        <w:tc>
          <w:tcPr>
            <w:tcW w:w="678" w:type="dxa"/>
          </w:tcPr>
          <w:p w14:paraId="67F20B6A" w14:textId="77777777" w:rsidR="005023B5" w:rsidRPr="000C3D9B" w:rsidRDefault="005023B5">
            <w:r w:rsidRPr="000C3D9B">
              <w:t>17864</w:t>
            </w:r>
          </w:p>
        </w:tc>
        <w:tc>
          <w:tcPr>
            <w:tcW w:w="954" w:type="dxa"/>
          </w:tcPr>
          <w:p w14:paraId="4BACC5E9" w14:textId="77777777" w:rsidR="005023B5" w:rsidRPr="000C3D9B" w:rsidRDefault="005023B5">
            <w:r w:rsidRPr="000C3D9B">
              <w:t>Amna Mansoor</w:t>
            </w:r>
          </w:p>
        </w:tc>
        <w:tc>
          <w:tcPr>
            <w:tcW w:w="1087" w:type="dxa"/>
          </w:tcPr>
          <w:p w14:paraId="3E3164C5" w14:textId="77777777" w:rsidR="005023B5" w:rsidRPr="000C3D9B" w:rsidRDefault="005023B5">
            <w:r w:rsidRPr="000C3D9B">
              <w:t>Mansoor Abdullah</w:t>
            </w:r>
          </w:p>
        </w:tc>
        <w:tc>
          <w:tcPr>
            <w:tcW w:w="897" w:type="dxa"/>
          </w:tcPr>
          <w:p w14:paraId="07F3AD57" w14:textId="77777777" w:rsidR="005023B5" w:rsidRPr="000C3D9B" w:rsidRDefault="005023B5">
            <w:r w:rsidRPr="000C3D9B">
              <w:t>742766-01-m</w:t>
            </w:r>
          </w:p>
        </w:tc>
        <w:tc>
          <w:tcPr>
            <w:tcW w:w="776" w:type="dxa"/>
          </w:tcPr>
          <w:p w14:paraId="7DF0B06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5AB9C36" w14:textId="77777777" w:rsidR="005023B5" w:rsidRPr="000C3D9B" w:rsidRDefault="005023B5">
            <w:r w:rsidRPr="000C3D9B">
              <w:t>13.65</w:t>
            </w:r>
          </w:p>
        </w:tc>
        <w:tc>
          <w:tcPr>
            <w:tcW w:w="659" w:type="dxa"/>
          </w:tcPr>
          <w:p w14:paraId="739479C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21120B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621AAE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4A7561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29F4E5C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48DDF43" w14:textId="77777777" w:rsidR="005023B5" w:rsidRPr="000C3D9B" w:rsidRDefault="005023B5">
            <w:r w:rsidRPr="000C3D9B">
              <w:t>44.25</w:t>
            </w:r>
          </w:p>
        </w:tc>
      </w:tr>
      <w:tr w:rsidR="005023B5" w:rsidRPr="000C3D9B" w14:paraId="68FECDF8" w14:textId="77777777" w:rsidTr="007D56B9">
        <w:tc>
          <w:tcPr>
            <w:tcW w:w="464" w:type="dxa"/>
          </w:tcPr>
          <w:p w14:paraId="28DF316C" w14:textId="77777777" w:rsidR="005023B5" w:rsidRPr="000C3D9B" w:rsidRDefault="005023B5">
            <w:r w:rsidRPr="000C3D9B">
              <w:t>920</w:t>
            </w:r>
          </w:p>
        </w:tc>
        <w:tc>
          <w:tcPr>
            <w:tcW w:w="678" w:type="dxa"/>
          </w:tcPr>
          <w:p w14:paraId="20530F48" w14:textId="77777777" w:rsidR="005023B5" w:rsidRPr="000C3D9B" w:rsidRDefault="005023B5">
            <w:r w:rsidRPr="000C3D9B">
              <w:t>15110</w:t>
            </w:r>
          </w:p>
        </w:tc>
        <w:tc>
          <w:tcPr>
            <w:tcW w:w="954" w:type="dxa"/>
          </w:tcPr>
          <w:p w14:paraId="2D7DFA99" w14:textId="77777777" w:rsidR="005023B5" w:rsidRPr="000C3D9B" w:rsidRDefault="005023B5">
            <w:r w:rsidRPr="000C3D9B">
              <w:t>Saad Ahmed Khokhar</w:t>
            </w:r>
          </w:p>
        </w:tc>
        <w:tc>
          <w:tcPr>
            <w:tcW w:w="1087" w:type="dxa"/>
          </w:tcPr>
          <w:p w14:paraId="55039752" w14:textId="77777777" w:rsidR="005023B5" w:rsidRPr="000C3D9B" w:rsidRDefault="005023B5">
            <w:r w:rsidRPr="000C3D9B">
              <w:t>Naeem Ahmed Khokhar</w:t>
            </w:r>
          </w:p>
        </w:tc>
        <w:tc>
          <w:tcPr>
            <w:tcW w:w="897" w:type="dxa"/>
          </w:tcPr>
          <w:p w14:paraId="05D11988" w14:textId="77777777" w:rsidR="005023B5" w:rsidRPr="000C3D9B" w:rsidRDefault="005023B5">
            <w:r w:rsidRPr="000C3D9B">
              <w:t>114283-P</w:t>
            </w:r>
          </w:p>
        </w:tc>
        <w:tc>
          <w:tcPr>
            <w:tcW w:w="776" w:type="dxa"/>
          </w:tcPr>
          <w:p w14:paraId="76C6D50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4E7758A" w14:textId="77777777" w:rsidR="005023B5" w:rsidRPr="000C3D9B" w:rsidRDefault="005023B5">
            <w:r w:rsidRPr="000C3D9B">
              <w:t>13.966667</w:t>
            </w:r>
          </w:p>
        </w:tc>
        <w:tc>
          <w:tcPr>
            <w:tcW w:w="659" w:type="dxa"/>
          </w:tcPr>
          <w:p w14:paraId="7E94FCA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4AE9F5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A23977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2764EF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FBFAC3F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773FE345" w14:textId="77777777" w:rsidR="005023B5" w:rsidRPr="000C3D9B" w:rsidRDefault="005023B5">
            <w:r w:rsidRPr="000C3D9B">
              <w:t>44.246667</w:t>
            </w:r>
          </w:p>
        </w:tc>
      </w:tr>
      <w:tr w:rsidR="005023B5" w:rsidRPr="000C3D9B" w14:paraId="119989D1" w14:textId="77777777" w:rsidTr="007D56B9">
        <w:tc>
          <w:tcPr>
            <w:tcW w:w="464" w:type="dxa"/>
          </w:tcPr>
          <w:p w14:paraId="12307F55" w14:textId="77777777" w:rsidR="005023B5" w:rsidRPr="000C3D9B" w:rsidRDefault="005023B5">
            <w:r w:rsidRPr="000C3D9B">
              <w:t>921</w:t>
            </w:r>
          </w:p>
        </w:tc>
        <w:tc>
          <w:tcPr>
            <w:tcW w:w="678" w:type="dxa"/>
          </w:tcPr>
          <w:p w14:paraId="29416AC2" w14:textId="77777777" w:rsidR="005023B5" w:rsidRPr="000C3D9B" w:rsidRDefault="005023B5">
            <w:r w:rsidRPr="000C3D9B">
              <w:t>6858</w:t>
            </w:r>
          </w:p>
        </w:tc>
        <w:tc>
          <w:tcPr>
            <w:tcW w:w="954" w:type="dxa"/>
          </w:tcPr>
          <w:p w14:paraId="4DA962A0" w14:textId="77777777" w:rsidR="005023B5" w:rsidRPr="000C3D9B" w:rsidRDefault="005023B5">
            <w:r w:rsidRPr="000C3D9B">
              <w:t>Muneeba Habib</w:t>
            </w:r>
          </w:p>
        </w:tc>
        <w:tc>
          <w:tcPr>
            <w:tcW w:w="1087" w:type="dxa"/>
          </w:tcPr>
          <w:p w14:paraId="76397F45" w14:textId="77777777" w:rsidR="005023B5" w:rsidRPr="000C3D9B" w:rsidRDefault="005023B5">
            <w:r w:rsidRPr="000C3D9B">
              <w:t>Habib-ur-Rahman</w:t>
            </w:r>
          </w:p>
        </w:tc>
        <w:tc>
          <w:tcPr>
            <w:tcW w:w="897" w:type="dxa"/>
          </w:tcPr>
          <w:p w14:paraId="16D47088" w14:textId="77777777" w:rsidR="005023B5" w:rsidRPr="000C3D9B" w:rsidRDefault="005023B5">
            <w:r w:rsidRPr="000C3D9B">
              <w:t>102900-P</w:t>
            </w:r>
          </w:p>
        </w:tc>
        <w:tc>
          <w:tcPr>
            <w:tcW w:w="776" w:type="dxa"/>
          </w:tcPr>
          <w:p w14:paraId="33A9982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C3E367B" w14:textId="77777777" w:rsidR="005023B5" w:rsidRPr="000C3D9B" w:rsidRDefault="005023B5">
            <w:r w:rsidRPr="000C3D9B">
              <w:t>14.770833</w:t>
            </w:r>
          </w:p>
        </w:tc>
        <w:tc>
          <w:tcPr>
            <w:tcW w:w="659" w:type="dxa"/>
          </w:tcPr>
          <w:p w14:paraId="49BCD64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C74B06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3A0B7CF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57B8703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9B5DD06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0ED105D" w14:textId="77777777" w:rsidR="005023B5" w:rsidRPr="000C3D9B" w:rsidRDefault="005023B5">
            <w:r w:rsidRPr="000C3D9B">
              <w:t>44.230833</w:t>
            </w:r>
          </w:p>
        </w:tc>
      </w:tr>
      <w:tr w:rsidR="005023B5" w:rsidRPr="000C3D9B" w14:paraId="0C410CB6" w14:textId="77777777" w:rsidTr="007D56B9">
        <w:tc>
          <w:tcPr>
            <w:tcW w:w="464" w:type="dxa"/>
          </w:tcPr>
          <w:p w14:paraId="4A48DC16" w14:textId="77777777" w:rsidR="005023B5" w:rsidRPr="000C3D9B" w:rsidRDefault="005023B5">
            <w:r w:rsidRPr="000C3D9B">
              <w:t>922</w:t>
            </w:r>
          </w:p>
        </w:tc>
        <w:tc>
          <w:tcPr>
            <w:tcW w:w="678" w:type="dxa"/>
          </w:tcPr>
          <w:p w14:paraId="58F89777" w14:textId="77777777" w:rsidR="005023B5" w:rsidRPr="000C3D9B" w:rsidRDefault="005023B5">
            <w:r w:rsidRPr="000C3D9B">
              <w:t>15195</w:t>
            </w:r>
          </w:p>
        </w:tc>
        <w:tc>
          <w:tcPr>
            <w:tcW w:w="954" w:type="dxa"/>
          </w:tcPr>
          <w:p w14:paraId="53D788DF" w14:textId="77777777" w:rsidR="005023B5" w:rsidRPr="000C3D9B" w:rsidRDefault="005023B5">
            <w:r w:rsidRPr="000C3D9B">
              <w:t>Ehtisham Ul Haq</w:t>
            </w:r>
          </w:p>
        </w:tc>
        <w:tc>
          <w:tcPr>
            <w:tcW w:w="1087" w:type="dxa"/>
          </w:tcPr>
          <w:p w14:paraId="0EAAA849" w14:textId="77777777" w:rsidR="005023B5" w:rsidRPr="000C3D9B" w:rsidRDefault="005023B5">
            <w:r w:rsidRPr="000C3D9B">
              <w:t>Muhammad Aslam Khan</w:t>
            </w:r>
          </w:p>
        </w:tc>
        <w:tc>
          <w:tcPr>
            <w:tcW w:w="897" w:type="dxa"/>
          </w:tcPr>
          <w:p w14:paraId="4406A0C2" w14:textId="77777777" w:rsidR="005023B5" w:rsidRPr="000C3D9B" w:rsidRDefault="005023B5">
            <w:r w:rsidRPr="000C3D9B">
              <w:t>6218-AJK</w:t>
            </w:r>
          </w:p>
        </w:tc>
        <w:tc>
          <w:tcPr>
            <w:tcW w:w="776" w:type="dxa"/>
          </w:tcPr>
          <w:p w14:paraId="5D0BCF7D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2923D12B" w14:textId="77777777" w:rsidR="005023B5" w:rsidRPr="000C3D9B" w:rsidRDefault="005023B5">
            <w:r w:rsidRPr="000C3D9B">
              <w:t>12.658333</w:t>
            </w:r>
          </w:p>
        </w:tc>
        <w:tc>
          <w:tcPr>
            <w:tcW w:w="659" w:type="dxa"/>
          </w:tcPr>
          <w:p w14:paraId="5E1C218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83F401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D8B6CF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8E0A7E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9751FE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713152C4" w14:textId="77777777" w:rsidR="005023B5" w:rsidRPr="000C3D9B" w:rsidRDefault="005023B5">
            <w:r w:rsidRPr="000C3D9B">
              <w:t>44.218333</w:t>
            </w:r>
          </w:p>
        </w:tc>
      </w:tr>
      <w:tr w:rsidR="005023B5" w:rsidRPr="000C3D9B" w14:paraId="759513D6" w14:textId="77777777" w:rsidTr="007D56B9">
        <w:tc>
          <w:tcPr>
            <w:tcW w:w="464" w:type="dxa"/>
          </w:tcPr>
          <w:p w14:paraId="36915DFC" w14:textId="77777777" w:rsidR="005023B5" w:rsidRPr="000C3D9B" w:rsidRDefault="005023B5">
            <w:r w:rsidRPr="000C3D9B">
              <w:t>923</w:t>
            </w:r>
          </w:p>
        </w:tc>
        <w:tc>
          <w:tcPr>
            <w:tcW w:w="678" w:type="dxa"/>
          </w:tcPr>
          <w:p w14:paraId="0F8DBE49" w14:textId="77777777" w:rsidR="005023B5" w:rsidRPr="000C3D9B" w:rsidRDefault="005023B5">
            <w:r w:rsidRPr="000C3D9B">
              <w:t>17857</w:t>
            </w:r>
          </w:p>
        </w:tc>
        <w:tc>
          <w:tcPr>
            <w:tcW w:w="954" w:type="dxa"/>
          </w:tcPr>
          <w:p w14:paraId="4BC9A81F" w14:textId="77777777" w:rsidR="005023B5" w:rsidRPr="000C3D9B" w:rsidRDefault="005023B5">
            <w:r w:rsidRPr="000C3D9B">
              <w:t>Ahsan Ali</w:t>
            </w:r>
          </w:p>
        </w:tc>
        <w:tc>
          <w:tcPr>
            <w:tcW w:w="1087" w:type="dxa"/>
          </w:tcPr>
          <w:p w14:paraId="1243908B" w14:textId="77777777" w:rsidR="005023B5" w:rsidRPr="000C3D9B" w:rsidRDefault="005023B5">
            <w:r w:rsidRPr="000C3D9B">
              <w:t>Muhammad Siddique</w:t>
            </w:r>
          </w:p>
        </w:tc>
        <w:tc>
          <w:tcPr>
            <w:tcW w:w="897" w:type="dxa"/>
          </w:tcPr>
          <w:p w14:paraId="450CF1D2" w14:textId="77777777" w:rsidR="005023B5" w:rsidRPr="000C3D9B" w:rsidRDefault="005023B5">
            <w:r w:rsidRPr="000C3D9B">
              <w:t>101514-P</w:t>
            </w:r>
          </w:p>
        </w:tc>
        <w:tc>
          <w:tcPr>
            <w:tcW w:w="776" w:type="dxa"/>
          </w:tcPr>
          <w:p w14:paraId="2508A8A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83B116B" w14:textId="77777777" w:rsidR="005023B5" w:rsidRPr="000C3D9B" w:rsidRDefault="005023B5">
            <w:r w:rsidRPr="000C3D9B">
              <w:t>13.608333</w:t>
            </w:r>
          </w:p>
        </w:tc>
        <w:tc>
          <w:tcPr>
            <w:tcW w:w="659" w:type="dxa"/>
          </w:tcPr>
          <w:p w14:paraId="6D180E4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EE8ED3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8E264E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046A62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161CA2A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0F95817B" w14:textId="77777777" w:rsidR="005023B5" w:rsidRPr="000C3D9B" w:rsidRDefault="005023B5">
            <w:r w:rsidRPr="000C3D9B">
              <w:t>44.208333</w:t>
            </w:r>
          </w:p>
        </w:tc>
      </w:tr>
      <w:tr w:rsidR="005023B5" w:rsidRPr="000C3D9B" w14:paraId="5A856028" w14:textId="77777777" w:rsidTr="007D56B9">
        <w:tc>
          <w:tcPr>
            <w:tcW w:w="464" w:type="dxa"/>
          </w:tcPr>
          <w:p w14:paraId="7326F5DF" w14:textId="77777777" w:rsidR="005023B5" w:rsidRPr="000C3D9B" w:rsidRDefault="005023B5">
            <w:r w:rsidRPr="000C3D9B">
              <w:t>924</w:t>
            </w:r>
          </w:p>
        </w:tc>
        <w:tc>
          <w:tcPr>
            <w:tcW w:w="678" w:type="dxa"/>
          </w:tcPr>
          <w:p w14:paraId="653A03AA" w14:textId="77777777" w:rsidR="005023B5" w:rsidRPr="000C3D9B" w:rsidRDefault="005023B5">
            <w:r w:rsidRPr="000C3D9B">
              <w:t>17665</w:t>
            </w:r>
          </w:p>
        </w:tc>
        <w:tc>
          <w:tcPr>
            <w:tcW w:w="954" w:type="dxa"/>
          </w:tcPr>
          <w:p w14:paraId="7DAB766F" w14:textId="77777777" w:rsidR="005023B5" w:rsidRPr="000C3D9B" w:rsidRDefault="005023B5">
            <w:r w:rsidRPr="000C3D9B">
              <w:t>Bushra Ejaz</w:t>
            </w:r>
          </w:p>
        </w:tc>
        <w:tc>
          <w:tcPr>
            <w:tcW w:w="1087" w:type="dxa"/>
          </w:tcPr>
          <w:p w14:paraId="35EB6CD2" w14:textId="77777777" w:rsidR="005023B5" w:rsidRPr="000C3D9B" w:rsidRDefault="005023B5">
            <w:r w:rsidRPr="000C3D9B">
              <w:t>Ejaz Ahmad</w:t>
            </w:r>
          </w:p>
        </w:tc>
        <w:tc>
          <w:tcPr>
            <w:tcW w:w="897" w:type="dxa"/>
          </w:tcPr>
          <w:p w14:paraId="23BA8EBB" w14:textId="77777777" w:rsidR="005023B5" w:rsidRPr="000C3D9B" w:rsidRDefault="005023B5">
            <w:r w:rsidRPr="000C3D9B">
              <w:t>108384-P</w:t>
            </w:r>
          </w:p>
        </w:tc>
        <w:tc>
          <w:tcPr>
            <w:tcW w:w="776" w:type="dxa"/>
          </w:tcPr>
          <w:p w14:paraId="400ED0E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3714BDF" w14:textId="77777777" w:rsidR="005023B5" w:rsidRPr="000C3D9B" w:rsidRDefault="005023B5">
            <w:r w:rsidRPr="000C3D9B">
              <w:t>13.604167</w:t>
            </w:r>
          </w:p>
        </w:tc>
        <w:tc>
          <w:tcPr>
            <w:tcW w:w="659" w:type="dxa"/>
          </w:tcPr>
          <w:p w14:paraId="7C78599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011DCC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850BAD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C1D2C3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6370157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73B5700" w14:textId="77777777" w:rsidR="005023B5" w:rsidRPr="000C3D9B" w:rsidRDefault="005023B5">
            <w:r w:rsidRPr="000C3D9B">
              <w:t>44.204167</w:t>
            </w:r>
          </w:p>
        </w:tc>
      </w:tr>
      <w:tr w:rsidR="005023B5" w:rsidRPr="000C3D9B" w14:paraId="26B35AB3" w14:textId="77777777" w:rsidTr="007D56B9">
        <w:tc>
          <w:tcPr>
            <w:tcW w:w="464" w:type="dxa"/>
          </w:tcPr>
          <w:p w14:paraId="49C6D179" w14:textId="77777777" w:rsidR="005023B5" w:rsidRPr="000C3D9B" w:rsidRDefault="005023B5">
            <w:r w:rsidRPr="000C3D9B">
              <w:t>925</w:t>
            </w:r>
          </w:p>
        </w:tc>
        <w:tc>
          <w:tcPr>
            <w:tcW w:w="678" w:type="dxa"/>
          </w:tcPr>
          <w:p w14:paraId="42430162" w14:textId="77777777" w:rsidR="005023B5" w:rsidRPr="000C3D9B" w:rsidRDefault="005023B5">
            <w:r w:rsidRPr="000C3D9B">
              <w:t>5350</w:t>
            </w:r>
          </w:p>
        </w:tc>
        <w:tc>
          <w:tcPr>
            <w:tcW w:w="954" w:type="dxa"/>
          </w:tcPr>
          <w:p w14:paraId="1F98E1DF" w14:textId="77777777" w:rsidR="005023B5" w:rsidRPr="000C3D9B" w:rsidRDefault="005023B5">
            <w:r w:rsidRPr="000C3D9B">
              <w:t>Mahrukh Ikhlas</w:t>
            </w:r>
          </w:p>
        </w:tc>
        <w:tc>
          <w:tcPr>
            <w:tcW w:w="1087" w:type="dxa"/>
          </w:tcPr>
          <w:p w14:paraId="471DF69D" w14:textId="77777777" w:rsidR="005023B5" w:rsidRPr="000C3D9B" w:rsidRDefault="005023B5">
            <w:r w:rsidRPr="000C3D9B">
              <w:t>Ikhlas Ahmed</w:t>
            </w:r>
          </w:p>
        </w:tc>
        <w:tc>
          <w:tcPr>
            <w:tcW w:w="897" w:type="dxa"/>
          </w:tcPr>
          <w:p w14:paraId="638AAD44" w14:textId="77777777" w:rsidR="005023B5" w:rsidRPr="000C3D9B" w:rsidRDefault="005023B5">
            <w:r w:rsidRPr="000C3D9B">
              <w:t>106699-P</w:t>
            </w:r>
          </w:p>
        </w:tc>
        <w:tc>
          <w:tcPr>
            <w:tcW w:w="776" w:type="dxa"/>
          </w:tcPr>
          <w:p w14:paraId="7B2C967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8945652" w14:textId="77777777" w:rsidR="005023B5" w:rsidRPr="000C3D9B" w:rsidRDefault="005023B5">
            <w:r w:rsidRPr="000C3D9B">
              <w:t>12.926531</w:t>
            </w:r>
          </w:p>
        </w:tc>
        <w:tc>
          <w:tcPr>
            <w:tcW w:w="659" w:type="dxa"/>
          </w:tcPr>
          <w:p w14:paraId="6DC08FE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F5E9F5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C1291A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F6AD2D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0266E46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4D613ECF" w14:textId="77777777" w:rsidR="005023B5" w:rsidRPr="000C3D9B" w:rsidRDefault="005023B5">
            <w:r w:rsidRPr="000C3D9B">
              <w:t>44.166531</w:t>
            </w:r>
          </w:p>
        </w:tc>
      </w:tr>
      <w:tr w:rsidR="005023B5" w:rsidRPr="000C3D9B" w14:paraId="1773FC14" w14:textId="77777777" w:rsidTr="007D56B9">
        <w:tc>
          <w:tcPr>
            <w:tcW w:w="464" w:type="dxa"/>
          </w:tcPr>
          <w:p w14:paraId="49AB5427" w14:textId="77777777" w:rsidR="005023B5" w:rsidRPr="000C3D9B" w:rsidRDefault="005023B5">
            <w:r w:rsidRPr="000C3D9B">
              <w:t>926</w:t>
            </w:r>
          </w:p>
        </w:tc>
        <w:tc>
          <w:tcPr>
            <w:tcW w:w="678" w:type="dxa"/>
          </w:tcPr>
          <w:p w14:paraId="69FCB8F0" w14:textId="77777777" w:rsidR="005023B5" w:rsidRPr="000C3D9B" w:rsidRDefault="005023B5">
            <w:r w:rsidRPr="000C3D9B">
              <w:t>7372</w:t>
            </w:r>
          </w:p>
        </w:tc>
        <w:tc>
          <w:tcPr>
            <w:tcW w:w="954" w:type="dxa"/>
          </w:tcPr>
          <w:p w14:paraId="1F4FC62D" w14:textId="77777777" w:rsidR="005023B5" w:rsidRPr="000C3D9B" w:rsidRDefault="005023B5">
            <w:r w:rsidRPr="000C3D9B">
              <w:t>Anam Paracha</w:t>
            </w:r>
          </w:p>
        </w:tc>
        <w:tc>
          <w:tcPr>
            <w:tcW w:w="1087" w:type="dxa"/>
          </w:tcPr>
          <w:p w14:paraId="527270E8" w14:textId="77777777" w:rsidR="005023B5" w:rsidRPr="000C3D9B" w:rsidRDefault="005023B5">
            <w:r w:rsidRPr="000C3D9B">
              <w:t>Muhammad Aslam</w:t>
            </w:r>
          </w:p>
        </w:tc>
        <w:tc>
          <w:tcPr>
            <w:tcW w:w="897" w:type="dxa"/>
          </w:tcPr>
          <w:p w14:paraId="0B6255D7" w14:textId="77777777" w:rsidR="005023B5" w:rsidRPr="000C3D9B" w:rsidRDefault="005023B5">
            <w:r w:rsidRPr="000C3D9B">
              <w:t>107442-P</w:t>
            </w:r>
          </w:p>
        </w:tc>
        <w:tc>
          <w:tcPr>
            <w:tcW w:w="776" w:type="dxa"/>
          </w:tcPr>
          <w:p w14:paraId="1C2660F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7623F18" w14:textId="77777777" w:rsidR="005023B5" w:rsidRPr="000C3D9B" w:rsidRDefault="005023B5">
            <w:r w:rsidRPr="000C3D9B">
              <w:t>13.558333</w:t>
            </w:r>
          </w:p>
        </w:tc>
        <w:tc>
          <w:tcPr>
            <w:tcW w:w="659" w:type="dxa"/>
          </w:tcPr>
          <w:p w14:paraId="5F1B360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1F3F71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75A292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8EABA0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FEF832C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628806A6" w14:textId="77777777" w:rsidR="005023B5" w:rsidRPr="000C3D9B" w:rsidRDefault="005023B5">
            <w:r w:rsidRPr="000C3D9B">
              <w:t>44.158333</w:t>
            </w:r>
          </w:p>
        </w:tc>
      </w:tr>
      <w:tr w:rsidR="005023B5" w:rsidRPr="000C3D9B" w14:paraId="59976005" w14:textId="77777777" w:rsidTr="007D56B9">
        <w:tc>
          <w:tcPr>
            <w:tcW w:w="464" w:type="dxa"/>
          </w:tcPr>
          <w:p w14:paraId="579A42B6" w14:textId="77777777" w:rsidR="005023B5" w:rsidRPr="000C3D9B" w:rsidRDefault="005023B5">
            <w:r w:rsidRPr="000C3D9B">
              <w:t>927</w:t>
            </w:r>
          </w:p>
        </w:tc>
        <w:tc>
          <w:tcPr>
            <w:tcW w:w="678" w:type="dxa"/>
          </w:tcPr>
          <w:p w14:paraId="5A9B800E" w14:textId="77777777" w:rsidR="005023B5" w:rsidRPr="000C3D9B" w:rsidRDefault="005023B5">
            <w:r w:rsidRPr="000C3D9B">
              <w:t>5210</w:t>
            </w:r>
          </w:p>
        </w:tc>
        <w:tc>
          <w:tcPr>
            <w:tcW w:w="954" w:type="dxa"/>
          </w:tcPr>
          <w:p w14:paraId="1A8C9060" w14:textId="77777777" w:rsidR="005023B5" w:rsidRPr="000C3D9B" w:rsidRDefault="005023B5">
            <w:r w:rsidRPr="000C3D9B">
              <w:t>Zara Ali</w:t>
            </w:r>
          </w:p>
        </w:tc>
        <w:tc>
          <w:tcPr>
            <w:tcW w:w="1087" w:type="dxa"/>
          </w:tcPr>
          <w:p w14:paraId="1D8B6CF2" w14:textId="77777777" w:rsidR="005023B5" w:rsidRPr="000C3D9B" w:rsidRDefault="005023B5">
            <w:r w:rsidRPr="000C3D9B">
              <w:t>Saadat Ali</w:t>
            </w:r>
          </w:p>
        </w:tc>
        <w:tc>
          <w:tcPr>
            <w:tcW w:w="897" w:type="dxa"/>
          </w:tcPr>
          <w:p w14:paraId="08DF50FD" w14:textId="77777777" w:rsidR="005023B5" w:rsidRPr="000C3D9B" w:rsidRDefault="005023B5">
            <w:r w:rsidRPr="000C3D9B">
              <w:t>105631-P</w:t>
            </w:r>
          </w:p>
        </w:tc>
        <w:tc>
          <w:tcPr>
            <w:tcW w:w="776" w:type="dxa"/>
          </w:tcPr>
          <w:p w14:paraId="08461D3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DB1CA6" w14:textId="77777777" w:rsidR="005023B5" w:rsidRPr="000C3D9B" w:rsidRDefault="005023B5">
            <w:r w:rsidRPr="000C3D9B">
              <w:t>13.833333</w:t>
            </w:r>
          </w:p>
        </w:tc>
        <w:tc>
          <w:tcPr>
            <w:tcW w:w="659" w:type="dxa"/>
          </w:tcPr>
          <w:p w14:paraId="64E6CE1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57D34A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F58CA0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C4B113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E10875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620E4C70" w14:textId="77777777" w:rsidR="005023B5" w:rsidRPr="000C3D9B" w:rsidRDefault="005023B5">
            <w:r w:rsidRPr="000C3D9B">
              <w:t>44.113333</w:t>
            </w:r>
          </w:p>
        </w:tc>
      </w:tr>
      <w:tr w:rsidR="005023B5" w:rsidRPr="000C3D9B" w14:paraId="2EED0A9C" w14:textId="77777777" w:rsidTr="007D56B9">
        <w:tc>
          <w:tcPr>
            <w:tcW w:w="464" w:type="dxa"/>
          </w:tcPr>
          <w:p w14:paraId="1F4B78E9" w14:textId="77777777" w:rsidR="005023B5" w:rsidRPr="000C3D9B" w:rsidRDefault="005023B5">
            <w:r w:rsidRPr="000C3D9B">
              <w:t>928</w:t>
            </w:r>
          </w:p>
        </w:tc>
        <w:tc>
          <w:tcPr>
            <w:tcW w:w="678" w:type="dxa"/>
          </w:tcPr>
          <w:p w14:paraId="6E2EB9DA" w14:textId="77777777" w:rsidR="005023B5" w:rsidRPr="000C3D9B" w:rsidRDefault="005023B5">
            <w:r w:rsidRPr="000C3D9B">
              <w:t>234</w:t>
            </w:r>
          </w:p>
        </w:tc>
        <w:tc>
          <w:tcPr>
            <w:tcW w:w="954" w:type="dxa"/>
          </w:tcPr>
          <w:p w14:paraId="119CCF2B" w14:textId="77777777" w:rsidR="005023B5" w:rsidRPr="000C3D9B" w:rsidRDefault="005023B5">
            <w:r w:rsidRPr="000C3D9B">
              <w:t>Mughis Ahmad</w:t>
            </w:r>
          </w:p>
        </w:tc>
        <w:tc>
          <w:tcPr>
            <w:tcW w:w="1087" w:type="dxa"/>
          </w:tcPr>
          <w:p w14:paraId="47C4588C" w14:textId="77777777" w:rsidR="005023B5" w:rsidRPr="000C3D9B" w:rsidRDefault="005023B5">
            <w:r w:rsidRPr="000C3D9B">
              <w:t>Muhammad Shafiq</w:t>
            </w:r>
          </w:p>
        </w:tc>
        <w:tc>
          <w:tcPr>
            <w:tcW w:w="897" w:type="dxa"/>
          </w:tcPr>
          <w:p w14:paraId="5285C7FA" w14:textId="77777777" w:rsidR="005023B5" w:rsidRPr="000C3D9B" w:rsidRDefault="005023B5">
            <w:r w:rsidRPr="000C3D9B">
              <w:t>92697-P</w:t>
            </w:r>
          </w:p>
        </w:tc>
        <w:tc>
          <w:tcPr>
            <w:tcW w:w="776" w:type="dxa"/>
          </w:tcPr>
          <w:p w14:paraId="7E3B5D4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6775679" w14:textId="77777777" w:rsidR="005023B5" w:rsidRPr="000C3D9B" w:rsidRDefault="005023B5">
            <w:r w:rsidRPr="000C3D9B">
              <w:t>13.762791</w:t>
            </w:r>
          </w:p>
        </w:tc>
        <w:tc>
          <w:tcPr>
            <w:tcW w:w="659" w:type="dxa"/>
          </w:tcPr>
          <w:p w14:paraId="6B3D316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59D274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8F8367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54D659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5402CB4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09FFA1C0" w14:textId="77777777" w:rsidR="005023B5" w:rsidRPr="000C3D9B" w:rsidRDefault="005023B5">
            <w:r w:rsidRPr="000C3D9B">
              <w:t>44.102791</w:t>
            </w:r>
          </w:p>
        </w:tc>
      </w:tr>
      <w:tr w:rsidR="005023B5" w:rsidRPr="000C3D9B" w14:paraId="069826EF" w14:textId="77777777" w:rsidTr="007D56B9">
        <w:tc>
          <w:tcPr>
            <w:tcW w:w="464" w:type="dxa"/>
          </w:tcPr>
          <w:p w14:paraId="56BCBD91" w14:textId="77777777" w:rsidR="005023B5" w:rsidRPr="000C3D9B" w:rsidRDefault="005023B5">
            <w:r w:rsidRPr="000C3D9B">
              <w:t>929</w:t>
            </w:r>
          </w:p>
        </w:tc>
        <w:tc>
          <w:tcPr>
            <w:tcW w:w="678" w:type="dxa"/>
          </w:tcPr>
          <w:p w14:paraId="25FF7E6B" w14:textId="77777777" w:rsidR="005023B5" w:rsidRPr="000C3D9B" w:rsidRDefault="005023B5">
            <w:r w:rsidRPr="000C3D9B">
              <w:t>15721</w:t>
            </w:r>
          </w:p>
        </w:tc>
        <w:tc>
          <w:tcPr>
            <w:tcW w:w="954" w:type="dxa"/>
          </w:tcPr>
          <w:p w14:paraId="55A19740" w14:textId="77777777" w:rsidR="005023B5" w:rsidRPr="000C3D9B" w:rsidRDefault="005023B5">
            <w:r w:rsidRPr="000C3D9B">
              <w:t>Ayesha Iftikhar</w:t>
            </w:r>
          </w:p>
        </w:tc>
        <w:tc>
          <w:tcPr>
            <w:tcW w:w="1087" w:type="dxa"/>
          </w:tcPr>
          <w:p w14:paraId="33345DEC" w14:textId="77777777" w:rsidR="005023B5" w:rsidRPr="000C3D9B" w:rsidRDefault="005023B5">
            <w:r w:rsidRPr="000C3D9B">
              <w:t>Iftikhar Hussain Akhtar</w:t>
            </w:r>
          </w:p>
        </w:tc>
        <w:tc>
          <w:tcPr>
            <w:tcW w:w="897" w:type="dxa"/>
          </w:tcPr>
          <w:p w14:paraId="7B04013F" w14:textId="77777777" w:rsidR="005023B5" w:rsidRPr="000C3D9B" w:rsidRDefault="005023B5">
            <w:r w:rsidRPr="000C3D9B">
              <w:t>104296-P</w:t>
            </w:r>
          </w:p>
        </w:tc>
        <w:tc>
          <w:tcPr>
            <w:tcW w:w="776" w:type="dxa"/>
          </w:tcPr>
          <w:p w14:paraId="0D8C406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88EC82A" w14:textId="77777777" w:rsidR="005023B5" w:rsidRPr="000C3D9B" w:rsidRDefault="005023B5">
            <w:r w:rsidRPr="000C3D9B">
              <w:t>12.525</w:t>
            </w:r>
          </w:p>
        </w:tc>
        <w:tc>
          <w:tcPr>
            <w:tcW w:w="659" w:type="dxa"/>
          </w:tcPr>
          <w:p w14:paraId="78A1E7E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64B1B7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A691F5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DE4EDC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281DD15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4B0B2BB2" w14:textId="77777777" w:rsidR="005023B5" w:rsidRPr="000C3D9B" w:rsidRDefault="005023B5">
            <w:r w:rsidRPr="000C3D9B">
              <w:t>44.085</w:t>
            </w:r>
          </w:p>
        </w:tc>
      </w:tr>
      <w:tr w:rsidR="005023B5" w:rsidRPr="000C3D9B" w14:paraId="19D0E82E" w14:textId="77777777" w:rsidTr="007D56B9">
        <w:tc>
          <w:tcPr>
            <w:tcW w:w="464" w:type="dxa"/>
          </w:tcPr>
          <w:p w14:paraId="161A4C15" w14:textId="77777777" w:rsidR="005023B5" w:rsidRPr="000C3D9B" w:rsidRDefault="005023B5">
            <w:r w:rsidRPr="000C3D9B">
              <w:t>930</w:t>
            </w:r>
          </w:p>
        </w:tc>
        <w:tc>
          <w:tcPr>
            <w:tcW w:w="678" w:type="dxa"/>
          </w:tcPr>
          <w:p w14:paraId="34B5FE47" w14:textId="77777777" w:rsidR="005023B5" w:rsidRPr="000C3D9B" w:rsidRDefault="005023B5">
            <w:r w:rsidRPr="000C3D9B">
              <w:t>6918</w:t>
            </w:r>
          </w:p>
        </w:tc>
        <w:tc>
          <w:tcPr>
            <w:tcW w:w="954" w:type="dxa"/>
          </w:tcPr>
          <w:p w14:paraId="44E8A6EF" w14:textId="77777777" w:rsidR="005023B5" w:rsidRPr="000C3D9B" w:rsidRDefault="005023B5">
            <w:r w:rsidRPr="000C3D9B">
              <w:t>Sheeza Ashraf</w:t>
            </w:r>
          </w:p>
        </w:tc>
        <w:tc>
          <w:tcPr>
            <w:tcW w:w="1087" w:type="dxa"/>
          </w:tcPr>
          <w:p w14:paraId="2C59010F" w14:textId="77777777" w:rsidR="005023B5" w:rsidRPr="000C3D9B" w:rsidRDefault="005023B5">
            <w:r w:rsidRPr="000C3D9B">
              <w:t>Muhammad Ashraf</w:t>
            </w:r>
          </w:p>
        </w:tc>
        <w:tc>
          <w:tcPr>
            <w:tcW w:w="897" w:type="dxa"/>
          </w:tcPr>
          <w:p w14:paraId="6D8A54F1" w14:textId="77777777" w:rsidR="005023B5" w:rsidRPr="000C3D9B" w:rsidRDefault="005023B5">
            <w:r w:rsidRPr="000C3D9B">
              <w:t>103776-p</w:t>
            </w:r>
          </w:p>
        </w:tc>
        <w:tc>
          <w:tcPr>
            <w:tcW w:w="776" w:type="dxa"/>
          </w:tcPr>
          <w:p w14:paraId="13AFFDB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1A4D0C2" w14:textId="77777777" w:rsidR="005023B5" w:rsidRPr="000C3D9B" w:rsidRDefault="005023B5">
            <w:r w:rsidRPr="000C3D9B">
              <w:t>13.754167</w:t>
            </w:r>
          </w:p>
        </w:tc>
        <w:tc>
          <w:tcPr>
            <w:tcW w:w="659" w:type="dxa"/>
          </w:tcPr>
          <w:p w14:paraId="0AE991A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D863C3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1C1D84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4943AF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5A727FE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18B60455" w14:textId="77777777" w:rsidR="005023B5" w:rsidRPr="000C3D9B" w:rsidRDefault="005023B5">
            <w:r w:rsidRPr="000C3D9B">
              <w:t>44.034167</w:t>
            </w:r>
          </w:p>
        </w:tc>
      </w:tr>
      <w:tr w:rsidR="005023B5" w:rsidRPr="000C3D9B" w14:paraId="68129D1A" w14:textId="77777777" w:rsidTr="007D56B9">
        <w:tc>
          <w:tcPr>
            <w:tcW w:w="464" w:type="dxa"/>
          </w:tcPr>
          <w:p w14:paraId="7E67E222" w14:textId="77777777" w:rsidR="005023B5" w:rsidRPr="000C3D9B" w:rsidRDefault="005023B5">
            <w:r w:rsidRPr="000C3D9B">
              <w:t>931</w:t>
            </w:r>
          </w:p>
        </w:tc>
        <w:tc>
          <w:tcPr>
            <w:tcW w:w="678" w:type="dxa"/>
          </w:tcPr>
          <w:p w14:paraId="52AA41E2" w14:textId="77777777" w:rsidR="005023B5" w:rsidRPr="000C3D9B" w:rsidRDefault="005023B5">
            <w:r w:rsidRPr="000C3D9B">
              <w:t>18344</w:t>
            </w:r>
          </w:p>
        </w:tc>
        <w:tc>
          <w:tcPr>
            <w:tcW w:w="954" w:type="dxa"/>
          </w:tcPr>
          <w:p w14:paraId="68AE6559" w14:textId="77777777" w:rsidR="005023B5" w:rsidRPr="000C3D9B" w:rsidRDefault="005023B5">
            <w:r w:rsidRPr="000C3D9B">
              <w:t>Waqar Ahmad</w:t>
            </w:r>
          </w:p>
        </w:tc>
        <w:tc>
          <w:tcPr>
            <w:tcW w:w="1087" w:type="dxa"/>
          </w:tcPr>
          <w:p w14:paraId="0572F6E7" w14:textId="77777777" w:rsidR="005023B5" w:rsidRPr="000C3D9B" w:rsidRDefault="005023B5">
            <w:r w:rsidRPr="000C3D9B">
              <w:t xml:space="preserve">Khalid Mehmood Ashraf </w:t>
            </w:r>
          </w:p>
        </w:tc>
        <w:tc>
          <w:tcPr>
            <w:tcW w:w="897" w:type="dxa"/>
          </w:tcPr>
          <w:p w14:paraId="2676C127" w14:textId="77777777" w:rsidR="005023B5" w:rsidRPr="000C3D9B" w:rsidRDefault="005023B5">
            <w:r w:rsidRPr="000C3D9B">
              <w:t xml:space="preserve">112651-P </w:t>
            </w:r>
          </w:p>
        </w:tc>
        <w:tc>
          <w:tcPr>
            <w:tcW w:w="776" w:type="dxa"/>
          </w:tcPr>
          <w:p w14:paraId="150CDC4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96AD0A1" w14:textId="77777777" w:rsidR="005023B5" w:rsidRPr="000C3D9B" w:rsidRDefault="005023B5">
            <w:r w:rsidRPr="000C3D9B">
              <w:t>13.285714</w:t>
            </w:r>
          </w:p>
        </w:tc>
        <w:tc>
          <w:tcPr>
            <w:tcW w:w="659" w:type="dxa"/>
          </w:tcPr>
          <w:p w14:paraId="01D2859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45C7257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699B1DB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ECFE97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93C2551" w14:textId="77777777" w:rsidR="005023B5" w:rsidRPr="000C3D9B" w:rsidRDefault="005023B5">
            <w:r w:rsidRPr="000C3D9B">
              <w:t>30.72</w:t>
            </w:r>
          </w:p>
        </w:tc>
        <w:tc>
          <w:tcPr>
            <w:tcW w:w="628" w:type="dxa"/>
          </w:tcPr>
          <w:p w14:paraId="637058FC" w14:textId="77777777" w:rsidR="005023B5" w:rsidRPr="000C3D9B" w:rsidRDefault="005023B5">
            <w:r w:rsidRPr="000C3D9B">
              <w:t>44.005714</w:t>
            </w:r>
          </w:p>
        </w:tc>
      </w:tr>
      <w:tr w:rsidR="005023B5" w:rsidRPr="000C3D9B" w14:paraId="00322EBD" w14:textId="77777777" w:rsidTr="007D56B9">
        <w:tc>
          <w:tcPr>
            <w:tcW w:w="464" w:type="dxa"/>
          </w:tcPr>
          <w:p w14:paraId="2D21DB51" w14:textId="77777777" w:rsidR="005023B5" w:rsidRPr="000C3D9B" w:rsidRDefault="005023B5">
            <w:r w:rsidRPr="000C3D9B">
              <w:t>932</w:t>
            </w:r>
          </w:p>
        </w:tc>
        <w:tc>
          <w:tcPr>
            <w:tcW w:w="678" w:type="dxa"/>
          </w:tcPr>
          <w:p w14:paraId="6231C087" w14:textId="77777777" w:rsidR="005023B5" w:rsidRPr="000C3D9B" w:rsidRDefault="005023B5">
            <w:r w:rsidRPr="000C3D9B">
              <w:t>17751</w:t>
            </w:r>
          </w:p>
        </w:tc>
        <w:tc>
          <w:tcPr>
            <w:tcW w:w="954" w:type="dxa"/>
          </w:tcPr>
          <w:p w14:paraId="29B3E12C" w14:textId="77777777" w:rsidR="005023B5" w:rsidRPr="000C3D9B" w:rsidRDefault="005023B5">
            <w:r w:rsidRPr="000C3D9B">
              <w:t>Mansoor Ul Haq</w:t>
            </w:r>
          </w:p>
        </w:tc>
        <w:tc>
          <w:tcPr>
            <w:tcW w:w="1087" w:type="dxa"/>
          </w:tcPr>
          <w:p w14:paraId="74D21E90" w14:textId="77777777" w:rsidR="005023B5" w:rsidRPr="000C3D9B" w:rsidRDefault="005023B5">
            <w:r w:rsidRPr="000C3D9B">
              <w:t>Abdul Haq</w:t>
            </w:r>
          </w:p>
        </w:tc>
        <w:tc>
          <w:tcPr>
            <w:tcW w:w="897" w:type="dxa"/>
          </w:tcPr>
          <w:p w14:paraId="3BEB6263" w14:textId="77777777" w:rsidR="005023B5" w:rsidRPr="000C3D9B" w:rsidRDefault="005023B5">
            <w:r w:rsidRPr="000C3D9B">
              <w:t>109282-P</w:t>
            </w:r>
          </w:p>
        </w:tc>
        <w:tc>
          <w:tcPr>
            <w:tcW w:w="776" w:type="dxa"/>
          </w:tcPr>
          <w:p w14:paraId="0318E19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C9348C7" w14:textId="77777777" w:rsidR="005023B5" w:rsidRPr="000C3D9B" w:rsidRDefault="005023B5">
            <w:r w:rsidRPr="000C3D9B">
              <w:t>13.722449</w:t>
            </w:r>
          </w:p>
        </w:tc>
        <w:tc>
          <w:tcPr>
            <w:tcW w:w="659" w:type="dxa"/>
          </w:tcPr>
          <w:p w14:paraId="695BDBD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40E17C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BB3287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3249B7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E6D51E9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42EC597F" w14:textId="77777777" w:rsidR="005023B5" w:rsidRPr="000C3D9B" w:rsidRDefault="005023B5">
            <w:r w:rsidRPr="000C3D9B">
              <w:t>44.002449</w:t>
            </w:r>
          </w:p>
        </w:tc>
      </w:tr>
      <w:tr w:rsidR="005023B5" w:rsidRPr="000C3D9B" w14:paraId="60A06327" w14:textId="77777777" w:rsidTr="007D56B9">
        <w:tc>
          <w:tcPr>
            <w:tcW w:w="464" w:type="dxa"/>
          </w:tcPr>
          <w:p w14:paraId="2037B4B8" w14:textId="77777777" w:rsidR="005023B5" w:rsidRPr="000C3D9B" w:rsidRDefault="005023B5">
            <w:r w:rsidRPr="000C3D9B">
              <w:t>933</w:t>
            </w:r>
          </w:p>
        </w:tc>
        <w:tc>
          <w:tcPr>
            <w:tcW w:w="678" w:type="dxa"/>
          </w:tcPr>
          <w:p w14:paraId="72BD2360" w14:textId="77777777" w:rsidR="005023B5" w:rsidRPr="000C3D9B" w:rsidRDefault="005023B5">
            <w:r w:rsidRPr="000C3D9B">
              <w:t>19061</w:t>
            </w:r>
          </w:p>
        </w:tc>
        <w:tc>
          <w:tcPr>
            <w:tcW w:w="954" w:type="dxa"/>
          </w:tcPr>
          <w:p w14:paraId="5D031DBF" w14:textId="77777777" w:rsidR="005023B5" w:rsidRPr="000C3D9B" w:rsidRDefault="005023B5">
            <w:r w:rsidRPr="000C3D9B">
              <w:t>Shazib Muhammad Saeed</w:t>
            </w:r>
          </w:p>
        </w:tc>
        <w:tc>
          <w:tcPr>
            <w:tcW w:w="1087" w:type="dxa"/>
          </w:tcPr>
          <w:p w14:paraId="5B991C99" w14:textId="77777777" w:rsidR="005023B5" w:rsidRPr="000C3D9B" w:rsidRDefault="005023B5">
            <w:r w:rsidRPr="000C3D9B">
              <w:t>Muhammad Saeed</w:t>
            </w:r>
          </w:p>
        </w:tc>
        <w:tc>
          <w:tcPr>
            <w:tcW w:w="897" w:type="dxa"/>
          </w:tcPr>
          <w:p w14:paraId="1BEB0F39" w14:textId="77777777" w:rsidR="005023B5" w:rsidRPr="000C3D9B" w:rsidRDefault="005023B5">
            <w:r w:rsidRPr="000C3D9B">
              <w:t>107426-P</w:t>
            </w:r>
          </w:p>
        </w:tc>
        <w:tc>
          <w:tcPr>
            <w:tcW w:w="776" w:type="dxa"/>
          </w:tcPr>
          <w:p w14:paraId="40A3DE1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98C97EF" w14:textId="77777777" w:rsidR="005023B5" w:rsidRPr="000C3D9B" w:rsidRDefault="005023B5">
            <w:r w:rsidRPr="000C3D9B">
              <w:t>12.9</w:t>
            </w:r>
          </w:p>
        </w:tc>
        <w:tc>
          <w:tcPr>
            <w:tcW w:w="659" w:type="dxa"/>
          </w:tcPr>
          <w:p w14:paraId="51AD9BC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C3D964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1BB0719" w14:textId="77777777" w:rsidR="005023B5" w:rsidRPr="000C3D9B" w:rsidRDefault="005023B5">
            <w:r w:rsidRPr="000C3D9B">
              <w:t>3.0</w:t>
            </w:r>
          </w:p>
        </w:tc>
        <w:tc>
          <w:tcPr>
            <w:tcW w:w="656" w:type="dxa"/>
          </w:tcPr>
          <w:p w14:paraId="6F0C13B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5E0257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A8CA4F0" w14:textId="77777777" w:rsidR="005023B5" w:rsidRPr="000C3D9B" w:rsidRDefault="005023B5">
            <w:r w:rsidRPr="000C3D9B">
              <w:t>44.0</w:t>
            </w:r>
          </w:p>
        </w:tc>
      </w:tr>
      <w:tr w:rsidR="005023B5" w:rsidRPr="000C3D9B" w14:paraId="10BFE203" w14:textId="77777777" w:rsidTr="007D56B9">
        <w:tc>
          <w:tcPr>
            <w:tcW w:w="464" w:type="dxa"/>
          </w:tcPr>
          <w:p w14:paraId="0408B274" w14:textId="77777777" w:rsidR="005023B5" w:rsidRPr="000C3D9B" w:rsidRDefault="005023B5">
            <w:r w:rsidRPr="000C3D9B">
              <w:t>934</w:t>
            </w:r>
          </w:p>
        </w:tc>
        <w:tc>
          <w:tcPr>
            <w:tcW w:w="678" w:type="dxa"/>
          </w:tcPr>
          <w:p w14:paraId="32979230" w14:textId="77777777" w:rsidR="005023B5" w:rsidRPr="000C3D9B" w:rsidRDefault="005023B5">
            <w:r w:rsidRPr="000C3D9B">
              <w:t>18000</w:t>
            </w:r>
          </w:p>
        </w:tc>
        <w:tc>
          <w:tcPr>
            <w:tcW w:w="954" w:type="dxa"/>
          </w:tcPr>
          <w:p w14:paraId="7BD017D2" w14:textId="77777777" w:rsidR="005023B5" w:rsidRPr="000C3D9B" w:rsidRDefault="005023B5">
            <w:r w:rsidRPr="000C3D9B">
              <w:t>Muhammad Razwan</w:t>
            </w:r>
          </w:p>
        </w:tc>
        <w:tc>
          <w:tcPr>
            <w:tcW w:w="1087" w:type="dxa"/>
          </w:tcPr>
          <w:p w14:paraId="792ED211" w14:textId="77777777" w:rsidR="005023B5" w:rsidRPr="000C3D9B" w:rsidRDefault="005023B5">
            <w:r w:rsidRPr="000C3D9B">
              <w:t>muhammad ashraf</w:t>
            </w:r>
          </w:p>
        </w:tc>
        <w:tc>
          <w:tcPr>
            <w:tcW w:w="897" w:type="dxa"/>
          </w:tcPr>
          <w:p w14:paraId="143DBCE8" w14:textId="77777777" w:rsidR="005023B5" w:rsidRPr="000C3D9B" w:rsidRDefault="005023B5">
            <w:r w:rsidRPr="000C3D9B">
              <w:t>114851-P</w:t>
            </w:r>
          </w:p>
        </w:tc>
        <w:tc>
          <w:tcPr>
            <w:tcW w:w="776" w:type="dxa"/>
          </w:tcPr>
          <w:p w14:paraId="4384B91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5BD1872" w14:textId="77777777" w:rsidR="005023B5" w:rsidRPr="000C3D9B" w:rsidRDefault="005023B5">
            <w:r w:rsidRPr="000C3D9B">
              <w:t>14.0375</w:t>
            </w:r>
          </w:p>
        </w:tc>
        <w:tc>
          <w:tcPr>
            <w:tcW w:w="659" w:type="dxa"/>
          </w:tcPr>
          <w:p w14:paraId="525FA1A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9C8A3F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147D61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BEDC8A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C37E918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7F5EE32" w14:textId="77777777" w:rsidR="005023B5" w:rsidRPr="000C3D9B" w:rsidRDefault="005023B5">
            <w:r w:rsidRPr="000C3D9B">
              <w:t>43.9975</w:t>
            </w:r>
          </w:p>
        </w:tc>
      </w:tr>
      <w:tr w:rsidR="005023B5" w:rsidRPr="000C3D9B" w14:paraId="7510A54D" w14:textId="77777777" w:rsidTr="007D56B9">
        <w:tc>
          <w:tcPr>
            <w:tcW w:w="464" w:type="dxa"/>
          </w:tcPr>
          <w:p w14:paraId="2C4E4B82" w14:textId="77777777" w:rsidR="005023B5" w:rsidRPr="000C3D9B" w:rsidRDefault="005023B5">
            <w:r w:rsidRPr="000C3D9B">
              <w:t>935</w:t>
            </w:r>
          </w:p>
        </w:tc>
        <w:tc>
          <w:tcPr>
            <w:tcW w:w="678" w:type="dxa"/>
          </w:tcPr>
          <w:p w14:paraId="3B2E8409" w14:textId="77777777" w:rsidR="005023B5" w:rsidRPr="000C3D9B" w:rsidRDefault="005023B5">
            <w:r w:rsidRPr="000C3D9B">
              <w:t>17697</w:t>
            </w:r>
          </w:p>
        </w:tc>
        <w:tc>
          <w:tcPr>
            <w:tcW w:w="954" w:type="dxa"/>
          </w:tcPr>
          <w:p w14:paraId="028C2FF4" w14:textId="77777777" w:rsidR="005023B5" w:rsidRPr="000C3D9B" w:rsidRDefault="005023B5">
            <w:r w:rsidRPr="000C3D9B">
              <w:t>Dr Sheza Noor</w:t>
            </w:r>
          </w:p>
        </w:tc>
        <w:tc>
          <w:tcPr>
            <w:tcW w:w="1087" w:type="dxa"/>
          </w:tcPr>
          <w:p w14:paraId="57185F95" w14:textId="77777777" w:rsidR="005023B5" w:rsidRPr="000C3D9B" w:rsidRDefault="005023B5">
            <w:r w:rsidRPr="000C3D9B">
              <w:t>Basit Rahim</w:t>
            </w:r>
          </w:p>
        </w:tc>
        <w:tc>
          <w:tcPr>
            <w:tcW w:w="897" w:type="dxa"/>
          </w:tcPr>
          <w:p w14:paraId="5D17BCF5" w14:textId="77777777" w:rsidR="005023B5" w:rsidRPr="000C3D9B" w:rsidRDefault="005023B5">
            <w:r w:rsidRPr="000C3D9B">
              <w:t>103461-P</w:t>
            </w:r>
          </w:p>
        </w:tc>
        <w:tc>
          <w:tcPr>
            <w:tcW w:w="776" w:type="dxa"/>
          </w:tcPr>
          <w:p w14:paraId="3B923E6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4708D51" w14:textId="77777777" w:rsidR="005023B5" w:rsidRPr="000C3D9B" w:rsidRDefault="005023B5">
            <w:r w:rsidRPr="000C3D9B">
              <w:t>13.7125</w:t>
            </w:r>
          </w:p>
        </w:tc>
        <w:tc>
          <w:tcPr>
            <w:tcW w:w="659" w:type="dxa"/>
          </w:tcPr>
          <w:p w14:paraId="1CEA5A7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59D020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364E53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0B990A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9EEEFD8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6E740C81" w14:textId="77777777" w:rsidR="005023B5" w:rsidRPr="000C3D9B" w:rsidRDefault="005023B5">
            <w:r w:rsidRPr="000C3D9B">
              <w:t>43.9925</w:t>
            </w:r>
          </w:p>
        </w:tc>
      </w:tr>
      <w:tr w:rsidR="005023B5" w:rsidRPr="000C3D9B" w14:paraId="1C96CC5D" w14:textId="77777777" w:rsidTr="007D56B9">
        <w:tc>
          <w:tcPr>
            <w:tcW w:w="464" w:type="dxa"/>
          </w:tcPr>
          <w:p w14:paraId="1AA25F4E" w14:textId="77777777" w:rsidR="005023B5" w:rsidRPr="000C3D9B" w:rsidRDefault="005023B5">
            <w:r w:rsidRPr="000C3D9B">
              <w:t>936</w:t>
            </w:r>
          </w:p>
        </w:tc>
        <w:tc>
          <w:tcPr>
            <w:tcW w:w="678" w:type="dxa"/>
          </w:tcPr>
          <w:p w14:paraId="110DA9F2" w14:textId="77777777" w:rsidR="005023B5" w:rsidRPr="000C3D9B" w:rsidRDefault="005023B5">
            <w:r w:rsidRPr="000C3D9B">
              <w:t>19036</w:t>
            </w:r>
          </w:p>
        </w:tc>
        <w:tc>
          <w:tcPr>
            <w:tcW w:w="954" w:type="dxa"/>
          </w:tcPr>
          <w:p w14:paraId="543D545F" w14:textId="77777777" w:rsidR="005023B5" w:rsidRPr="000C3D9B" w:rsidRDefault="005023B5">
            <w:r w:rsidRPr="000C3D9B">
              <w:t>Kinza Taqdees</w:t>
            </w:r>
          </w:p>
        </w:tc>
        <w:tc>
          <w:tcPr>
            <w:tcW w:w="1087" w:type="dxa"/>
          </w:tcPr>
          <w:p w14:paraId="4FDAA7D6" w14:textId="77777777" w:rsidR="005023B5" w:rsidRPr="000C3D9B" w:rsidRDefault="005023B5">
            <w:r w:rsidRPr="000C3D9B">
              <w:t>Arif Mahmood Sumra</w:t>
            </w:r>
          </w:p>
        </w:tc>
        <w:tc>
          <w:tcPr>
            <w:tcW w:w="897" w:type="dxa"/>
          </w:tcPr>
          <w:p w14:paraId="1265A917" w14:textId="77777777" w:rsidR="005023B5" w:rsidRPr="000C3D9B" w:rsidRDefault="005023B5">
            <w:r w:rsidRPr="000C3D9B">
              <w:t>115552-P</w:t>
            </w:r>
          </w:p>
        </w:tc>
        <w:tc>
          <w:tcPr>
            <w:tcW w:w="776" w:type="dxa"/>
          </w:tcPr>
          <w:p w14:paraId="6FDEF3D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73DF698" w14:textId="77777777" w:rsidR="005023B5" w:rsidRPr="000C3D9B" w:rsidRDefault="005023B5">
            <w:r w:rsidRPr="000C3D9B">
              <w:t>12.420408</w:t>
            </w:r>
          </w:p>
        </w:tc>
        <w:tc>
          <w:tcPr>
            <w:tcW w:w="659" w:type="dxa"/>
          </w:tcPr>
          <w:p w14:paraId="7F29FD8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F136B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8CC9CF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CAF6A9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0989359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7859802A" w14:textId="77777777" w:rsidR="005023B5" w:rsidRPr="000C3D9B" w:rsidRDefault="005023B5">
            <w:r w:rsidRPr="000C3D9B">
              <w:t>43.980408</w:t>
            </w:r>
          </w:p>
        </w:tc>
      </w:tr>
      <w:tr w:rsidR="005023B5" w:rsidRPr="000C3D9B" w14:paraId="20D92388" w14:textId="77777777" w:rsidTr="007D56B9">
        <w:tc>
          <w:tcPr>
            <w:tcW w:w="464" w:type="dxa"/>
          </w:tcPr>
          <w:p w14:paraId="602AC999" w14:textId="77777777" w:rsidR="005023B5" w:rsidRPr="000C3D9B" w:rsidRDefault="005023B5">
            <w:r w:rsidRPr="000C3D9B">
              <w:t>937</w:t>
            </w:r>
          </w:p>
        </w:tc>
        <w:tc>
          <w:tcPr>
            <w:tcW w:w="678" w:type="dxa"/>
          </w:tcPr>
          <w:p w14:paraId="2BCB8BE4" w14:textId="77777777" w:rsidR="005023B5" w:rsidRPr="000C3D9B" w:rsidRDefault="005023B5">
            <w:r w:rsidRPr="000C3D9B">
              <w:t>7173</w:t>
            </w:r>
          </w:p>
        </w:tc>
        <w:tc>
          <w:tcPr>
            <w:tcW w:w="954" w:type="dxa"/>
          </w:tcPr>
          <w:p w14:paraId="3AC28252" w14:textId="77777777" w:rsidR="005023B5" w:rsidRPr="000C3D9B" w:rsidRDefault="005023B5">
            <w:r w:rsidRPr="000C3D9B">
              <w:t>Pakeeza Aslam</w:t>
            </w:r>
          </w:p>
        </w:tc>
        <w:tc>
          <w:tcPr>
            <w:tcW w:w="1087" w:type="dxa"/>
          </w:tcPr>
          <w:p w14:paraId="530E4B1F" w14:textId="77777777" w:rsidR="005023B5" w:rsidRPr="000C3D9B" w:rsidRDefault="005023B5">
            <w:r w:rsidRPr="000C3D9B">
              <w:t>Muhammad Aslam</w:t>
            </w:r>
          </w:p>
        </w:tc>
        <w:tc>
          <w:tcPr>
            <w:tcW w:w="897" w:type="dxa"/>
          </w:tcPr>
          <w:p w14:paraId="6664BB1A" w14:textId="77777777" w:rsidR="005023B5" w:rsidRPr="000C3D9B" w:rsidRDefault="005023B5">
            <w:r w:rsidRPr="000C3D9B">
              <w:t>105279-P</w:t>
            </w:r>
          </w:p>
        </w:tc>
        <w:tc>
          <w:tcPr>
            <w:tcW w:w="776" w:type="dxa"/>
          </w:tcPr>
          <w:p w14:paraId="37AC75A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2AB9FF" w14:textId="77777777" w:rsidR="005023B5" w:rsidRPr="000C3D9B" w:rsidRDefault="005023B5">
            <w:r w:rsidRPr="000C3D9B">
              <w:t>14.0</w:t>
            </w:r>
          </w:p>
        </w:tc>
        <w:tc>
          <w:tcPr>
            <w:tcW w:w="659" w:type="dxa"/>
          </w:tcPr>
          <w:p w14:paraId="782E512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3EC96E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665928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1B4106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3E514F5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7661CBEC" w14:textId="77777777" w:rsidR="005023B5" w:rsidRPr="000C3D9B" w:rsidRDefault="005023B5">
            <w:r w:rsidRPr="000C3D9B">
              <w:t>43.96</w:t>
            </w:r>
          </w:p>
        </w:tc>
      </w:tr>
      <w:tr w:rsidR="005023B5" w:rsidRPr="000C3D9B" w14:paraId="186CA19D" w14:textId="77777777" w:rsidTr="007D56B9">
        <w:tc>
          <w:tcPr>
            <w:tcW w:w="464" w:type="dxa"/>
          </w:tcPr>
          <w:p w14:paraId="4534E98E" w14:textId="77777777" w:rsidR="005023B5" w:rsidRPr="000C3D9B" w:rsidRDefault="005023B5">
            <w:r w:rsidRPr="000C3D9B">
              <w:t>938</w:t>
            </w:r>
          </w:p>
        </w:tc>
        <w:tc>
          <w:tcPr>
            <w:tcW w:w="678" w:type="dxa"/>
          </w:tcPr>
          <w:p w14:paraId="2CCFD750" w14:textId="77777777" w:rsidR="005023B5" w:rsidRPr="000C3D9B" w:rsidRDefault="005023B5">
            <w:r w:rsidRPr="000C3D9B">
              <w:t>16890</w:t>
            </w:r>
          </w:p>
        </w:tc>
        <w:tc>
          <w:tcPr>
            <w:tcW w:w="954" w:type="dxa"/>
          </w:tcPr>
          <w:p w14:paraId="3C83D654" w14:textId="77777777" w:rsidR="005023B5" w:rsidRPr="000C3D9B" w:rsidRDefault="005023B5">
            <w:r w:rsidRPr="000C3D9B">
              <w:t>Faseela Amjad</w:t>
            </w:r>
          </w:p>
        </w:tc>
        <w:tc>
          <w:tcPr>
            <w:tcW w:w="1087" w:type="dxa"/>
          </w:tcPr>
          <w:p w14:paraId="28C22C2F" w14:textId="77777777" w:rsidR="005023B5" w:rsidRPr="000C3D9B" w:rsidRDefault="005023B5">
            <w:r w:rsidRPr="000C3D9B">
              <w:t>Amjad Ali</w:t>
            </w:r>
          </w:p>
        </w:tc>
        <w:tc>
          <w:tcPr>
            <w:tcW w:w="897" w:type="dxa"/>
          </w:tcPr>
          <w:p w14:paraId="3C25CE7B" w14:textId="77777777" w:rsidR="005023B5" w:rsidRPr="000C3D9B" w:rsidRDefault="005023B5">
            <w:r w:rsidRPr="000C3D9B">
              <w:t>114916-P</w:t>
            </w:r>
          </w:p>
        </w:tc>
        <w:tc>
          <w:tcPr>
            <w:tcW w:w="776" w:type="dxa"/>
          </w:tcPr>
          <w:p w14:paraId="6F8B257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82A5E4A" w14:textId="77777777" w:rsidR="005023B5" w:rsidRPr="000C3D9B" w:rsidRDefault="005023B5">
            <w:r w:rsidRPr="000C3D9B">
              <w:t>13.970833</w:t>
            </w:r>
          </w:p>
        </w:tc>
        <w:tc>
          <w:tcPr>
            <w:tcW w:w="659" w:type="dxa"/>
          </w:tcPr>
          <w:p w14:paraId="1C701F1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4667A6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A724CE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DFC4BE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2F9840F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194C1FCC" w14:textId="77777777" w:rsidR="005023B5" w:rsidRPr="000C3D9B" w:rsidRDefault="005023B5">
            <w:r w:rsidRPr="000C3D9B">
              <w:t>43.930833</w:t>
            </w:r>
          </w:p>
        </w:tc>
      </w:tr>
      <w:tr w:rsidR="005023B5" w:rsidRPr="000C3D9B" w14:paraId="1226FE90" w14:textId="77777777" w:rsidTr="007D56B9">
        <w:tc>
          <w:tcPr>
            <w:tcW w:w="464" w:type="dxa"/>
          </w:tcPr>
          <w:p w14:paraId="1A80C8F9" w14:textId="77777777" w:rsidR="005023B5" w:rsidRPr="000C3D9B" w:rsidRDefault="005023B5">
            <w:r w:rsidRPr="000C3D9B">
              <w:t>939</w:t>
            </w:r>
          </w:p>
        </w:tc>
        <w:tc>
          <w:tcPr>
            <w:tcW w:w="678" w:type="dxa"/>
          </w:tcPr>
          <w:p w14:paraId="4F7D2867" w14:textId="77777777" w:rsidR="005023B5" w:rsidRPr="000C3D9B" w:rsidRDefault="005023B5">
            <w:r w:rsidRPr="000C3D9B">
              <w:t>15717</w:t>
            </w:r>
          </w:p>
        </w:tc>
        <w:tc>
          <w:tcPr>
            <w:tcW w:w="954" w:type="dxa"/>
          </w:tcPr>
          <w:p w14:paraId="0F83DAA0" w14:textId="77777777" w:rsidR="005023B5" w:rsidRPr="000C3D9B" w:rsidRDefault="005023B5">
            <w:r w:rsidRPr="000C3D9B">
              <w:t xml:space="preserve">Sobia </w:t>
            </w:r>
            <w:r w:rsidRPr="000C3D9B">
              <w:lastRenderedPageBreak/>
              <w:t>Farooq</w:t>
            </w:r>
          </w:p>
        </w:tc>
        <w:tc>
          <w:tcPr>
            <w:tcW w:w="1087" w:type="dxa"/>
          </w:tcPr>
          <w:p w14:paraId="5066F27B" w14:textId="77777777" w:rsidR="005023B5" w:rsidRPr="000C3D9B" w:rsidRDefault="005023B5">
            <w:r w:rsidRPr="000C3D9B">
              <w:lastRenderedPageBreak/>
              <w:t xml:space="preserve">Muhammad </w:t>
            </w:r>
            <w:r w:rsidRPr="000C3D9B">
              <w:lastRenderedPageBreak/>
              <w:t>Farooq</w:t>
            </w:r>
          </w:p>
        </w:tc>
        <w:tc>
          <w:tcPr>
            <w:tcW w:w="897" w:type="dxa"/>
          </w:tcPr>
          <w:p w14:paraId="18714808" w14:textId="77777777" w:rsidR="005023B5" w:rsidRPr="000C3D9B" w:rsidRDefault="005023B5">
            <w:r w:rsidRPr="000C3D9B">
              <w:lastRenderedPageBreak/>
              <w:t>111565-P</w:t>
            </w:r>
          </w:p>
        </w:tc>
        <w:tc>
          <w:tcPr>
            <w:tcW w:w="776" w:type="dxa"/>
          </w:tcPr>
          <w:p w14:paraId="09ECDCB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EDBD269" w14:textId="77777777" w:rsidR="005023B5" w:rsidRPr="000C3D9B" w:rsidRDefault="005023B5">
            <w:r w:rsidRPr="000C3D9B">
              <w:t>14.2833</w:t>
            </w:r>
            <w:r w:rsidRPr="000C3D9B">
              <w:lastRenderedPageBreak/>
              <w:t>33</w:t>
            </w:r>
          </w:p>
        </w:tc>
        <w:tc>
          <w:tcPr>
            <w:tcW w:w="659" w:type="dxa"/>
          </w:tcPr>
          <w:p w14:paraId="3223EB00" w14:textId="77777777" w:rsidR="005023B5" w:rsidRPr="000C3D9B" w:rsidRDefault="005023B5">
            <w:r w:rsidRPr="000C3D9B">
              <w:lastRenderedPageBreak/>
              <w:t>0.0</w:t>
            </w:r>
          </w:p>
        </w:tc>
        <w:tc>
          <w:tcPr>
            <w:tcW w:w="518" w:type="dxa"/>
          </w:tcPr>
          <w:p w14:paraId="26FB253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BCF43A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963895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A983AAC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D0FCC8C" w14:textId="77777777" w:rsidR="005023B5" w:rsidRPr="000C3D9B" w:rsidRDefault="005023B5">
            <w:r w:rsidRPr="000C3D9B">
              <w:t>43.9233</w:t>
            </w:r>
            <w:r w:rsidRPr="000C3D9B">
              <w:lastRenderedPageBreak/>
              <w:t>33</w:t>
            </w:r>
          </w:p>
        </w:tc>
      </w:tr>
      <w:tr w:rsidR="005023B5" w:rsidRPr="000C3D9B" w14:paraId="67C997A5" w14:textId="77777777" w:rsidTr="007D56B9">
        <w:tc>
          <w:tcPr>
            <w:tcW w:w="464" w:type="dxa"/>
          </w:tcPr>
          <w:p w14:paraId="7D009CC5" w14:textId="77777777" w:rsidR="005023B5" w:rsidRPr="000C3D9B" w:rsidRDefault="005023B5">
            <w:r w:rsidRPr="000C3D9B">
              <w:lastRenderedPageBreak/>
              <w:t>940</w:t>
            </w:r>
          </w:p>
        </w:tc>
        <w:tc>
          <w:tcPr>
            <w:tcW w:w="678" w:type="dxa"/>
          </w:tcPr>
          <w:p w14:paraId="1F1838D8" w14:textId="77777777" w:rsidR="005023B5" w:rsidRPr="000C3D9B" w:rsidRDefault="005023B5">
            <w:r w:rsidRPr="000C3D9B">
              <w:t>15461</w:t>
            </w:r>
          </w:p>
        </w:tc>
        <w:tc>
          <w:tcPr>
            <w:tcW w:w="954" w:type="dxa"/>
          </w:tcPr>
          <w:p w14:paraId="7F496C30" w14:textId="77777777" w:rsidR="005023B5" w:rsidRPr="000C3D9B" w:rsidRDefault="005023B5">
            <w:r w:rsidRPr="000C3D9B">
              <w:t>Muhammad Qasim</w:t>
            </w:r>
          </w:p>
        </w:tc>
        <w:tc>
          <w:tcPr>
            <w:tcW w:w="1087" w:type="dxa"/>
          </w:tcPr>
          <w:p w14:paraId="3EC876B5" w14:textId="77777777" w:rsidR="005023B5" w:rsidRPr="000C3D9B" w:rsidRDefault="005023B5">
            <w:r w:rsidRPr="000C3D9B">
              <w:t>Muhammad Siddique</w:t>
            </w:r>
          </w:p>
        </w:tc>
        <w:tc>
          <w:tcPr>
            <w:tcW w:w="897" w:type="dxa"/>
          </w:tcPr>
          <w:p w14:paraId="2B7ECE9A" w14:textId="77777777" w:rsidR="005023B5" w:rsidRPr="000C3D9B" w:rsidRDefault="005023B5">
            <w:r w:rsidRPr="000C3D9B">
              <w:t>5312-AJK</w:t>
            </w:r>
          </w:p>
        </w:tc>
        <w:tc>
          <w:tcPr>
            <w:tcW w:w="776" w:type="dxa"/>
          </w:tcPr>
          <w:p w14:paraId="42FD6857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0E98993E" w14:textId="77777777" w:rsidR="005023B5" w:rsidRPr="000C3D9B" w:rsidRDefault="005023B5">
            <w:r w:rsidRPr="000C3D9B">
              <w:t>13.320833</w:t>
            </w:r>
          </w:p>
        </w:tc>
        <w:tc>
          <w:tcPr>
            <w:tcW w:w="659" w:type="dxa"/>
          </w:tcPr>
          <w:p w14:paraId="0F3B858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97DCFF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A9F838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486B62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F07C326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7D66ABD" w14:textId="77777777" w:rsidR="005023B5" w:rsidRPr="000C3D9B" w:rsidRDefault="005023B5">
            <w:r w:rsidRPr="000C3D9B">
              <w:t>43.920833</w:t>
            </w:r>
          </w:p>
        </w:tc>
      </w:tr>
      <w:tr w:rsidR="005023B5" w:rsidRPr="000C3D9B" w14:paraId="655F9720" w14:textId="77777777" w:rsidTr="007D56B9">
        <w:tc>
          <w:tcPr>
            <w:tcW w:w="464" w:type="dxa"/>
          </w:tcPr>
          <w:p w14:paraId="3BCB7D9E" w14:textId="77777777" w:rsidR="005023B5" w:rsidRPr="000C3D9B" w:rsidRDefault="005023B5">
            <w:r w:rsidRPr="000C3D9B">
              <w:t>941</w:t>
            </w:r>
          </w:p>
        </w:tc>
        <w:tc>
          <w:tcPr>
            <w:tcW w:w="678" w:type="dxa"/>
          </w:tcPr>
          <w:p w14:paraId="2B90ADA8" w14:textId="77777777" w:rsidR="005023B5" w:rsidRPr="000C3D9B" w:rsidRDefault="005023B5">
            <w:r w:rsidRPr="000C3D9B">
              <w:t>17695</w:t>
            </w:r>
          </w:p>
        </w:tc>
        <w:tc>
          <w:tcPr>
            <w:tcW w:w="954" w:type="dxa"/>
          </w:tcPr>
          <w:p w14:paraId="6862CB0A" w14:textId="77777777" w:rsidR="005023B5" w:rsidRPr="000C3D9B" w:rsidRDefault="005023B5">
            <w:r w:rsidRPr="000C3D9B">
              <w:t>Ayesha Siddique</w:t>
            </w:r>
          </w:p>
        </w:tc>
        <w:tc>
          <w:tcPr>
            <w:tcW w:w="1087" w:type="dxa"/>
          </w:tcPr>
          <w:p w14:paraId="311423A3" w14:textId="77777777" w:rsidR="005023B5" w:rsidRPr="000C3D9B" w:rsidRDefault="005023B5">
            <w:r w:rsidRPr="000C3D9B">
              <w:t>Muhammad Siddique</w:t>
            </w:r>
          </w:p>
        </w:tc>
        <w:tc>
          <w:tcPr>
            <w:tcW w:w="897" w:type="dxa"/>
          </w:tcPr>
          <w:p w14:paraId="6CA7F85B" w14:textId="77777777" w:rsidR="005023B5" w:rsidRPr="000C3D9B" w:rsidRDefault="005023B5">
            <w:r w:rsidRPr="000C3D9B">
              <w:t>111381-P</w:t>
            </w:r>
          </w:p>
        </w:tc>
        <w:tc>
          <w:tcPr>
            <w:tcW w:w="776" w:type="dxa"/>
          </w:tcPr>
          <w:p w14:paraId="41D5EC5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6D81235" w14:textId="77777777" w:rsidR="005023B5" w:rsidRPr="000C3D9B" w:rsidRDefault="005023B5">
            <w:r w:rsidRPr="000C3D9B">
              <w:t>14.583333</w:t>
            </w:r>
          </w:p>
        </w:tc>
        <w:tc>
          <w:tcPr>
            <w:tcW w:w="659" w:type="dxa"/>
          </w:tcPr>
          <w:p w14:paraId="6A3F54D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AA7ABC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D75D70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CC7B47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462E930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1989381" w14:textId="77777777" w:rsidR="005023B5" w:rsidRPr="000C3D9B" w:rsidRDefault="005023B5">
            <w:r w:rsidRPr="000C3D9B">
              <w:t>43.903333</w:t>
            </w:r>
          </w:p>
        </w:tc>
      </w:tr>
      <w:tr w:rsidR="005023B5" w:rsidRPr="000C3D9B" w14:paraId="6C3D94CB" w14:textId="77777777" w:rsidTr="007D56B9">
        <w:tc>
          <w:tcPr>
            <w:tcW w:w="464" w:type="dxa"/>
          </w:tcPr>
          <w:p w14:paraId="1F35899C" w14:textId="77777777" w:rsidR="005023B5" w:rsidRPr="000C3D9B" w:rsidRDefault="005023B5">
            <w:r w:rsidRPr="000C3D9B">
              <w:t>942</w:t>
            </w:r>
          </w:p>
        </w:tc>
        <w:tc>
          <w:tcPr>
            <w:tcW w:w="678" w:type="dxa"/>
          </w:tcPr>
          <w:p w14:paraId="4708EEA9" w14:textId="77777777" w:rsidR="005023B5" w:rsidRPr="000C3D9B" w:rsidRDefault="005023B5">
            <w:r w:rsidRPr="000C3D9B">
              <w:t>15408</w:t>
            </w:r>
          </w:p>
        </w:tc>
        <w:tc>
          <w:tcPr>
            <w:tcW w:w="954" w:type="dxa"/>
          </w:tcPr>
          <w:p w14:paraId="3CB8B3DE" w14:textId="77777777" w:rsidR="005023B5" w:rsidRPr="000C3D9B" w:rsidRDefault="005023B5">
            <w:r w:rsidRPr="000C3D9B">
              <w:t>Talha Abaid</w:t>
            </w:r>
          </w:p>
        </w:tc>
        <w:tc>
          <w:tcPr>
            <w:tcW w:w="1087" w:type="dxa"/>
          </w:tcPr>
          <w:p w14:paraId="14D929C3" w14:textId="77777777" w:rsidR="005023B5" w:rsidRPr="000C3D9B" w:rsidRDefault="005023B5">
            <w:r w:rsidRPr="000C3D9B">
              <w:t>Muhammad Abaidullah</w:t>
            </w:r>
          </w:p>
        </w:tc>
        <w:tc>
          <w:tcPr>
            <w:tcW w:w="897" w:type="dxa"/>
          </w:tcPr>
          <w:p w14:paraId="6A23D6B5" w14:textId="77777777" w:rsidR="005023B5" w:rsidRPr="000C3D9B" w:rsidRDefault="005023B5">
            <w:r w:rsidRPr="000C3D9B">
              <w:t>110156-P</w:t>
            </w:r>
          </w:p>
        </w:tc>
        <w:tc>
          <w:tcPr>
            <w:tcW w:w="776" w:type="dxa"/>
          </w:tcPr>
          <w:p w14:paraId="61B97A9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3A128DC" w14:textId="77777777" w:rsidR="005023B5" w:rsidRPr="000C3D9B" w:rsidRDefault="005023B5">
            <w:r w:rsidRPr="000C3D9B">
              <w:t>14.225</w:t>
            </w:r>
          </w:p>
        </w:tc>
        <w:tc>
          <w:tcPr>
            <w:tcW w:w="659" w:type="dxa"/>
          </w:tcPr>
          <w:p w14:paraId="78A93B4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F53742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F9BA48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104B1C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C240E9C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5E5133D0" w14:textId="77777777" w:rsidR="005023B5" w:rsidRPr="000C3D9B" w:rsidRDefault="005023B5">
            <w:r w:rsidRPr="000C3D9B">
              <w:t>43.865</w:t>
            </w:r>
          </w:p>
        </w:tc>
      </w:tr>
      <w:tr w:rsidR="005023B5" w:rsidRPr="000C3D9B" w14:paraId="0F2F142A" w14:textId="77777777" w:rsidTr="007D56B9">
        <w:tc>
          <w:tcPr>
            <w:tcW w:w="464" w:type="dxa"/>
          </w:tcPr>
          <w:p w14:paraId="11820E9C" w14:textId="77777777" w:rsidR="005023B5" w:rsidRPr="000C3D9B" w:rsidRDefault="005023B5">
            <w:r w:rsidRPr="000C3D9B">
              <w:t>943</w:t>
            </w:r>
          </w:p>
        </w:tc>
        <w:tc>
          <w:tcPr>
            <w:tcW w:w="678" w:type="dxa"/>
          </w:tcPr>
          <w:p w14:paraId="6D5C6CE5" w14:textId="77777777" w:rsidR="005023B5" w:rsidRPr="000C3D9B" w:rsidRDefault="005023B5">
            <w:r w:rsidRPr="000C3D9B">
              <w:t>18773</w:t>
            </w:r>
          </w:p>
        </w:tc>
        <w:tc>
          <w:tcPr>
            <w:tcW w:w="954" w:type="dxa"/>
          </w:tcPr>
          <w:p w14:paraId="0DCA7A4A" w14:textId="77777777" w:rsidR="005023B5" w:rsidRPr="000C3D9B" w:rsidRDefault="005023B5">
            <w:r w:rsidRPr="000C3D9B">
              <w:t>Khadija Batool</w:t>
            </w:r>
          </w:p>
        </w:tc>
        <w:tc>
          <w:tcPr>
            <w:tcW w:w="1087" w:type="dxa"/>
          </w:tcPr>
          <w:p w14:paraId="2BC22E58" w14:textId="77777777" w:rsidR="005023B5" w:rsidRPr="000C3D9B" w:rsidRDefault="005023B5">
            <w:r w:rsidRPr="000C3D9B">
              <w:t>Muhammad Hussain</w:t>
            </w:r>
          </w:p>
        </w:tc>
        <w:tc>
          <w:tcPr>
            <w:tcW w:w="897" w:type="dxa"/>
          </w:tcPr>
          <w:p w14:paraId="5378A80E" w14:textId="77777777" w:rsidR="005023B5" w:rsidRPr="000C3D9B" w:rsidRDefault="005023B5">
            <w:r w:rsidRPr="000C3D9B">
              <w:t>110869-P</w:t>
            </w:r>
          </w:p>
        </w:tc>
        <w:tc>
          <w:tcPr>
            <w:tcW w:w="776" w:type="dxa"/>
          </w:tcPr>
          <w:p w14:paraId="1E7EDA1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380625F" w14:textId="77777777" w:rsidR="005023B5" w:rsidRPr="000C3D9B" w:rsidRDefault="005023B5">
            <w:r w:rsidRPr="000C3D9B">
              <w:t>14.2</w:t>
            </w:r>
          </w:p>
        </w:tc>
        <w:tc>
          <w:tcPr>
            <w:tcW w:w="659" w:type="dxa"/>
          </w:tcPr>
          <w:p w14:paraId="6F4A7FB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812B24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04F029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22289A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206E996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E3C023F" w14:textId="77777777" w:rsidR="005023B5" w:rsidRPr="000C3D9B" w:rsidRDefault="005023B5">
            <w:r w:rsidRPr="000C3D9B">
              <w:t>43.84</w:t>
            </w:r>
          </w:p>
        </w:tc>
      </w:tr>
      <w:tr w:rsidR="005023B5" w:rsidRPr="000C3D9B" w14:paraId="4EE5C210" w14:textId="77777777" w:rsidTr="007D56B9">
        <w:tc>
          <w:tcPr>
            <w:tcW w:w="464" w:type="dxa"/>
          </w:tcPr>
          <w:p w14:paraId="1C254AAE" w14:textId="77777777" w:rsidR="005023B5" w:rsidRPr="000C3D9B" w:rsidRDefault="005023B5">
            <w:r w:rsidRPr="000C3D9B">
              <w:t>944</w:t>
            </w:r>
          </w:p>
        </w:tc>
        <w:tc>
          <w:tcPr>
            <w:tcW w:w="678" w:type="dxa"/>
          </w:tcPr>
          <w:p w14:paraId="2D979EC4" w14:textId="77777777" w:rsidR="005023B5" w:rsidRPr="000C3D9B" w:rsidRDefault="005023B5">
            <w:r w:rsidRPr="000C3D9B">
              <w:t>6680</w:t>
            </w:r>
          </w:p>
        </w:tc>
        <w:tc>
          <w:tcPr>
            <w:tcW w:w="954" w:type="dxa"/>
          </w:tcPr>
          <w:p w14:paraId="2CB29B4C" w14:textId="77777777" w:rsidR="005023B5" w:rsidRPr="000C3D9B" w:rsidRDefault="005023B5">
            <w:r w:rsidRPr="000C3D9B">
              <w:t>Fatima Kainat</w:t>
            </w:r>
          </w:p>
        </w:tc>
        <w:tc>
          <w:tcPr>
            <w:tcW w:w="1087" w:type="dxa"/>
          </w:tcPr>
          <w:p w14:paraId="5AFC8122" w14:textId="77777777" w:rsidR="005023B5" w:rsidRPr="000C3D9B" w:rsidRDefault="005023B5">
            <w:r w:rsidRPr="000C3D9B">
              <w:t>Abdul Ghaffar</w:t>
            </w:r>
          </w:p>
        </w:tc>
        <w:tc>
          <w:tcPr>
            <w:tcW w:w="897" w:type="dxa"/>
          </w:tcPr>
          <w:p w14:paraId="23F2DCFB" w14:textId="77777777" w:rsidR="005023B5" w:rsidRPr="000C3D9B" w:rsidRDefault="005023B5">
            <w:r w:rsidRPr="000C3D9B">
              <w:t>89890-P</w:t>
            </w:r>
          </w:p>
        </w:tc>
        <w:tc>
          <w:tcPr>
            <w:tcW w:w="776" w:type="dxa"/>
          </w:tcPr>
          <w:p w14:paraId="1F9B833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C0634DE" w14:textId="77777777" w:rsidR="005023B5" w:rsidRPr="000C3D9B" w:rsidRDefault="005023B5">
            <w:r w:rsidRPr="000C3D9B">
              <w:t>12.9</w:t>
            </w:r>
          </w:p>
        </w:tc>
        <w:tc>
          <w:tcPr>
            <w:tcW w:w="659" w:type="dxa"/>
          </w:tcPr>
          <w:p w14:paraId="0526F89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31BD82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E40307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F8F954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25E950A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61888F13" w14:textId="77777777" w:rsidR="005023B5" w:rsidRPr="000C3D9B" w:rsidRDefault="005023B5">
            <w:r w:rsidRPr="000C3D9B">
              <w:t>43.82</w:t>
            </w:r>
          </w:p>
        </w:tc>
      </w:tr>
      <w:tr w:rsidR="005023B5" w:rsidRPr="000C3D9B" w14:paraId="7B5E2AF5" w14:textId="77777777" w:rsidTr="007D56B9">
        <w:tc>
          <w:tcPr>
            <w:tcW w:w="464" w:type="dxa"/>
          </w:tcPr>
          <w:p w14:paraId="5F52CACF" w14:textId="77777777" w:rsidR="005023B5" w:rsidRPr="000C3D9B" w:rsidRDefault="005023B5">
            <w:r w:rsidRPr="000C3D9B">
              <w:t>945</w:t>
            </w:r>
          </w:p>
        </w:tc>
        <w:tc>
          <w:tcPr>
            <w:tcW w:w="678" w:type="dxa"/>
          </w:tcPr>
          <w:p w14:paraId="1FBE124C" w14:textId="77777777" w:rsidR="005023B5" w:rsidRPr="000C3D9B" w:rsidRDefault="005023B5">
            <w:r w:rsidRPr="000C3D9B">
              <w:t>18930</w:t>
            </w:r>
          </w:p>
        </w:tc>
        <w:tc>
          <w:tcPr>
            <w:tcW w:w="954" w:type="dxa"/>
          </w:tcPr>
          <w:p w14:paraId="59D0B889" w14:textId="77777777" w:rsidR="005023B5" w:rsidRPr="000C3D9B" w:rsidRDefault="005023B5">
            <w:r w:rsidRPr="000C3D9B">
              <w:t>Ayesha Saher Masud Mir</w:t>
            </w:r>
          </w:p>
        </w:tc>
        <w:tc>
          <w:tcPr>
            <w:tcW w:w="1087" w:type="dxa"/>
          </w:tcPr>
          <w:p w14:paraId="37445230" w14:textId="77777777" w:rsidR="005023B5" w:rsidRPr="000C3D9B" w:rsidRDefault="005023B5">
            <w:r w:rsidRPr="000C3D9B">
              <w:t>Muhammad Masud Mir</w:t>
            </w:r>
          </w:p>
        </w:tc>
        <w:tc>
          <w:tcPr>
            <w:tcW w:w="897" w:type="dxa"/>
          </w:tcPr>
          <w:p w14:paraId="5311BCED" w14:textId="77777777" w:rsidR="005023B5" w:rsidRPr="000C3D9B" w:rsidRDefault="005023B5">
            <w:r w:rsidRPr="000C3D9B">
              <w:t>111426-P</w:t>
            </w:r>
          </w:p>
        </w:tc>
        <w:tc>
          <w:tcPr>
            <w:tcW w:w="776" w:type="dxa"/>
          </w:tcPr>
          <w:p w14:paraId="3CDEFE2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1C90C16" w14:textId="77777777" w:rsidR="005023B5" w:rsidRPr="000C3D9B" w:rsidRDefault="005023B5">
            <w:r w:rsidRPr="000C3D9B">
              <w:t>14.483333</w:t>
            </w:r>
          </w:p>
        </w:tc>
        <w:tc>
          <w:tcPr>
            <w:tcW w:w="659" w:type="dxa"/>
          </w:tcPr>
          <w:p w14:paraId="28E193B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0ED9B2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66599F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2D10D3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8F511C9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3CB809D6" w14:textId="77777777" w:rsidR="005023B5" w:rsidRPr="000C3D9B" w:rsidRDefault="005023B5">
            <w:r w:rsidRPr="000C3D9B">
              <w:t>43.803333</w:t>
            </w:r>
          </w:p>
        </w:tc>
      </w:tr>
      <w:tr w:rsidR="005023B5" w:rsidRPr="000C3D9B" w14:paraId="5CAA724C" w14:textId="77777777" w:rsidTr="007D56B9">
        <w:tc>
          <w:tcPr>
            <w:tcW w:w="464" w:type="dxa"/>
          </w:tcPr>
          <w:p w14:paraId="66A2FF80" w14:textId="77777777" w:rsidR="005023B5" w:rsidRPr="000C3D9B" w:rsidRDefault="005023B5">
            <w:r w:rsidRPr="000C3D9B">
              <w:t>946</w:t>
            </w:r>
          </w:p>
        </w:tc>
        <w:tc>
          <w:tcPr>
            <w:tcW w:w="678" w:type="dxa"/>
          </w:tcPr>
          <w:p w14:paraId="100D3C90" w14:textId="77777777" w:rsidR="005023B5" w:rsidRPr="000C3D9B" w:rsidRDefault="005023B5">
            <w:r w:rsidRPr="000C3D9B">
              <w:t>8069</w:t>
            </w:r>
          </w:p>
        </w:tc>
        <w:tc>
          <w:tcPr>
            <w:tcW w:w="954" w:type="dxa"/>
          </w:tcPr>
          <w:p w14:paraId="66D9112A" w14:textId="77777777" w:rsidR="005023B5" w:rsidRPr="000C3D9B" w:rsidRDefault="005023B5">
            <w:r w:rsidRPr="000C3D9B">
              <w:t>Dr Sonia Sharif</w:t>
            </w:r>
          </w:p>
        </w:tc>
        <w:tc>
          <w:tcPr>
            <w:tcW w:w="1087" w:type="dxa"/>
          </w:tcPr>
          <w:p w14:paraId="30746295" w14:textId="77777777" w:rsidR="005023B5" w:rsidRPr="000C3D9B" w:rsidRDefault="005023B5">
            <w:r w:rsidRPr="000C3D9B">
              <w:t>Muhammad Sharif</w:t>
            </w:r>
          </w:p>
        </w:tc>
        <w:tc>
          <w:tcPr>
            <w:tcW w:w="897" w:type="dxa"/>
          </w:tcPr>
          <w:p w14:paraId="7BF6BE4D" w14:textId="77777777" w:rsidR="005023B5" w:rsidRPr="000C3D9B" w:rsidRDefault="005023B5">
            <w:r w:rsidRPr="000C3D9B">
              <w:t>112395P</w:t>
            </w:r>
          </w:p>
        </w:tc>
        <w:tc>
          <w:tcPr>
            <w:tcW w:w="776" w:type="dxa"/>
          </w:tcPr>
          <w:p w14:paraId="54C64AC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2F5928" w14:textId="77777777" w:rsidR="005023B5" w:rsidRPr="000C3D9B" w:rsidRDefault="005023B5">
            <w:r w:rsidRPr="000C3D9B">
              <w:t>13.829703</w:t>
            </w:r>
          </w:p>
        </w:tc>
        <w:tc>
          <w:tcPr>
            <w:tcW w:w="659" w:type="dxa"/>
          </w:tcPr>
          <w:p w14:paraId="717C3B7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01CED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E6A130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669FC5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018F69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45E77CC5" w14:textId="77777777" w:rsidR="005023B5" w:rsidRPr="000C3D9B" w:rsidRDefault="005023B5">
            <w:r w:rsidRPr="000C3D9B">
              <w:t>43.789703</w:t>
            </w:r>
          </w:p>
        </w:tc>
      </w:tr>
      <w:tr w:rsidR="005023B5" w:rsidRPr="000C3D9B" w14:paraId="6A7A61A3" w14:textId="77777777" w:rsidTr="007D56B9">
        <w:tc>
          <w:tcPr>
            <w:tcW w:w="464" w:type="dxa"/>
          </w:tcPr>
          <w:p w14:paraId="11EFBA8F" w14:textId="77777777" w:rsidR="005023B5" w:rsidRPr="000C3D9B" w:rsidRDefault="005023B5">
            <w:r w:rsidRPr="000C3D9B">
              <w:t>947</w:t>
            </w:r>
          </w:p>
        </w:tc>
        <w:tc>
          <w:tcPr>
            <w:tcW w:w="678" w:type="dxa"/>
          </w:tcPr>
          <w:p w14:paraId="1B7A3C8E" w14:textId="77777777" w:rsidR="005023B5" w:rsidRPr="000C3D9B" w:rsidRDefault="005023B5">
            <w:r w:rsidRPr="000C3D9B">
              <w:t>15517</w:t>
            </w:r>
          </w:p>
        </w:tc>
        <w:tc>
          <w:tcPr>
            <w:tcW w:w="954" w:type="dxa"/>
          </w:tcPr>
          <w:p w14:paraId="3B71CFAE" w14:textId="77777777" w:rsidR="005023B5" w:rsidRPr="000C3D9B" w:rsidRDefault="005023B5">
            <w:r w:rsidRPr="000C3D9B">
              <w:t>Ahmad Awais</w:t>
            </w:r>
          </w:p>
        </w:tc>
        <w:tc>
          <w:tcPr>
            <w:tcW w:w="1087" w:type="dxa"/>
          </w:tcPr>
          <w:p w14:paraId="1839139D" w14:textId="77777777" w:rsidR="005023B5" w:rsidRPr="000C3D9B" w:rsidRDefault="005023B5">
            <w:r w:rsidRPr="000C3D9B">
              <w:t>Ayaz Ahmad</w:t>
            </w:r>
          </w:p>
        </w:tc>
        <w:tc>
          <w:tcPr>
            <w:tcW w:w="897" w:type="dxa"/>
          </w:tcPr>
          <w:p w14:paraId="60B239DC" w14:textId="77777777" w:rsidR="005023B5" w:rsidRPr="000C3D9B" w:rsidRDefault="005023B5">
            <w:r w:rsidRPr="000C3D9B">
              <w:t>94604-P</w:t>
            </w:r>
          </w:p>
        </w:tc>
        <w:tc>
          <w:tcPr>
            <w:tcW w:w="776" w:type="dxa"/>
          </w:tcPr>
          <w:p w14:paraId="5390023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6B10D0F" w14:textId="77777777" w:rsidR="005023B5" w:rsidRPr="000C3D9B" w:rsidRDefault="005023B5">
            <w:r w:rsidRPr="000C3D9B">
              <w:t>13.616667</w:t>
            </w:r>
          </w:p>
        </w:tc>
        <w:tc>
          <w:tcPr>
            <w:tcW w:w="659" w:type="dxa"/>
          </w:tcPr>
          <w:p w14:paraId="614ECA9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6BE1FE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6D9B03C" w14:textId="77777777" w:rsidR="005023B5" w:rsidRPr="000C3D9B" w:rsidRDefault="005023B5">
            <w:r w:rsidRPr="000C3D9B">
              <w:t>3.333333</w:t>
            </w:r>
          </w:p>
        </w:tc>
        <w:tc>
          <w:tcPr>
            <w:tcW w:w="656" w:type="dxa"/>
          </w:tcPr>
          <w:p w14:paraId="484AE22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BD31C1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6CEA1026" w14:textId="77777777" w:rsidR="005023B5" w:rsidRPr="000C3D9B" w:rsidRDefault="005023B5">
            <w:r w:rsidRPr="000C3D9B">
              <w:t>43.77</w:t>
            </w:r>
          </w:p>
        </w:tc>
      </w:tr>
      <w:tr w:rsidR="005023B5" w:rsidRPr="000C3D9B" w14:paraId="4A47E723" w14:textId="77777777" w:rsidTr="007D56B9">
        <w:tc>
          <w:tcPr>
            <w:tcW w:w="464" w:type="dxa"/>
          </w:tcPr>
          <w:p w14:paraId="74009057" w14:textId="77777777" w:rsidR="005023B5" w:rsidRPr="000C3D9B" w:rsidRDefault="005023B5">
            <w:r w:rsidRPr="000C3D9B">
              <w:t>948</w:t>
            </w:r>
          </w:p>
        </w:tc>
        <w:tc>
          <w:tcPr>
            <w:tcW w:w="678" w:type="dxa"/>
          </w:tcPr>
          <w:p w14:paraId="1DCDE0DF" w14:textId="77777777" w:rsidR="005023B5" w:rsidRPr="000C3D9B" w:rsidRDefault="005023B5">
            <w:r w:rsidRPr="000C3D9B">
              <w:t>18571</w:t>
            </w:r>
          </w:p>
        </w:tc>
        <w:tc>
          <w:tcPr>
            <w:tcW w:w="954" w:type="dxa"/>
          </w:tcPr>
          <w:p w14:paraId="7E388C6C" w14:textId="77777777" w:rsidR="005023B5" w:rsidRPr="000C3D9B" w:rsidRDefault="005023B5">
            <w:r w:rsidRPr="000C3D9B">
              <w:t>Kaiynat Khanum</w:t>
            </w:r>
          </w:p>
        </w:tc>
        <w:tc>
          <w:tcPr>
            <w:tcW w:w="1087" w:type="dxa"/>
          </w:tcPr>
          <w:p w14:paraId="5A6FFB07" w14:textId="77777777" w:rsidR="005023B5" w:rsidRPr="000C3D9B" w:rsidRDefault="005023B5">
            <w:r w:rsidRPr="000C3D9B">
              <w:t>Zaheer ud Din Babar khan</w:t>
            </w:r>
          </w:p>
        </w:tc>
        <w:tc>
          <w:tcPr>
            <w:tcW w:w="897" w:type="dxa"/>
          </w:tcPr>
          <w:p w14:paraId="14FE15AF" w14:textId="77777777" w:rsidR="005023B5" w:rsidRPr="000C3D9B" w:rsidRDefault="005023B5">
            <w:r w:rsidRPr="000C3D9B">
              <w:t>102522-P</w:t>
            </w:r>
          </w:p>
        </w:tc>
        <w:tc>
          <w:tcPr>
            <w:tcW w:w="776" w:type="dxa"/>
          </w:tcPr>
          <w:p w14:paraId="7E54586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CF7767" w14:textId="77777777" w:rsidR="005023B5" w:rsidRPr="000C3D9B" w:rsidRDefault="005023B5">
            <w:r w:rsidRPr="000C3D9B">
              <w:t>12.525</w:t>
            </w:r>
          </w:p>
        </w:tc>
        <w:tc>
          <w:tcPr>
            <w:tcW w:w="659" w:type="dxa"/>
          </w:tcPr>
          <w:p w14:paraId="26246F2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EC80E1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BD2798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48D07B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16D9887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64812A7D" w14:textId="77777777" w:rsidR="005023B5" w:rsidRPr="000C3D9B" w:rsidRDefault="005023B5">
            <w:r w:rsidRPr="000C3D9B">
              <w:t>43.765</w:t>
            </w:r>
          </w:p>
        </w:tc>
      </w:tr>
      <w:tr w:rsidR="005023B5" w:rsidRPr="000C3D9B" w14:paraId="0F8C3F29" w14:textId="77777777" w:rsidTr="007D56B9">
        <w:tc>
          <w:tcPr>
            <w:tcW w:w="464" w:type="dxa"/>
          </w:tcPr>
          <w:p w14:paraId="437AF3F8" w14:textId="77777777" w:rsidR="005023B5" w:rsidRPr="000C3D9B" w:rsidRDefault="005023B5">
            <w:r w:rsidRPr="000C3D9B">
              <w:t>949</w:t>
            </w:r>
          </w:p>
        </w:tc>
        <w:tc>
          <w:tcPr>
            <w:tcW w:w="678" w:type="dxa"/>
          </w:tcPr>
          <w:p w14:paraId="2A641333" w14:textId="77777777" w:rsidR="005023B5" w:rsidRPr="000C3D9B" w:rsidRDefault="005023B5">
            <w:r w:rsidRPr="000C3D9B">
              <w:t>3929</w:t>
            </w:r>
          </w:p>
        </w:tc>
        <w:tc>
          <w:tcPr>
            <w:tcW w:w="954" w:type="dxa"/>
          </w:tcPr>
          <w:p w14:paraId="5C415AE0" w14:textId="77777777" w:rsidR="005023B5" w:rsidRPr="000C3D9B" w:rsidRDefault="005023B5">
            <w:r w:rsidRPr="000C3D9B">
              <w:t>Maira Pervaz</w:t>
            </w:r>
          </w:p>
        </w:tc>
        <w:tc>
          <w:tcPr>
            <w:tcW w:w="1087" w:type="dxa"/>
          </w:tcPr>
          <w:p w14:paraId="52482AED" w14:textId="77777777" w:rsidR="005023B5" w:rsidRPr="000C3D9B" w:rsidRDefault="005023B5">
            <w:r w:rsidRPr="000C3D9B">
              <w:t>Pervaz Akhtar</w:t>
            </w:r>
          </w:p>
        </w:tc>
        <w:tc>
          <w:tcPr>
            <w:tcW w:w="897" w:type="dxa"/>
          </w:tcPr>
          <w:p w14:paraId="35A3A0FD" w14:textId="77777777" w:rsidR="005023B5" w:rsidRPr="000C3D9B" w:rsidRDefault="005023B5">
            <w:r w:rsidRPr="000C3D9B">
              <w:t>106561-P</w:t>
            </w:r>
          </w:p>
        </w:tc>
        <w:tc>
          <w:tcPr>
            <w:tcW w:w="776" w:type="dxa"/>
          </w:tcPr>
          <w:p w14:paraId="4C4B1AC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84F3E20" w14:textId="77777777" w:rsidR="005023B5" w:rsidRPr="000C3D9B" w:rsidRDefault="005023B5">
            <w:r w:rsidRPr="000C3D9B">
              <w:t>13.128</w:t>
            </w:r>
          </w:p>
        </w:tc>
        <w:tc>
          <w:tcPr>
            <w:tcW w:w="659" w:type="dxa"/>
          </w:tcPr>
          <w:p w14:paraId="130F38C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02EEF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D9608B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FD93AE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B5BBCF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45F2D2C2" w14:textId="77777777" w:rsidR="005023B5" w:rsidRPr="000C3D9B" w:rsidRDefault="005023B5">
            <w:r w:rsidRPr="000C3D9B">
              <w:t>43.728</w:t>
            </w:r>
          </w:p>
        </w:tc>
      </w:tr>
      <w:tr w:rsidR="005023B5" w:rsidRPr="000C3D9B" w14:paraId="12ED1B10" w14:textId="77777777" w:rsidTr="007D56B9">
        <w:tc>
          <w:tcPr>
            <w:tcW w:w="464" w:type="dxa"/>
          </w:tcPr>
          <w:p w14:paraId="125FC3D7" w14:textId="77777777" w:rsidR="005023B5" w:rsidRPr="000C3D9B" w:rsidRDefault="005023B5">
            <w:r w:rsidRPr="000C3D9B">
              <w:t>950</w:t>
            </w:r>
          </w:p>
        </w:tc>
        <w:tc>
          <w:tcPr>
            <w:tcW w:w="678" w:type="dxa"/>
          </w:tcPr>
          <w:p w14:paraId="546A8384" w14:textId="77777777" w:rsidR="005023B5" w:rsidRPr="000C3D9B" w:rsidRDefault="005023B5">
            <w:r w:rsidRPr="000C3D9B">
              <w:t>17367</w:t>
            </w:r>
          </w:p>
        </w:tc>
        <w:tc>
          <w:tcPr>
            <w:tcW w:w="954" w:type="dxa"/>
          </w:tcPr>
          <w:p w14:paraId="154450B2" w14:textId="77777777" w:rsidR="005023B5" w:rsidRPr="000C3D9B" w:rsidRDefault="005023B5">
            <w:r w:rsidRPr="000C3D9B">
              <w:t>Maryam Zahoor</w:t>
            </w:r>
          </w:p>
        </w:tc>
        <w:tc>
          <w:tcPr>
            <w:tcW w:w="1087" w:type="dxa"/>
          </w:tcPr>
          <w:p w14:paraId="78D88C29" w14:textId="77777777" w:rsidR="005023B5" w:rsidRPr="000C3D9B" w:rsidRDefault="005023B5">
            <w:r w:rsidRPr="000C3D9B">
              <w:t>Zahoor Ahmad</w:t>
            </w:r>
          </w:p>
        </w:tc>
        <w:tc>
          <w:tcPr>
            <w:tcW w:w="897" w:type="dxa"/>
          </w:tcPr>
          <w:p w14:paraId="2685F662" w14:textId="77777777" w:rsidR="005023B5" w:rsidRPr="000C3D9B" w:rsidRDefault="005023B5">
            <w:r w:rsidRPr="000C3D9B">
              <w:t>114436-P</w:t>
            </w:r>
          </w:p>
        </w:tc>
        <w:tc>
          <w:tcPr>
            <w:tcW w:w="776" w:type="dxa"/>
          </w:tcPr>
          <w:p w14:paraId="392CB82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3A0FC3F" w14:textId="77777777" w:rsidR="005023B5" w:rsidRPr="000C3D9B" w:rsidRDefault="005023B5">
            <w:r w:rsidRPr="000C3D9B">
              <w:t>14.083333</w:t>
            </w:r>
          </w:p>
        </w:tc>
        <w:tc>
          <w:tcPr>
            <w:tcW w:w="659" w:type="dxa"/>
          </w:tcPr>
          <w:p w14:paraId="51F9B51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3A4C94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3CBBE0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A45123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6D7B5E0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C68FE35" w14:textId="77777777" w:rsidR="005023B5" w:rsidRPr="000C3D9B" w:rsidRDefault="005023B5">
            <w:r w:rsidRPr="000C3D9B">
              <w:t>43.723333</w:t>
            </w:r>
          </w:p>
        </w:tc>
      </w:tr>
      <w:tr w:rsidR="005023B5" w:rsidRPr="000C3D9B" w14:paraId="0BB7ED90" w14:textId="77777777" w:rsidTr="007D56B9">
        <w:tc>
          <w:tcPr>
            <w:tcW w:w="464" w:type="dxa"/>
          </w:tcPr>
          <w:p w14:paraId="2D33E631" w14:textId="77777777" w:rsidR="005023B5" w:rsidRPr="000C3D9B" w:rsidRDefault="005023B5">
            <w:r w:rsidRPr="000C3D9B">
              <w:t>951</w:t>
            </w:r>
          </w:p>
        </w:tc>
        <w:tc>
          <w:tcPr>
            <w:tcW w:w="678" w:type="dxa"/>
          </w:tcPr>
          <w:p w14:paraId="564FCF5E" w14:textId="77777777" w:rsidR="005023B5" w:rsidRPr="000C3D9B" w:rsidRDefault="005023B5">
            <w:r w:rsidRPr="000C3D9B">
              <w:t>20211</w:t>
            </w:r>
          </w:p>
        </w:tc>
        <w:tc>
          <w:tcPr>
            <w:tcW w:w="954" w:type="dxa"/>
          </w:tcPr>
          <w:p w14:paraId="4ED32AC8" w14:textId="77777777" w:rsidR="005023B5" w:rsidRPr="000C3D9B" w:rsidRDefault="005023B5">
            <w:r w:rsidRPr="000C3D9B">
              <w:t>Aiman Yasin</w:t>
            </w:r>
          </w:p>
        </w:tc>
        <w:tc>
          <w:tcPr>
            <w:tcW w:w="1087" w:type="dxa"/>
          </w:tcPr>
          <w:p w14:paraId="161D0823" w14:textId="77777777" w:rsidR="005023B5" w:rsidRPr="000C3D9B" w:rsidRDefault="005023B5">
            <w:r w:rsidRPr="000C3D9B">
              <w:t>Ghulam Yasin</w:t>
            </w:r>
          </w:p>
        </w:tc>
        <w:tc>
          <w:tcPr>
            <w:tcW w:w="897" w:type="dxa"/>
          </w:tcPr>
          <w:p w14:paraId="72CDD325" w14:textId="77777777" w:rsidR="005023B5" w:rsidRPr="000C3D9B" w:rsidRDefault="005023B5">
            <w:r w:rsidRPr="000C3D9B">
              <w:t>108797-P</w:t>
            </w:r>
          </w:p>
        </w:tc>
        <w:tc>
          <w:tcPr>
            <w:tcW w:w="776" w:type="dxa"/>
          </w:tcPr>
          <w:p w14:paraId="353F28A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306537F" w14:textId="77777777" w:rsidR="005023B5" w:rsidRPr="000C3D9B" w:rsidRDefault="005023B5">
            <w:r w:rsidRPr="000C3D9B">
              <w:t>14.391667</w:t>
            </w:r>
          </w:p>
        </w:tc>
        <w:tc>
          <w:tcPr>
            <w:tcW w:w="659" w:type="dxa"/>
          </w:tcPr>
          <w:p w14:paraId="34BE130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AEC5F2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90B988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CE6B3B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989D41E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79B4BCE" w14:textId="77777777" w:rsidR="005023B5" w:rsidRPr="000C3D9B" w:rsidRDefault="005023B5">
            <w:r w:rsidRPr="000C3D9B">
              <w:t>43.711667</w:t>
            </w:r>
          </w:p>
        </w:tc>
      </w:tr>
      <w:tr w:rsidR="005023B5" w:rsidRPr="000C3D9B" w14:paraId="0A92C2A4" w14:textId="77777777" w:rsidTr="007D56B9">
        <w:tc>
          <w:tcPr>
            <w:tcW w:w="464" w:type="dxa"/>
          </w:tcPr>
          <w:p w14:paraId="2A216AFB" w14:textId="77777777" w:rsidR="005023B5" w:rsidRPr="000C3D9B" w:rsidRDefault="005023B5">
            <w:r w:rsidRPr="000C3D9B">
              <w:t>952</w:t>
            </w:r>
          </w:p>
        </w:tc>
        <w:tc>
          <w:tcPr>
            <w:tcW w:w="678" w:type="dxa"/>
          </w:tcPr>
          <w:p w14:paraId="3B7A8B1F" w14:textId="77777777" w:rsidR="005023B5" w:rsidRPr="000C3D9B" w:rsidRDefault="005023B5">
            <w:r w:rsidRPr="000C3D9B">
              <w:t>16986</w:t>
            </w:r>
          </w:p>
        </w:tc>
        <w:tc>
          <w:tcPr>
            <w:tcW w:w="954" w:type="dxa"/>
          </w:tcPr>
          <w:p w14:paraId="673803CB" w14:textId="77777777" w:rsidR="005023B5" w:rsidRPr="000C3D9B" w:rsidRDefault="005023B5">
            <w:r w:rsidRPr="000C3D9B">
              <w:t>Sadaqat Faiz</w:t>
            </w:r>
          </w:p>
        </w:tc>
        <w:tc>
          <w:tcPr>
            <w:tcW w:w="1087" w:type="dxa"/>
          </w:tcPr>
          <w:p w14:paraId="6AF67349" w14:textId="77777777" w:rsidR="005023B5" w:rsidRPr="000C3D9B" w:rsidRDefault="005023B5">
            <w:r w:rsidRPr="000C3D9B">
              <w:t>faiz hussain</w:t>
            </w:r>
          </w:p>
        </w:tc>
        <w:tc>
          <w:tcPr>
            <w:tcW w:w="897" w:type="dxa"/>
          </w:tcPr>
          <w:p w14:paraId="0BB1B0FB" w14:textId="77777777" w:rsidR="005023B5" w:rsidRPr="000C3D9B" w:rsidRDefault="005023B5">
            <w:r w:rsidRPr="000C3D9B">
              <w:t>B-5704-AJK</w:t>
            </w:r>
          </w:p>
        </w:tc>
        <w:tc>
          <w:tcPr>
            <w:tcW w:w="776" w:type="dxa"/>
          </w:tcPr>
          <w:p w14:paraId="244A07D7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471B91DB" w14:textId="77777777" w:rsidR="005023B5" w:rsidRPr="000C3D9B" w:rsidRDefault="005023B5">
            <w:r w:rsidRPr="000C3D9B">
              <w:t>13.688889</w:t>
            </w:r>
          </w:p>
        </w:tc>
        <w:tc>
          <w:tcPr>
            <w:tcW w:w="659" w:type="dxa"/>
          </w:tcPr>
          <w:p w14:paraId="07B754B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F3A391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7ABFE5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C484BA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C8B4AE4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46C4E505" w14:textId="77777777" w:rsidR="005023B5" w:rsidRPr="000C3D9B" w:rsidRDefault="005023B5">
            <w:r w:rsidRPr="000C3D9B">
              <w:t>43.708889</w:t>
            </w:r>
          </w:p>
        </w:tc>
      </w:tr>
      <w:tr w:rsidR="005023B5" w:rsidRPr="000C3D9B" w14:paraId="6973DA9E" w14:textId="77777777" w:rsidTr="007D56B9">
        <w:tc>
          <w:tcPr>
            <w:tcW w:w="464" w:type="dxa"/>
          </w:tcPr>
          <w:p w14:paraId="3B41CE8B" w14:textId="77777777" w:rsidR="005023B5" w:rsidRPr="000C3D9B" w:rsidRDefault="005023B5">
            <w:r w:rsidRPr="000C3D9B">
              <w:t>953</w:t>
            </w:r>
          </w:p>
        </w:tc>
        <w:tc>
          <w:tcPr>
            <w:tcW w:w="678" w:type="dxa"/>
          </w:tcPr>
          <w:p w14:paraId="757B555E" w14:textId="77777777" w:rsidR="005023B5" w:rsidRPr="000C3D9B" w:rsidRDefault="005023B5">
            <w:r w:rsidRPr="000C3D9B">
              <w:t>16551</w:t>
            </w:r>
          </w:p>
        </w:tc>
        <w:tc>
          <w:tcPr>
            <w:tcW w:w="954" w:type="dxa"/>
          </w:tcPr>
          <w:p w14:paraId="1786FB8D" w14:textId="77777777" w:rsidR="005023B5" w:rsidRPr="000C3D9B" w:rsidRDefault="005023B5">
            <w:r w:rsidRPr="000C3D9B">
              <w:t>Shezal Tariq</w:t>
            </w:r>
          </w:p>
        </w:tc>
        <w:tc>
          <w:tcPr>
            <w:tcW w:w="1087" w:type="dxa"/>
          </w:tcPr>
          <w:p w14:paraId="306D0233" w14:textId="77777777" w:rsidR="005023B5" w:rsidRPr="000C3D9B" w:rsidRDefault="005023B5">
            <w:r w:rsidRPr="000C3D9B">
              <w:t>Muhammad Tariq Siddique</w:t>
            </w:r>
          </w:p>
        </w:tc>
        <w:tc>
          <w:tcPr>
            <w:tcW w:w="897" w:type="dxa"/>
          </w:tcPr>
          <w:p w14:paraId="60FA3E49" w14:textId="77777777" w:rsidR="005023B5" w:rsidRPr="000C3D9B" w:rsidRDefault="005023B5">
            <w:r w:rsidRPr="000C3D9B">
              <w:t>101247-P</w:t>
            </w:r>
          </w:p>
        </w:tc>
        <w:tc>
          <w:tcPr>
            <w:tcW w:w="776" w:type="dxa"/>
          </w:tcPr>
          <w:p w14:paraId="21C4E20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9208575" w14:textId="77777777" w:rsidR="005023B5" w:rsidRPr="000C3D9B" w:rsidRDefault="005023B5">
            <w:r w:rsidRPr="000C3D9B">
              <w:t>14.033333</w:t>
            </w:r>
          </w:p>
        </w:tc>
        <w:tc>
          <w:tcPr>
            <w:tcW w:w="659" w:type="dxa"/>
          </w:tcPr>
          <w:p w14:paraId="0FAC9B9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BD9D1A2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E4C35A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CB22C0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A507193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B21C448" w14:textId="77777777" w:rsidR="005023B5" w:rsidRPr="000C3D9B" w:rsidRDefault="005023B5">
            <w:r w:rsidRPr="000C3D9B">
              <w:t>43.673333</w:t>
            </w:r>
          </w:p>
        </w:tc>
      </w:tr>
      <w:tr w:rsidR="005023B5" w:rsidRPr="000C3D9B" w14:paraId="08931AE4" w14:textId="77777777" w:rsidTr="007D56B9">
        <w:tc>
          <w:tcPr>
            <w:tcW w:w="464" w:type="dxa"/>
          </w:tcPr>
          <w:p w14:paraId="1C96BEC9" w14:textId="77777777" w:rsidR="005023B5" w:rsidRPr="000C3D9B" w:rsidRDefault="005023B5">
            <w:r w:rsidRPr="000C3D9B">
              <w:t>954</w:t>
            </w:r>
          </w:p>
        </w:tc>
        <w:tc>
          <w:tcPr>
            <w:tcW w:w="678" w:type="dxa"/>
          </w:tcPr>
          <w:p w14:paraId="232CB0CC" w14:textId="77777777" w:rsidR="005023B5" w:rsidRPr="000C3D9B" w:rsidRDefault="005023B5">
            <w:r w:rsidRPr="000C3D9B">
              <w:t>18966</w:t>
            </w:r>
          </w:p>
        </w:tc>
        <w:tc>
          <w:tcPr>
            <w:tcW w:w="954" w:type="dxa"/>
          </w:tcPr>
          <w:p w14:paraId="048755CF" w14:textId="77777777" w:rsidR="005023B5" w:rsidRPr="000C3D9B" w:rsidRDefault="005023B5">
            <w:r w:rsidRPr="000C3D9B">
              <w:t>Kanwal Younas</w:t>
            </w:r>
          </w:p>
        </w:tc>
        <w:tc>
          <w:tcPr>
            <w:tcW w:w="1087" w:type="dxa"/>
          </w:tcPr>
          <w:p w14:paraId="56F3958E" w14:textId="77777777" w:rsidR="005023B5" w:rsidRPr="000C3D9B" w:rsidRDefault="005023B5">
            <w:r w:rsidRPr="000C3D9B">
              <w:t>Muhammad younas</w:t>
            </w:r>
          </w:p>
        </w:tc>
        <w:tc>
          <w:tcPr>
            <w:tcW w:w="897" w:type="dxa"/>
          </w:tcPr>
          <w:p w14:paraId="59BD3AA2" w14:textId="77777777" w:rsidR="005023B5" w:rsidRPr="000C3D9B" w:rsidRDefault="005023B5">
            <w:r w:rsidRPr="000C3D9B">
              <w:t xml:space="preserve">112418-P </w:t>
            </w:r>
          </w:p>
        </w:tc>
        <w:tc>
          <w:tcPr>
            <w:tcW w:w="776" w:type="dxa"/>
          </w:tcPr>
          <w:p w14:paraId="693028D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79B1AA3" w14:textId="77777777" w:rsidR="005023B5" w:rsidRPr="000C3D9B" w:rsidRDefault="005023B5">
            <w:r w:rsidRPr="000C3D9B">
              <w:t>13.966667</w:t>
            </w:r>
          </w:p>
        </w:tc>
        <w:tc>
          <w:tcPr>
            <w:tcW w:w="659" w:type="dxa"/>
          </w:tcPr>
          <w:p w14:paraId="1459E65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7E551B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37CE4B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95E6D3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6917833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45BD41D3" w14:textId="77777777" w:rsidR="005023B5" w:rsidRPr="000C3D9B" w:rsidRDefault="005023B5">
            <w:r w:rsidRPr="000C3D9B">
              <w:t>43.666667</w:t>
            </w:r>
          </w:p>
        </w:tc>
      </w:tr>
      <w:tr w:rsidR="005023B5" w:rsidRPr="000C3D9B" w14:paraId="75A5E330" w14:textId="77777777" w:rsidTr="007D56B9">
        <w:tc>
          <w:tcPr>
            <w:tcW w:w="464" w:type="dxa"/>
          </w:tcPr>
          <w:p w14:paraId="0E7B4B23" w14:textId="77777777" w:rsidR="005023B5" w:rsidRPr="000C3D9B" w:rsidRDefault="005023B5">
            <w:r w:rsidRPr="000C3D9B">
              <w:t>955</w:t>
            </w:r>
          </w:p>
        </w:tc>
        <w:tc>
          <w:tcPr>
            <w:tcW w:w="678" w:type="dxa"/>
          </w:tcPr>
          <w:p w14:paraId="6A0B1F21" w14:textId="77777777" w:rsidR="005023B5" w:rsidRPr="000C3D9B" w:rsidRDefault="005023B5">
            <w:r w:rsidRPr="000C3D9B">
              <w:t>19007</w:t>
            </w:r>
          </w:p>
        </w:tc>
        <w:tc>
          <w:tcPr>
            <w:tcW w:w="954" w:type="dxa"/>
          </w:tcPr>
          <w:p w14:paraId="47B633FE" w14:textId="77777777" w:rsidR="005023B5" w:rsidRPr="000C3D9B" w:rsidRDefault="005023B5">
            <w:r w:rsidRPr="000C3D9B">
              <w:t>Muhammad Ibrahim Khalid</w:t>
            </w:r>
          </w:p>
        </w:tc>
        <w:tc>
          <w:tcPr>
            <w:tcW w:w="1087" w:type="dxa"/>
          </w:tcPr>
          <w:p w14:paraId="33F56C8B" w14:textId="77777777" w:rsidR="005023B5" w:rsidRPr="000C3D9B" w:rsidRDefault="005023B5">
            <w:r w:rsidRPr="000C3D9B">
              <w:t>Khalid ur Rehman hashmi</w:t>
            </w:r>
          </w:p>
        </w:tc>
        <w:tc>
          <w:tcPr>
            <w:tcW w:w="897" w:type="dxa"/>
          </w:tcPr>
          <w:p w14:paraId="6951DF18" w14:textId="77777777" w:rsidR="005023B5" w:rsidRPr="000C3D9B" w:rsidRDefault="005023B5">
            <w:r w:rsidRPr="000C3D9B">
              <w:t xml:space="preserve">112632-P </w:t>
            </w:r>
          </w:p>
        </w:tc>
        <w:tc>
          <w:tcPr>
            <w:tcW w:w="776" w:type="dxa"/>
          </w:tcPr>
          <w:p w14:paraId="680EFCC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20500DE" w14:textId="77777777" w:rsidR="005023B5" w:rsidRPr="000C3D9B" w:rsidRDefault="005023B5">
            <w:r w:rsidRPr="000C3D9B">
              <w:t>12.8375</w:t>
            </w:r>
          </w:p>
        </w:tc>
        <w:tc>
          <w:tcPr>
            <w:tcW w:w="659" w:type="dxa"/>
          </w:tcPr>
          <w:p w14:paraId="34FF078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6D1DAA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BBE337A" w14:textId="77777777" w:rsidR="005023B5" w:rsidRPr="000C3D9B" w:rsidRDefault="005023B5">
            <w:r w:rsidRPr="000C3D9B">
              <w:t>1.5</w:t>
            </w:r>
          </w:p>
        </w:tc>
        <w:tc>
          <w:tcPr>
            <w:tcW w:w="656" w:type="dxa"/>
          </w:tcPr>
          <w:p w14:paraId="3AC99DF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3BF0ED6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33A9015C" w14:textId="77777777" w:rsidR="005023B5" w:rsidRPr="000C3D9B" w:rsidRDefault="005023B5">
            <w:r w:rsidRPr="000C3D9B">
              <w:t>43.6575</w:t>
            </w:r>
          </w:p>
        </w:tc>
      </w:tr>
      <w:tr w:rsidR="005023B5" w:rsidRPr="000C3D9B" w14:paraId="09D29C46" w14:textId="77777777" w:rsidTr="007D56B9">
        <w:tc>
          <w:tcPr>
            <w:tcW w:w="464" w:type="dxa"/>
          </w:tcPr>
          <w:p w14:paraId="78098E30" w14:textId="77777777" w:rsidR="005023B5" w:rsidRPr="000C3D9B" w:rsidRDefault="005023B5">
            <w:r w:rsidRPr="000C3D9B">
              <w:t>956</w:t>
            </w:r>
          </w:p>
        </w:tc>
        <w:tc>
          <w:tcPr>
            <w:tcW w:w="678" w:type="dxa"/>
          </w:tcPr>
          <w:p w14:paraId="399EC2E1" w14:textId="77777777" w:rsidR="005023B5" w:rsidRPr="000C3D9B" w:rsidRDefault="005023B5">
            <w:r w:rsidRPr="000C3D9B">
              <w:t>18265</w:t>
            </w:r>
          </w:p>
        </w:tc>
        <w:tc>
          <w:tcPr>
            <w:tcW w:w="954" w:type="dxa"/>
          </w:tcPr>
          <w:p w14:paraId="1AA709A2" w14:textId="77777777" w:rsidR="005023B5" w:rsidRPr="000C3D9B" w:rsidRDefault="005023B5">
            <w:r w:rsidRPr="000C3D9B">
              <w:t>Aqsa Iqbal</w:t>
            </w:r>
          </w:p>
        </w:tc>
        <w:tc>
          <w:tcPr>
            <w:tcW w:w="1087" w:type="dxa"/>
          </w:tcPr>
          <w:p w14:paraId="152941CE" w14:textId="77777777" w:rsidR="005023B5" w:rsidRPr="000C3D9B" w:rsidRDefault="005023B5">
            <w:r w:rsidRPr="000C3D9B">
              <w:t xml:space="preserve">Muhammad Iqbal </w:t>
            </w:r>
          </w:p>
        </w:tc>
        <w:tc>
          <w:tcPr>
            <w:tcW w:w="897" w:type="dxa"/>
          </w:tcPr>
          <w:p w14:paraId="6ACE26EB" w14:textId="77777777" w:rsidR="005023B5" w:rsidRPr="000C3D9B" w:rsidRDefault="005023B5">
            <w:r w:rsidRPr="000C3D9B">
              <w:t>106972-P</w:t>
            </w:r>
          </w:p>
        </w:tc>
        <w:tc>
          <w:tcPr>
            <w:tcW w:w="776" w:type="dxa"/>
          </w:tcPr>
          <w:p w14:paraId="08876F1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EBD5132" w14:textId="77777777" w:rsidR="005023B5" w:rsidRPr="000C3D9B" w:rsidRDefault="005023B5">
            <w:r w:rsidRPr="000C3D9B">
              <w:t>14.004167</w:t>
            </w:r>
          </w:p>
        </w:tc>
        <w:tc>
          <w:tcPr>
            <w:tcW w:w="659" w:type="dxa"/>
          </w:tcPr>
          <w:p w14:paraId="4FE0D07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EA9F93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9CB5FB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A24DA0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2CE49B8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5EEECA45" w14:textId="77777777" w:rsidR="005023B5" w:rsidRPr="000C3D9B" w:rsidRDefault="005023B5">
            <w:r w:rsidRPr="000C3D9B">
              <w:t>43.644167</w:t>
            </w:r>
          </w:p>
        </w:tc>
      </w:tr>
      <w:tr w:rsidR="005023B5" w:rsidRPr="000C3D9B" w14:paraId="7BF2C9AB" w14:textId="77777777" w:rsidTr="007D56B9">
        <w:tc>
          <w:tcPr>
            <w:tcW w:w="464" w:type="dxa"/>
          </w:tcPr>
          <w:p w14:paraId="6FC1EFC9" w14:textId="77777777" w:rsidR="005023B5" w:rsidRPr="000C3D9B" w:rsidRDefault="005023B5">
            <w:r w:rsidRPr="000C3D9B">
              <w:t>957</w:t>
            </w:r>
          </w:p>
        </w:tc>
        <w:tc>
          <w:tcPr>
            <w:tcW w:w="678" w:type="dxa"/>
          </w:tcPr>
          <w:p w14:paraId="2BE87F0C" w14:textId="77777777" w:rsidR="005023B5" w:rsidRPr="000C3D9B" w:rsidRDefault="005023B5">
            <w:r w:rsidRPr="000C3D9B">
              <w:t>16577</w:t>
            </w:r>
          </w:p>
        </w:tc>
        <w:tc>
          <w:tcPr>
            <w:tcW w:w="954" w:type="dxa"/>
          </w:tcPr>
          <w:p w14:paraId="115EB4BF" w14:textId="77777777" w:rsidR="005023B5" w:rsidRPr="000C3D9B" w:rsidRDefault="005023B5">
            <w:r w:rsidRPr="000C3D9B">
              <w:t>Kainat Abid</w:t>
            </w:r>
          </w:p>
        </w:tc>
        <w:tc>
          <w:tcPr>
            <w:tcW w:w="1087" w:type="dxa"/>
          </w:tcPr>
          <w:p w14:paraId="7948BE81" w14:textId="77777777" w:rsidR="005023B5" w:rsidRPr="000C3D9B" w:rsidRDefault="005023B5">
            <w:r w:rsidRPr="000C3D9B">
              <w:t>Abid Hussain</w:t>
            </w:r>
          </w:p>
        </w:tc>
        <w:tc>
          <w:tcPr>
            <w:tcW w:w="897" w:type="dxa"/>
          </w:tcPr>
          <w:p w14:paraId="76C140C3" w14:textId="77777777" w:rsidR="005023B5" w:rsidRPr="000C3D9B" w:rsidRDefault="005023B5">
            <w:r w:rsidRPr="000C3D9B">
              <w:t>113001-P</w:t>
            </w:r>
          </w:p>
        </w:tc>
        <w:tc>
          <w:tcPr>
            <w:tcW w:w="776" w:type="dxa"/>
          </w:tcPr>
          <w:p w14:paraId="68046AA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C7D33B6" w14:textId="77777777" w:rsidR="005023B5" w:rsidRPr="000C3D9B" w:rsidRDefault="005023B5">
            <w:r w:rsidRPr="000C3D9B">
              <w:t>13.36</w:t>
            </w:r>
          </w:p>
        </w:tc>
        <w:tc>
          <w:tcPr>
            <w:tcW w:w="659" w:type="dxa"/>
          </w:tcPr>
          <w:p w14:paraId="3A357DD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128BDA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3016E4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8EFE71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6805224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13DC0D31" w14:textId="77777777" w:rsidR="005023B5" w:rsidRPr="000C3D9B" w:rsidRDefault="005023B5">
            <w:r w:rsidRPr="000C3D9B">
              <w:t>43.64</w:t>
            </w:r>
          </w:p>
        </w:tc>
      </w:tr>
      <w:tr w:rsidR="005023B5" w:rsidRPr="000C3D9B" w14:paraId="536E6772" w14:textId="77777777" w:rsidTr="007D56B9">
        <w:tc>
          <w:tcPr>
            <w:tcW w:w="464" w:type="dxa"/>
          </w:tcPr>
          <w:p w14:paraId="2C2FA028" w14:textId="77777777" w:rsidR="005023B5" w:rsidRPr="000C3D9B" w:rsidRDefault="005023B5">
            <w:r w:rsidRPr="000C3D9B">
              <w:t>958</w:t>
            </w:r>
          </w:p>
        </w:tc>
        <w:tc>
          <w:tcPr>
            <w:tcW w:w="678" w:type="dxa"/>
          </w:tcPr>
          <w:p w14:paraId="0CA88404" w14:textId="77777777" w:rsidR="005023B5" w:rsidRPr="000C3D9B" w:rsidRDefault="005023B5">
            <w:r w:rsidRPr="000C3D9B">
              <w:t>7512</w:t>
            </w:r>
          </w:p>
        </w:tc>
        <w:tc>
          <w:tcPr>
            <w:tcW w:w="954" w:type="dxa"/>
          </w:tcPr>
          <w:p w14:paraId="37DD407B" w14:textId="77777777" w:rsidR="005023B5" w:rsidRPr="000C3D9B" w:rsidRDefault="005023B5">
            <w:r w:rsidRPr="000C3D9B">
              <w:t>Iqra</w:t>
            </w:r>
          </w:p>
        </w:tc>
        <w:tc>
          <w:tcPr>
            <w:tcW w:w="1087" w:type="dxa"/>
          </w:tcPr>
          <w:p w14:paraId="3DFF7CE9" w14:textId="77777777" w:rsidR="005023B5" w:rsidRPr="000C3D9B" w:rsidRDefault="005023B5">
            <w:r w:rsidRPr="000C3D9B">
              <w:t>Khawja Abdul Jabbar</w:t>
            </w:r>
          </w:p>
        </w:tc>
        <w:tc>
          <w:tcPr>
            <w:tcW w:w="897" w:type="dxa"/>
          </w:tcPr>
          <w:p w14:paraId="0D67C267" w14:textId="77777777" w:rsidR="005023B5" w:rsidRPr="000C3D9B" w:rsidRDefault="005023B5">
            <w:r w:rsidRPr="000C3D9B">
              <w:t>104271-P</w:t>
            </w:r>
          </w:p>
        </w:tc>
        <w:tc>
          <w:tcPr>
            <w:tcW w:w="776" w:type="dxa"/>
          </w:tcPr>
          <w:p w14:paraId="7E1106C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3E47E6" w14:textId="77777777" w:rsidR="005023B5" w:rsidRPr="000C3D9B" w:rsidRDefault="005023B5">
            <w:r w:rsidRPr="000C3D9B">
              <w:t>14.316667</w:t>
            </w:r>
          </w:p>
        </w:tc>
        <w:tc>
          <w:tcPr>
            <w:tcW w:w="659" w:type="dxa"/>
          </w:tcPr>
          <w:p w14:paraId="66593E8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C1E57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18CE73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58DF7E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26D109F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D236F36" w14:textId="77777777" w:rsidR="005023B5" w:rsidRPr="000C3D9B" w:rsidRDefault="005023B5">
            <w:r w:rsidRPr="000C3D9B">
              <w:t>43.636667</w:t>
            </w:r>
          </w:p>
        </w:tc>
      </w:tr>
      <w:tr w:rsidR="005023B5" w:rsidRPr="000C3D9B" w14:paraId="0C2B861E" w14:textId="77777777" w:rsidTr="007D56B9">
        <w:tc>
          <w:tcPr>
            <w:tcW w:w="464" w:type="dxa"/>
          </w:tcPr>
          <w:p w14:paraId="4D8371EE" w14:textId="77777777" w:rsidR="005023B5" w:rsidRPr="000C3D9B" w:rsidRDefault="005023B5">
            <w:r w:rsidRPr="000C3D9B">
              <w:t>959</w:t>
            </w:r>
          </w:p>
        </w:tc>
        <w:tc>
          <w:tcPr>
            <w:tcW w:w="678" w:type="dxa"/>
          </w:tcPr>
          <w:p w14:paraId="7A06C6F1" w14:textId="77777777" w:rsidR="005023B5" w:rsidRPr="000C3D9B" w:rsidRDefault="005023B5">
            <w:r w:rsidRPr="000C3D9B">
              <w:t>18026</w:t>
            </w:r>
          </w:p>
        </w:tc>
        <w:tc>
          <w:tcPr>
            <w:tcW w:w="954" w:type="dxa"/>
          </w:tcPr>
          <w:p w14:paraId="710AFD5D" w14:textId="77777777" w:rsidR="005023B5" w:rsidRPr="000C3D9B" w:rsidRDefault="005023B5">
            <w:r w:rsidRPr="000C3D9B">
              <w:t>Momna Fayyaz</w:t>
            </w:r>
          </w:p>
        </w:tc>
        <w:tc>
          <w:tcPr>
            <w:tcW w:w="1087" w:type="dxa"/>
          </w:tcPr>
          <w:p w14:paraId="4DA6D5B1" w14:textId="77777777" w:rsidR="005023B5" w:rsidRPr="000C3D9B" w:rsidRDefault="005023B5">
            <w:r w:rsidRPr="000C3D9B">
              <w:t>Muhammad Fayyaz</w:t>
            </w:r>
          </w:p>
        </w:tc>
        <w:tc>
          <w:tcPr>
            <w:tcW w:w="897" w:type="dxa"/>
          </w:tcPr>
          <w:p w14:paraId="1460B95A" w14:textId="77777777" w:rsidR="005023B5" w:rsidRPr="000C3D9B" w:rsidRDefault="005023B5">
            <w:r w:rsidRPr="000C3D9B">
              <w:t>112784-P</w:t>
            </w:r>
          </w:p>
        </w:tc>
        <w:tc>
          <w:tcPr>
            <w:tcW w:w="776" w:type="dxa"/>
          </w:tcPr>
          <w:p w14:paraId="45A4C18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CA08C37" w14:textId="77777777" w:rsidR="005023B5" w:rsidRPr="000C3D9B" w:rsidRDefault="005023B5">
            <w:r w:rsidRPr="000C3D9B">
              <w:t>14.245833</w:t>
            </w:r>
          </w:p>
        </w:tc>
        <w:tc>
          <w:tcPr>
            <w:tcW w:w="659" w:type="dxa"/>
          </w:tcPr>
          <w:p w14:paraId="162FFAB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9B2051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D7914B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91BE15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A14116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2E4AF1D0" w14:textId="77777777" w:rsidR="005023B5" w:rsidRPr="000C3D9B" w:rsidRDefault="005023B5">
            <w:r w:rsidRPr="000C3D9B">
              <w:t>43.625833</w:t>
            </w:r>
          </w:p>
        </w:tc>
      </w:tr>
      <w:tr w:rsidR="005023B5" w:rsidRPr="000C3D9B" w14:paraId="7974CE60" w14:textId="77777777" w:rsidTr="007D56B9">
        <w:tc>
          <w:tcPr>
            <w:tcW w:w="464" w:type="dxa"/>
          </w:tcPr>
          <w:p w14:paraId="7CC4E04C" w14:textId="77777777" w:rsidR="005023B5" w:rsidRPr="000C3D9B" w:rsidRDefault="005023B5">
            <w:r w:rsidRPr="000C3D9B">
              <w:t>960</w:t>
            </w:r>
          </w:p>
        </w:tc>
        <w:tc>
          <w:tcPr>
            <w:tcW w:w="678" w:type="dxa"/>
          </w:tcPr>
          <w:p w14:paraId="01272D26" w14:textId="77777777" w:rsidR="005023B5" w:rsidRPr="000C3D9B" w:rsidRDefault="005023B5">
            <w:r w:rsidRPr="000C3D9B">
              <w:t>18053</w:t>
            </w:r>
          </w:p>
        </w:tc>
        <w:tc>
          <w:tcPr>
            <w:tcW w:w="954" w:type="dxa"/>
          </w:tcPr>
          <w:p w14:paraId="56FBAF98" w14:textId="77777777" w:rsidR="005023B5" w:rsidRPr="000C3D9B" w:rsidRDefault="005023B5">
            <w:r w:rsidRPr="000C3D9B">
              <w:t>Iqra Khalid</w:t>
            </w:r>
          </w:p>
        </w:tc>
        <w:tc>
          <w:tcPr>
            <w:tcW w:w="1087" w:type="dxa"/>
          </w:tcPr>
          <w:p w14:paraId="108C3B2E" w14:textId="77777777" w:rsidR="005023B5" w:rsidRPr="000C3D9B" w:rsidRDefault="005023B5">
            <w:r w:rsidRPr="000C3D9B">
              <w:t>Muhammad Khalid</w:t>
            </w:r>
          </w:p>
        </w:tc>
        <w:tc>
          <w:tcPr>
            <w:tcW w:w="897" w:type="dxa"/>
          </w:tcPr>
          <w:p w14:paraId="6EC7144C" w14:textId="77777777" w:rsidR="005023B5" w:rsidRPr="000C3D9B" w:rsidRDefault="005023B5">
            <w:r w:rsidRPr="000C3D9B">
              <w:t>114672-P</w:t>
            </w:r>
          </w:p>
        </w:tc>
        <w:tc>
          <w:tcPr>
            <w:tcW w:w="776" w:type="dxa"/>
          </w:tcPr>
          <w:p w14:paraId="6F5A048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B6B92E4" w14:textId="77777777" w:rsidR="005023B5" w:rsidRPr="000C3D9B" w:rsidRDefault="005023B5">
            <w:r w:rsidRPr="000C3D9B">
              <w:t>14.283333</w:t>
            </w:r>
          </w:p>
        </w:tc>
        <w:tc>
          <w:tcPr>
            <w:tcW w:w="659" w:type="dxa"/>
          </w:tcPr>
          <w:p w14:paraId="18EF20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8B8E95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8DCCE3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9DF76A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CD8F096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992A29B" w14:textId="77777777" w:rsidR="005023B5" w:rsidRPr="000C3D9B" w:rsidRDefault="005023B5">
            <w:r w:rsidRPr="000C3D9B">
              <w:t>43.603333</w:t>
            </w:r>
          </w:p>
        </w:tc>
      </w:tr>
      <w:tr w:rsidR="005023B5" w:rsidRPr="000C3D9B" w14:paraId="507549AB" w14:textId="77777777" w:rsidTr="007D56B9">
        <w:tc>
          <w:tcPr>
            <w:tcW w:w="464" w:type="dxa"/>
          </w:tcPr>
          <w:p w14:paraId="111E3050" w14:textId="77777777" w:rsidR="005023B5" w:rsidRPr="000C3D9B" w:rsidRDefault="005023B5">
            <w:r w:rsidRPr="000C3D9B">
              <w:t>961</w:t>
            </w:r>
          </w:p>
        </w:tc>
        <w:tc>
          <w:tcPr>
            <w:tcW w:w="678" w:type="dxa"/>
          </w:tcPr>
          <w:p w14:paraId="1E84250D" w14:textId="77777777" w:rsidR="005023B5" w:rsidRPr="000C3D9B" w:rsidRDefault="005023B5">
            <w:r w:rsidRPr="000C3D9B">
              <w:t>17721</w:t>
            </w:r>
          </w:p>
        </w:tc>
        <w:tc>
          <w:tcPr>
            <w:tcW w:w="954" w:type="dxa"/>
          </w:tcPr>
          <w:p w14:paraId="4E8E2642" w14:textId="77777777" w:rsidR="005023B5" w:rsidRPr="000C3D9B" w:rsidRDefault="005023B5">
            <w:r w:rsidRPr="000C3D9B">
              <w:t>Ayesha Sadiq</w:t>
            </w:r>
          </w:p>
        </w:tc>
        <w:tc>
          <w:tcPr>
            <w:tcW w:w="1087" w:type="dxa"/>
          </w:tcPr>
          <w:p w14:paraId="3E5E9735" w14:textId="77777777" w:rsidR="005023B5" w:rsidRPr="000C3D9B" w:rsidRDefault="005023B5">
            <w:r w:rsidRPr="000C3D9B">
              <w:t xml:space="preserve">Muhammad Sadiq </w:t>
            </w:r>
          </w:p>
        </w:tc>
        <w:tc>
          <w:tcPr>
            <w:tcW w:w="897" w:type="dxa"/>
          </w:tcPr>
          <w:p w14:paraId="4DDB8EF1" w14:textId="77777777" w:rsidR="005023B5" w:rsidRPr="000C3D9B" w:rsidRDefault="005023B5">
            <w:r w:rsidRPr="000C3D9B">
              <w:t>113591-P</w:t>
            </w:r>
          </w:p>
        </w:tc>
        <w:tc>
          <w:tcPr>
            <w:tcW w:w="776" w:type="dxa"/>
          </w:tcPr>
          <w:p w14:paraId="69D3DD8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FE56B69" w14:textId="77777777" w:rsidR="005023B5" w:rsidRPr="000C3D9B" w:rsidRDefault="005023B5">
            <w:r w:rsidRPr="000C3D9B">
              <w:t>12.9</w:t>
            </w:r>
          </w:p>
        </w:tc>
        <w:tc>
          <w:tcPr>
            <w:tcW w:w="659" w:type="dxa"/>
          </w:tcPr>
          <w:p w14:paraId="1F569B4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8F974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7AB909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BD74FE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E21BA64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6EF88E3A" w14:textId="77777777" w:rsidR="005023B5" w:rsidRPr="000C3D9B" w:rsidRDefault="005023B5">
            <w:r w:rsidRPr="000C3D9B">
              <w:t>43.56</w:t>
            </w:r>
          </w:p>
        </w:tc>
      </w:tr>
      <w:tr w:rsidR="005023B5" w:rsidRPr="000C3D9B" w14:paraId="64409767" w14:textId="77777777" w:rsidTr="007D56B9">
        <w:tc>
          <w:tcPr>
            <w:tcW w:w="464" w:type="dxa"/>
          </w:tcPr>
          <w:p w14:paraId="3E98160A" w14:textId="77777777" w:rsidR="005023B5" w:rsidRPr="000C3D9B" w:rsidRDefault="005023B5">
            <w:r w:rsidRPr="000C3D9B">
              <w:t>962</w:t>
            </w:r>
          </w:p>
        </w:tc>
        <w:tc>
          <w:tcPr>
            <w:tcW w:w="678" w:type="dxa"/>
          </w:tcPr>
          <w:p w14:paraId="72E7E4EE" w14:textId="77777777" w:rsidR="005023B5" w:rsidRPr="000C3D9B" w:rsidRDefault="005023B5">
            <w:r w:rsidRPr="000C3D9B">
              <w:t>16033</w:t>
            </w:r>
          </w:p>
        </w:tc>
        <w:tc>
          <w:tcPr>
            <w:tcW w:w="954" w:type="dxa"/>
          </w:tcPr>
          <w:p w14:paraId="45466D0E" w14:textId="77777777" w:rsidR="005023B5" w:rsidRPr="000C3D9B" w:rsidRDefault="005023B5">
            <w:r w:rsidRPr="000C3D9B">
              <w:t>Aneeqa Mumtaz</w:t>
            </w:r>
          </w:p>
        </w:tc>
        <w:tc>
          <w:tcPr>
            <w:tcW w:w="1087" w:type="dxa"/>
          </w:tcPr>
          <w:p w14:paraId="39D28FD2" w14:textId="77777777" w:rsidR="005023B5" w:rsidRPr="000C3D9B" w:rsidRDefault="005023B5">
            <w:r w:rsidRPr="000C3D9B">
              <w:t>Muhammad Mumtaz Alam</w:t>
            </w:r>
          </w:p>
        </w:tc>
        <w:tc>
          <w:tcPr>
            <w:tcW w:w="897" w:type="dxa"/>
          </w:tcPr>
          <w:p w14:paraId="5DE44E0B" w14:textId="77777777" w:rsidR="005023B5" w:rsidRPr="000C3D9B" w:rsidRDefault="005023B5">
            <w:r w:rsidRPr="000C3D9B">
              <w:t>97700-P</w:t>
            </w:r>
          </w:p>
        </w:tc>
        <w:tc>
          <w:tcPr>
            <w:tcW w:w="776" w:type="dxa"/>
          </w:tcPr>
          <w:p w14:paraId="107269C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050A561" w14:textId="77777777" w:rsidR="005023B5" w:rsidRPr="000C3D9B" w:rsidRDefault="005023B5">
            <w:r w:rsidRPr="000C3D9B">
              <w:t>13.575</w:t>
            </w:r>
          </w:p>
        </w:tc>
        <w:tc>
          <w:tcPr>
            <w:tcW w:w="659" w:type="dxa"/>
          </w:tcPr>
          <w:p w14:paraId="00E5228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16B4A6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C12EAD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CC8758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509433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B526D87" w14:textId="77777777" w:rsidR="005023B5" w:rsidRPr="000C3D9B" w:rsidRDefault="005023B5">
            <w:r w:rsidRPr="000C3D9B">
              <w:t>43.535</w:t>
            </w:r>
          </w:p>
        </w:tc>
      </w:tr>
      <w:tr w:rsidR="005023B5" w:rsidRPr="000C3D9B" w14:paraId="16724650" w14:textId="77777777" w:rsidTr="007D56B9">
        <w:tc>
          <w:tcPr>
            <w:tcW w:w="464" w:type="dxa"/>
          </w:tcPr>
          <w:p w14:paraId="1CFD2F93" w14:textId="77777777" w:rsidR="005023B5" w:rsidRPr="000C3D9B" w:rsidRDefault="005023B5">
            <w:r w:rsidRPr="000C3D9B">
              <w:t>963</w:t>
            </w:r>
          </w:p>
        </w:tc>
        <w:tc>
          <w:tcPr>
            <w:tcW w:w="678" w:type="dxa"/>
          </w:tcPr>
          <w:p w14:paraId="17DBCF82" w14:textId="77777777" w:rsidR="005023B5" w:rsidRPr="000C3D9B" w:rsidRDefault="005023B5">
            <w:r w:rsidRPr="000C3D9B">
              <w:t>4909</w:t>
            </w:r>
          </w:p>
        </w:tc>
        <w:tc>
          <w:tcPr>
            <w:tcW w:w="954" w:type="dxa"/>
          </w:tcPr>
          <w:p w14:paraId="66B47F4C" w14:textId="77777777" w:rsidR="005023B5" w:rsidRPr="000C3D9B" w:rsidRDefault="005023B5">
            <w:r w:rsidRPr="000C3D9B">
              <w:t>Bushra Sulaiman</w:t>
            </w:r>
          </w:p>
        </w:tc>
        <w:tc>
          <w:tcPr>
            <w:tcW w:w="1087" w:type="dxa"/>
          </w:tcPr>
          <w:p w14:paraId="358474FB" w14:textId="77777777" w:rsidR="005023B5" w:rsidRPr="000C3D9B" w:rsidRDefault="005023B5">
            <w:r w:rsidRPr="000C3D9B">
              <w:t>Muhammad Sulaiman Shah</w:t>
            </w:r>
          </w:p>
        </w:tc>
        <w:tc>
          <w:tcPr>
            <w:tcW w:w="897" w:type="dxa"/>
          </w:tcPr>
          <w:p w14:paraId="35888A04" w14:textId="77777777" w:rsidR="005023B5" w:rsidRPr="000C3D9B" w:rsidRDefault="005023B5">
            <w:r w:rsidRPr="000C3D9B">
              <w:t>96697-P</w:t>
            </w:r>
          </w:p>
        </w:tc>
        <w:tc>
          <w:tcPr>
            <w:tcW w:w="776" w:type="dxa"/>
          </w:tcPr>
          <w:p w14:paraId="3793CD6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C3BD4B1" w14:textId="77777777" w:rsidR="005023B5" w:rsidRPr="000C3D9B" w:rsidRDefault="005023B5">
            <w:r w:rsidRPr="000C3D9B">
              <w:t>13.254167</w:t>
            </w:r>
          </w:p>
        </w:tc>
        <w:tc>
          <w:tcPr>
            <w:tcW w:w="659" w:type="dxa"/>
          </w:tcPr>
          <w:p w14:paraId="5E5B4FD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0128DC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2D6A8C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015698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07D4ED5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42461A78" w14:textId="77777777" w:rsidR="005023B5" w:rsidRPr="000C3D9B" w:rsidRDefault="005023B5">
            <w:r w:rsidRPr="000C3D9B">
              <w:t>43.534167</w:t>
            </w:r>
          </w:p>
        </w:tc>
      </w:tr>
      <w:tr w:rsidR="005023B5" w:rsidRPr="000C3D9B" w14:paraId="1D01FD23" w14:textId="77777777" w:rsidTr="007D56B9">
        <w:tc>
          <w:tcPr>
            <w:tcW w:w="464" w:type="dxa"/>
          </w:tcPr>
          <w:p w14:paraId="390020F0" w14:textId="77777777" w:rsidR="005023B5" w:rsidRPr="000C3D9B" w:rsidRDefault="005023B5">
            <w:r w:rsidRPr="000C3D9B">
              <w:t>964</w:t>
            </w:r>
          </w:p>
        </w:tc>
        <w:tc>
          <w:tcPr>
            <w:tcW w:w="678" w:type="dxa"/>
          </w:tcPr>
          <w:p w14:paraId="1851AAC9" w14:textId="77777777" w:rsidR="005023B5" w:rsidRPr="000C3D9B" w:rsidRDefault="005023B5">
            <w:r w:rsidRPr="000C3D9B">
              <w:t>17879</w:t>
            </w:r>
          </w:p>
        </w:tc>
        <w:tc>
          <w:tcPr>
            <w:tcW w:w="954" w:type="dxa"/>
          </w:tcPr>
          <w:p w14:paraId="1011AF2C" w14:textId="77777777" w:rsidR="005023B5" w:rsidRPr="000C3D9B" w:rsidRDefault="005023B5">
            <w:r w:rsidRPr="000C3D9B">
              <w:t>Shar Bano</w:t>
            </w:r>
          </w:p>
        </w:tc>
        <w:tc>
          <w:tcPr>
            <w:tcW w:w="1087" w:type="dxa"/>
          </w:tcPr>
          <w:p w14:paraId="1179EFC6" w14:textId="77777777" w:rsidR="005023B5" w:rsidRPr="000C3D9B" w:rsidRDefault="005023B5">
            <w:r w:rsidRPr="000C3D9B">
              <w:t xml:space="preserve">Faqir hussain shah </w:t>
            </w:r>
          </w:p>
        </w:tc>
        <w:tc>
          <w:tcPr>
            <w:tcW w:w="897" w:type="dxa"/>
          </w:tcPr>
          <w:p w14:paraId="0DF028AB" w14:textId="77777777" w:rsidR="005023B5" w:rsidRPr="000C3D9B" w:rsidRDefault="005023B5">
            <w:r w:rsidRPr="000C3D9B">
              <w:t>112628-P</w:t>
            </w:r>
          </w:p>
        </w:tc>
        <w:tc>
          <w:tcPr>
            <w:tcW w:w="776" w:type="dxa"/>
          </w:tcPr>
          <w:p w14:paraId="407922B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236BD47" w14:textId="77777777" w:rsidR="005023B5" w:rsidRPr="000C3D9B" w:rsidRDefault="005023B5">
            <w:r w:rsidRPr="000C3D9B">
              <w:t>14.140426</w:t>
            </w:r>
          </w:p>
        </w:tc>
        <w:tc>
          <w:tcPr>
            <w:tcW w:w="659" w:type="dxa"/>
          </w:tcPr>
          <w:p w14:paraId="0907EFA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081057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0BAF75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FAEB44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C461142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3710DD2E" w14:textId="77777777" w:rsidR="005023B5" w:rsidRPr="000C3D9B" w:rsidRDefault="005023B5">
            <w:r w:rsidRPr="000C3D9B">
              <w:t>43.520426</w:t>
            </w:r>
          </w:p>
        </w:tc>
      </w:tr>
      <w:tr w:rsidR="005023B5" w:rsidRPr="000C3D9B" w14:paraId="1030765A" w14:textId="77777777" w:rsidTr="007D56B9">
        <w:tc>
          <w:tcPr>
            <w:tcW w:w="464" w:type="dxa"/>
          </w:tcPr>
          <w:p w14:paraId="7058EFDE" w14:textId="77777777" w:rsidR="005023B5" w:rsidRPr="000C3D9B" w:rsidRDefault="005023B5">
            <w:r w:rsidRPr="000C3D9B">
              <w:t>965</w:t>
            </w:r>
          </w:p>
        </w:tc>
        <w:tc>
          <w:tcPr>
            <w:tcW w:w="678" w:type="dxa"/>
          </w:tcPr>
          <w:p w14:paraId="76D70342" w14:textId="77777777" w:rsidR="005023B5" w:rsidRPr="000C3D9B" w:rsidRDefault="005023B5">
            <w:r w:rsidRPr="000C3D9B">
              <w:t>19128</w:t>
            </w:r>
          </w:p>
        </w:tc>
        <w:tc>
          <w:tcPr>
            <w:tcW w:w="954" w:type="dxa"/>
          </w:tcPr>
          <w:p w14:paraId="31A4FE54" w14:textId="77777777" w:rsidR="005023B5" w:rsidRPr="000C3D9B" w:rsidRDefault="005023B5">
            <w:r w:rsidRPr="000C3D9B">
              <w:t>Mubashrah</w:t>
            </w:r>
          </w:p>
        </w:tc>
        <w:tc>
          <w:tcPr>
            <w:tcW w:w="1087" w:type="dxa"/>
          </w:tcPr>
          <w:p w14:paraId="21BDA007" w14:textId="77777777" w:rsidR="005023B5" w:rsidRPr="000C3D9B" w:rsidRDefault="005023B5">
            <w:r w:rsidRPr="000C3D9B">
              <w:t>M.Hamad  Ul Ghafoor</w:t>
            </w:r>
          </w:p>
        </w:tc>
        <w:tc>
          <w:tcPr>
            <w:tcW w:w="897" w:type="dxa"/>
          </w:tcPr>
          <w:p w14:paraId="02B0F946" w14:textId="77777777" w:rsidR="005023B5" w:rsidRPr="000C3D9B" w:rsidRDefault="005023B5">
            <w:r w:rsidRPr="000C3D9B">
              <w:t>112217-P</w:t>
            </w:r>
          </w:p>
        </w:tc>
        <w:tc>
          <w:tcPr>
            <w:tcW w:w="776" w:type="dxa"/>
          </w:tcPr>
          <w:p w14:paraId="6F8486F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A3A2F08" w14:textId="77777777" w:rsidR="005023B5" w:rsidRPr="000C3D9B" w:rsidRDefault="005023B5">
            <w:r w:rsidRPr="000C3D9B">
              <w:t>14.2</w:t>
            </w:r>
          </w:p>
        </w:tc>
        <w:tc>
          <w:tcPr>
            <w:tcW w:w="659" w:type="dxa"/>
          </w:tcPr>
          <w:p w14:paraId="352B316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514158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E8B1B0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999022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F59DB7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12B04AC1" w14:textId="77777777" w:rsidR="005023B5" w:rsidRPr="000C3D9B" w:rsidRDefault="005023B5">
            <w:r w:rsidRPr="000C3D9B">
              <w:t>43.52</w:t>
            </w:r>
          </w:p>
        </w:tc>
      </w:tr>
      <w:tr w:rsidR="005023B5" w:rsidRPr="000C3D9B" w14:paraId="13CA6284" w14:textId="77777777" w:rsidTr="007D56B9">
        <w:tc>
          <w:tcPr>
            <w:tcW w:w="464" w:type="dxa"/>
          </w:tcPr>
          <w:p w14:paraId="2E3922ED" w14:textId="77777777" w:rsidR="005023B5" w:rsidRPr="000C3D9B" w:rsidRDefault="005023B5">
            <w:r w:rsidRPr="000C3D9B">
              <w:t>966</w:t>
            </w:r>
          </w:p>
        </w:tc>
        <w:tc>
          <w:tcPr>
            <w:tcW w:w="678" w:type="dxa"/>
          </w:tcPr>
          <w:p w14:paraId="2033AAA1" w14:textId="77777777" w:rsidR="005023B5" w:rsidRPr="000C3D9B" w:rsidRDefault="005023B5">
            <w:r w:rsidRPr="000C3D9B">
              <w:t>17246</w:t>
            </w:r>
          </w:p>
        </w:tc>
        <w:tc>
          <w:tcPr>
            <w:tcW w:w="954" w:type="dxa"/>
          </w:tcPr>
          <w:p w14:paraId="79259DD4" w14:textId="77777777" w:rsidR="005023B5" w:rsidRPr="000C3D9B" w:rsidRDefault="005023B5">
            <w:r w:rsidRPr="000C3D9B">
              <w:t>Javeria Ayyaz</w:t>
            </w:r>
          </w:p>
        </w:tc>
        <w:tc>
          <w:tcPr>
            <w:tcW w:w="1087" w:type="dxa"/>
          </w:tcPr>
          <w:p w14:paraId="3324D453" w14:textId="77777777" w:rsidR="005023B5" w:rsidRPr="000C3D9B" w:rsidRDefault="005023B5">
            <w:r w:rsidRPr="000C3D9B">
              <w:t>Ayyaz Ahmed</w:t>
            </w:r>
          </w:p>
        </w:tc>
        <w:tc>
          <w:tcPr>
            <w:tcW w:w="897" w:type="dxa"/>
          </w:tcPr>
          <w:p w14:paraId="26F25197" w14:textId="77777777" w:rsidR="005023B5" w:rsidRPr="000C3D9B" w:rsidRDefault="005023B5">
            <w:r w:rsidRPr="000C3D9B">
              <w:t>113577-P</w:t>
            </w:r>
          </w:p>
        </w:tc>
        <w:tc>
          <w:tcPr>
            <w:tcW w:w="776" w:type="dxa"/>
          </w:tcPr>
          <w:p w14:paraId="215E2A0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4803B4B" w14:textId="77777777" w:rsidR="005023B5" w:rsidRPr="000C3D9B" w:rsidRDefault="005023B5">
            <w:r w:rsidRPr="000C3D9B">
              <w:t>14.516667</w:t>
            </w:r>
          </w:p>
        </w:tc>
        <w:tc>
          <w:tcPr>
            <w:tcW w:w="659" w:type="dxa"/>
          </w:tcPr>
          <w:p w14:paraId="366F8EC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0C53CA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9B50D7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1D261A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EF81755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1EA3FA69" w14:textId="77777777" w:rsidR="005023B5" w:rsidRPr="000C3D9B" w:rsidRDefault="005023B5">
            <w:r w:rsidRPr="000C3D9B">
              <w:t>43.516667</w:t>
            </w:r>
          </w:p>
        </w:tc>
      </w:tr>
      <w:tr w:rsidR="005023B5" w:rsidRPr="000C3D9B" w14:paraId="37831ED3" w14:textId="77777777" w:rsidTr="007D56B9">
        <w:tc>
          <w:tcPr>
            <w:tcW w:w="464" w:type="dxa"/>
          </w:tcPr>
          <w:p w14:paraId="563229A9" w14:textId="77777777" w:rsidR="005023B5" w:rsidRPr="000C3D9B" w:rsidRDefault="005023B5">
            <w:r w:rsidRPr="000C3D9B">
              <w:t>967</w:t>
            </w:r>
          </w:p>
        </w:tc>
        <w:tc>
          <w:tcPr>
            <w:tcW w:w="678" w:type="dxa"/>
          </w:tcPr>
          <w:p w14:paraId="720C2D7E" w14:textId="77777777" w:rsidR="005023B5" w:rsidRPr="000C3D9B" w:rsidRDefault="005023B5">
            <w:r w:rsidRPr="000C3D9B">
              <w:t>4974</w:t>
            </w:r>
          </w:p>
        </w:tc>
        <w:tc>
          <w:tcPr>
            <w:tcW w:w="954" w:type="dxa"/>
          </w:tcPr>
          <w:p w14:paraId="583A3548" w14:textId="77777777" w:rsidR="005023B5" w:rsidRPr="000C3D9B" w:rsidRDefault="005023B5">
            <w:r w:rsidRPr="000C3D9B">
              <w:t>Muhammad Waseem Abbas</w:t>
            </w:r>
          </w:p>
        </w:tc>
        <w:tc>
          <w:tcPr>
            <w:tcW w:w="1087" w:type="dxa"/>
          </w:tcPr>
          <w:p w14:paraId="4C1AE465" w14:textId="77777777" w:rsidR="005023B5" w:rsidRPr="000C3D9B" w:rsidRDefault="005023B5">
            <w:r w:rsidRPr="000C3D9B">
              <w:t>Sadiq Abbas Sabir</w:t>
            </w:r>
          </w:p>
        </w:tc>
        <w:tc>
          <w:tcPr>
            <w:tcW w:w="897" w:type="dxa"/>
          </w:tcPr>
          <w:p w14:paraId="3EB8DD58" w14:textId="77777777" w:rsidR="005023B5" w:rsidRPr="000C3D9B" w:rsidRDefault="005023B5">
            <w:r w:rsidRPr="000C3D9B">
              <w:t>108748-P</w:t>
            </w:r>
          </w:p>
        </w:tc>
        <w:tc>
          <w:tcPr>
            <w:tcW w:w="776" w:type="dxa"/>
          </w:tcPr>
          <w:p w14:paraId="6D656AF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6C520ED" w14:textId="77777777" w:rsidR="005023B5" w:rsidRPr="000C3D9B" w:rsidRDefault="005023B5">
            <w:r w:rsidRPr="000C3D9B">
              <w:t>13.233333</w:t>
            </w:r>
          </w:p>
        </w:tc>
        <w:tc>
          <w:tcPr>
            <w:tcW w:w="659" w:type="dxa"/>
          </w:tcPr>
          <w:p w14:paraId="338D21E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85A73C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118A9D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A38129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42F00C2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6A3CBF48" w14:textId="77777777" w:rsidR="005023B5" w:rsidRPr="000C3D9B" w:rsidRDefault="005023B5">
            <w:r w:rsidRPr="000C3D9B">
              <w:t>43.513333</w:t>
            </w:r>
          </w:p>
        </w:tc>
      </w:tr>
      <w:tr w:rsidR="005023B5" w:rsidRPr="000C3D9B" w14:paraId="0BD6D06D" w14:textId="77777777" w:rsidTr="007D56B9">
        <w:tc>
          <w:tcPr>
            <w:tcW w:w="464" w:type="dxa"/>
          </w:tcPr>
          <w:p w14:paraId="3C424D2F" w14:textId="77777777" w:rsidR="005023B5" w:rsidRPr="000C3D9B" w:rsidRDefault="005023B5">
            <w:r w:rsidRPr="000C3D9B">
              <w:t>968</w:t>
            </w:r>
          </w:p>
        </w:tc>
        <w:tc>
          <w:tcPr>
            <w:tcW w:w="678" w:type="dxa"/>
          </w:tcPr>
          <w:p w14:paraId="2D492539" w14:textId="77777777" w:rsidR="005023B5" w:rsidRPr="000C3D9B" w:rsidRDefault="005023B5">
            <w:r w:rsidRPr="000C3D9B">
              <w:t>3354</w:t>
            </w:r>
          </w:p>
        </w:tc>
        <w:tc>
          <w:tcPr>
            <w:tcW w:w="954" w:type="dxa"/>
          </w:tcPr>
          <w:p w14:paraId="6A25CF53" w14:textId="77777777" w:rsidR="005023B5" w:rsidRPr="000C3D9B" w:rsidRDefault="005023B5">
            <w:r w:rsidRPr="000C3D9B">
              <w:t>Dr.Sana Fayyaz</w:t>
            </w:r>
          </w:p>
        </w:tc>
        <w:tc>
          <w:tcPr>
            <w:tcW w:w="1087" w:type="dxa"/>
          </w:tcPr>
          <w:p w14:paraId="478F9844" w14:textId="77777777" w:rsidR="005023B5" w:rsidRPr="000C3D9B" w:rsidRDefault="005023B5">
            <w:r w:rsidRPr="000C3D9B">
              <w:t>Muhammad Fayyaz</w:t>
            </w:r>
          </w:p>
        </w:tc>
        <w:tc>
          <w:tcPr>
            <w:tcW w:w="897" w:type="dxa"/>
          </w:tcPr>
          <w:p w14:paraId="6AD13EDE" w14:textId="77777777" w:rsidR="005023B5" w:rsidRPr="000C3D9B" w:rsidRDefault="005023B5">
            <w:r w:rsidRPr="000C3D9B">
              <w:t>83809-P</w:t>
            </w:r>
          </w:p>
        </w:tc>
        <w:tc>
          <w:tcPr>
            <w:tcW w:w="776" w:type="dxa"/>
          </w:tcPr>
          <w:p w14:paraId="737D267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338A654" w14:textId="77777777" w:rsidR="005023B5" w:rsidRPr="000C3D9B" w:rsidRDefault="005023B5">
            <w:r w:rsidRPr="000C3D9B">
              <w:t>14.053061</w:t>
            </w:r>
          </w:p>
        </w:tc>
        <w:tc>
          <w:tcPr>
            <w:tcW w:w="659" w:type="dxa"/>
          </w:tcPr>
          <w:p w14:paraId="4F519FE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9716F3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FC541B6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2D76D90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371C42E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7E7FE73B" w14:textId="77777777" w:rsidR="005023B5" w:rsidRPr="000C3D9B" w:rsidRDefault="005023B5">
            <w:r w:rsidRPr="000C3D9B">
              <w:t>43.513061</w:t>
            </w:r>
          </w:p>
        </w:tc>
      </w:tr>
      <w:tr w:rsidR="005023B5" w:rsidRPr="000C3D9B" w14:paraId="7BF7BDBC" w14:textId="77777777" w:rsidTr="007D56B9">
        <w:tc>
          <w:tcPr>
            <w:tcW w:w="464" w:type="dxa"/>
          </w:tcPr>
          <w:p w14:paraId="4B06A12A" w14:textId="77777777" w:rsidR="005023B5" w:rsidRPr="000C3D9B" w:rsidRDefault="005023B5">
            <w:r w:rsidRPr="000C3D9B">
              <w:t>969</w:t>
            </w:r>
          </w:p>
        </w:tc>
        <w:tc>
          <w:tcPr>
            <w:tcW w:w="678" w:type="dxa"/>
          </w:tcPr>
          <w:p w14:paraId="67BFE6DE" w14:textId="77777777" w:rsidR="005023B5" w:rsidRPr="000C3D9B" w:rsidRDefault="005023B5">
            <w:r w:rsidRPr="000C3D9B">
              <w:t>15856</w:t>
            </w:r>
          </w:p>
        </w:tc>
        <w:tc>
          <w:tcPr>
            <w:tcW w:w="954" w:type="dxa"/>
          </w:tcPr>
          <w:p w14:paraId="4808C810" w14:textId="77777777" w:rsidR="005023B5" w:rsidRPr="000C3D9B" w:rsidRDefault="005023B5">
            <w:r w:rsidRPr="000C3D9B">
              <w:t>Khalida Rahim</w:t>
            </w:r>
          </w:p>
        </w:tc>
        <w:tc>
          <w:tcPr>
            <w:tcW w:w="1087" w:type="dxa"/>
          </w:tcPr>
          <w:p w14:paraId="13EFD97E" w14:textId="77777777" w:rsidR="005023B5" w:rsidRPr="000C3D9B" w:rsidRDefault="005023B5">
            <w:r w:rsidRPr="000C3D9B">
              <w:t>Hafiz Abdul Rahim</w:t>
            </w:r>
          </w:p>
        </w:tc>
        <w:tc>
          <w:tcPr>
            <w:tcW w:w="897" w:type="dxa"/>
          </w:tcPr>
          <w:p w14:paraId="73777BC8" w14:textId="77777777" w:rsidR="005023B5" w:rsidRPr="000C3D9B" w:rsidRDefault="005023B5">
            <w:r w:rsidRPr="000C3D9B">
              <w:t>109529-P</w:t>
            </w:r>
          </w:p>
        </w:tc>
        <w:tc>
          <w:tcPr>
            <w:tcW w:w="776" w:type="dxa"/>
          </w:tcPr>
          <w:p w14:paraId="7A25038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9059E4B" w14:textId="77777777" w:rsidR="005023B5" w:rsidRPr="000C3D9B" w:rsidRDefault="005023B5">
            <w:r w:rsidRPr="000C3D9B">
              <w:t>14.191667</w:t>
            </w:r>
          </w:p>
        </w:tc>
        <w:tc>
          <w:tcPr>
            <w:tcW w:w="659" w:type="dxa"/>
          </w:tcPr>
          <w:p w14:paraId="6796A97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9EF3A2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997C04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DB8BEF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82A24E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5997A5A" w14:textId="77777777" w:rsidR="005023B5" w:rsidRPr="000C3D9B" w:rsidRDefault="005023B5">
            <w:r w:rsidRPr="000C3D9B">
              <w:t>43.511667</w:t>
            </w:r>
          </w:p>
        </w:tc>
      </w:tr>
      <w:tr w:rsidR="005023B5" w:rsidRPr="000C3D9B" w14:paraId="39ACB883" w14:textId="77777777" w:rsidTr="007D56B9">
        <w:tc>
          <w:tcPr>
            <w:tcW w:w="464" w:type="dxa"/>
          </w:tcPr>
          <w:p w14:paraId="6A36DCD7" w14:textId="77777777" w:rsidR="005023B5" w:rsidRPr="000C3D9B" w:rsidRDefault="005023B5">
            <w:r w:rsidRPr="000C3D9B">
              <w:t>970</w:t>
            </w:r>
          </w:p>
        </w:tc>
        <w:tc>
          <w:tcPr>
            <w:tcW w:w="678" w:type="dxa"/>
          </w:tcPr>
          <w:p w14:paraId="6A0884DC" w14:textId="77777777" w:rsidR="005023B5" w:rsidRPr="000C3D9B" w:rsidRDefault="005023B5">
            <w:r w:rsidRPr="000C3D9B">
              <w:t>17425</w:t>
            </w:r>
          </w:p>
        </w:tc>
        <w:tc>
          <w:tcPr>
            <w:tcW w:w="954" w:type="dxa"/>
          </w:tcPr>
          <w:p w14:paraId="63DDDE8F" w14:textId="77777777" w:rsidR="005023B5" w:rsidRPr="000C3D9B" w:rsidRDefault="005023B5">
            <w:r w:rsidRPr="000C3D9B">
              <w:t>Abdul Ghani Habib</w:t>
            </w:r>
          </w:p>
        </w:tc>
        <w:tc>
          <w:tcPr>
            <w:tcW w:w="1087" w:type="dxa"/>
          </w:tcPr>
          <w:p w14:paraId="51B010B4" w14:textId="77777777" w:rsidR="005023B5" w:rsidRPr="000C3D9B" w:rsidRDefault="005023B5">
            <w:r w:rsidRPr="000C3D9B">
              <w:t>Haji abdul sami Khan</w:t>
            </w:r>
          </w:p>
        </w:tc>
        <w:tc>
          <w:tcPr>
            <w:tcW w:w="897" w:type="dxa"/>
          </w:tcPr>
          <w:p w14:paraId="6A7DB3C9" w14:textId="77777777" w:rsidR="005023B5" w:rsidRPr="000C3D9B" w:rsidRDefault="005023B5">
            <w:r w:rsidRPr="000C3D9B">
              <w:t>R10771</w:t>
            </w:r>
          </w:p>
        </w:tc>
        <w:tc>
          <w:tcPr>
            <w:tcW w:w="776" w:type="dxa"/>
          </w:tcPr>
          <w:p w14:paraId="56CAAF09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38A9C0B7" w14:textId="77777777" w:rsidR="005023B5" w:rsidRPr="000C3D9B" w:rsidRDefault="005023B5">
            <w:r w:rsidRPr="000C3D9B">
              <w:t>14.547619</w:t>
            </w:r>
          </w:p>
        </w:tc>
        <w:tc>
          <w:tcPr>
            <w:tcW w:w="659" w:type="dxa"/>
          </w:tcPr>
          <w:p w14:paraId="6352FB2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179FCBC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3FE16B8C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45E7BCF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64A2720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45CBE212" w14:textId="77777777" w:rsidR="005023B5" w:rsidRPr="000C3D9B" w:rsidRDefault="005023B5">
            <w:r w:rsidRPr="000C3D9B">
              <w:t>43.507619</w:t>
            </w:r>
          </w:p>
        </w:tc>
      </w:tr>
      <w:tr w:rsidR="005023B5" w:rsidRPr="000C3D9B" w14:paraId="4C304A56" w14:textId="77777777" w:rsidTr="007D56B9">
        <w:tc>
          <w:tcPr>
            <w:tcW w:w="464" w:type="dxa"/>
          </w:tcPr>
          <w:p w14:paraId="322F499D" w14:textId="77777777" w:rsidR="005023B5" w:rsidRPr="000C3D9B" w:rsidRDefault="005023B5">
            <w:r w:rsidRPr="000C3D9B">
              <w:t>971</w:t>
            </w:r>
          </w:p>
        </w:tc>
        <w:tc>
          <w:tcPr>
            <w:tcW w:w="678" w:type="dxa"/>
          </w:tcPr>
          <w:p w14:paraId="05E4C231" w14:textId="77777777" w:rsidR="005023B5" w:rsidRPr="000C3D9B" w:rsidRDefault="005023B5">
            <w:r w:rsidRPr="000C3D9B">
              <w:t>7557</w:t>
            </w:r>
          </w:p>
        </w:tc>
        <w:tc>
          <w:tcPr>
            <w:tcW w:w="954" w:type="dxa"/>
          </w:tcPr>
          <w:p w14:paraId="33FA782A" w14:textId="77777777" w:rsidR="005023B5" w:rsidRPr="000C3D9B" w:rsidRDefault="005023B5">
            <w:r w:rsidRPr="000C3D9B">
              <w:t>Hasiburahman Haziq</w:t>
            </w:r>
          </w:p>
        </w:tc>
        <w:tc>
          <w:tcPr>
            <w:tcW w:w="1087" w:type="dxa"/>
          </w:tcPr>
          <w:p w14:paraId="2AE0BD19" w14:textId="77777777" w:rsidR="005023B5" w:rsidRPr="000C3D9B" w:rsidRDefault="005023B5">
            <w:r w:rsidRPr="000C3D9B">
              <w:t>Janat Gul</w:t>
            </w:r>
          </w:p>
        </w:tc>
        <w:tc>
          <w:tcPr>
            <w:tcW w:w="897" w:type="dxa"/>
          </w:tcPr>
          <w:p w14:paraId="0AC339C2" w14:textId="77777777" w:rsidR="005023B5" w:rsidRPr="000C3D9B" w:rsidRDefault="005023B5">
            <w:r w:rsidRPr="000C3D9B">
              <w:t>000-H</w:t>
            </w:r>
          </w:p>
        </w:tc>
        <w:tc>
          <w:tcPr>
            <w:tcW w:w="776" w:type="dxa"/>
          </w:tcPr>
          <w:p w14:paraId="47E77517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1583BF1C" w14:textId="77777777" w:rsidR="005023B5" w:rsidRPr="000C3D9B" w:rsidRDefault="005023B5">
            <w:r w:rsidRPr="000C3D9B">
              <w:t>13.881739</w:t>
            </w:r>
          </w:p>
        </w:tc>
        <w:tc>
          <w:tcPr>
            <w:tcW w:w="659" w:type="dxa"/>
          </w:tcPr>
          <w:p w14:paraId="7A47612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F66CFB0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463A6788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49A2A90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03AEBC7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6F73E54A" w14:textId="77777777" w:rsidR="005023B5" w:rsidRPr="000C3D9B" w:rsidRDefault="005023B5">
            <w:r w:rsidRPr="000C3D9B">
              <w:t>43.481739</w:t>
            </w:r>
          </w:p>
        </w:tc>
      </w:tr>
      <w:tr w:rsidR="005023B5" w:rsidRPr="000C3D9B" w14:paraId="380C017A" w14:textId="77777777" w:rsidTr="007D56B9">
        <w:tc>
          <w:tcPr>
            <w:tcW w:w="464" w:type="dxa"/>
          </w:tcPr>
          <w:p w14:paraId="73A0903E" w14:textId="77777777" w:rsidR="005023B5" w:rsidRPr="000C3D9B" w:rsidRDefault="005023B5">
            <w:r w:rsidRPr="000C3D9B">
              <w:t>972</w:t>
            </w:r>
          </w:p>
        </w:tc>
        <w:tc>
          <w:tcPr>
            <w:tcW w:w="678" w:type="dxa"/>
          </w:tcPr>
          <w:p w14:paraId="21E1B6F1" w14:textId="77777777" w:rsidR="005023B5" w:rsidRPr="000C3D9B" w:rsidRDefault="005023B5">
            <w:r w:rsidRPr="000C3D9B">
              <w:t>17825</w:t>
            </w:r>
          </w:p>
        </w:tc>
        <w:tc>
          <w:tcPr>
            <w:tcW w:w="954" w:type="dxa"/>
          </w:tcPr>
          <w:p w14:paraId="6B33EEA6" w14:textId="77777777" w:rsidR="005023B5" w:rsidRPr="000C3D9B" w:rsidRDefault="005023B5">
            <w:r w:rsidRPr="000C3D9B">
              <w:t>Abbas Hussain</w:t>
            </w:r>
          </w:p>
        </w:tc>
        <w:tc>
          <w:tcPr>
            <w:tcW w:w="1087" w:type="dxa"/>
          </w:tcPr>
          <w:p w14:paraId="425751DD" w14:textId="77777777" w:rsidR="005023B5" w:rsidRPr="000C3D9B" w:rsidRDefault="005023B5">
            <w:r w:rsidRPr="000C3D9B">
              <w:t>Ghulam Haider</w:t>
            </w:r>
          </w:p>
        </w:tc>
        <w:tc>
          <w:tcPr>
            <w:tcW w:w="897" w:type="dxa"/>
          </w:tcPr>
          <w:p w14:paraId="2AEC52FE" w14:textId="77777777" w:rsidR="005023B5" w:rsidRPr="000C3D9B" w:rsidRDefault="005023B5">
            <w:r w:rsidRPr="000C3D9B">
              <w:t>5614-AJK</w:t>
            </w:r>
          </w:p>
        </w:tc>
        <w:tc>
          <w:tcPr>
            <w:tcW w:w="776" w:type="dxa"/>
          </w:tcPr>
          <w:p w14:paraId="64687975" w14:textId="77777777" w:rsidR="005023B5" w:rsidRPr="000C3D9B" w:rsidRDefault="005023B5">
            <w:r w:rsidRPr="000C3D9B">
              <w:t xml:space="preserve">AJK, G&amp;B, </w:t>
            </w:r>
            <w:r w:rsidRPr="000C3D9B">
              <w:lastRenderedPageBreak/>
              <w:t>FATA, ICT</w:t>
            </w:r>
          </w:p>
        </w:tc>
        <w:tc>
          <w:tcPr>
            <w:tcW w:w="736" w:type="dxa"/>
          </w:tcPr>
          <w:p w14:paraId="17086429" w14:textId="77777777" w:rsidR="005023B5" w:rsidRPr="000C3D9B" w:rsidRDefault="005023B5">
            <w:r w:rsidRPr="000C3D9B">
              <w:lastRenderedPageBreak/>
              <w:t>13.508333</w:t>
            </w:r>
          </w:p>
        </w:tc>
        <w:tc>
          <w:tcPr>
            <w:tcW w:w="659" w:type="dxa"/>
          </w:tcPr>
          <w:p w14:paraId="37F7268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F8DD44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F1542F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DB7E1A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2582279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6A2F6A40" w14:textId="77777777" w:rsidR="005023B5" w:rsidRPr="000C3D9B" w:rsidRDefault="005023B5">
            <w:r w:rsidRPr="000C3D9B">
              <w:t>43.468333</w:t>
            </w:r>
          </w:p>
        </w:tc>
      </w:tr>
      <w:tr w:rsidR="005023B5" w:rsidRPr="000C3D9B" w14:paraId="0C023FD7" w14:textId="77777777" w:rsidTr="007D56B9">
        <w:tc>
          <w:tcPr>
            <w:tcW w:w="464" w:type="dxa"/>
          </w:tcPr>
          <w:p w14:paraId="3FA17232" w14:textId="77777777" w:rsidR="005023B5" w:rsidRPr="000C3D9B" w:rsidRDefault="005023B5">
            <w:r w:rsidRPr="000C3D9B">
              <w:t>973</w:t>
            </w:r>
          </w:p>
        </w:tc>
        <w:tc>
          <w:tcPr>
            <w:tcW w:w="678" w:type="dxa"/>
          </w:tcPr>
          <w:p w14:paraId="3FE58C53" w14:textId="77777777" w:rsidR="005023B5" w:rsidRPr="000C3D9B" w:rsidRDefault="005023B5">
            <w:r w:rsidRPr="000C3D9B">
              <w:t>17612</w:t>
            </w:r>
          </w:p>
        </w:tc>
        <w:tc>
          <w:tcPr>
            <w:tcW w:w="954" w:type="dxa"/>
          </w:tcPr>
          <w:p w14:paraId="64451355" w14:textId="77777777" w:rsidR="005023B5" w:rsidRPr="000C3D9B" w:rsidRDefault="005023B5">
            <w:r w:rsidRPr="000C3D9B">
              <w:t>Zainab Naseer Hashmi</w:t>
            </w:r>
          </w:p>
        </w:tc>
        <w:tc>
          <w:tcPr>
            <w:tcW w:w="1087" w:type="dxa"/>
          </w:tcPr>
          <w:p w14:paraId="49039326" w14:textId="77777777" w:rsidR="005023B5" w:rsidRPr="000C3D9B" w:rsidRDefault="005023B5">
            <w:r w:rsidRPr="000C3D9B">
              <w:t>Naseer Ud Din Hashmi</w:t>
            </w:r>
          </w:p>
        </w:tc>
        <w:tc>
          <w:tcPr>
            <w:tcW w:w="897" w:type="dxa"/>
          </w:tcPr>
          <w:p w14:paraId="2930E888" w14:textId="77777777" w:rsidR="005023B5" w:rsidRPr="000C3D9B" w:rsidRDefault="005023B5">
            <w:r w:rsidRPr="000C3D9B">
              <w:t>108877-P</w:t>
            </w:r>
          </w:p>
        </w:tc>
        <w:tc>
          <w:tcPr>
            <w:tcW w:w="776" w:type="dxa"/>
          </w:tcPr>
          <w:p w14:paraId="6B600A2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E739573" w14:textId="77777777" w:rsidR="005023B5" w:rsidRPr="000C3D9B" w:rsidRDefault="005023B5">
            <w:r w:rsidRPr="000C3D9B">
              <w:t>14.191667</w:t>
            </w:r>
          </w:p>
        </w:tc>
        <w:tc>
          <w:tcPr>
            <w:tcW w:w="659" w:type="dxa"/>
          </w:tcPr>
          <w:p w14:paraId="133937A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5195B4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8CEDF6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35D1F8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68F3EDC" w14:textId="77777777" w:rsidR="005023B5" w:rsidRPr="000C3D9B" w:rsidRDefault="005023B5">
            <w:r w:rsidRPr="000C3D9B">
              <w:t>24.266667</w:t>
            </w:r>
          </w:p>
        </w:tc>
        <w:tc>
          <w:tcPr>
            <w:tcW w:w="628" w:type="dxa"/>
          </w:tcPr>
          <w:p w14:paraId="606B35F7" w14:textId="77777777" w:rsidR="005023B5" w:rsidRPr="000C3D9B" w:rsidRDefault="005023B5">
            <w:r w:rsidRPr="000C3D9B">
              <w:t>43.458334</w:t>
            </w:r>
          </w:p>
        </w:tc>
      </w:tr>
      <w:tr w:rsidR="005023B5" w:rsidRPr="000C3D9B" w14:paraId="01266065" w14:textId="77777777" w:rsidTr="007D56B9">
        <w:tc>
          <w:tcPr>
            <w:tcW w:w="464" w:type="dxa"/>
          </w:tcPr>
          <w:p w14:paraId="4D57DF4A" w14:textId="77777777" w:rsidR="005023B5" w:rsidRPr="000C3D9B" w:rsidRDefault="005023B5">
            <w:r w:rsidRPr="000C3D9B">
              <w:t>974</w:t>
            </w:r>
          </w:p>
        </w:tc>
        <w:tc>
          <w:tcPr>
            <w:tcW w:w="678" w:type="dxa"/>
          </w:tcPr>
          <w:p w14:paraId="129189BB" w14:textId="77777777" w:rsidR="005023B5" w:rsidRPr="000C3D9B" w:rsidRDefault="005023B5">
            <w:r w:rsidRPr="000C3D9B">
              <w:t>18516</w:t>
            </w:r>
          </w:p>
        </w:tc>
        <w:tc>
          <w:tcPr>
            <w:tcW w:w="954" w:type="dxa"/>
          </w:tcPr>
          <w:p w14:paraId="745D84B3" w14:textId="77777777" w:rsidR="005023B5" w:rsidRPr="000C3D9B" w:rsidRDefault="005023B5">
            <w:r w:rsidRPr="000C3D9B">
              <w:t>Chan Ali</w:t>
            </w:r>
          </w:p>
        </w:tc>
        <w:tc>
          <w:tcPr>
            <w:tcW w:w="1087" w:type="dxa"/>
          </w:tcPr>
          <w:p w14:paraId="42B8C8F4" w14:textId="77777777" w:rsidR="005023B5" w:rsidRPr="000C3D9B" w:rsidRDefault="005023B5">
            <w:r w:rsidRPr="000C3D9B">
              <w:t>Sufi Ilyas Ahmad</w:t>
            </w:r>
          </w:p>
        </w:tc>
        <w:tc>
          <w:tcPr>
            <w:tcW w:w="897" w:type="dxa"/>
          </w:tcPr>
          <w:p w14:paraId="46021148" w14:textId="77777777" w:rsidR="005023B5" w:rsidRPr="000C3D9B" w:rsidRDefault="005023B5">
            <w:r w:rsidRPr="000C3D9B">
              <w:t xml:space="preserve">105110-P </w:t>
            </w:r>
          </w:p>
        </w:tc>
        <w:tc>
          <w:tcPr>
            <w:tcW w:w="776" w:type="dxa"/>
          </w:tcPr>
          <w:p w14:paraId="2178403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D43ACC3" w14:textId="77777777" w:rsidR="005023B5" w:rsidRPr="000C3D9B" w:rsidRDefault="005023B5">
            <w:r w:rsidRPr="000C3D9B">
              <w:t>12.829167</w:t>
            </w:r>
          </w:p>
        </w:tc>
        <w:tc>
          <w:tcPr>
            <w:tcW w:w="659" w:type="dxa"/>
          </w:tcPr>
          <w:p w14:paraId="48476C3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70F365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DA5C3C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B54D7C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0E7AEE4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532D0505" w14:textId="77777777" w:rsidR="005023B5" w:rsidRPr="000C3D9B" w:rsidRDefault="005023B5">
            <w:r w:rsidRPr="000C3D9B">
              <w:t>43.429167</w:t>
            </w:r>
          </w:p>
        </w:tc>
      </w:tr>
      <w:tr w:rsidR="005023B5" w:rsidRPr="000C3D9B" w14:paraId="493303A5" w14:textId="77777777" w:rsidTr="007D56B9">
        <w:tc>
          <w:tcPr>
            <w:tcW w:w="464" w:type="dxa"/>
          </w:tcPr>
          <w:p w14:paraId="384CBDE3" w14:textId="77777777" w:rsidR="005023B5" w:rsidRPr="000C3D9B" w:rsidRDefault="005023B5">
            <w:r w:rsidRPr="000C3D9B">
              <w:t>975</w:t>
            </w:r>
          </w:p>
        </w:tc>
        <w:tc>
          <w:tcPr>
            <w:tcW w:w="678" w:type="dxa"/>
          </w:tcPr>
          <w:p w14:paraId="5CDB739D" w14:textId="77777777" w:rsidR="005023B5" w:rsidRPr="000C3D9B" w:rsidRDefault="005023B5">
            <w:r w:rsidRPr="000C3D9B">
              <w:t>20307</w:t>
            </w:r>
          </w:p>
        </w:tc>
        <w:tc>
          <w:tcPr>
            <w:tcW w:w="954" w:type="dxa"/>
          </w:tcPr>
          <w:p w14:paraId="69EF24F3" w14:textId="77777777" w:rsidR="005023B5" w:rsidRPr="000C3D9B" w:rsidRDefault="005023B5">
            <w:r w:rsidRPr="000C3D9B">
              <w:t>Sidra Naz</w:t>
            </w:r>
          </w:p>
        </w:tc>
        <w:tc>
          <w:tcPr>
            <w:tcW w:w="1087" w:type="dxa"/>
          </w:tcPr>
          <w:p w14:paraId="16697318" w14:textId="77777777" w:rsidR="005023B5" w:rsidRPr="000C3D9B" w:rsidRDefault="005023B5">
            <w:r w:rsidRPr="000C3D9B">
              <w:t>Ilyas Ahmed</w:t>
            </w:r>
          </w:p>
        </w:tc>
        <w:tc>
          <w:tcPr>
            <w:tcW w:w="897" w:type="dxa"/>
          </w:tcPr>
          <w:p w14:paraId="66711A03" w14:textId="77777777" w:rsidR="005023B5" w:rsidRPr="000C3D9B" w:rsidRDefault="005023B5">
            <w:r w:rsidRPr="000C3D9B">
              <w:t>101071-P</w:t>
            </w:r>
          </w:p>
        </w:tc>
        <w:tc>
          <w:tcPr>
            <w:tcW w:w="776" w:type="dxa"/>
          </w:tcPr>
          <w:p w14:paraId="3F1E2D2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3B82E08" w14:textId="77777777" w:rsidR="005023B5" w:rsidRPr="000C3D9B" w:rsidRDefault="005023B5">
            <w:r w:rsidRPr="000C3D9B">
              <w:t>13.720833</w:t>
            </w:r>
          </w:p>
        </w:tc>
        <w:tc>
          <w:tcPr>
            <w:tcW w:w="659" w:type="dxa"/>
          </w:tcPr>
          <w:p w14:paraId="4BCAA71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8793AC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DD0D63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FB5A68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6C1B679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70821380" w14:textId="77777777" w:rsidR="005023B5" w:rsidRPr="000C3D9B" w:rsidRDefault="005023B5">
            <w:r w:rsidRPr="000C3D9B">
              <w:t>43.420833</w:t>
            </w:r>
          </w:p>
        </w:tc>
      </w:tr>
      <w:tr w:rsidR="005023B5" w:rsidRPr="000C3D9B" w14:paraId="3BF24DFE" w14:textId="77777777" w:rsidTr="007D56B9">
        <w:tc>
          <w:tcPr>
            <w:tcW w:w="464" w:type="dxa"/>
          </w:tcPr>
          <w:p w14:paraId="451FAB61" w14:textId="77777777" w:rsidR="005023B5" w:rsidRPr="000C3D9B" w:rsidRDefault="005023B5">
            <w:r w:rsidRPr="000C3D9B">
              <w:t>976</w:t>
            </w:r>
          </w:p>
        </w:tc>
        <w:tc>
          <w:tcPr>
            <w:tcW w:w="678" w:type="dxa"/>
          </w:tcPr>
          <w:p w14:paraId="2A725335" w14:textId="77777777" w:rsidR="005023B5" w:rsidRPr="000C3D9B" w:rsidRDefault="005023B5">
            <w:r w:rsidRPr="000C3D9B">
              <w:t>16310</w:t>
            </w:r>
          </w:p>
        </w:tc>
        <w:tc>
          <w:tcPr>
            <w:tcW w:w="954" w:type="dxa"/>
          </w:tcPr>
          <w:p w14:paraId="7EEECECC" w14:textId="77777777" w:rsidR="005023B5" w:rsidRPr="000C3D9B" w:rsidRDefault="005023B5">
            <w:r w:rsidRPr="000C3D9B">
              <w:t>Bushra Ali</w:t>
            </w:r>
          </w:p>
        </w:tc>
        <w:tc>
          <w:tcPr>
            <w:tcW w:w="1087" w:type="dxa"/>
          </w:tcPr>
          <w:p w14:paraId="2A80714E" w14:textId="77777777" w:rsidR="005023B5" w:rsidRPr="000C3D9B" w:rsidRDefault="005023B5">
            <w:r w:rsidRPr="000C3D9B">
              <w:t>Muhammad ali khan</w:t>
            </w:r>
          </w:p>
        </w:tc>
        <w:tc>
          <w:tcPr>
            <w:tcW w:w="897" w:type="dxa"/>
          </w:tcPr>
          <w:p w14:paraId="1C87874B" w14:textId="77777777" w:rsidR="005023B5" w:rsidRPr="000C3D9B" w:rsidRDefault="005023B5">
            <w:r w:rsidRPr="000C3D9B">
              <w:t>113134-P</w:t>
            </w:r>
          </w:p>
        </w:tc>
        <w:tc>
          <w:tcPr>
            <w:tcW w:w="776" w:type="dxa"/>
          </w:tcPr>
          <w:p w14:paraId="3029C76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DD2EC7E" w14:textId="77777777" w:rsidR="005023B5" w:rsidRPr="000C3D9B" w:rsidRDefault="005023B5">
            <w:r w:rsidRPr="000C3D9B">
              <w:t>14.416667</w:t>
            </w:r>
          </w:p>
        </w:tc>
        <w:tc>
          <w:tcPr>
            <w:tcW w:w="659" w:type="dxa"/>
          </w:tcPr>
          <w:p w14:paraId="2FC77B3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CE8D8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9173AE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B3B436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B958297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51BF88DC" w14:textId="77777777" w:rsidR="005023B5" w:rsidRPr="000C3D9B" w:rsidRDefault="005023B5">
            <w:r w:rsidRPr="000C3D9B">
              <w:t>43.416667</w:t>
            </w:r>
          </w:p>
        </w:tc>
      </w:tr>
      <w:tr w:rsidR="005023B5" w:rsidRPr="000C3D9B" w14:paraId="6A0CCB4F" w14:textId="77777777" w:rsidTr="007D56B9">
        <w:tc>
          <w:tcPr>
            <w:tcW w:w="464" w:type="dxa"/>
          </w:tcPr>
          <w:p w14:paraId="59A6DC98" w14:textId="77777777" w:rsidR="005023B5" w:rsidRPr="000C3D9B" w:rsidRDefault="005023B5">
            <w:r w:rsidRPr="000C3D9B">
              <w:t>977</w:t>
            </w:r>
          </w:p>
        </w:tc>
        <w:tc>
          <w:tcPr>
            <w:tcW w:w="678" w:type="dxa"/>
          </w:tcPr>
          <w:p w14:paraId="65D611AC" w14:textId="77777777" w:rsidR="005023B5" w:rsidRPr="000C3D9B" w:rsidRDefault="005023B5">
            <w:r w:rsidRPr="000C3D9B">
              <w:t>7683</w:t>
            </w:r>
          </w:p>
        </w:tc>
        <w:tc>
          <w:tcPr>
            <w:tcW w:w="954" w:type="dxa"/>
          </w:tcPr>
          <w:p w14:paraId="6070F316" w14:textId="77777777" w:rsidR="005023B5" w:rsidRPr="000C3D9B" w:rsidRDefault="005023B5">
            <w:r w:rsidRPr="000C3D9B">
              <w:t>Ansa Abid</w:t>
            </w:r>
          </w:p>
        </w:tc>
        <w:tc>
          <w:tcPr>
            <w:tcW w:w="1087" w:type="dxa"/>
          </w:tcPr>
          <w:p w14:paraId="682A79A4" w14:textId="77777777" w:rsidR="005023B5" w:rsidRPr="000C3D9B" w:rsidRDefault="005023B5">
            <w:r w:rsidRPr="000C3D9B">
              <w:t>Abid Shah</w:t>
            </w:r>
          </w:p>
        </w:tc>
        <w:tc>
          <w:tcPr>
            <w:tcW w:w="897" w:type="dxa"/>
          </w:tcPr>
          <w:p w14:paraId="408982F0" w14:textId="77777777" w:rsidR="005023B5" w:rsidRPr="000C3D9B" w:rsidRDefault="005023B5">
            <w:r w:rsidRPr="000C3D9B">
              <w:t>101813_p</w:t>
            </w:r>
          </w:p>
        </w:tc>
        <w:tc>
          <w:tcPr>
            <w:tcW w:w="776" w:type="dxa"/>
          </w:tcPr>
          <w:p w14:paraId="6790566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750B7C4" w14:textId="77777777" w:rsidR="005023B5" w:rsidRPr="000C3D9B" w:rsidRDefault="005023B5">
            <w:r w:rsidRPr="000C3D9B">
              <w:t>13.1125</w:t>
            </w:r>
          </w:p>
        </w:tc>
        <w:tc>
          <w:tcPr>
            <w:tcW w:w="659" w:type="dxa"/>
          </w:tcPr>
          <w:p w14:paraId="5EA6B31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307D5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B45A7E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A48452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192C8E2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67315167" w14:textId="77777777" w:rsidR="005023B5" w:rsidRPr="000C3D9B" w:rsidRDefault="005023B5">
            <w:r w:rsidRPr="000C3D9B">
              <w:t>43.3925</w:t>
            </w:r>
          </w:p>
        </w:tc>
      </w:tr>
      <w:tr w:rsidR="005023B5" w:rsidRPr="000C3D9B" w14:paraId="4311D939" w14:textId="77777777" w:rsidTr="007D56B9">
        <w:tc>
          <w:tcPr>
            <w:tcW w:w="464" w:type="dxa"/>
          </w:tcPr>
          <w:p w14:paraId="07E08F50" w14:textId="77777777" w:rsidR="005023B5" w:rsidRPr="000C3D9B" w:rsidRDefault="005023B5">
            <w:r w:rsidRPr="000C3D9B">
              <w:t>978</w:t>
            </w:r>
          </w:p>
        </w:tc>
        <w:tc>
          <w:tcPr>
            <w:tcW w:w="678" w:type="dxa"/>
          </w:tcPr>
          <w:p w14:paraId="31D60F45" w14:textId="77777777" w:rsidR="005023B5" w:rsidRPr="000C3D9B" w:rsidRDefault="005023B5">
            <w:r w:rsidRPr="000C3D9B">
              <w:t>18965</w:t>
            </w:r>
          </w:p>
        </w:tc>
        <w:tc>
          <w:tcPr>
            <w:tcW w:w="954" w:type="dxa"/>
          </w:tcPr>
          <w:p w14:paraId="7C1498D0" w14:textId="77777777" w:rsidR="005023B5" w:rsidRPr="000C3D9B" w:rsidRDefault="005023B5">
            <w:r w:rsidRPr="000C3D9B">
              <w:t>Ahmad Bilal</w:t>
            </w:r>
          </w:p>
        </w:tc>
        <w:tc>
          <w:tcPr>
            <w:tcW w:w="1087" w:type="dxa"/>
          </w:tcPr>
          <w:p w14:paraId="3D376018" w14:textId="77777777" w:rsidR="005023B5" w:rsidRPr="000C3D9B" w:rsidRDefault="005023B5">
            <w:r w:rsidRPr="000C3D9B">
              <w:t>Tahir Saeed Arif</w:t>
            </w:r>
          </w:p>
        </w:tc>
        <w:tc>
          <w:tcPr>
            <w:tcW w:w="897" w:type="dxa"/>
          </w:tcPr>
          <w:p w14:paraId="106E4E5D" w14:textId="77777777" w:rsidR="005023B5" w:rsidRPr="000C3D9B" w:rsidRDefault="005023B5">
            <w:r w:rsidRPr="000C3D9B">
              <w:t>114917-P</w:t>
            </w:r>
          </w:p>
        </w:tc>
        <w:tc>
          <w:tcPr>
            <w:tcW w:w="776" w:type="dxa"/>
          </w:tcPr>
          <w:p w14:paraId="73B0C84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00051D" w14:textId="77777777" w:rsidR="005023B5" w:rsidRPr="000C3D9B" w:rsidRDefault="005023B5">
            <w:r w:rsidRPr="000C3D9B">
              <w:t>12.729167</w:t>
            </w:r>
          </w:p>
        </w:tc>
        <w:tc>
          <w:tcPr>
            <w:tcW w:w="659" w:type="dxa"/>
          </w:tcPr>
          <w:p w14:paraId="7BD101B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C3C0E6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700F9A7" w14:textId="77777777" w:rsidR="005023B5" w:rsidRPr="000C3D9B" w:rsidRDefault="005023B5">
            <w:r w:rsidRPr="000C3D9B">
              <w:t>1.333333</w:t>
            </w:r>
          </w:p>
        </w:tc>
        <w:tc>
          <w:tcPr>
            <w:tcW w:w="656" w:type="dxa"/>
          </w:tcPr>
          <w:p w14:paraId="0B76680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8812DF4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6ECCD4EF" w14:textId="77777777" w:rsidR="005023B5" w:rsidRPr="000C3D9B" w:rsidRDefault="005023B5">
            <w:r w:rsidRPr="000C3D9B">
              <w:t>43.3825</w:t>
            </w:r>
          </w:p>
        </w:tc>
      </w:tr>
      <w:tr w:rsidR="005023B5" w:rsidRPr="000C3D9B" w14:paraId="370900C2" w14:textId="77777777" w:rsidTr="007D56B9">
        <w:tc>
          <w:tcPr>
            <w:tcW w:w="464" w:type="dxa"/>
          </w:tcPr>
          <w:p w14:paraId="1EC7380D" w14:textId="77777777" w:rsidR="005023B5" w:rsidRPr="000C3D9B" w:rsidRDefault="005023B5">
            <w:r w:rsidRPr="000C3D9B">
              <w:t>979</w:t>
            </w:r>
          </w:p>
        </w:tc>
        <w:tc>
          <w:tcPr>
            <w:tcW w:w="678" w:type="dxa"/>
          </w:tcPr>
          <w:p w14:paraId="51747747" w14:textId="77777777" w:rsidR="005023B5" w:rsidRPr="000C3D9B" w:rsidRDefault="005023B5">
            <w:r w:rsidRPr="000C3D9B">
              <w:t>18091</w:t>
            </w:r>
          </w:p>
        </w:tc>
        <w:tc>
          <w:tcPr>
            <w:tcW w:w="954" w:type="dxa"/>
          </w:tcPr>
          <w:p w14:paraId="7C10CA9D" w14:textId="77777777" w:rsidR="005023B5" w:rsidRPr="000C3D9B" w:rsidRDefault="005023B5">
            <w:r w:rsidRPr="000C3D9B">
              <w:t>Amara Saif</w:t>
            </w:r>
          </w:p>
        </w:tc>
        <w:tc>
          <w:tcPr>
            <w:tcW w:w="1087" w:type="dxa"/>
          </w:tcPr>
          <w:p w14:paraId="2B39D17D" w14:textId="77777777" w:rsidR="005023B5" w:rsidRPr="000C3D9B" w:rsidRDefault="005023B5">
            <w:r w:rsidRPr="000C3D9B">
              <w:t>SAIF-U-LLAH</w:t>
            </w:r>
          </w:p>
        </w:tc>
        <w:tc>
          <w:tcPr>
            <w:tcW w:w="897" w:type="dxa"/>
          </w:tcPr>
          <w:p w14:paraId="642663FA" w14:textId="77777777" w:rsidR="005023B5" w:rsidRPr="000C3D9B" w:rsidRDefault="005023B5">
            <w:r w:rsidRPr="000C3D9B">
              <w:t>112617-P</w:t>
            </w:r>
          </w:p>
        </w:tc>
        <w:tc>
          <w:tcPr>
            <w:tcW w:w="776" w:type="dxa"/>
          </w:tcPr>
          <w:p w14:paraId="4CDAF54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70134F0" w14:textId="77777777" w:rsidR="005023B5" w:rsidRPr="000C3D9B" w:rsidRDefault="005023B5">
            <w:r w:rsidRPr="000C3D9B">
              <w:t>13.358333</w:t>
            </w:r>
          </w:p>
        </w:tc>
        <w:tc>
          <w:tcPr>
            <w:tcW w:w="659" w:type="dxa"/>
          </w:tcPr>
          <w:p w14:paraId="545883D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2C7F40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BEA821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E8DB7B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DCE0859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64233DDC" w14:textId="77777777" w:rsidR="005023B5" w:rsidRPr="000C3D9B" w:rsidRDefault="005023B5">
            <w:r w:rsidRPr="000C3D9B">
              <w:t>43.378333</w:t>
            </w:r>
          </w:p>
        </w:tc>
      </w:tr>
      <w:tr w:rsidR="005023B5" w:rsidRPr="000C3D9B" w14:paraId="4A1AEF05" w14:textId="77777777" w:rsidTr="007D56B9">
        <w:tc>
          <w:tcPr>
            <w:tcW w:w="464" w:type="dxa"/>
          </w:tcPr>
          <w:p w14:paraId="6F6ED22A" w14:textId="77777777" w:rsidR="005023B5" w:rsidRPr="000C3D9B" w:rsidRDefault="005023B5">
            <w:r w:rsidRPr="000C3D9B">
              <w:t>980</w:t>
            </w:r>
          </w:p>
        </w:tc>
        <w:tc>
          <w:tcPr>
            <w:tcW w:w="678" w:type="dxa"/>
          </w:tcPr>
          <w:p w14:paraId="3FB3AA4A" w14:textId="77777777" w:rsidR="005023B5" w:rsidRPr="000C3D9B" w:rsidRDefault="005023B5">
            <w:r w:rsidRPr="000C3D9B">
              <w:t>18335</w:t>
            </w:r>
          </w:p>
        </w:tc>
        <w:tc>
          <w:tcPr>
            <w:tcW w:w="954" w:type="dxa"/>
          </w:tcPr>
          <w:p w14:paraId="6A98A1F0" w14:textId="77777777" w:rsidR="005023B5" w:rsidRPr="000C3D9B" w:rsidRDefault="005023B5">
            <w:r w:rsidRPr="000C3D9B">
              <w:t>Kiran Fatima</w:t>
            </w:r>
          </w:p>
        </w:tc>
        <w:tc>
          <w:tcPr>
            <w:tcW w:w="1087" w:type="dxa"/>
          </w:tcPr>
          <w:p w14:paraId="7C8951D8" w14:textId="77777777" w:rsidR="005023B5" w:rsidRPr="000C3D9B" w:rsidRDefault="005023B5">
            <w:r w:rsidRPr="000C3D9B">
              <w:t>Maqsood Ahmed</w:t>
            </w:r>
          </w:p>
        </w:tc>
        <w:tc>
          <w:tcPr>
            <w:tcW w:w="897" w:type="dxa"/>
          </w:tcPr>
          <w:p w14:paraId="3B15CD9F" w14:textId="77777777" w:rsidR="005023B5" w:rsidRPr="000C3D9B" w:rsidRDefault="005023B5">
            <w:r w:rsidRPr="000C3D9B">
              <w:t>110106-P</w:t>
            </w:r>
          </w:p>
        </w:tc>
        <w:tc>
          <w:tcPr>
            <w:tcW w:w="776" w:type="dxa"/>
          </w:tcPr>
          <w:p w14:paraId="55CD13F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783251F" w14:textId="77777777" w:rsidR="005023B5" w:rsidRPr="000C3D9B" w:rsidRDefault="005023B5">
            <w:r w:rsidRPr="000C3D9B">
              <w:t>13.995833</w:t>
            </w:r>
          </w:p>
        </w:tc>
        <w:tc>
          <w:tcPr>
            <w:tcW w:w="659" w:type="dxa"/>
          </w:tcPr>
          <w:p w14:paraId="3D33F9E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E07762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F4D72F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94046A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1E3FF43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02C491D3" w14:textId="77777777" w:rsidR="005023B5" w:rsidRPr="000C3D9B" w:rsidRDefault="005023B5">
            <w:r w:rsidRPr="000C3D9B">
              <w:t>43.375833</w:t>
            </w:r>
          </w:p>
        </w:tc>
      </w:tr>
      <w:tr w:rsidR="005023B5" w:rsidRPr="000C3D9B" w14:paraId="2F60AE37" w14:textId="77777777" w:rsidTr="007D56B9">
        <w:tc>
          <w:tcPr>
            <w:tcW w:w="464" w:type="dxa"/>
          </w:tcPr>
          <w:p w14:paraId="06506279" w14:textId="77777777" w:rsidR="005023B5" w:rsidRPr="000C3D9B" w:rsidRDefault="005023B5">
            <w:r w:rsidRPr="000C3D9B">
              <w:t>981</w:t>
            </w:r>
          </w:p>
        </w:tc>
        <w:tc>
          <w:tcPr>
            <w:tcW w:w="678" w:type="dxa"/>
          </w:tcPr>
          <w:p w14:paraId="3700FBBD" w14:textId="77777777" w:rsidR="005023B5" w:rsidRPr="000C3D9B" w:rsidRDefault="005023B5">
            <w:r w:rsidRPr="000C3D9B">
              <w:t>18954</w:t>
            </w:r>
          </w:p>
        </w:tc>
        <w:tc>
          <w:tcPr>
            <w:tcW w:w="954" w:type="dxa"/>
          </w:tcPr>
          <w:p w14:paraId="3BC65FFF" w14:textId="77777777" w:rsidR="005023B5" w:rsidRPr="000C3D9B" w:rsidRDefault="005023B5">
            <w:r w:rsidRPr="000C3D9B">
              <w:t>Syed Dawood Raza Zaidi</w:t>
            </w:r>
          </w:p>
        </w:tc>
        <w:tc>
          <w:tcPr>
            <w:tcW w:w="1087" w:type="dxa"/>
          </w:tcPr>
          <w:p w14:paraId="445D876A" w14:textId="77777777" w:rsidR="005023B5" w:rsidRPr="000C3D9B" w:rsidRDefault="005023B5">
            <w:r w:rsidRPr="000C3D9B">
              <w:t>syed bunyad ali zaidi</w:t>
            </w:r>
          </w:p>
        </w:tc>
        <w:tc>
          <w:tcPr>
            <w:tcW w:w="897" w:type="dxa"/>
          </w:tcPr>
          <w:p w14:paraId="5320B5D0" w14:textId="77777777" w:rsidR="005023B5" w:rsidRPr="000C3D9B" w:rsidRDefault="005023B5">
            <w:r w:rsidRPr="000C3D9B">
              <w:t>108622-P</w:t>
            </w:r>
          </w:p>
        </w:tc>
        <w:tc>
          <w:tcPr>
            <w:tcW w:w="776" w:type="dxa"/>
          </w:tcPr>
          <w:p w14:paraId="79C7FC5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82858E5" w14:textId="77777777" w:rsidR="005023B5" w:rsidRPr="000C3D9B" w:rsidRDefault="005023B5">
            <w:r w:rsidRPr="000C3D9B">
              <w:t>13.4125</w:t>
            </w:r>
          </w:p>
        </w:tc>
        <w:tc>
          <w:tcPr>
            <w:tcW w:w="659" w:type="dxa"/>
          </w:tcPr>
          <w:p w14:paraId="0EE7012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F24760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4D0FF9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0E98F1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23DD72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69F321B3" w14:textId="77777777" w:rsidR="005023B5" w:rsidRPr="000C3D9B" w:rsidRDefault="005023B5">
            <w:r w:rsidRPr="000C3D9B">
              <w:t>43.3725</w:t>
            </w:r>
          </w:p>
        </w:tc>
      </w:tr>
      <w:tr w:rsidR="005023B5" w:rsidRPr="000C3D9B" w14:paraId="0458379D" w14:textId="77777777" w:rsidTr="007D56B9">
        <w:tc>
          <w:tcPr>
            <w:tcW w:w="464" w:type="dxa"/>
          </w:tcPr>
          <w:p w14:paraId="2B0833D2" w14:textId="77777777" w:rsidR="005023B5" w:rsidRPr="000C3D9B" w:rsidRDefault="005023B5">
            <w:r w:rsidRPr="000C3D9B">
              <w:t>982</w:t>
            </w:r>
          </w:p>
        </w:tc>
        <w:tc>
          <w:tcPr>
            <w:tcW w:w="678" w:type="dxa"/>
          </w:tcPr>
          <w:p w14:paraId="2DC81A7E" w14:textId="77777777" w:rsidR="005023B5" w:rsidRPr="000C3D9B" w:rsidRDefault="005023B5">
            <w:r w:rsidRPr="000C3D9B">
              <w:t>18642</w:t>
            </w:r>
          </w:p>
        </w:tc>
        <w:tc>
          <w:tcPr>
            <w:tcW w:w="954" w:type="dxa"/>
          </w:tcPr>
          <w:p w14:paraId="70AD27EA" w14:textId="77777777" w:rsidR="005023B5" w:rsidRPr="000C3D9B" w:rsidRDefault="005023B5">
            <w:r w:rsidRPr="000C3D9B">
              <w:t>Hafiza Aiman Hassan</w:t>
            </w:r>
          </w:p>
        </w:tc>
        <w:tc>
          <w:tcPr>
            <w:tcW w:w="1087" w:type="dxa"/>
          </w:tcPr>
          <w:p w14:paraId="3DE13B89" w14:textId="77777777" w:rsidR="005023B5" w:rsidRPr="000C3D9B" w:rsidRDefault="005023B5">
            <w:r w:rsidRPr="000C3D9B">
              <w:t>tanveer ul hassan anjum</w:t>
            </w:r>
          </w:p>
        </w:tc>
        <w:tc>
          <w:tcPr>
            <w:tcW w:w="897" w:type="dxa"/>
          </w:tcPr>
          <w:p w14:paraId="04B5D69B" w14:textId="77777777" w:rsidR="005023B5" w:rsidRPr="000C3D9B" w:rsidRDefault="005023B5">
            <w:r w:rsidRPr="000C3D9B">
              <w:t>112971-p</w:t>
            </w:r>
          </w:p>
        </w:tc>
        <w:tc>
          <w:tcPr>
            <w:tcW w:w="776" w:type="dxa"/>
          </w:tcPr>
          <w:p w14:paraId="69FD9A9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1213EDE" w14:textId="77777777" w:rsidR="005023B5" w:rsidRPr="000C3D9B" w:rsidRDefault="005023B5">
            <w:r w:rsidRPr="000C3D9B">
              <w:t>13.924211</w:t>
            </w:r>
          </w:p>
        </w:tc>
        <w:tc>
          <w:tcPr>
            <w:tcW w:w="659" w:type="dxa"/>
          </w:tcPr>
          <w:p w14:paraId="3375AF9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4DD8DF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29B33D7" w14:textId="77777777" w:rsidR="005023B5" w:rsidRPr="000C3D9B" w:rsidRDefault="005023B5">
            <w:r w:rsidRPr="000C3D9B">
              <w:t>1.666667</w:t>
            </w:r>
          </w:p>
        </w:tc>
        <w:tc>
          <w:tcPr>
            <w:tcW w:w="656" w:type="dxa"/>
          </w:tcPr>
          <w:p w14:paraId="1720780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AA665D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4B25CDE2" w14:textId="77777777" w:rsidR="005023B5" w:rsidRPr="000C3D9B" w:rsidRDefault="005023B5">
            <w:r w:rsidRPr="000C3D9B">
              <w:t>43.370878</w:t>
            </w:r>
          </w:p>
        </w:tc>
      </w:tr>
      <w:tr w:rsidR="005023B5" w:rsidRPr="000C3D9B" w14:paraId="71BD3891" w14:textId="77777777" w:rsidTr="007D56B9">
        <w:tc>
          <w:tcPr>
            <w:tcW w:w="464" w:type="dxa"/>
          </w:tcPr>
          <w:p w14:paraId="475A33B6" w14:textId="77777777" w:rsidR="005023B5" w:rsidRPr="000C3D9B" w:rsidRDefault="005023B5">
            <w:r w:rsidRPr="000C3D9B">
              <w:t>983</w:t>
            </w:r>
          </w:p>
        </w:tc>
        <w:tc>
          <w:tcPr>
            <w:tcW w:w="678" w:type="dxa"/>
          </w:tcPr>
          <w:p w14:paraId="24901A4B" w14:textId="77777777" w:rsidR="005023B5" w:rsidRPr="000C3D9B" w:rsidRDefault="005023B5">
            <w:r w:rsidRPr="000C3D9B">
              <w:t>15121</w:t>
            </w:r>
          </w:p>
        </w:tc>
        <w:tc>
          <w:tcPr>
            <w:tcW w:w="954" w:type="dxa"/>
          </w:tcPr>
          <w:p w14:paraId="474D82CB" w14:textId="77777777" w:rsidR="005023B5" w:rsidRPr="000C3D9B" w:rsidRDefault="005023B5">
            <w:r w:rsidRPr="000C3D9B">
              <w:t>Rizwan Ul Haq</w:t>
            </w:r>
          </w:p>
        </w:tc>
        <w:tc>
          <w:tcPr>
            <w:tcW w:w="1087" w:type="dxa"/>
          </w:tcPr>
          <w:p w14:paraId="039F6D88" w14:textId="77777777" w:rsidR="005023B5" w:rsidRPr="000C3D9B" w:rsidRDefault="005023B5">
            <w:r w:rsidRPr="000C3D9B">
              <w:t>Zishan ul haq</w:t>
            </w:r>
          </w:p>
        </w:tc>
        <w:tc>
          <w:tcPr>
            <w:tcW w:w="897" w:type="dxa"/>
          </w:tcPr>
          <w:p w14:paraId="1639AE56" w14:textId="77777777" w:rsidR="005023B5" w:rsidRPr="000C3D9B" w:rsidRDefault="005023B5">
            <w:r w:rsidRPr="000C3D9B">
              <w:t>5858-AJK</w:t>
            </w:r>
          </w:p>
        </w:tc>
        <w:tc>
          <w:tcPr>
            <w:tcW w:w="776" w:type="dxa"/>
          </w:tcPr>
          <w:p w14:paraId="19C268AA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5236123B" w14:textId="77777777" w:rsidR="005023B5" w:rsidRPr="000C3D9B" w:rsidRDefault="005023B5">
            <w:r w:rsidRPr="000C3D9B">
              <w:t>14.366667</w:t>
            </w:r>
          </w:p>
        </w:tc>
        <w:tc>
          <w:tcPr>
            <w:tcW w:w="659" w:type="dxa"/>
          </w:tcPr>
          <w:p w14:paraId="7F663E6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07578A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5A3243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EB23C7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6C73257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52E336E1" w14:textId="77777777" w:rsidR="005023B5" w:rsidRPr="000C3D9B" w:rsidRDefault="005023B5">
            <w:r w:rsidRPr="000C3D9B">
              <w:t>43.366667</w:t>
            </w:r>
          </w:p>
        </w:tc>
      </w:tr>
      <w:tr w:rsidR="005023B5" w:rsidRPr="000C3D9B" w14:paraId="0F0C4225" w14:textId="77777777" w:rsidTr="007D56B9">
        <w:tc>
          <w:tcPr>
            <w:tcW w:w="464" w:type="dxa"/>
          </w:tcPr>
          <w:p w14:paraId="033002EC" w14:textId="77777777" w:rsidR="005023B5" w:rsidRPr="000C3D9B" w:rsidRDefault="005023B5">
            <w:r w:rsidRPr="000C3D9B">
              <w:t>984</w:t>
            </w:r>
          </w:p>
        </w:tc>
        <w:tc>
          <w:tcPr>
            <w:tcW w:w="678" w:type="dxa"/>
          </w:tcPr>
          <w:p w14:paraId="2E5E9197" w14:textId="77777777" w:rsidR="005023B5" w:rsidRPr="000C3D9B" w:rsidRDefault="005023B5">
            <w:r w:rsidRPr="000C3D9B">
              <w:t>19124</w:t>
            </w:r>
          </w:p>
        </w:tc>
        <w:tc>
          <w:tcPr>
            <w:tcW w:w="954" w:type="dxa"/>
          </w:tcPr>
          <w:p w14:paraId="7D04267E" w14:textId="77777777" w:rsidR="005023B5" w:rsidRPr="000C3D9B" w:rsidRDefault="005023B5">
            <w:r w:rsidRPr="000C3D9B">
              <w:t>Khalfan Ghani</w:t>
            </w:r>
          </w:p>
        </w:tc>
        <w:tc>
          <w:tcPr>
            <w:tcW w:w="1087" w:type="dxa"/>
          </w:tcPr>
          <w:p w14:paraId="2345AB68" w14:textId="77777777" w:rsidR="005023B5" w:rsidRPr="000C3D9B" w:rsidRDefault="005023B5">
            <w:r w:rsidRPr="000C3D9B">
              <w:t>Abdul Ghani</w:t>
            </w:r>
          </w:p>
        </w:tc>
        <w:tc>
          <w:tcPr>
            <w:tcW w:w="897" w:type="dxa"/>
          </w:tcPr>
          <w:p w14:paraId="42CD8388" w14:textId="77777777" w:rsidR="005023B5" w:rsidRPr="000C3D9B" w:rsidRDefault="005023B5">
            <w:r w:rsidRPr="000C3D9B">
              <w:t>101806-P</w:t>
            </w:r>
          </w:p>
        </w:tc>
        <w:tc>
          <w:tcPr>
            <w:tcW w:w="776" w:type="dxa"/>
          </w:tcPr>
          <w:p w14:paraId="4E70B2E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48BDEB2" w14:textId="77777777" w:rsidR="005023B5" w:rsidRPr="000C3D9B" w:rsidRDefault="005023B5">
            <w:r w:rsidRPr="000C3D9B">
              <w:t>13.7125</w:t>
            </w:r>
          </w:p>
        </w:tc>
        <w:tc>
          <w:tcPr>
            <w:tcW w:w="659" w:type="dxa"/>
          </w:tcPr>
          <w:p w14:paraId="14EB34E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E59140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A630EE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53FF8D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239C458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1D2E29F4" w14:textId="77777777" w:rsidR="005023B5" w:rsidRPr="000C3D9B" w:rsidRDefault="005023B5">
            <w:r w:rsidRPr="000C3D9B">
              <w:t>43.3525</w:t>
            </w:r>
          </w:p>
        </w:tc>
      </w:tr>
      <w:tr w:rsidR="005023B5" w:rsidRPr="000C3D9B" w14:paraId="64CC21B5" w14:textId="77777777" w:rsidTr="007D56B9">
        <w:tc>
          <w:tcPr>
            <w:tcW w:w="464" w:type="dxa"/>
          </w:tcPr>
          <w:p w14:paraId="64524A60" w14:textId="77777777" w:rsidR="005023B5" w:rsidRPr="000C3D9B" w:rsidRDefault="005023B5">
            <w:r w:rsidRPr="000C3D9B">
              <w:t>985</w:t>
            </w:r>
          </w:p>
        </w:tc>
        <w:tc>
          <w:tcPr>
            <w:tcW w:w="678" w:type="dxa"/>
          </w:tcPr>
          <w:p w14:paraId="7665EF6E" w14:textId="77777777" w:rsidR="005023B5" w:rsidRPr="000C3D9B" w:rsidRDefault="005023B5">
            <w:r w:rsidRPr="000C3D9B">
              <w:t>20152</w:t>
            </w:r>
          </w:p>
        </w:tc>
        <w:tc>
          <w:tcPr>
            <w:tcW w:w="954" w:type="dxa"/>
          </w:tcPr>
          <w:p w14:paraId="3F9F5888" w14:textId="77777777" w:rsidR="005023B5" w:rsidRPr="000C3D9B" w:rsidRDefault="005023B5">
            <w:r w:rsidRPr="000C3D9B">
              <w:t>Sana Noor</w:t>
            </w:r>
          </w:p>
        </w:tc>
        <w:tc>
          <w:tcPr>
            <w:tcW w:w="1087" w:type="dxa"/>
          </w:tcPr>
          <w:p w14:paraId="5F141FC3" w14:textId="77777777" w:rsidR="005023B5" w:rsidRPr="000C3D9B" w:rsidRDefault="005023B5">
            <w:r w:rsidRPr="000C3D9B">
              <w:t>Noor Nabi</w:t>
            </w:r>
          </w:p>
        </w:tc>
        <w:tc>
          <w:tcPr>
            <w:tcW w:w="897" w:type="dxa"/>
          </w:tcPr>
          <w:p w14:paraId="22136B2F" w14:textId="77777777" w:rsidR="005023B5" w:rsidRPr="000C3D9B" w:rsidRDefault="005023B5">
            <w:r w:rsidRPr="000C3D9B">
              <w:t>112972-P</w:t>
            </w:r>
          </w:p>
        </w:tc>
        <w:tc>
          <w:tcPr>
            <w:tcW w:w="776" w:type="dxa"/>
          </w:tcPr>
          <w:p w14:paraId="5106FF1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475C232" w14:textId="77777777" w:rsidR="005023B5" w:rsidRPr="000C3D9B" w:rsidRDefault="005023B5">
            <w:r w:rsidRPr="000C3D9B">
              <w:t>14.2875</w:t>
            </w:r>
          </w:p>
        </w:tc>
        <w:tc>
          <w:tcPr>
            <w:tcW w:w="659" w:type="dxa"/>
          </w:tcPr>
          <w:p w14:paraId="04A7B6A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117113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CFD329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889C39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82216D4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2ED2B73B" w14:textId="77777777" w:rsidR="005023B5" w:rsidRPr="000C3D9B" w:rsidRDefault="005023B5">
            <w:r w:rsidRPr="000C3D9B">
              <w:t>43.3475</w:t>
            </w:r>
          </w:p>
        </w:tc>
      </w:tr>
      <w:tr w:rsidR="005023B5" w:rsidRPr="000C3D9B" w14:paraId="659CDCB4" w14:textId="77777777" w:rsidTr="007D56B9">
        <w:tc>
          <w:tcPr>
            <w:tcW w:w="464" w:type="dxa"/>
          </w:tcPr>
          <w:p w14:paraId="0635FD57" w14:textId="77777777" w:rsidR="005023B5" w:rsidRPr="000C3D9B" w:rsidRDefault="005023B5">
            <w:r w:rsidRPr="000C3D9B">
              <w:t>986</w:t>
            </w:r>
          </w:p>
        </w:tc>
        <w:tc>
          <w:tcPr>
            <w:tcW w:w="678" w:type="dxa"/>
          </w:tcPr>
          <w:p w14:paraId="25FDFED2" w14:textId="77777777" w:rsidR="005023B5" w:rsidRPr="000C3D9B" w:rsidRDefault="005023B5">
            <w:r w:rsidRPr="000C3D9B">
              <w:t>15210</w:t>
            </w:r>
          </w:p>
        </w:tc>
        <w:tc>
          <w:tcPr>
            <w:tcW w:w="954" w:type="dxa"/>
          </w:tcPr>
          <w:p w14:paraId="1C258001" w14:textId="77777777" w:rsidR="005023B5" w:rsidRPr="000C3D9B" w:rsidRDefault="005023B5">
            <w:r w:rsidRPr="000C3D9B">
              <w:t>Arfah Rauf Khosa</w:t>
            </w:r>
          </w:p>
        </w:tc>
        <w:tc>
          <w:tcPr>
            <w:tcW w:w="1087" w:type="dxa"/>
          </w:tcPr>
          <w:p w14:paraId="65AC654D" w14:textId="77777777" w:rsidR="005023B5" w:rsidRPr="000C3D9B" w:rsidRDefault="005023B5">
            <w:r w:rsidRPr="000C3D9B">
              <w:t>Rauf Ahmad Khosa</w:t>
            </w:r>
          </w:p>
        </w:tc>
        <w:tc>
          <w:tcPr>
            <w:tcW w:w="897" w:type="dxa"/>
          </w:tcPr>
          <w:p w14:paraId="21B72AFE" w14:textId="77777777" w:rsidR="005023B5" w:rsidRPr="000C3D9B" w:rsidRDefault="005023B5">
            <w:r w:rsidRPr="000C3D9B">
              <w:t>115541-P</w:t>
            </w:r>
          </w:p>
        </w:tc>
        <w:tc>
          <w:tcPr>
            <w:tcW w:w="776" w:type="dxa"/>
          </w:tcPr>
          <w:p w14:paraId="118BE3D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EAFDFAF" w14:textId="77777777" w:rsidR="005023B5" w:rsidRPr="000C3D9B" w:rsidRDefault="005023B5">
            <w:r w:rsidRPr="000C3D9B">
              <w:t>13.045833</w:t>
            </w:r>
          </w:p>
        </w:tc>
        <w:tc>
          <w:tcPr>
            <w:tcW w:w="659" w:type="dxa"/>
          </w:tcPr>
          <w:p w14:paraId="7C2501B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2C055E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7AB3E6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F86C37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004E32E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268C0B5E" w14:textId="77777777" w:rsidR="005023B5" w:rsidRPr="000C3D9B" w:rsidRDefault="005023B5">
            <w:r w:rsidRPr="000C3D9B">
              <w:t>43.325833</w:t>
            </w:r>
          </w:p>
        </w:tc>
      </w:tr>
      <w:tr w:rsidR="005023B5" w:rsidRPr="000C3D9B" w14:paraId="3F6C9ABA" w14:textId="77777777" w:rsidTr="007D56B9">
        <w:tc>
          <w:tcPr>
            <w:tcW w:w="464" w:type="dxa"/>
          </w:tcPr>
          <w:p w14:paraId="4DCBD123" w14:textId="77777777" w:rsidR="005023B5" w:rsidRPr="000C3D9B" w:rsidRDefault="005023B5">
            <w:r w:rsidRPr="000C3D9B">
              <w:t>987</w:t>
            </w:r>
          </w:p>
        </w:tc>
        <w:tc>
          <w:tcPr>
            <w:tcW w:w="678" w:type="dxa"/>
          </w:tcPr>
          <w:p w14:paraId="7E6DF036" w14:textId="77777777" w:rsidR="005023B5" w:rsidRPr="000C3D9B" w:rsidRDefault="005023B5">
            <w:r w:rsidRPr="000C3D9B">
              <w:t>17816</w:t>
            </w:r>
          </w:p>
        </w:tc>
        <w:tc>
          <w:tcPr>
            <w:tcW w:w="954" w:type="dxa"/>
          </w:tcPr>
          <w:p w14:paraId="5AA53C0E" w14:textId="77777777" w:rsidR="005023B5" w:rsidRPr="000C3D9B" w:rsidRDefault="005023B5">
            <w:r w:rsidRPr="000C3D9B">
              <w:t>Mounis Ahmad Zaffar</w:t>
            </w:r>
          </w:p>
        </w:tc>
        <w:tc>
          <w:tcPr>
            <w:tcW w:w="1087" w:type="dxa"/>
          </w:tcPr>
          <w:p w14:paraId="0FFDC96B" w14:textId="77777777" w:rsidR="005023B5" w:rsidRPr="000C3D9B" w:rsidRDefault="005023B5">
            <w:r w:rsidRPr="000C3D9B">
              <w:t>Zaffar Javid</w:t>
            </w:r>
          </w:p>
        </w:tc>
        <w:tc>
          <w:tcPr>
            <w:tcW w:w="897" w:type="dxa"/>
          </w:tcPr>
          <w:p w14:paraId="1624C9AB" w14:textId="77777777" w:rsidR="005023B5" w:rsidRPr="000C3D9B" w:rsidRDefault="005023B5">
            <w:r w:rsidRPr="000C3D9B">
              <w:t>5000-AJK</w:t>
            </w:r>
          </w:p>
        </w:tc>
        <w:tc>
          <w:tcPr>
            <w:tcW w:w="776" w:type="dxa"/>
          </w:tcPr>
          <w:p w14:paraId="2A5DFA9E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726450D8" w14:textId="77777777" w:rsidR="005023B5" w:rsidRPr="000C3D9B" w:rsidRDefault="005023B5">
            <w:r w:rsidRPr="000C3D9B">
              <w:t>14.996875</w:t>
            </w:r>
          </w:p>
        </w:tc>
        <w:tc>
          <w:tcPr>
            <w:tcW w:w="659" w:type="dxa"/>
          </w:tcPr>
          <w:p w14:paraId="0D7E595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335532A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6FC44AD2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58774EF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41CB96F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0D02CC84" w14:textId="77777777" w:rsidR="005023B5" w:rsidRPr="000C3D9B" w:rsidRDefault="005023B5">
            <w:r w:rsidRPr="000C3D9B">
              <w:t>43.316875</w:t>
            </w:r>
          </w:p>
        </w:tc>
      </w:tr>
      <w:tr w:rsidR="005023B5" w:rsidRPr="000C3D9B" w14:paraId="2835ADEA" w14:textId="77777777" w:rsidTr="007D56B9">
        <w:tc>
          <w:tcPr>
            <w:tcW w:w="464" w:type="dxa"/>
          </w:tcPr>
          <w:p w14:paraId="4478A2F1" w14:textId="77777777" w:rsidR="005023B5" w:rsidRPr="000C3D9B" w:rsidRDefault="005023B5">
            <w:r w:rsidRPr="000C3D9B">
              <w:t>988</w:t>
            </w:r>
          </w:p>
        </w:tc>
        <w:tc>
          <w:tcPr>
            <w:tcW w:w="678" w:type="dxa"/>
          </w:tcPr>
          <w:p w14:paraId="314E35BD" w14:textId="77777777" w:rsidR="005023B5" w:rsidRPr="000C3D9B" w:rsidRDefault="005023B5">
            <w:r w:rsidRPr="000C3D9B">
              <w:t>6852</w:t>
            </w:r>
          </w:p>
        </w:tc>
        <w:tc>
          <w:tcPr>
            <w:tcW w:w="954" w:type="dxa"/>
          </w:tcPr>
          <w:p w14:paraId="20706DCD" w14:textId="77777777" w:rsidR="005023B5" w:rsidRPr="000C3D9B" w:rsidRDefault="005023B5">
            <w:r w:rsidRPr="000C3D9B">
              <w:t>Muneeba Ahmed</w:t>
            </w:r>
          </w:p>
        </w:tc>
        <w:tc>
          <w:tcPr>
            <w:tcW w:w="1087" w:type="dxa"/>
          </w:tcPr>
          <w:p w14:paraId="143118A8" w14:textId="77777777" w:rsidR="005023B5" w:rsidRPr="000C3D9B" w:rsidRDefault="005023B5">
            <w:r w:rsidRPr="000C3D9B">
              <w:t>Khateeb Ahmed</w:t>
            </w:r>
          </w:p>
        </w:tc>
        <w:tc>
          <w:tcPr>
            <w:tcW w:w="897" w:type="dxa"/>
          </w:tcPr>
          <w:p w14:paraId="3A8BADF0" w14:textId="77777777" w:rsidR="005023B5" w:rsidRPr="000C3D9B" w:rsidRDefault="005023B5">
            <w:r w:rsidRPr="000C3D9B">
              <w:t>104869-P</w:t>
            </w:r>
          </w:p>
        </w:tc>
        <w:tc>
          <w:tcPr>
            <w:tcW w:w="776" w:type="dxa"/>
          </w:tcPr>
          <w:p w14:paraId="62AF91A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4746022" w14:textId="77777777" w:rsidR="005023B5" w:rsidRPr="000C3D9B" w:rsidRDefault="005023B5">
            <w:r w:rsidRPr="000C3D9B">
              <w:t>13.3375</w:t>
            </w:r>
          </w:p>
        </w:tc>
        <w:tc>
          <w:tcPr>
            <w:tcW w:w="659" w:type="dxa"/>
          </w:tcPr>
          <w:p w14:paraId="7F98BA5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1325C9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417391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9F6FE1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37E185D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17796C1F" w14:textId="77777777" w:rsidR="005023B5" w:rsidRPr="000C3D9B" w:rsidRDefault="005023B5">
            <w:r w:rsidRPr="000C3D9B">
              <w:t>43.2975</w:t>
            </w:r>
          </w:p>
        </w:tc>
      </w:tr>
      <w:tr w:rsidR="005023B5" w:rsidRPr="000C3D9B" w14:paraId="43233100" w14:textId="77777777" w:rsidTr="007D56B9">
        <w:tc>
          <w:tcPr>
            <w:tcW w:w="464" w:type="dxa"/>
          </w:tcPr>
          <w:p w14:paraId="2E5DBCE1" w14:textId="77777777" w:rsidR="005023B5" w:rsidRPr="000C3D9B" w:rsidRDefault="005023B5">
            <w:r w:rsidRPr="000C3D9B">
              <w:t>989</w:t>
            </w:r>
          </w:p>
        </w:tc>
        <w:tc>
          <w:tcPr>
            <w:tcW w:w="678" w:type="dxa"/>
          </w:tcPr>
          <w:p w14:paraId="642573FB" w14:textId="77777777" w:rsidR="005023B5" w:rsidRPr="000C3D9B" w:rsidRDefault="005023B5">
            <w:r w:rsidRPr="000C3D9B">
              <w:t>17474</w:t>
            </w:r>
          </w:p>
        </w:tc>
        <w:tc>
          <w:tcPr>
            <w:tcW w:w="954" w:type="dxa"/>
          </w:tcPr>
          <w:p w14:paraId="0BDF448B" w14:textId="77777777" w:rsidR="005023B5" w:rsidRPr="000C3D9B" w:rsidRDefault="005023B5">
            <w:r w:rsidRPr="000C3D9B">
              <w:t>Aqsa Mehmood</w:t>
            </w:r>
          </w:p>
        </w:tc>
        <w:tc>
          <w:tcPr>
            <w:tcW w:w="1087" w:type="dxa"/>
          </w:tcPr>
          <w:p w14:paraId="0F55529A" w14:textId="77777777" w:rsidR="005023B5" w:rsidRPr="000C3D9B" w:rsidRDefault="005023B5">
            <w:r w:rsidRPr="000C3D9B">
              <w:t>Fazal Mehmood</w:t>
            </w:r>
          </w:p>
        </w:tc>
        <w:tc>
          <w:tcPr>
            <w:tcW w:w="897" w:type="dxa"/>
          </w:tcPr>
          <w:p w14:paraId="574EAA12" w14:textId="77777777" w:rsidR="005023B5" w:rsidRPr="000C3D9B" w:rsidRDefault="005023B5">
            <w:r w:rsidRPr="000C3D9B">
              <w:t>103772-P</w:t>
            </w:r>
          </w:p>
        </w:tc>
        <w:tc>
          <w:tcPr>
            <w:tcW w:w="776" w:type="dxa"/>
          </w:tcPr>
          <w:p w14:paraId="37F38CB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5698593" w14:textId="77777777" w:rsidR="005023B5" w:rsidRPr="000C3D9B" w:rsidRDefault="005023B5">
            <w:r w:rsidRPr="000C3D9B">
              <w:t>14.270833</w:t>
            </w:r>
          </w:p>
        </w:tc>
        <w:tc>
          <w:tcPr>
            <w:tcW w:w="659" w:type="dxa"/>
          </w:tcPr>
          <w:p w14:paraId="0C36040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F44B5F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A068F0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8A959B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3E332A6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5E1ABF21" w14:textId="77777777" w:rsidR="005023B5" w:rsidRPr="000C3D9B" w:rsidRDefault="005023B5">
            <w:r w:rsidRPr="000C3D9B">
              <w:t>43.270833</w:t>
            </w:r>
          </w:p>
        </w:tc>
      </w:tr>
      <w:tr w:rsidR="005023B5" w:rsidRPr="000C3D9B" w14:paraId="46A17F58" w14:textId="77777777" w:rsidTr="007D56B9">
        <w:tc>
          <w:tcPr>
            <w:tcW w:w="464" w:type="dxa"/>
          </w:tcPr>
          <w:p w14:paraId="381BA8F0" w14:textId="77777777" w:rsidR="005023B5" w:rsidRPr="000C3D9B" w:rsidRDefault="005023B5">
            <w:r w:rsidRPr="000C3D9B">
              <w:t>990</w:t>
            </w:r>
          </w:p>
        </w:tc>
        <w:tc>
          <w:tcPr>
            <w:tcW w:w="678" w:type="dxa"/>
          </w:tcPr>
          <w:p w14:paraId="7C9D3B79" w14:textId="77777777" w:rsidR="005023B5" w:rsidRPr="000C3D9B" w:rsidRDefault="005023B5">
            <w:r w:rsidRPr="000C3D9B">
              <w:t>17850</w:t>
            </w:r>
          </w:p>
        </w:tc>
        <w:tc>
          <w:tcPr>
            <w:tcW w:w="954" w:type="dxa"/>
          </w:tcPr>
          <w:p w14:paraId="36FF938F" w14:textId="77777777" w:rsidR="005023B5" w:rsidRPr="000C3D9B" w:rsidRDefault="005023B5">
            <w:r w:rsidRPr="000C3D9B">
              <w:t>Abdur Rehman</w:t>
            </w:r>
          </w:p>
        </w:tc>
        <w:tc>
          <w:tcPr>
            <w:tcW w:w="1087" w:type="dxa"/>
          </w:tcPr>
          <w:p w14:paraId="05CC9F82" w14:textId="77777777" w:rsidR="005023B5" w:rsidRPr="000C3D9B" w:rsidRDefault="005023B5">
            <w:r w:rsidRPr="000C3D9B">
              <w:t>Abdul Qadeer</w:t>
            </w:r>
          </w:p>
        </w:tc>
        <w:tc>
          <w:tcPr>
            <w:tcW w:w="897" w:type="dxa"/>
          </w:tcPr>
          <w:p w14:paraId="160FE771" w14:textId="77777777" w:rsidR="005023B5" w:rsidRPr="000C3D9B" w:rsidRDefault="005023B5">
            <w:r w:rsidRPr="000C3D9B">
              <w:t>5856-AJK</w:t>
            </w:r>
          </w:p>
        </w:tc>
        <w:tc>
          <w:tcPr>
            <w:tcW w:w="776" w:type="dxa"/>
          </w:tcPr>
          <w:p w14:paraId="43688C2E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1CD6A857" w14:textId="77777777" w:rsidR="005023B5" w:rsidRPr="000C3D9B" w:rsidRDefault="005023B5">
            <w:r w:rsidRPr="000C3D9B">
              <w:t>12.904348</w:t>
            </w:r>
          </w:p>
        </w:tc>
        <w:tc>
          <w:tcPr>
            <w:tcW w:w="659" w:type="dxa"/>
          </w:tcPr>
          <w:p w14:paraId="7204CD1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D3D1A7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C2D0DB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774E29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A251636" w14:textId="77777777" w:rsidR="005023B5" w:rsidRPr="000C3D9B" w:rsidRDefault="005023B5">
            <w:r w:rsidRPr="000C3D9B">
              <w:t>27.84</w:t>
            </w:r>
          </w:p>
        </w:tc>
        <w:tc>
          <w:tcPr>
            <w:tcW w:w="628" w:type="dxa"/>
          </w:tcPr>
          <w:p w14:paraId="7BD21CA2" w14:textId="77777777" w:rsidR="005023B5" w:rsidRPr="000C3D9B" w:rsidRDefault="005023B5">
            <w:r w:rsidRPr="000C3D9B">
              <w:t>43.244348</w:t>
            </w:r>
          </w:p>
        </w:tc>
      </w:tr>
      <w:tr w:rsidR="005023B5" w:rsidRPr="000C3D9B" w14:paraId="04C4BD9B" w14:textId="77777777" w:rsidTr="007D56B9">
        <w:tc>
          <w:tcPr>
            <w:tcW w:w="464" w:type="dxa"/>
          </w:tcPr>
          <w:p w14:paraId="3C9F1CA0" w14:textId="77777777" w:rsidR="005023B5" w:rsidRPr="000C3D9B" w:rsidRDefault="005023B5">
            <w:r w:rsidRPr="000C3D9B">
              <w:t>991</w:t>
            </w:r>
          </w:p>
        </w:tc>
        <w:tc>
          <w:tcPr>
            <w:tcW w:w="678" w:type="dxa"/>
          </w:tcPr>
          <w:p w14:paraId="3A8427D9" w14:textId="77777777" w:rsidR="005023B5" w:rsidRPr="000C3D9B" w:rsidRDefault="005023B5">
            <w:r w:rsidRPr="000C3D9B">
              <w:t>18279</w:t>
            </w:r>
          </w:p>
        </w:tc>
        <w:tc>
          <w:tcPr>
            <w:tcW w:w="954" w:type="dxa"/>
          </w:tcPr>
          <w:p w14:paraId="7AF974FD" w14:textId="77777777" w:rsidR="005023B5" w:rsidRPr="000C3D9B" w:rsidRDefault="005023B5">
            <w:r w:rsidRPr="000C3D9B">
              <w:t>Arooj Fatima</w:t>
            </w:r>
          </w:p>
        </w:tc>
        <w:tc>
          <w:tcPr>
            <w:tcW w:w="1087" w:type="dxa"/>
          </w:tcPr>
          <w:p w14:paraId="4F0A00D9" w14:textId="77777777" w:rsidR="005023B5" w:rsidRPr="000C3D9B" w:rsidRDefault="005023B5">
            <w:r w:rsidRPr="000C3D9B">
              <w:t>MUMTAZ AHMAD</w:t>
            </w:r>
          </w:p>
        </w:tc>
        <w:tc>
          <w:tcPr>
            <w:tcW w:w="897" w:type="dxa"/>
          </w:tcPr>
          <w:p w14:paraId="4DCF773F" w14:textId="77777777" w:rsidR="005023B5" w:rsidRPr="000C3D9B" w:rsidRDefault="005023B5">
            <w:r w:rsidRPr="000C3D9B">
              <w:t>116674-P</w:t>
            </w:r>
          </w:p>
        </w:tc>
        <w:tc>
          <w:tcPr>
            <w:tcW w:w="776" w:type="dxa"/>
          </w:tcPr>
          <w:p w14:paraId="4F168A0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EBB3778" w14:textId="77777777" w:rsidR="005023B5" w:rsidRPr="000C3D9B" w:rsidRDefault="005023B5">
            <w:r w:rsidRPr="000C3D9B">
              <w:t>12.629703</w:t>
            </w:r>
          </w:p>
        </w:tc>
        <w:tc>
          <w:tcPr>
            <w:tcW w:w="659" w:type="dxa"/>
          </w:tcPr>
          <w:p w14:paraId="5F4BBE2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7CAA38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3F139B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83F945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A2BBC28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0ADE147D" w14:textId="77777777" w:rsidR="005023B5" w:rsidRPr="000C3D9B" w:rsidRDefault="005023B5">
            <w:r w:rsidRPr="000C3D9B">
              <w:t>43.229703</w:t>
            </w:r>
          </w:p>
        </w:tc>
      </w:tr>
      <w:tr w:rsidR="005023B5" w:rsidRPr="000C3D9B" w14:paraId="5B5B26EB" w14:textId="77777777" w:rsidTr="007D56B9">
        <w:tc>
          <w:tcPr>
            <w:tcW w:w="464" w:type="dxa"/>
          </w:tcPr>
          <w:p w14:paraId="0AAA8DA6" w14:textId="77777777" w:rsidR="005023B5" w:rsidRPr="000C3D9B" w:rsidRDefault="005023B5">
            <w:r w:rsidRPr="000C3D9B">
              <w:t>992</w:t>
            </w:r>
          </w:p>
        </w:tc>
        <w:tc>
          <w:tcPr>
            <w:tcW w:w="678" w:type="dxa"/>
          </w:tcPr>
          <w:p w14:paraId="729BFCC9" w14:textId="77777777" w:rsidR="005023B5" w:rsidRPr="000C3D9B" w:rsidRDefault="005023B5">
            <w:r w:rsidRPr="000C3D9B">
              <w:t>18601</w:t>
            </w:r>
          </w:p>
        </w:tc>
        <w:tc>
          <w:tcPr>
            <w:tcW w:w="954" w:type="dxa"/>
          </w:tcPr>
          <w:p w14:paraId="653DA4C7" w14:textId="77777777" w:rsidR="005023B5" w:rsidRPr="000C3D9B" w:rsidRDefault="005023B5">
            <w:r w:rsidRPr="000C3D9B">
              <w:t>Dr.Rafia Shahid</w:t>
            </w:r>
          </w:p>
        </w:tc>
        <w:tc>
          <w:tcPr>
            <w:tcW w:w="1087" w:type="dxa"/>
          </w:tcPr>
          <w:p w14:paraId="08E74694" w14:textId="77777777" w:rsidR="005023B5" w:rsidRPr="000C3D9B" w:rsidRDefault="005023B5">
            <w:r w:rsidRPr="000C3D9B">
              <w:t>Muhammad Shahid</w:t>
            </w:r>
          </w:p>
        </w:tc>
        <w:tc>
          <w:tcPr>
            <w:tcW w:w="897" w:type="dxa"/>
          </w:tcPr>
          <w:p w14:paraId="2B8B5EE7" w14:textId="77777777" w:rsidR="005023B5" w:rsidRPr="000C3D9B" w:rsidRDefault="005023B5">
            <w:r w:rsidRPr="000C3D9B">
              <w:t>100883-p</w:t>
            </w:r>
          </w:p>
        </w:tc>
        <w:tc>
          <w:tcPr>
            <w:tcW w:w="776" w:type="dxa"/>
          </w:tcPr>
          <w:p w14:paraId="3C74FDB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F35B230" w14:textId="77777777" w:rsidR="005023B5" w:rsidRPr="000C3D9B" w:rsidRDefault="005023B5">
            <w:r w:rsidRPr="000C3D9B">
              <w:t>13.528</w:t>
            </w:r>
          </w:p>
        </w:tc>
        <w:tc>
          <w:tcPr>
            <w:tcW w:w="659" w:type="dxa"/>
          </w:tcPr>
          <w:p w14:paraId="7A01C66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12678D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BF705A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EA0DC4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C2FF00E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16191584" w14:textId="77777777" w:rsidR="005023B5" w:rsidRPr="000C3D9B" w:rsidRDefault="005023B5">
            <w:r w:rsidRPr="000C3D9B">
              <w:t>43.228</w:t>
            </w:r>
          </w:p>
        </w:tc>
      </w:tr>
      <w:tr w:rsidR="005023B5" w:rsidRPr="000C3D9B" w14:paraId="0456E68B" w14:textId="77777777" w:rsidTr="007D56B9">
        <w:tc>
          <w:tcPr>
            <w:tcW w:w="464" w:type="dxa"/>
          </w:tcPr>
          <w:p w14:paraId="52F0E787" w14:textId="77777777" w:rsidR="005023B5" w:rsidRPr="000C3D9B" w:rsidRDefault="005023B5">
            <w:r w:rsidRPr="000C3D9B">
              <w:t>993</w:t>
            </w:r>
          </w:p>
        </w:tc>
        <w:tc>
          <w:tcPr>
            <w:tcW w:w="678" w:type="dxa"/>
          </w:tcPr>
          <w:p w14:paraId="12DC8E2A" w14:textId="77777777" w:rsidR="005023B5" w:rsidRPr="000C3D9B" w:rsidRDefault="005023B5">
            <w:r w:rsidRPr="000C3D9B">
              <w:t>17475</w:t>
            </w:r>
          </w:p>
        </w:tc>
        <w:tc>
          <w:tcPr>
            <w:tcW w:w="954" w:type="dxa"/>
          </w:tcPr>
          <w:p w14:paraId="3246A5BE" w14:textId="77777777" w:rsidR="005023B5" w:rsidRPr="000C3D9B" w:rsidRDefault="005023B5">
            <w:r w:rsidRPr="000C3D9B">
              <w:t>Abdul Aziz</w:t>
            </w:r>
          </w:p>
        </w:tc>
        <w:tc>
          <w:tcPr>
            <w:tcW w:w="1087" w:type="dxa"/>
          </w:tcPr>
          <w:p w14:paraId="5B51449C" w14:textId="77777777" w:rsidR="005023B5" w:rsidRPr="000C3D9B" w:rsidRDefault="005023B5">
            <w:r w:rsidRPr="000C3D9B">
              <w:t>Muhammad safdar</w:t>
            </w:r>
          </w:p>
        </w:tc>
        <w:tc>
          <w:tcPr>
            <w:tcW w:w="897" w:type="dxa"/>
          </w:tcPr>
          <w:p w14:paraId="57C205AA" w14:textId="77777777" w:rsidR="005023B5" w:rsidRPr="000C3D9B" w:rsidRDefault="005023B5">
            <w:r w:rsidRPr="000C3D9B">
              <w:t>113751-P</w:t>
            </w:r>
          </w:p>
        </w:tc>
        <w:tc>
          <w:tcPr>
            <w:tcW w:w="776" w:type="dxa"/>
          </w:tcPr>
          <w:p w14:paraId="07EA58F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4630AD0" w14:textId="77777777" w:rsidR="005023B5" w:rsidRPr="000C3D9B" w:rsidRDefault="005023B5">
            <w:r w:rsidRPr="000C3D9B">
              <w:t>16.078049</w:t>
            </w:r>
          </w:p>
        </w:tc>
        <w:tc>
          <w:tcPr>
            <w:tcW w:w="659" w:type="dxa"/>
          </w:tcPr>
          <w:p w14:paraId="26A2B1A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86BA5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DA8B2C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BDEE46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0ECAC56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29C618B" w14:textId="77777777" w:rsidR="005023B5" w:rsidRPr="000C3D9B" w:rsidRDefault="005023B5">
            <w:r w:rsidRPr="000C3D9B">
              <w:t>43.218049</w:t>
            </w:r>
          </w:p>
        </w:tc>
      </w:tr>
      <w:tr w:rsidR="005023B5" w:rsidRPr="000C3D9B" w14:paraId="7110D881" w14:textId="77777777" w:rsidTr="007D56B9">
        <w:tc>
          <w:tcPr>
            <w:tcW w:w="464" w:type="dxa"/>
          </w:tcPr>
          <w:p w14:paraId="14D71C32" w14:textId="77777777" w:rsidR="005023B5" w:rsidRPr="000C3D9B" w:rsidRDefault="005023B5">
            <w:r w:rsidRPr="000C3D9B">
              <w:t>994</w:t>
            </w:r>
          </w:p>
        </w:tc>
        <w:tc>
          <w:tcPr>
            <w:tcW w:w="678" w:type="dxa"/>
          </w:tcPr>
          <w:p w14:paraId="2184324C" w14:textId="77777777" w:rsidR="005023B5" w:rsidRPr="000C3D9B" w:rsidRDefault="005023B5">
            <w:r w:rsidRPr="000C3D9B">
              <w:t>18680</w:t>
            </w:r>
          </w:p>
        </w:tc>
        <w:tc>
          <w:tcPr>
            <w:tcW w:w="954" w:type="dxa"/>
          </w:tcPr>
          <w:p w14:paraId="678A419C" w14:textId="77777777" w:rsidR="005023B5" w:rsidRPr="000C3D9B" w:rsidRDefault="005023B5">
            <w:r w:rsidRPr="000C3D9B">
              <w:t>Kousar Ramzan</w:t>
            </w:r>
          </w:p>
        </w:tc>
        <w:tc>
          <w:tcPr>
            <w:tcW w:w="1087" w:type="dxa"/>
          </w:tcPr>
          <w:p w14:paraId="3E03E543" w14:textId="77777777" w:rsidR="005023B5" w:rsidRPr="000C3D9B" w:rsidRDefault="005023B5">
            <w:r w:rsidRPr="000C3D9B">
              <w:t>Muhammad Ramzan</w:t>
            </w:r>
          </w:p>
        </w:tc>
        <w:tc>
          <w:tcPr>
            <w:tcW w:w="897" w:type="dxa"/>
          </w:tcPr>
          <w:p w14:paraId="367F0692" w14:textId="77777777" w:rsidR="005023B5" w:rsidRPr="000C3D9B" w:rsidRDefault="005023B5">
            <w:r w:rsidRPr="000C3D9B">
              <w:t>112938-P</w:t>
            </w:r>
          </w:p>
        </w:tc>
        <w:tc>
          <w:tcPr>
            <w:tcW w:w="776" w:type="dxa"/>
          </w:tcPr>
          <w:p w14:paraId="25EE7B5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8FD7DF5" w14:textId="77777777" w:rsidR="005023B5" w:rsidRPr="000C3D9B" w:rsidRDefault="005023B5">
            <w:r w:rsidRPr="000C3D9B">
              <w:t>13.891667</w:t>
            </w:r>
          </w:p>
        </w:tc>
        <w:tc>
          <w:tcPr>
            <w:tcW w:w="659" w:type="dxa"/>
          </w:tcPr>
          <w:p w14:paraId="3FD60E4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1EF61D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7891B9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1F5642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E10DBC7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7CC3B6E" w14:textId="77777777" w:rsidR="005023B5" w:rsidRPr="000C3D9B" w:rsidRDefault="005023B5">
            <w:r w:rsidRPr="000C3D9B">
              <w:t>43.211667</w:t>
            </w:r>
          </w:p>
        </w:tc>
      </w:tr>
      <w:tr w:rsidR="005023B5" w:rsidRPr="000C3D9B" w14:paraId="3247FC1F" w14:textId="77777777" w:rsidTr="007D56B9">
        <w:tc>
          <w:tcPr>
            <w:tcW w:w="464" w:type="dxa"/>
          </w:tcPr>
          <w:p w14:paraId="2E4EBC48" w14:textId="77777777" w:rsidR="005023B5" w:rsidRPr="000C3D9B" w:rsidRDefault="005023B5">
            <w:r w:rsidRPr="000C3D9B">
              <w:t>995</w:t>
            </w:r>
          </w:p>
        </w:tc>
        <w:tc>
          <w:tcPr>
            <w:tcW w:w="678" w:type="dxa"/>
          </w:tcPr>
          <w:p w14:paraId="2A6FC168" w14:textId="77777777" w:rsidR="005023B5" w:rsidRPr="000C3D9B" w:rsidRDefault="005023B5">
            <w:r w:rsidRPr="000C3D9B">
              <w:t>7561</w:t>
            </w:r>
          </w:p>
        </w:tc>
        <w:tc>
          <w:tcPr>
            <w:tcW w:w="954" w:type="dxa"/>
          </w:tcPr>
          <w:p w14:paraId="1C5B6E21" w14:textId="77777777" w:rsidR="005023B5" w:rsidRPr="000C3D9B" w:rsidRDefault="005023B5">
            <w:r w:rsidRPr="000C3D9B">
              <w:t>Safina Rana</w:t>
            </w:r>
          </w:p>
        </w:tc>
        <w:tc>
          <w:tcPr>
            <w:tcW w:w="1087" w:type="dxa"/>
          </w:tcPr>
          <w:p w14:paraId="7A9C9611" w14:textId="77777777" w:rsidR="005023B5" w:rsidRPr="000C3D9B" w:rsidRDefault="005023B5">
            <w:r w:rsidRPr="000C3D9B">
              <w:t>Muhammad Latif</w:t>
            </w:r>
          </w:p>
        </w:tc>
        <w:tc>
          <w:tcPr>
            <w:tcW w:w="897" w:type="dxa"/>
          </w:tcPr>
          <w:p w14:paraId="6435FF36" w14:textId="77777777" w:rsidR="005023B5" w:rsidRPr="000C3D9B" w:rsidRDefault="005023B5">
            <w:r w:rsidRPr="000C3D9B">
              <w:t>P-104206</w:t>
            </w:r>
          </w:p>
        </w:tc>
        <w:tc>
          <w:tcPr>
            <w:tcW w:w="776" w:type="dxa"/>
          </w:tcPr>
          <w:p w14:paraId="5E556E1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E6C5D11" w14:textId="77777777" w:rsidR="005023B5" w:rsidRPr="000C3D9B" w:rsidRDefault="005023B5">
            <w:r w:rsidRPr="000C3D9B">
              <w:t>13.891667</w:t>
            </w:r>
          </w:p>
        </w:tc>
        <w:tc>
          <w:tcPr>
            <w:tcW w:w="659" w:type="dxa"/>
          </w:tcPr>
          <w:p w14:paraId="6E3B155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BAD8A7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BA68A9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F1FB11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D9073C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49F760C3" w14:textId="77777777" w:rsidR="005023B5" w:rsidRPr="000C3D9B" w:rsidRDefault="005023B5">
            <w:r w:rsidRPr="000C3D9B">
              <w:t>43.211667</w:t>
            </w:r>
          </w:p>
        </w:tc>
      </w:tr>
      <w:tr w:rsidR="005023B5" w:rsidRPr="000C3D9B" w14:paraId="4F66CF23" w14:textId="77777777" w:rsidTr="007D56B9">
        <w:tc>
          <w:tcPr>
            <w:tcW w:w="464" w:type="dxa"/>
          </w:tcPr>
          <w:p w14:paraId="0E9FFE97" w14:textId="77777777" w:rsidR="005023B5" w:rsidRPr="000C3D9B" w:rsidRDefault="005023B5">
            <w:r w:rsidRPr="000C3D9B">
              <w:t>996</w:t>
            </w:r>
          </w:p>
        </w:tc>
        <w:tc>
          <w:tcPr>
            <w:tcW w:w="678" w:type="dxa"/>
          </w:tcPr>
          <w:p w14:paraId="5F9F713F" w14:textId="77777777" w:rsidR="005023B5" w:rsidRPr="000C3D9B" w:rsidRDefault="005023B5">
            <w:r w:rsidRPr="000C3D9B">
              <w:t>18806</w:t>
            </w:r>
          </w:p>
        </w:tc>
        <w:tc>
          <w:tcPr>
            <w:tcW w:w="954" w:type="dxa"/>
          </w:tcPr>
          <w:p w14:paraId="02C8564E" w14:textId="77777777" w:rsidR="005023B5" w:rsidRPr="000C3D9B" w:rsidRDefault="005023B5">
            <w:r w:rsidRPr="000C3D9B">
              <w:t>Sadia Tehseen</w:t>
            </w:r>
          </w:p>
        </w:tc>
        <w:tc>
          <w:tcPr>
            <w:tcW w:w="1087" w:type="dxa"/>
          </w:tcPr>
          <w:p w14:paraId="5AA3AEB3" w14:textId="77777777" w:rsidR="005023B5" w:rsidRPr="000C3D9B" w:rsidRDefault="005023B5">
            <w:r w:rsidRPr="000C3D9B">
              <w:t>abdul jabbar</w:t>
            </w:r>
          </w:p>
        </w:tc>
        <w:tc>
          <w:tcPr>
            <w:tcW w:w="897" w:type="dxa"/>
          </w:tcPr>
          <w:p w14:paraId="5471E3FE" w14:textId="77777777" w:rsidR="005023B5" w:rsidRPr="000C3D9B" w:rsidRDefault="005023B5">
            <w:r w:rsidRPr="000C3D9B">
              <w:t>103443-P</w:t>
            </w:r>
          </w:p>
        </w:tc>
        <w:tc>
          <w:tcPr>
            <w:tcW w:w="776" w:type="dxa"/>
          </w:tcPr>
          <w:p w14:paraId="4AF23FD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A87C969" w14:textId="77777777" w:rsidR="005023B5" w:rsidRPr="000C3D9B" w:rsidRDefault="005023B5">
            <w:r w:rsidRPr="000C3D9B">
              <w:t>14.783333</w:t>
            </w:r>
          </w:p>
        </w:tc>
        <w:tc>
          <w:tcPr>
            <w:tcW w:w="659" w:type="dxa"/>
          </w:tcPr>
          <w:p w14:paraId="5646A4B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F2A366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1760E8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917DCF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847845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1C06E408" w14:textId="77777777" w:rsidR="005023B5" w:rsidRPr="000C3D9B" w:rsidRDefault="005023B5">
            <w:r w:rsidRPr="000C3D9B">
              <w:t>43.203333</w:t>
            </w:r>
          </w:p>
        </w:tc>
      </w:tr>
      <w:tr w:rsidR="005023B5" w:rsidRPr="000C3D9B" w14:paraId="4466FAA1" w14:textId="77777777" w:rsidTr="007D56B9">
        <w:tc>
          <w:tcPr>
            <w:tcW w:w="464" w:type="dxa"/>
          </w:tcPr>
          <w:p w14:paraId="36254F73" w14:textId="77777777" w:rsidR="005023B5" w:rsidRPr="000C3D9B" w:rsidRDefault="005023B5">
            <w:r w:rsidRPr="000C3D9B">
              <w:t>997</w:t>
            </w:r>
          </w:p>
        </w:tc>
        <w:tc>
          <w:tcPr>
            <w:tcW w:w="678" w:type="dxa"/>
          </w:tcPr>
          <w:p w14:paraId="2178EFEB" w14:textId="77777777" w:rsidR="005023B5" w:rsidRPr="000C3D9B" w:rsidRDefault="005023B5">
            <w:r w:rsidRPr="000C3D9B">
              <w:t>20272</w:t>
            </w:r>
          </w:p>
        </w:tc>
        <w:tc>
          <w:tcPr>
            <w:tcW w:w="954" w:type="dxa"/>
          </w:tcPr>
          <w:p w14:paraId="3798DED1" w14:textId="77777777" w:rsidR="005023B5" w:rsidRPr="000C3D9B" w:rsidRDefault="005023B5">
            <w:r w:rsidRPr="000C3D9B">
              <w:t>Muhammad Arslan</w:t>
            </w:r>
          </w:p>
        </w:tc>
        <w:tc>
          <w:tcPr>
            <w:tcW w:w="1087" w:type="dxa"/>
          </w:tcPr>
          <w:p w14:paraId="7EA8C699" w14:textId="77777777" w:rsidR="005023B5" w:rsidRPr="000C3D9B" w:rsidRDefault="005023B5">
            <w:r w:rsidRPr="000C3D9B">
              <w:t>Ijaz Ahmad</w:t>
            </w:r>
          </w:p>
        </w:tc>
        <w:tc>
          <w:tcPr>
            <w:tcW w:w="897" w:type="dxa"/>
          </w:tcPr>
          <w:p w14:paraId="2BD7D125" w14:textId="77777777" w:rsidR="005023B5" w:rsidRPr="000C3D9B" w:rsidRDefault="005023B5">
            <w:r w:rsidRPr="000C3D9B">
              <w:t>112863-P</w:t>
            </w:r>
          </w:p>
        </w:tc>
        <w:tc>
          <w:tcPr>
            <w:tcW w:w="776" w:type="dxa"/>
          </w:tcPr>
          <w:p w14:paraId="5C7EA61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1B67BA1" w14:textId="77777777" w:rsidR="005023B5" w:rsidRPr="000C3D9B" w:rsidRDefault="005023B5">
            <w:r w:rsidRPr="000C3D9B">
              <w:t>14.191667</w:t>
            </w:r>
          </w:p>
        </w:tc>
        <w:tc>
          <w:tcPr>
            <w:tcW w:w="659" w:type="dxa"/>
          </w:tcPr>
          <w:p w14:paraId="50B1769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31FC4B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4CB92D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0CD894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817C7E6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35CA65C" w14:textId="77777777" w:rsidR="005023B5" w:rsidRPr="000C3D9B" w:rsidRDefault="005023B5">
            <w:r w:rsidRPr="000C3D9B">
              <w:t>43.191667</w:t>
            </w:r>
          </w:p>
        </w:tc>
      </w:tr>
      <w:tr w:rsidR="005023B5" w:rsidRPr="000C3D9B" w14:paraId="561A1755" w14:textId="77777777" w:rsidTr="007D56B9">
        <w:tc>
          <w:tcPr>
            <w:tcW w:w="464" w:type="dxa"/>
          </w:tcPr>
          <w:p w14:paraId="3DA9B8D9" w14:textId="77777777" w:rsidR="005023B5" w:rsidRPr="000C3D9B" w:rsidRDefault="005023B5">
            <w:r w:rsidRPr="000C3D9B">
              <w:t>998</w:t>
            </w:r>
          </w:p>
        </w:tc>
        <w:tc>
          <w:tcPr>
            <w:tcW w:w="678" w:type="dxa"/>
          </w:tcPr>
          <w:p w14:paraId="31DA6486" w14:textId="77777777" w:rsidR="005023B5" w:rsidRPr="000C3D9B" w:rsidRDefault="005023B5">
            <w:r w:rsidRPr="000C3D9B">
              <w:t>18881</w:t>
            </w:r>
          </w:p>
        </w:tc>
        <w:tc>
          <w:tcPr>
            <w:tcW w:w="954" w:type="dxa"/>
          </w:tcPr>
          <w:p w14:paraId="224F2F57" w14:textId="77777777" w:rsidR="005023B5" w:rsidRPr="000C3D9B" w:rsidRDefault="005023B5">
            <w:r w:rsidRPr="000C3D9B">
              <w:t>Muhammad Hadi Mansoor</w:t>
            </w:r>
          </w:p>
        </w:tc>
        <w:tc>
          <w:tcPr>
            <w:tcW w:w="1087" w:type="dxa"/>
          </w:tcPr>
          <w:p w14:paraId="52D7DB18" w14:textId="77777777" w:rsidR="005023B5" w:rsidRPr="000C3D9B" w:rsidRDefault="005023B5">
            <w:r w:rsidRPr="000C3D9B">
              <w:t xml:space="preserve">Ch Ghulam Miran </w:t>
            </w:r>
          </w:p>
        </w:tc>
        <w:tc>
          <w:tcPr>
            <w:tcW w:w="897" w:type="dxa"/>
          </w:tcPr>
          <w:p w14:paraId="3DFD144A" w14:textId="77777777" w:rsidR="005023B5" w:rsidRPr="000C3D9B" w:rsidRDefault="005023B5">
            <w:r w:rsidRPr="000C3D9B">
              <w:t xml:space="preserve">110742-P </w:t>
            </w:r>
          </w:p>
        </w:tc>
        <w:tc>
          <w:tcPr>
            <w:tcW w:w="776" w:type="dxa"/>
          </w:tcPr>
          <w:p w14:paraId="7115C1D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AB94E15" w14:textId="77777777" w:rsidR="005023B5" w:rsidRPr="000C3D9B" w:rsidRDefault="005023B5">
            <w:r w:rsidRPr="000C3D9B">
              <w:t>13.220833</w:t>
            </w:r>
          </w:p>
        </w:tc>
        <w:tc>
          <w:tcPr>
            <w:tcW w:w="659" w:type="dxa"/>
          </w:tcPr>
          <w:p w14:paraId="61F56FD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FD080BF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CE7D99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593EE5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72A7F8E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46C342A" w14:textId="77777777" w:rsidR="005023B5" w:rsidRPr="000C3D9B" w:rsidRDefault="005023B5">
            <w:r w:rsidRPr="000C3D9B">
              <w:t>43.180833</w:t>
            </w:r>
          </w:p>
        </w:tc>
      </w:tr>
      <w:tr w:rsidR="005023B5" w:rsidRPr="000C3D9B" w14:paraId="3F6E2FDD" w14:textId="77777777" w:rsidTr="007D56B9">
        <w:tc>
          <w:tcPr>
            <w:tcW w:w="464" w:type="dxa"/>
          </w:tcPr>
          <w:p w14:paraId="41FDFD2F" w14:textId="77777777" w:rsidR="005023B5" w:rsidRPr="000C3D9B" w:rsidRDefault="005023B5">
            <w:r w:rsidRPr="000C3D9B">
              <w:t>999</w:t>
            </w:r>
          </w:p>
        </w:tc>
        <w:tc>
          <w:tcPr>
            <w:tcW w:w="678" w:type="dxa"/>
          </w:tcPr>
          <w:p w14:paraId="583EA337" w14:textId="77777777" w:rsidR="005023B5" w:rsidRPr="000C3D9B" w:rsidRDefault="005023B5">
            <w:r w:rsidRPr="000C3D9B">
              <w:t>19038</w:t>
            </w:r>
          </w:p>
        </w:tc>
        <w:tc>
          <w:tcPr>
            <w:tcW w:w="954" w:type="dxa"/>
          </w:tcPr>
          <w:p w14:paraId="76086572" w14:textId="77777777" w:rsidR="005023B5" w:rsidRPr="000C3D9B" w:rsidRDefault="005023B5">
            <w:r w:rsidRPr="000C3D9B">
              <w:t>Sabahat Aslam Merani</w:t>
            </w:r>
          </w:p>
        </w:tc>
        <w:tc>
          <w:tcPr>
            <w:tcW w:w="1087" w:type="dxa"/>
          </w:tcPr>
          <w:p w14:paraId="3B28B8E8" w14:textId="77777777" w:rsidR="005023B5" w:rsidRPr="000C3D9B" w:rsidRDefault="005023B5">
            <w:r w:rsidRPr="000C3D9B">
              <w:t>Muhammad Aslam</w:t>
            </w:r>
          </w:p>
        </w:tc>
        <w:tc>
          <w:tcPr>
            <w:tcW w:w="897" w:type="dxa"/>
          </w:tcPr>
          <w:p w14:paraId="244A64BD" w14:textId="77777777" w:rsidR="005023B5" w:rsidRPr="000C3D9B" w:rsidRDefault="005023B5">
            <w:r w:rsidRPr="000C3D9B">
              <w:t>110551-P</w:t>
            </w:r>
          </w:p>
        </w:tc>
        <w:tc>
          <w:tcPr>
            <w:tcW w:w="776" w:type="dxa"/>
          </w:tcPr>
          <w:p w14:paraId="19D1379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A4E132B" w14:textId="77777777" w:rsidR="005023B5" w:rsidRPr="000C3D9B" w:rsidRDefault="005023B5">
            <w:r w:rsidRPr="000C3D9B">
              <w:t>13.841667</w:t>
            </w:r>
          </w:p>
        </w:tc>
        <w:tc>
          <w:tcPr>
            <w:tcW w:w="659" w:type="dxa"/>
          </w:tcPr>
          <w:p w14:paraId="7042096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06F716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E5E9D9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ED0788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EACC89B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3598BBEC" w14:textId="77777777" w:rsidR="005023B5" w:rsidRPr="000C3D9B" w:rsidRDefault="005023B5">
            <w:r w:rsidRPr="000C3D9B">
              <w:t>43.161667</w:t>
            </w:r>
          </w:p>
        </w:tc>
      </w:tr>
      <w:tr w:rsidR="005023B5" w:rsidRPr="000C3D9B" w14:paraId="0D7A101D" w14:textId="77777777" w:rsidTr="007D56B9">
        <w:tc>
          <w:tcPr>
            <w:tcW w:w="464" w:type="dxa"/>
          </w:tcPr>
          <w:p w14:paraId="012F170B" w14:textId="77777777" w:rsidR="005023B5" w:rsidRPr="000C3D9B" w:rsidRDefault="005023B5">
            <w:r w:rsidRPr="000C3D9B">
              <w:t>1000</w:t>
            </w:r>
          </w:p>
        </w:tc>
        <w:tc>
          <w:tcPr>
            <w:tcW w:w="678" w:type="dxa"/>
          </w:tcPr>
          <w:p w14:paraId="548F4EF6" w14:textId="77777777" w:rsidR="005023B5" w:rsidRPr="000C3D9B" w:rsidRDefault="005023B5">
            <w:r w:rsidRPr="000C3D9B">
              <w:t>17472</w:t>
            </w:r>
          </w:p>
        </w:tc>
        <w:tc>
          <w:tcPr>
            <w:tcW w:w="954" w:type="dxa"/>
          </w:tcPr>
          <w:p w14:paraId="18D515AD" w14:textId="77777777" w:rsidR="005023B5" w:rsidRPr="000C3D9B" w:rsidRDefault="005023B5">
            <w:r w:rsidRPr="000C3D9B">
              <w:t>Rehmatullah</w:t>
            </w:r>
          </w:p>
        </w:tc>
        <w:tc>
          <w:tcPr>
            <w:tcW w:w="1087" w:type="dxa"/>
          </w:tcPr>
          <w:p w14:paraId="41AD4D50" w14:textId="77777777" w:rsidR="005023B5" w:rsidRPr="000C3D9B" w:rsidRDefault="005023B5">
            <w:r w:rsidRPr="000C3D9B">
              <w:t>suleman khail</w:t>
            </w:r>
          </w:p>
        </w:tc>
        <w:tc>
          <w:tcPr>
            <w:tcW w:w="897" w:type="dxa"/>
          </w:tcPr>
          <w:p w14:paraId="307BCA22" w14:textId="77777777" w:rsidR="005023B5" w:rsidRPr="000C3D9B" w:rsidRDefault="005023B5">
            <w:r w:rsidRPr="000C3D9B">
              <w:t>3976-f</w:t>
            </w:r>
          </w:p>
        </w:tc>
        <w:tc>
          <w:tcPr>
            <w:tcW w:w="776" w:type="dxa"/>
          </w:tcPr>
          <w:p w14:paraId="44B37AAA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3475A380" w14:textId="77777777" w:rsidR="005023B5" w:rsidRPr="000C3D9B" w:rsidRDefault="005023B5">
            <w:r w:rsidRPr="000C3D9B">
              <w:t>12.24</w:t>
            </w:r>
          </w:p>
        </w:tc>
        <w:tc>
          <w:tcPr>
            <w:tcW w:w="659" w:type="dxa"/>
          </w:tcPr>
          <w:p w14:paraId="200E33E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BE8F210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29B39E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809814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FB14E45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60147FDC" w14:textId="77777777" w:rsidR="005023B5" w:rsidRPr="000C3D9B" w:rsidRDefault="005023B5">
            <w:r w:rsidRPr="000C3D9B">
              <w:t>43.16</w:t>
            </w:r>
          </w:p>
        </w:tc>
      </w:tr>
      <w:tr w:rsidR="005023B5" w:rsidRPr="000C3D9B" w14:paraId="57531BE5" w14:textId="77777777" w:rsidTr="007D56B9">
        <w:tc>
          <w:tcPr>
            <w:tcW w:w="464" w:type="dxa"/>
          </w:tcPr>
          <w:p w14:paraId="1EC8DF4F" w14:textId="77777777" w:rsidR="005023B5" w:rsidRPr="000C3D9B" w:rsidRDefault="005023B5">
            <w:r w:rsidRPr="000C3D9B">
              <w:t>1001</w:t>
            </w:r>
          </w:p>
        </w:tc>
        <w:tc>
          <w:tcPr>
            <w:tcW w:w="678" w:type="dxa"/>
          </w:tcPr>
          <w:p w14:paraId="6792A894" w14:textId="77777777" w:rsidR="005023B5" w:rsidRPr="000C3D9B" w:rsidRDefault="005023B5">
            <w:r w:rsidRPr="000C3D9B">
              <w:t>16207</w:t>
            </w:r>
          </w:p>
        </w:tc>
        <w:tc>
          <w:tcPr>
            <w:tcW w:w="954" w:type="dxa"/>
          </w:tcPr>
          <w:p w14:paraId="005A2663" w14:textId="77777777" w:rsidR="005023B5" w:rsidRPr="000C3D9B" w:rsidRDefault="005023B5">
            <w:r w:rsidRPr="000C3D9B">
              <w:t>Maimuna Tasneem</w:t>
            </w:r>
          </w:p>
        </w:tc>
        <w:tc>
          <w:tcPr>
            <w:tcW w:w="1087" w:type="dxa"/>
          </w:tcPr>
          <w:p w14:paraId="1D7F57AB" w14:textId="77777777" w:rsidR="005023B5" w:rsidRPr="000C3D9B" w:rsidRDefault="005023B5">
            <w:r w:rsidRPr="000C3D9B">
              <w:t>Muhammad Khan</w:t>
            </w:r>
          </w:p>
        </w:tc>
        <w:tc>
          <w:tcPr>
            <w:tcW w:w="897" w:type="dxa"/>
          </w:tcPr>
          <w:p w14:paraId="3952FB56" w14:textId="77777777" w:rsidR="005023B5" w:rsidRPr="000C3D9B" w:rsidRDefault="005023B5">
            <w:r w:rsidRPr="000C3D9B">
              <w:t>111247-P</w:t>
            </w:r>
          </w:p>
        </w:tc>
        <w:tc>
          <w:tcPr>
            <w:tcW w:w="776" w:type="dxa"/>
          </w:tcPr>
          <w:p w14:paraId="502A109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8CB1A10" w14:textId="77777777" w:rsidR="005023B5" w:rsidRPr="000C3D9B" w:rsidRDefault="005023B5">
            <w:r w:rsidRPr="000C3D9B">
              <w:t>12.871287</w:t>
            </w:r>
          </w:p>
        </w:tc>
        <w:tc>
          <w:tcPr>
            <w:tcW w:w="659" w:type="dxa"/>
          </w:tcPr>
          <w:p w14:paraId="22B3D44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7E329A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0C24D5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91E536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B7385B7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49DDA6C1" w14:textId="77777777" w:rsidR="005023B5" w:rsidRPr="000C3D9B" w:rsidRDefault="005023B5">
            <w:r w:rsidRPr="000C3D9B">
              <w:t>43.151287</w:t>
            </w:r>
          </w:p>
        </w:tc>
      </w:tr>
      <w:tr w:rsidR="005023B5" w:rsidRPr="000C3D9B" w14:paraId="0D8CA354" w14:textId="77777777" w:rsidTr="007D56B9">
        <w:tc>
          <w:tcPr>
            <w:tcW w:w="464" w:type="dxa"/>
          </w:tcPr>
          <w:p w14:paraId="2A61FB9B" w14:textId="77777777" w:rsidR="005023B5" w:rsidRPr="000C3D9B" w:rsidRDefault="005023B5">
            <w:r w:rsidRPr="000C3D9B">
              <w:t>1002</w:t>
            </w:r>
          </w:p>
        </w:tc>
        <w:tc>
          <w:tcPr>
            <w:tcW w:w="678" w:type="dxa"/>
          </w:tcPr>
          <w:p w14:paraId="6F47F203" w14:textId="77777777" w:rsidR="005023B5" w:rsidRPr="000C3D9B" w:rsidRDefault="005023B5">
            <w:r w:rsidRPr="000C3D9B">
              <w:t>18448</w:t>
            </w:r>
          </w:p>
        </w:tc>
        <w:tc>
          <w:tcPr>
            <w:tcW w:w="954" w:type="dxa"/>
          </w:tcPr>
          <w:p w14:paraId="361C51FB" w14:textId="77777777" w:rsidR="005023B5" w:rsidRPr="000C3D9B" w:rsidRDefault="005023B5">
            <w:r w:rsidRPr="000C3D9B">
              <w:t>Zain Hifza</w:t>
            </w:r>
          </w:p>
        </w:tc>
        <w:tc>
          <w:tcPr>
            <w:tcW w:w="1087" w:type="dxa"/>
          </w:tcPr>
          <w:p w14:paraId="7781CB71" w14:textId="77777777" w:rsidR="005023B5" w:rsidRPr="000C3D9B" w:rsidRDefault="005023B5">
            <w:r w:rsidRPr="000C3D9B">
              <w:t>Muhammad Rafiq</w:t>
            </w:r>
          </w:p>
        </w:tc>
        <w:tc>
          <w:tcPr>
            <w:tcW w:w="897" w:type="dxa"/>
          </w:tcPr>
          <w:p w14:paraId="4966B645" w14:textId="77777777" w:rsidR="005023B5" w:rsidRPr="000C3D9B" w:rsidRDefault="005023B5">
            <w:r w:rsidRPr="000C3D9B">
              <w:t>107353-p</w:t>
            </w:r>
          </w:p>
        </w:tc>
        <w:tc>
          <w:tcPr>
            <w:tcW w:w="776" w:type="dxa"/>
          </w:tcPr>
          <w:p w14:paraId="250C5CF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656C458" w14:textId="77777777" w:rsidR="005023B5" w:rsidRPr="000C3D9B" w:rsidRDefault="005023B5">
            <w:r w:rsidRPr="000C3D9B">
              <w:t>13.184</w:t>
            </w:r>
          </w:p>
        </w:tc>
        <w:tc>
          <w:tcPr>
            <w:tcW w:w="659" w:type="dxa"/>
          </w:tcPr>
          <w:p w14:paraId="29B75DA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A90A8E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AACB2F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E594EF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3375941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D6818D0" w14:textId="77777777" w:rsidR="005023B5" w:rsidRPr="000C3D9B" w:rsidRDefault="005023B5">
            <w:r w:rsidRPr="000C3D9B">
              <w:t>43.144</w:t>
            </w:r>
          </w:p>
        </w:tc>
      </w:tr>
      <w:tr w:rsidR="005023B5" w:rsidRPr="000C3D9B" w14:paraId="4E121895" w14:textId="77777777" w:rsidTr="007D56B9">
        <w:tc>
          <w:tcPr>
            <w:tcW w:w="464" w:type="dxa"/>
          </w:tcPr>
          <w:p w14:paraId="67629718" w14:textId="77777777" w:rsidR="005023B5" w:rsidRPr="000C3D9B" w:rsidRDefault="005023B5">
            <w:r w:rsidRPr="000C3D9B">
              <w:t>1003</w:t>
            </w:r>
          </w:p>
        </w:tc>
        <w:tc>
          <w:tcPr>
            <w:tcW w:w="678" w:type="dxa"/>
          </w:tcPr>
          <w:p w14:paraId="562A9C60" w14:textId="77777777" w:rsidR="005023B5" w:rsidRPr="000C3D9B" w:rsidRDefault="005023B5">
            <w:r w:rsidRPr="000C3D9B">
              <w:t>18599</w:t>
            </w:r>
          </w:p>
        </w:tc>
        <w:tc>
          <w:tcPr>
            <w:tcW w:w="954" w:type="dxa"/>
          </w:tcPr>
          <w:p w14:paraId="3BBDFDEC" w14:textId="77777777" w:rsidR="005023B5" w:rsidRPr="000C3D9B" w:rsidRDefault="005023B5">
            <w:r w:rsidRPr="000C3D9B">
              <w:t xml:space="preserve">Muhammad Adnan </w:t>
            </w:r>
            <w:r w:rsidRPr="000C3D9B">
              <w:lastRenderedPageBreak/>
              <w:t>Bashir</w:t>
            </w:r>
          </w:p>
        </w:tc>
        <w:tc>
          <w:tcPr>
            <w:tcW w:w="1087" w:type="dxa"/>
          </w:tcPr>
          <w:p w14:paraId="02C3188F" w14:textId="77777777" w:rsidR="005023B5" w:rsidRPr="000C3D9B" w:rsidRDefault="005023B5">
            <w:r w:rsidRPr="000C3D9B">
              <w:lastRenderedPageBreak/>
              <w:t>Muhammad Akram</w:t>
            </w:r>
          </w:p>
        </w:tc>
        <w:tc>
          <w:tcPr>
            <w:tcW w:w="897" w:type="dxa"/>
          </w:tcPr>
          <w:p w14:paraId="1191E6EA" w14:textId="77777777" w:rsidR="005023B5" w:rsidRPr="000C3D9B" w:rsidRDefault="005023B5">
            <w:r w:rsidRPr="000C3D9B">
              <w:t>109417-P</w:t>
            </w:r>
          </w:p>
        </w:tc>
        <w:tc>
          <w:tcPr>
            <w:tcW w:w="776" w:type="dxa"/>
          </w:tcPr>
          <w:p w14:paraId="31B347C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5D57F86" w14:textId="77777777" w:rsidR="005023B5" w:rsidRPr="000C3D9B" w:rsidRDefault="005023B5">
            <w:r w:rsidRPr="000C3D9B">
              <w:t>14.6375</w:t>
            </w:r>
          </w:p>
        </w:tc>
        <w:tc>
          <w:tcPr>
            <w:tcW w:w="659" w:type="dxa"/>
          </w:tcPr>
          <w:p w14:paraId="2A8A168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E8F845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2D435FA" w14:textId="77777777" w:rsidR="005023B5" w:rsidRPr="000C3D9B" w:rsidRDefault="005023B5">
            <w:r w:rsidRPr="000C3D9B">
              <w:t>2.0</w:t>
            </w:r>
          </w:p>
        </w:tc>
        <w:tc>
          <w:tcPr>
            <w:tcW w:w="656" w:type="dxa"/>
          </w:tcPr>
          <w:p w14:paraId="122778C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F517D01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44355BDD" w14:textId="77777777" w:rsidR="005023B5" w:rsidRPr="000C3D9B" w:rsidRDefault="005023B5">
            <w:r w:rsidRPr="000C3D9B">
              <w:t>43.1375</w:t>
            </w:r>
          </w:p>
        </w:tc>
      </w:tr>
      <w:tr w:rsidR="005023B5" w:rsidRPr="000C3D9B" w14:paraId="3D0EC9B6" w14:textId="77777777" w:rsidTr="007D56B9">
        <w:tc>
          <w:tcPr>
            <w:tcW w:w="464" w:type="dxa"/>
          </w:tcPr>
          <w:p w14:paraId="2745EA2A" w14:textId="77777777" w:rsidR="005023B5" w:rsidRPr="000C3D9B" w:rsidRDefault="005023B5">
            <w:r w:rsidRPr="000C3D9B">
              <w:t>1004</w:t>
            </w:r>
          </w:p>
        </w:tc>
        <w:tc>
          <w:tcPr>
            <w:tcW w:w="678" w:type="dxa"/>
          </w:tcPr>
          <w:p w14:paraId="1A4E04CD" w14:textId="77777777" w:rsidR="005023B5" w:rsidRPr="000C3D9B" w:rsidRDefault="005023B5">
            <w:r w:rsidRPr="000C3D9B">
              <w:t>19064</w:t>
            </w:r>
          </w:p>
        </w:tc>
        <w:tc>
          <w:tcPr>
            <w:tcW w:w="954" w:type="dxa"/>
          </w:tcPr>
          <w:p w14:paraId="3E1AF2D5" w14:textId="77777777" w:rsidR="005023B5" w:rsidRPr="000C3D9B" w:rsidRDefault="005023B5">
            <w:r w:rsidRPr="000C3D9B">
              <w:t>Dr Naila Saeed</w:t>
            </w:r>
          </w:p>
        </w:tc>
        <w:tc>
          <w:tcPr>
            <w:tcW w:w="1087" w:type="dxa"/>
          </w:tcPr>
          <w:p w14:paraId="2AE29E5C" w14:textId="77777777" w:rsidR="005023B5" w:rsidRPr="000C3D9B" w:rsidRDefault="005023B5">
            <w:r w:rsidRPr="000C3D9B">
              <w:t>Saeed Bin Sadiq</w:t>
            </w:r>
          </w:p>
        </w:tc>
        <w:tc>
          <w:tcPr>
            <w:tcW w:w="897" w:type="dxa"/>
          </w:tcPr>
          <w:p w14:paraId="52E2061D" w14:textId="77777777" w:rsidR="005023B5" w:rsidRPr="000C3D9B" w:rsidRDefault="005023B5">
            <w:r w:rsidRPr="000C3D9B">
              <w:t>111583-P</w:t>
            </w:r>
          </w:p>
        </w:tc>
        <w:tc>
          <w:tcPr>
            <w:tcW w:w="776" w:type="dxa"/>
          </w:tcPr>
          <w:p w14:paraId="6A93EA1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7879964" w14:textId="77777777" w:rsidR="005023B5" w:rsidRPr="000C3D9B" w:rsidRDefault="005023B5">
            <w:r w:rsidRPr="000C3D9B">
              <w:t>14.1375</w:t>
            </w:r>
          </w:p>
        </w:tc>
        <w:tc>
          <w:tcPr>
            <w:tcW w:w="659" w:type="dxa"/>
          </w:tcPr>
          <w:p w14:paraId="38147DE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52EC1F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DD3D94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3443E2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106C34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3D13D63D" w14:textId="77777777" w:rsidR="005023B5" w:rsidRPr="000C3D9B" w:rsidRDefault="005023B5">
            <w:r w:rsidRPr="000C3D9B">
              <w:t>43.1375</w:t>
            </w:r>
          </w:p>
        </w:tc>
      </w:tr>
      <w:tr w:rsidR="005023B5" w:rsidRPr="000C3D9B" w14:paraId="075F708A" w14:textId="77777777" w:rsidTr="007D56B9">
        <w:tc>
          <w:tcPr>
            <w:tcW w:w="464" w:type="dxa"/>
          </w:tcPr>
          <w:p w14:paraId="7B5D2600" w14:textId="77777777" w:rsidR="005023B5" w:rsidRPr="000C3D9B" w:rsidRDefault="005023B5">
            <w:r w:rsidRPr="000C3D9B">
              <w:t>1005</w:t>
            </w:r>
          </w:p>
        </w:tc>
        <w:tc>
          <w:tcPr>
            <w:tcW w:w="678" w:type="dxa"/>
          </w:tcPr>
          <w:p w14:paraId="23F9BF3A" w14:textId="77777777" w:rsidR="005023B5" w:rsidRPr="000C3D9B" w:rsidRDefault="005023B5">
            <w:r w:rsidRPr="000C3D9B">
              <w:t>6965</w:t>
            </w:r>
          </w:p>
        </w:tc>
        <w:tc>
          <w:tcPr>
            <w:tcW w:w="954" w:type="dxa"/>
          </w:tcPr>
          <w:p w14:paraId="3F29D4E2" w14:textId="77777777" w:rsidR="005023B5" w:rsidRPr="000C3D9B" w:rsidRDefault="005023B5">
            <w:r w:rsidRPr="000C3D9B">
              <w:t>Dr Ayesha Mazhar</w:t>
            </w:r>
          </w:p>
        </w:tc>
        <w:tc>
          <w:tcPr>
            <w:tcW w:w="1087" w:type="dxa"/>
          </w:tcPr>
          <w:p w14:paraId="42D8C083" w14:textId="77777777" w:rsidR="005023B5" w:rsidRPr="000C3D9B" w:rsidRDefault="005023B5">
            <w:r w:rsidRPr="000C3D9B">
              <w:t xml:space="preserve">Allah Ditta Mazhar </w:t>
            </w:r>
          </w:p>
        </w:tc>
        <w:tc>
          <w:tcPr>
            <w:tcW w:w="897" w:type="dxa"/>
          </w:tcPr>
          <w:p w14:paraId="105E3656" w14:textId="77777777" w:rsidR="005023B5" w:rsidRPr="000C3D9B" w:rsidRDefault="005023B5">
            <w:r w:rsidRPr="000C3D9B">
              <w:t>104873-P</w:t>
            </w:r>
          </w:p>
        </w:tc>
        <w:tc>
          <w:tcPr>
            <w:tcW w:w="776" w:type="dxa"/>
          </w:tcPr>
          <w:p w14:paraId="740F4BA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9D706F7" w14:textId="77777777" w:rsidR="005023B5" w:rsidRPr="000C3D9B" w:rsidRDefault="005023B5">
            <w:r w:rsidRPr="000C3D9B">
              <w:t>13.816667</w:t>
            </w:r>
          </w:p>
        </w:tc>
        <w:tc>
          <w:tcPr>
            <w:tcW w:w="659" w:type="dxa"/>
          </w:tcPr>
          <w:p w14:paraId="1932E06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FD7FC3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BF32B7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AD810A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E03EA5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3742590F" w14:textId="77777777" w:rsidR="005023B5" w:rsidRPr="000C3D9B" w:rsidRDefault="005023B5">
            <w:r w:rsidRPr="000C3D9B">
              <w:t>43.136667</w:t>
            </w:r>
          </w:p>
        </w:tc>
      </w:tr>
      <w:tr w:rsidR="005023B5" w:rsidRPr="000C3D9B" w14:paraId="75EC9B61" w14:textId="77777777" w:rsidTr="007D56B9">
        <w:tc>
          <w:tcPr>
            <w:tcW w:w="464" w:type="dxa"/>
          </w:tcPr>
          <w:p w14:paraId="736D1AAC" w14:textId="77777777" w:rsidR="005023B5" w:rsidRPr="000C3D9B" w:rsidRDefault="005023B5">
            <w:r w:rsidRPr="000C3D9B">
              <w:t>1006</w:t>
            </w:r>
          </w:p>
        </w:tc>
        <w:tc>
          <w:tcPr>
            <w:tcW w:w="678" w:type="dxa"/>
          </w:tcPr>
          <w:p w14:paraId="2FB93C0E" w14:textId="77777777" w:rsidR="005023B5" w:rsidRPr="000C3D9B" w:rsidRDefault="005023B5">
            <w:r w:rsidRPr="000C3D9B">
              <w:t>18230</w:t>
            </w:r>
          </w:p>
        </w:tc>
        <w:tc>
          <w:tcPr>
            <w:tcW w:w="954" w:type="dxa"/>
          </w:tcPr>
          <w:p w14:paraId="7041A898" w14:textId="77777777" w:rsidR="005023B5" w:rsidRPr="000C3D9B" w:rsidRDefault="005023B5">
            <w:r w:rsidRPr="000C3D9B">
              <w:t>Sadia Khaliq</w:t>
            </w:r>
          </w:p>
        </w:tc>
        <w:tc>
          <w:tcPr>
            <w:tcW w:w="1087" w:type="dxa"/>
          </w:tcPr>
          <w:p w14:paraId="21EDC250" w14:textId="77777777" w:rsidR="005023B5" w:rsidRPr="000C3D9B" w:rsidRDefault="005023B5">
            <w:r w:rsidRPr="000C3D9B">
              <w:t>Abdul Khaliq</w:t>
            </w:r>
          </w:p>
        </w:tc>
        <w:tc>
          <w:tcPr>
            <w:tcW w:w="897" w:type="dxa"/>
          </w:tcPr>
          <w:p w14:paraId="39442A8A" w14:textId="77777777" w:rsidR="005023B5" w:rsidRPr="000C3D9B" w:rsidRDefault="005023B5">
            <w:r w:rsidRPr="000C3D9B">
              <w:t>111534-P</w:t>
            </w:r>
          </w:p>
        </w:tc>
        <w:tc>
          <w:tcPr>
            <w:tcW w:w="776" w:type="dxa"/>
          </w:tcPr>
          <w:p w14:paraId="0EB7D53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D7BE04C" w14:textId="77777777" w:rsidR="005023B5" w:rsidRPr="000C3D9B" w:rsidRDefault="005023B5">
            <w:r w:rsidRPr="000C3D9B">
              <w:t>15.345833</w:t>
            </w:r>
          </w:p>
        </w:tc>
        <w:tc>
          <w:tcPr>
            <w:tcW w:w="659" w:type="dxa"/>
          </w:tcPr>
          <w:p w14:paraId="54588F5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80AEC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7BD4FB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4A840B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C7F536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13170A23" w14:textId="77777777" w:rsidR="005023B5" w:rsidRPr="000C3D9B" w:rsidRDefault="005023B5">
            <w:r w:rsidRPr="000C3D9B">
              <w:t>43.125833</w:t>
            </w:r>
          </w:p>
        </w:tc>
      </w:tr>
      <w:tr w:rsidR="005023B5" w:rsidRPr="000C3D9B" w14:paraId="4E2B083C" w14:textId="77777777" w:rsidTr="007D56B9">
        <w:tc>
          <w:tcPr>
            <w:tcW w:w="464" w:type="dxa"/>
          </w:tcPr>
          <w:p w14:paraId="1111E10F" w14:textId="77777777" w:rsidR="005023B5" w:rsidRPr="000C3D9B" w:rsidRDefault="005023B5">
            <w:r w:rsidRPr="000C3D9B">
              <w:t>1007</w:t>
            </w:r>
          </w:p>
        </w:tc>
        <w:tc>
          <w:tcPr>
            <w:tcW w:w="678" w:type="dxa"/>
          </w:tcPr>
          <w:p w14:paraId="2596990F" w14:textId="77777777" w:rsidR="005023B5" w:rsidRPr="000C3D9B" w:rsidRDefault="005023B5">
            <w:r w:rsidRPr="000C3D9B">
              <w:t>3783</w:t>
            </w:r>
          </w:p>
        </w:tc>
        <w:tc>
          <w:tcPr>
            <w:tcW w:w="954" w:type="dxa"/>
          </w:tcPr>
          <w:p w14:paraId="1D7A9989" w14:textId="77777777" w:rsidR="005023B5" w:rsidRPr="000C3D9B" w:rsidRDefault="005023B5">
            <w:r w:rsidRPr="000C3D9B">
              <w:t>Ikram Muhammad Zaman</w:t>
            </w:r>
          </w:p>
        </w:tc>
        <w:tc>
          <w:tcPr>
            <w:tcW w:w="1087" w:type="dxa"/>
          </w:tcPr>
          <w:p w14:paraId="0360E262" w14:textId="77777777" w:rsidR="005023B5" w:rsidRPr="000C3D9B" w:rsidRDefault="005023B5">
            <w:r w:rsidRPr="000C3D9B">
              <w:t>Zaman Naseem Ramzan</w:t>
            </w:r>
          </w:p>
        </w:tc>
        <w:tc>
          <w:tcPr>
            <w:tcW w:w="897" w:type="dxa"/>
          </w:tcPr>
          <w:p w14:paraId="36D97343" w14:textId="77777777" w:rsidR="005023B5" w:rsidRPr="000C3D9B" w:rsidRDefault="005023B5">
            <w:r w:rsidRPr="000C3D9B">
              <w:t>82294-P</w:t>
            </w:r>
          </w:p>
        </w:tc>
        <w:tc>
          <w:tcPr>
            <w:tcW w:w="776" w:type="dxa"/>
          </w:tcPr>
          <w:p w14:paraId="3FD355E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993426E" w14:textId="77777777" w:rsidR="005023B5" w:rsidRPr="000C3D9B" w:rsidRDefault="005023B5">
            <w:r w:rsidRPr="000C3D9B">
              <w:t>13.456842</w:t>
            </w:r>
          </w:p>
        </w:tc>
        <w:tc>
          <w:tcPr>
            <w:tcW w:w="659" w:type="dxa"/>
          </w:tcPr>
          <w:p w14:paraId="116842B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7D333C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C762AF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C5B1F1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C5B67C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1F6A529" w14:textId="77777777" w:rsidR="005023B5" w:rsidRPr="000C3D9B" w:rsidRDefault="005023B5">
            <w:r w:rsidRPr="000C3D9B">
              <w:t>43.096842</w:t>
            </w:r>
          </w:p>
        </w:tc>
      </w:tr>
      <w:tr w:rsidR="005023B5" w:rsidRPr="000C3D9B" w14:paraId="4E6256CF" w14:textId="77777777" w:rsidTr="007D56B9">
        <w:tc>
          <w:tcPr>
            <w:tcW w:w="464" w:type="dxa"/>
          </w:tcPr>
          <w:p w14:paraId="63E7C6AD" w14:textId="77777777" w:rsidR="005023B5" w:rsidRPr="000C3D9B" w:rsidRDefault="005023B5">
            <w:r w:rsidRPr="000C3D9B">
              <w:t>1008</w:t>
            </w:r>
          </w:p>
        </w:tc>
        <w:tc>
          <w:tcPr>
            <w:tcW w:w="678" w:type="dxa"/>
          </w:tcPr>
          <w:p w14:paraId="24C9C4D9" w14:textId="77777777" w:rsidR="005023B5" w:rsidRPr="000C3D9B" w:rsidRDefault="005023B5">
            <w:r w:rsidRPr="000C3D9B">
              <w:t>15778</w:t>
            </w:r>
          </w:p>
        </w:tc>
        <w:tc>
          <w:tcPr>
            <w:tcW w:w="954" w:type="dxa"/>
          </w:tcPr>
          <w:p w14:paraId="6B916C75" w14:textId="77777777" w:rsidR="005023B5" w:rsidRPr="000C3D9B" w:rsidRDefault="005023B5">
            <w:r w:rsidRPr="000C3D9B">
              <w:t>Noor Ul Huda</w:t>
            </w:r>
          </w:p>
        </w:tc>
        <w:tc>
          <w:tcPr>
            <w:tcW w:w="1087" w:type="dxa"/>
          </w:tcPr>
          <w:p w14:paraId="44FAA41D" w14:textId="77777777" w:rsidR="005023B5" w:rsidRPr="000C3D9B" w:rsidRDefault="005023B5">
            <w:r w:rsidRPr="000C3D9B">
              <w:t>Shakeel Ahmad</w:t>
            </w:r>
          </w:p>
        </w:tc>
        <w:tc>
          <w:tcPr>
            <w:tcW w:w="897" w:type="dxa"/>
          </w:tcPr>
          <w:p w14:paraId="5E76BDAE" w14:textId="77777777" w:rsidR="005023B5" w:rsidRPr="000C3D9B" w:rsidRDefault="005023B5">
            <w:r w:rsidRPr="000C3D9B">
              <w:t>116372-P</w:t>
            </w:r>
          </w:p>
        </w:tc>
        <w:tc>
          <w:tcPr>
            <w:tcW w:w="776" w:type="dxa"/>
          </w:tcPr>
          <w:p w14:paraId="1B4332E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C05C3F3" w14:textId="77777777" w:rsidR="005023B5" w:rsidRPr="000C3D9B" w:rsidRDefault="005023B5">
            <w:r w:rsidRPr="000C3D9B">
              <w:t>13.416</w:t>
            </w:r>
          </w:p>
        </w:tc>
        <w:tc>
          <w:tcPr>
            <w:tcW w:w="659" w:type="dxa"/>
          </w:tcPr>
          <w:p w14:paraId="043B4C4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1E9CAC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116359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C12223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EB87633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59B358E" w14:textId="77777777" w:rsidR="005023B5" w:rsidRPr="000C3D9B" w:rsidRDefault="005023B5">
            <w:r w:rsidRPr="000C3D9B">
              <w:t>43.056</w:t>
            </w:r>
          </w:p>
        </w:tc>
      </w:tr>
      <w:tr w:rsidR="005023B5" w:rsidRPr="000C3D9B" w14:paraId="27F0CC37" w14:textId="77777777" w:rsidTr="007D56B9">
        <w:tc>
          <w:tcPr>
            <w:tcW w:w="464" w:type="dxa"/>
          </w:tcPr>
          <w:p w14:paraId="2DA93551" w14:textId="77777777" w:rsidR="005023B5" w:rsidRPr="000C3D9B" w:rsidRDefault="005023B5">
            <w:r w:rsidRPr="000C3D9B">
              <w:t>1009</w:t>
            </w:r>
          </w:p>
        </w:tc>
        <w:tc>
          <w:tcPr>
            <w:tcW w:w="678" w:type="dxa"/>
          </w:tcPr>
          <w:p w14:paraId="6CFE1E7D" w14:textId="77777777" w:rsidR="005023B5" w:rsidRPr="000C3D9B" w:rsidRDefault="005023B5">
            <w:r w:rsidRPr="000C3D9B">
              <w:t>18972</w:t>
            </w:r>
          </w:p>
        </w:tc>
        <w:tc>
          <w:tcPr>
            <w:tcW w:w="954" w:type="dxa"/>
          </w:tcPr>
          <w:p w14:paraId="6BE49D6A" w14:textId="77777777" w:rsidR="005023B5" w:rsidRPr="000C3D9B" w:rsidRDefault="005023B5">
            <w:r w:rsidRPr="000C3D9B">
              <w:t>Arshian Ahmad</w:t>
            </w:r>
          </w:p>
        </w:tc>
        <w:tc>
          <w:tcPr>
            <w:tcW w:w="1087" w:type="dxa"/>
          </w:tcPr>
          <w:p w14:paraId="3C77DD06" w14:textId="77777777" w:rsidR="005023B5" w:rsidRPr="000C3D9B" w:rsidRDefault="005023B5">
            <w:r w:rsidRPr="000C3D9B">
              <w:t>Muhammad Younas</w:t>
            </w:r>
          </w:p>
        </w:tc>
        <w:tc>
          <w:tcPr>
            <w:tcW w:w="897" w:type="dxa"/>
          </w:tcPr>
          <w:p w14:paraId="5D671036" w14:textId="77777777" w:rsidR="005023B5" w:rsidRPr="000C3D9B" w:rsidRDefault="005023B5">
            <w:r w:rsidRPr="000C3D9B">
              <w:t>118004-P</w:t>
            </w:r>
          </w:p>
        </w:tc>
        <w:tc>
          <w:tcPr>
            <w:tcW w:w="776" w:type="dxa"/>
          </w:tcPr>
          <w:p w14:paraId="6B86084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FF9642B" w14:textId="77777777" w:rsidR="005023B5" w:rsidRPr="000C3D9B" w:rsidRDefault="005023B5">
            <w:r w:rsidRPr="000C3D9B">
              <w:t>13.729167</w:t>
            </w:r>
          </w:p>
        </w:tc>
        <w:tc>
          <w:tcPr>
            <w:tcW w:w="659" w:type="dxa"/>
          </w:tcPr>
          <w:p w14:paraId="6D84723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D1E11A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59808B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4930E2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893A8F1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33C5022A" w14:textId="77777777" w:rsidR="005023B5" w:rsidRPr="000C3D9B" w:rsidRDefault="005023B5">
            <w:r w:rsidRPr="000C3D9B">
              <w:t>43.049167</w:t>
            </w:r>
          </w:p>
        </w:tc>
      </w:tr>
      <w:tr w:rsidR="005023B5" w:rsidRPr="000C3D9B" w14:paraId="6661EC56" w14:textId="77777777" w:rsidTr="007D56B9">
        <w:tc>
          <w:tcPr>
            <w:tcW w:w="464" w:type="dxa"/>
          </w:tcPr>
          <w:p w14:paraId="5BD73458" w14:textId="77777777" w:rsidR="005023B5" w:rsidRPr="000C3D9B" w:rsidRDefault="005023B5">
            <w:r w:rsidRPr="000C3D9B">
              <w:t>1010</w:t>
            </w:r>
          </w:p>
        </w:tc>
        <w:tc>
          <w:tcPr>
            <w:tcW w:w="678" w:type="dxa"/>
          </w:tcPr>
          <w:p w14:paraId="6709801E" w14:textId="77777777" w:rsidR="005023B5" w:rsidRPr="000C3D9B" w:rsidRDefault="005023B5">
            <w:r w:rsidRPr="000C3D9B">
              <w:t>17523</w:t>
            </w:r>
          </w:p>
        </w:tc>
        <w:tc>
          <w:tcPr>
            <w:tcW w:w="954" w:type="dxa"/>
          </w:tcPr>
          <w:p w14:paraId="7284FEB9" w14:textId="77777777" w:rsidR="005023B5" w:rsidRPr="000C3D9B" w:rsidRDefault="005023B5">
            <w:r w:rsidRPr="000C3D9B">
              <w:t>Sadaf Ijaz</w:t>
            </w:r>
          </w:p>
        </w:tc>
        <w:tc>
          <w:tcPr>
            <w:tcW w:w="1087" w:type="dxa"/>
          </w:tcPr>
          <w:p w14:paraId="732CFAC3" w14:textId="77777777" w:rsidR="005023B5" w:rsidRPr="000C3D9B" w:rsidRDefault="005023B5">
            <w:r w:rsidRPr="000C3D9B">
              <w:t>Ijaz Ahmad</w:t>
            </w:r>
          </w:p>
        </w:tc>
        <w:tc>
          <w:tcPr>
            <w:tcW w:w="897" w:type="dxa"/>
          </w:tcPr>
          <w:p w14:paraId="1F9CF8E9" w14:textId="77777777" w:rsidR="005023B5" w:rsidRPr="000C3D9B" w:rsidRDefault="005023B5">
            <w:r w:rsidRPr="000C3D9B">
              <w:t>114404-P</w:t>
            </w:r>
          </w:p>
        </w:tc>
        <w:tc>
          <w:tcPr>
            <w:tcW w:w="776" w:type="dxa"/>
          </w:tcPr>
          <w:p w14:paraId="4EF11DD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312A3A4" w14:textId="77777777" w:rsidR="005023B5" w:rsidRPr="000C3D9B" w:rsidRDefault="005023B5">
            <w:r w:rsidRPr="000C3D9B">
              <w:t>13.35</w:t>
            </w:r>
          </w:p>
        </w:tc>
        <w:tc>
          <w:tcPr>
            <w:tcW w:w="659" w:type="dxa"/>
          </w:tcPr>
          <w:p w14:paraId="4D1C789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4ADA3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AA1A9D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6FDC31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0317031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3A9DBCC" w14:textId="77777777" w:rsidR="005023B5" w:rsidRPr="000C3D9B" w:rsidRDefault="005023B5">
            <w:r w:rsidRPr="000C3D9B">
              <w:t>42.99</w:t>
            </w:r>
          </w:p>
        </w:tc>
      </w:tr>
      <w:tr w:rsidR="005023B5" w:rsidRPr="000C3D9B" w14:paraId="08B87BD2" w14:textId="77777777" w:rsidTr="007D56B9">
        <w:tc>
          <w:tcPr>
            <w:tcW w:w="464" w:type="dxa"/>
          </w:tcPr>
          <w:p w14:paraId="55B4872B" w14:textId="77777777" w:rsidR="005023B5" w:rsidRPr="000C3D9B" w:rsidRDefault="005023B5">
            <w:r w:rsidRPr="000C3D9B">
              <w:t>1011</w:t>
            </w:r>
          </w:p>
        </w:tc>
        <w:tc>
          <w:tcPr>
            <w:tcW w:w="678" w:type="dxa"/>
          </w:tcPr>
          <w:p w14:paraId="35A5E722" w14:textId="77777777" w:rsidR="005023B5" w:rsidRPr="000C3D9B" w:rsidRDefault="005023B5">
            <w:r w:rsidRPr="000C3D9B">
              <w:t>4629</w:t>
            </w:r>
          </w:p>
        </w:tc>
        <w:tc>
          <w:tcPr>
            <w:tcW w:w="954" w:type="dxa"/>
          </w:tcPr>
          <w:p w14:paraId="38A0C537" w14:textId="77777777" w:rsidR="005023B5" w:rsidRPr="000C3D9B" w:rsidRDefault="005023B5">
            <w:r w:rsidRPr="000C3D9B">
              <w:t>Aasia Sabir</w:t>
            </w:r>
          </w:p>
        </w:tc>
        <w:tc>
          <w:tcPr>
            <w:tcW w:w="1087" w:type="dxa"/>
          </w:tcPr>
          <w:p w14:paraId="0ABA9BDC" w14:textId="77777777" w:rsidR="005023B5" w:rsidRPr="000C3D9B" w:rsidRDefault="005023B5">
            <w:r w:rsidRPr="000C3D9B">
              <w:t>Sabir Hussain</w:t>
            </w:r>
          </w:p>
        </w:tc>
        <w:tc>
          <w:tcPr>
            <w:tcW w:w="897" w:type="dxa"/>
          </w:tcPr>
          <w:p w14:paraId="33FA0856" w14:textId="77777777" w:rsidR="005023B5" w:rsidRPr="000C3D9B" w:rsidRDefault="005023B5">
            <w:r w:rsidRPr="000C3D9B">
              <w:t>106065-P</w:t>
            </w:r>
          </w:p>
        </w:tc>
        <w:tc>
          <w:tcPr>
            <w:tcW w:w="776" w:type="dxa"/>
          </w:tcPr>
          <w:p w14:paraId="223A64A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533154F" w14:textId="77777777" w:rsidR="005023B5" w:rsidRPr="000C3D9B" w:rsidRDefault="005023B5">
            <w:r w:rsidRPr="000C3D9B">
              <w:t>12.384</w:t>
            </w:r>
          </w:p>
        </w:tc>
        <w:tc>
          <w:tcPr>
            <w:tcW w:w="659" w:type="dxa"/>
          </w:tcPr>
          <w:p w14:paraId="03C5409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14C4A0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6C0F8F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41AD57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47C44F9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4E6EB8E8" w14:textId="77777777" w:rsidR="005023B5" w:rsidRPr="000C3D9B" w:rsidRDefault="005023B5">
            <w:r w:rsidRPr="000C3D9B">
              <w:t>42.984</w:t>
            </w:r>
          </w:p>
        </w:tc>
      </w:tr>
      <w:tr w:rsidR="005023B5" w:rsidRPr="000C3D9B" w14:paraId="474A673A" w14:textId="77777777" w:rsidTr="007D56B9">
        <w:tc>
          <w:tcPr>
            <w:tcW w:w="464" w:type="dxa"/>
          </w:tcPr>
          <w:p w14:paraId="2872CB1B" w14:textId="77777777" w:rsidR="005023B5" w:rsidRPr="000C3D9B" w:rsidRDefault="005023B5">
            <w:r w:rsidRPr="000C3D9B">
              <w:t>1012</w:t>
            </w:r>
          </w:p>
        </w:tc>
        <w:tc>
          <w:tcPr>
            <w:tcW w:w="678" w:type="dxa"/>
          </w:tcPr>
          <w:p w14:paraId="2993270D" w14:textId="77777777" w:rsidR="005023B5" w:rsidRPr="000C3D9B" w:rsidRDefault="005023B5">
            <w:r w:rsidRPr="000C3D9B">
              <w:t>6248</w:t>
            </w:r>
          </w:p>
        </w:tc>
        <w:tc>
          <w:tcPr>
            <w:tcW w:w="954" w:type="dxa"/>
          </w:tcPr>
          <w:p w14:paraId="0D4DF099" w14:textId="77777777" w:rsidR="005023B5" w:rsidRPr="000C3D9B" w:rsidRDefault="005023B5">
            <w:r w:rsidRPr="000C3D9B">
              <w:t>Nadia Naheed</w:t>
            </w:r>
          </w:p>
        </w:tc>
        <w:tc>
          <w:tcPr>
            <w:tcW w:w="1087" w:type="dxa"/>
          </w:tcPr>
          <w:p w14:paraId="0213CD04" w14:textId="77777777" w:rsidR="005023B5" w:rsidRPr="000C3D9B" w:rsidRDefault="005023B5">
            <w:r w:rsidRPr="000C3D9B">
              <w:t>Abdul Monim Tariq Lodhi</w:t>
            </w:r>
          </w:p>
        </w:tc>
        <w:tc>
          <w:tcPr>
            <w:tcW w:w="897" w:type="dxa"/>
          </w:tcPr>
          <w:p w14:paraId="4CACC51B" w14:textId="77777777" w:rsidR="005023B5" w:rsidRPr="000C3D9B" w:rsidRDefault="005023B5">
            <w:r w:rsidRPr="000C3D9B">
              <w:t>104549-P</w:t>
            </w:r>
          </w:p>
        </w:tc>
        <w:tc>
          <w:tcPr>
            <w:tcW w:w="776" w:type="dxa"/>
          </w:tcPr>
          <w:p w14:paraId="2D2834F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A840F50" w14:textId="77777777" w:rsidR="005023B5" w:rsidRPr="000C3D9B" w:rsidRDefault="005023B5">
            <w:r w:rsidRPr="000C3D9B">
              <w:t>13.3</w:t>
            </w:r>
          </w:p>
        </w:tc>
        <w:tc>
          <w:tcPr>
            <w:tcW w:w="659" w:type="dxa"/>
          </w:tcPr>
          <w:p w14:paraId="374C636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8D48B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F2AA0F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16D13F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0A2EEF4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5B5B76C" w14:textId="77777777" w:rsidR="005023B5" w:rsidRPr="000C3D9B" w:rsidRDefault="005023B5">
            <w:r w:rsidRPr="000C3D9B">
              <w:t>42.94</w:t>
            </w:r>
          </w:p>
        </w:tc>
      </w:tr>
      <w:tr w:rsidR="005023B5" w:rsidRPr="000C3D9B" w14:paraId="1E10652C" w14:textId="77777777" w:rsidTr="007D56B9">
        <w:tc>
          <w:tcPr>
            <w:tcW w:w="464" w:type="dxa"/>
          </w:tcPr>
          <w:p w14:paraId="0C66F05E" w14:textId="77777777" w:rsidR="005023B5" w:rsidRPr="000C3D9B" w:rsidRDefault="005023B5">
            <w:r w:rsidRPr="000C3D9B">
              <w:t>1013</w:t>
            </w:r>
          </w:p>
        </w:tc>
        <w:tc>
          <w:tcPr>
            <w:tcW w:w="678" w:type="dxa"/>
          </w:tcPr>
          <w:p w14:paraId="2B49E226" w14:textId="77777777" w:rsidR="005023B5" w:rsidRPr="000C3D9B" w:rsidRDefault="005023B5">
            <w:r w:rsidRPr="000C3D9B">
              <w:t>6519</w:t>
            </w:r>
          </w:p>
        </w:tc>
        <w:tc>
          <w:tcPr>
            <w:tcW w:w="954" w:type="dxa"/>
          </w:tcPr>
          <w:p w14:paraId="4C758F9D" w14:textId="77777777" w:rsidR="005023B5" w:rsidRPr="000C3D9B" w:rsidRDefault="005023B5">
            <w:r w:rsidRPr="000C3D9B">
              <w:t>Zain Ul Abedin</w:t>
            </w:r>
          </w:p>
        </w:tc>
        <w:tc>
          <w:tcPr>
            <w:tcW w:w="1087" w:type="dxa"/>
          </w:tcPr>
          <w:p w14:paraId="551362A2" w14:textId="77777777" w:rsidR="005023B5" w:rsidRPr="000C3D9B" w:rsidRDefault="005023B5">
            <w:r w:rsidRPr="000C3D9B">
              <w:t>Zafar Iqbal</w:t>
            </w:r>
          </w:p>
        </w:tc>
        <w:tc>
          <w:tcPr>
            <w:tcW w:w="897" w:type="dxa"/>
          </w:tcPr>
          <w:p w14:paraId="63BBD091" w14:textId="77777777" w:rsidR="005023B5" w:rsidRPr="000C3D9B" w:rsidRDefault="005023B5">
            <w:r w:rsidRPr="000C3D9B">
              <w:t>88686-P</w:t>
            </w:r>
          </w:p>
        </w:tc>
        <w:tc>
          <w:tcPr>
            <w:tcW w:w="776" w:type="dxa"/>
          </w:tcPr>
          <w:p w14:paraId="446E96E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1A0A443" w14:textId="77777777" w:rsidR="005023B5" w:rsidRPr="000C3D9B" w:rsidRDefault="005023B5">
            <w:r w:rsidRPr="000C3D9B">
              <w:t>13.616667</w:t>
            </w:r>
          </w:p>
        </w:tc>
        <w:tc>
          <w:tcPr>
            <w:tcW w:w="659" w:type="dxa"/>
          </w:tcPr>
          <w:p w14:paraId="6ACA97F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934178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E7840C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65A1A4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9AF565D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2690DA38" w14:textId="77777777" w:rsidR="005023B5" w:rsidRPr="000C3D9B" w:rsidRDefault="005023B5">
            <w:r w:rsidRPr="000C3D9B">
              <w:t>42.936667</w:t>
            </w:r>
          </w:p>
        </w:tc>
      </w:tr>
      <w:tr w:rsidR="005023B5" w:rsidRPr="000C3D9B" w14:paraId="1DB1D9B7" w14:textId="77777777" w:rsidTr="007D56B9">
        <w:tc>
          <w:tcPr>
            <w:tcW w:w="464" w:type="dxa"/>
          </w:tcPr>
          <w:p w14:paraId="7605FFC1" w14:textId="77777777" w:rsidR="005023B5" w:rsidRPr="000C3D9B" w:rsidRDefault="005023B5">
            <w:r w:rsidRPr="000C3D9B">
              <w:t>1014</w:t>
            </w:r>
          </w:p>
        </w:tc>
        <w:tc>
          <w:tcPr>
            <w:tcW w:w="678" w:type="dxa"/>
          </w:tcPr>
          <w:p w14:paraId="7FECE290" w14:textId="77777777" w:rsidR="005023B5" w:rsidRPr="000C3D9B" w:rsidRDefault="005023B5">
            <w:r w:rsidRPr="000C3D9B">
              <w:t>18618</w:t>
            </w:r>
          </w:p>
        </w:tc>
        <w:tc>
          <w:tcPr>
            <w:tcW w:w="954" w:type="dxa"/>
          </w:tcPr>
          <w:p w14:paraId="3DBCBD0D" w14:textId="77777777" w:rsidR="005023B5" w:rsidRPr="000C3D9B" w:rsidRDefault="005023B5">
            <w:r w:rsidRPr="000C3D9B">
              <w:t>Mahrukh Shakil</w:t>
            </w:r>
          </w:p>
        </w:tc>
        <w:tc>
          <w:tcPr>
            <w:tcW w:w="1087" w:type="dxa"/>
          </w:tcPr>
          <w:p w14:paraId="0CAD769D" w14:textId="77777777" w:rsidR="005023B5" w:rsidRPr="000C3D9B" w:rsidRDefault="005023B5">
            <w:r w:rsidRPr="000C3D9B">
              <w:t>Shakil Ahmed</w:t>
            </w:r>
          </w:p>
        </w:tc>
        <w:tc>
          <w:tcPr>
            <w:tcW w:w="897" w:type="dxa"/>
          </w:tcPr>
          <w:p w14:paraId="75AC252C" w14:textId="77777777" w:rsidR="005023B5" w:rsidRPr="000C3D9B" w:rsidRDefault="005023B5">
            <w:r w:rsidRPr="000C3D9B">
              <w:t>111325-P</w:t>
            </w:r>
          </w:p>
        </w:tc>
        <w:tc>
          <w:tcPr>
            <w:tcW w:w="776" w:type="dxa"/>
          </w:tcPr>
          <w:p w14:paraId="6D456A53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1B0CE04D" w14:textId="77777777" w:rsidR="005023B5" w:rsidRPr="000C3D9B" w:rsidRDefault="005023B5">
            <w:r w:rsidRPr="000C3D9B">
              <w:t>13.9125</w:t>
            </w:r>
          </w:p>
        </w:tc>
        <w:tc>
          <w:tcPr>
            <w:tcW w:w="659" w:type="dxa"/>
          </w:tcPr>
          <w:p w14:paraId="58059E0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A8D156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17B624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576A87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429D98A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48B43B8" w14:textId="77777777" w:rsidR="005023B5" w:rsidRPr="000C3D9B" w:rsidRDefault="005023B5">
            <w:r w:rsidRPr="000C3D9B">
              <w:t>42.9125</w:t>
            </w:r>
          </w:p>
        </w:tc>
      </w:tr>
      <w:tr w:rsidR="005023B5" w:rsidRPr="000C3D9B" w14:paraId="75B087C6" w14:textId="77777777" w:rsidTr="007D56B9">
        <w:tc>
          <w:tcPr>
            <w:tcW w:w="464" w:type="dxa"/>
          </w:tcPr>
          <w:p w14:paraId="4AF9FC4D" w14:textId="77777777" w:rsidR="005023B5" w:rsidRPr="000C3D9B" w:rsidRDefault="005023B5">
            <w:r w:rsidRPr="000C3D9B">
              <w:t>1015</w:t>
            </w:r>
          </w:p>
        </w:tc>
        <w:tc>
          <w:tcPr>
            <w:tcW w:w="678" w:type="dxa"/>
          </w:tcPr>
          <w:p w14:paraId="39942055" w14:textId="77777777" w:rsidR="005023B5" w:rsidRPr="000C3D9B" w:rsidRDefault="005023B5">
            <w:r w:rsidRPr="000C3D9B">
              <w:t>17849</w:t>
            </w:r>
          </w:p>
        </w:tc>
        <w:tc>
          <w:tcPr>
            <w:tcW w:w="954" w:type="dxa"/>
          </w:tcPr>
          <w:p w14:paraId="02A92FC1" w14:textId="77777777" w:rsidR="005023B5" w:rsidRPr="000C3D9B" w:rsidRDefault="005023B5">
            <w:r w:rsidRPr="000C3D9B">
              <w:t>Beenish Hassan</w:t>
            </w:r>
          </w:p>
        </w:tc>
        <w:tc>
          <w:tcPr>
            <w:tcW w:w="1087" w:type="dxa"/>
          </w:tcPr>
          <w:p w14:paraId="2F99BA02" w14:textId="77777777" w:rsidR="005023B5" w:rsidRPr="000C3D9B" w:rsidRDefault="005023B5">
            <w:r w:rsidRPr="000C3D9B">
              <w:t>Khurshid Ul Hassan</w:t>
            </w:r>
          </w:p>
        </w:tc>
        <w:tc>
          <w:tcPr>
            <w:tcW w:w="897" w:type="dxa"/>
          </w:tcPr>
          <w:p w14:paraId="3781AFBA" w14:textId="77777777" w:rsidR="005023B5" w:rsidRPr="000C3D9B" w:rsidRDefault="005023B5">
            <w:r w:rsidRPr="000C3D9B">
              <w:t>5354-AJK</w:t>
            </w:r>
          </w:p>
        </w:tc>
        <w:tc>
          <w:tcPr>
            <w:tcW w:w="776" w:type="dxa"/>
          </w:tcPr>
          <w:p w14:paraId="681E2CEB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68AE22F0" w14:textId="77777777" w:rsidR="005023B5" w:rsidRPr="000C3D9B" w:rsidRDefault="005023B5">
            <w:r w:rsidRPr="000C3D9B">
              <w:t>12.852174</w:t>
            </w:r>
          </w:p>
        </w:tc>
        <w:tc>
          <w:tcPr>
            <w:tcW w:w="659" w:type="dxa"/>
          </w:tcPr>
          <w:p w14:paraId="7B7F3CC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B4BBE9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3DA888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1B4AAA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040CC2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256A2F97" w14:textId="77777777" w:rsidR="005023B5" w:rsidRPr="000C3D9B" w:rsidRDefault="005023B5">
            <w:r w:rsidRPr="000C3D9B">
              <w:t>42.872174</w:t>
            </w:r>
          </w:p>
        </w:tc>
      </w:tr>
      <w:tr w:rsidR="005023B5" w:rsidRPr="000C3D9B" w14:paraId="54995DEF" w14:textId="77777777" w:rsidTr="007D56B9">
        <w:tc>
          <w:tcPr>
            <w:tcW w:w="464" w:type="dxa"/>
          </w:tcPr>
          <w:p w14:paraId="1055A18E" w14:textId="77777777" w:rsidR="005023B5" w:rsidRPr="000C3D9B" w:rsidRDefault="005023B5">
            <w:r w:rsidRPr="000C3D9B">
              <w:t>1016</w:t>
            </w:r>
          </w:p>
        </w:tc>
        <w:tc>
          <w:tcPr>
            <w:tcW w:w="678" w:type="dxa"/>
          </w:tcPr>
          <w:p w14:paraId="605E8EC2" w14:textId="77777777" w:rsidR="005023B5" w:rsidRPr="000C3D9B" w:rsidRDefault="005023B5">
            <w:r w:rsidRPr="000C3D9B">
              <w:t>7112</w:t>
            </w:r>
          </w:p>
        </w:tc>
        <w:tc>
          <w:tcPr>
            <w:tcW w:w="954" w:type="dxa"/>
          </w:tcPr>
          <w:p w14:paraId="26978564" w14:textId="77777777" w:rsidR="005023B5" w:rsidRPr="000C3D9B" w:rsidRDefault="005023B5">
            <w:r w:rsidRPr="000C3D9B">
              <w:t>Syed Muhammad Tayyab</w:t>
            </w:r>
          </w:p>
        </w:tc>
        <w:tc>
          <w:tcPr>
            <w:tcW w:w="1087" w:type="dxa"/>
          </w:tcPr>
          <w:p w14:paraId="1DE509CC" w14:textId="77777777" w:rsidR="005023B5" w:rsidRPr="000C3D9B" w:rsidRDefault="005023B5">
            <w:r w:rsidRPr="000C3D9B">
              <w:t>Syed Ghani Shah</w:t>
            </w:r>
          </w:p>
        </w:tc>
        <w:tc>
          <w:tcPr>
            <w:tcW w:w="897" w:type="dxa"/>
          </w:tcPr>
          <w:p w14:paraId="76B5A0FC" w14:textId="77777777" w:rsidR="005023B5" w:rsidRPr="000C3D9B" w:rsidRDefault="005023B5">
            <w:r w:rsidRPr="000C3D9B">
              <w:t>105639-P</w:t>
            </w:r>
          </w:p>
        </w:tc>
        <w:tc>
          <w:tcPr>
            <w:tcW w:w="776" w:type="dxa"/>
          </w:tcPr>
          <w:p w14:paraId="31D6C80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7C4AD08" w14:textId="77777777" w:rsidR="005023B5" w:rsidRPr="000C3D9B" w:rsidRDefault="005023B5">
            <w:r w:rsidRPr="000C3D9B">
              <w:t>13.854167</w:t>
            </w:r>
          </w:p>
        </w:tc>
        <w:tc>
          <w:tcPr>
            <w:tcW w:w="659" w:type="dxa"/>
          </w:tcPr>
          <w:p w14:paraId="6F2EC26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FE3DF1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3F2B69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153D07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770561E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5BA49949" w14:textId="77777777" w:rsidR="005023B5" w:rsidRPr="000C3D9B" w:rsidRDefault="005023B5">
            <w:r w:rsidRPr="000C3D9B">
              <w:t>42.854167</w:t>
            </w:r>
          </w:p>
        </w:tc>
      </w:tr>
      <w:tr w:rsidR="005023B5" w:rsidRPr="000C3D9B" w14:paraId="7DDB69DE" w14:textId="77777777" w:rsidTr="007D56B9">
        <w:tc>
          <w:tcPr>
            <w:tcW w:w="464" w:type="dxa"/>
          </w:tcPr>
          <w:p w14:paraId="1AB5808E" w14:textId="77777777" w:rsidR="005023B5" w:rsidRPr="000C3D9B" w:rsidRDefault="005023B5">
            <w:r w:rsidRPr="000C3D9B">
              <w:t>1017</w:t>
            </w:r>
          </w:p>
        </w:tc>
        <w:tc>
          <w:tcPr>
            <w:tcW w:w="678" w:type="dxa"/>
          </w:tcPr>
          <w:p w14:paraId="227930CC" w14:textId="77777777" w:rsidR="005023B5" w:rsidRPr="000C3D9B" w:rsidRDefault="005023B5">
            <w:r w:rsidRPr="000C3D9B">
              <w:t>18066</w:t>
            </w:r>
          </w:p>
        </w:tc>
        <w:tc>
          <w:tcPr>
            <w:tcW w:w="954" w:type="dxa"/>
          </w:tcPr>
          <w:p w14:paraId="1E51D5F5" w14:textId="77777777" w:rsidR="005023B5" w:rsidRPr="000C3D9B" w:rsidRDefault="005023B5">
            <w:r w:rsidRPr="000C3D9B">
              <w:t>Umar Suhaib Akbar</w:t>
            </w:r>
          </w:p>
        </w:tc>
        <w:tc>
          <w:tcPr>
            <w:tcW w:w="1087" w:type="dxa"/>
          </w:tcPr>
          <w:p w14:paraId="4489D54C" w14:textId="77777777" w:rsidR="005023B5" w:rsidRPr="000C3D9B" w:rsidRDefault="005023B5">
            <w:r w:rsidRPr="000C3D9B">
              <w:t>Manzoor Ahmad</w:t>
            </w:r>
          </w:p>
        </w:tc>
        <w:tc>
          <w:tcPr>
            <w:tcW w:w="897" w:type="dxa"/>
          </w:tcPr>
          <w:p w14:paraId="76C88E69" w14:textId="77777777" w:rsidR="005023B5" w:rsidRPr="000C3D9B" w:rsidRDefault="005023B5">
            <w:r w:rsidRPr="000C3D9B">
              <w:t>104361-p</w:t>
            </w:r>
          </w:p>
        </w:tc>
        <w:tc>
          <w:tcPr>
            <w:tcW w:w="776" w:type="dxa"/>
          </w:tcPr>
          <w:p w14:paraId="7E44579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EE02075" w14:textId="77777777" w:rsidR="005023B5" w:rsidRPr="000C3D9B" w:rsidRDefault="005023B5">
            <w:r w:rsidRPr="000C3D9B">
              <w:t>13.2</w:t>
            </w:r>
          </w:p>
        </w:tc>
        <w:tc>
          <w:tcPr>
            <w:tcW w:w="659" w:type="dxa"/>
          </w:tcPr>
          <w:p w14:paraId="1749E6C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926EB3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51B243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D48BCB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A7C08C1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36892FB" w14:textId="77777777" w:rsidR="005023B5" w:rsidRPr="000C3D9B" w:rsidRDefault="005023B5">
            <w:r w:rsidRPr="000C3D9B">
              <w:t>42.84</w:t>
            </w:r>
          </w:p>
        </w:tc>
      </w:tr>
      <w:tr w:rsidR="005023B5" w:rsidRPr="000C3D9B" w14:paraId="494B67AF" w14:textId="77777777" w:rsidTr="007D56B9">
        <w:tc>
          <w:tcPr>
            <w:tcW w:w="464" w:type="dxa"/>
          </w:tcPr>
          <w:p w14:paraId="65795CD0" w14:textId="77777777" w:rsidR="005023B5" w:rsidRPr="000C3D9B" w:rsidRDefault="005023B5">
            <w:r w:rsidRPr="000C3D9B">
              <w:t>1018</w:t>
            </w:r>
          </w:p>
        </w:tc>
        <w:tc>
          <w:tcPr>
            <w:tcW w:w="678" w:type="dxa"/>
          </w:tcPr>
          <w:p w14:paraId="53548377" w14:textId="77777777" w:rsidR="005023B5" w:rsidRPr="000C3D9B" w:rsidRDefault="005023B5">
            <w:r w:rsidRPr="000C3D9B">
              <w:t>17350</w:t>
            </w:r>
          </w:p>
        </w:tc>
        <w:tc>
          <w:tcPr>
            <w:tcW w:w="954" w:type="dxa"/>
          </w:tcPr>
          <w:p w14:paraId="6C445DBF" w14:textId="77777777" w:rsidR="005023B5" w:rsidRPr="000C3D9B" w:rsidRDefault="005023B5">
            <w:r w:rsidRPr="000C3D9B">
              <w:t>Noorullah</w:t>
            </w:r>
          </w:p>
        </w:tc>
        <w:tc>
          <w:tcPr>
            <w:tcW w:w="1087" w:type="dxa"/>
          </w:tcPr>
          <w:p w14:paraId="15CD4959" w14:textId="77777777" w:rsidR="005023B5" w:rsidRPr="000C3D9B" w:rsidRDefault="005023B5">
            <w:r w:rsidRPr="000C3D9B">
              <w:t>abdul Wahid</w:t>
            </w:r>
          </w:p>
        </w:tc>
        <w:tc>
          <w:tcPr>
            <w:tcW w:w="897" w:type="dxa"/>
          </w:tcPr>
          <w:p w14:paraId="7F83909A" w14:textId="77777777" w:rsidR="005023B5" w:rsidRPr="000C3D9B" w:rsidRDefault="005023B5">
            <w:r w:rsidRPr="000C3D9B">
              <w:t>00010-f</w:t>
            </w:r>
          </w:p>
        </w:tc>
        <w:tc>
          <w:tcPr>
            <w:tcW w:w="776" w:type="dxa"/>
          </w:tcPr>
          <w:p w14:paraId="02996DEE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531B0253" w14:textId="77777777" w:rsidR="005023B5" w:rsidRPr="000C3D9B" w:rsidRDefault="005023B5">
            <w:r w:rsidRPr="000C3D9B">
              <w:t>13.238554</w:t>
            </w:r>
          </w:p>
        </w:tc>
        <w:tc>
          <w:tcPr>
            <w:tcW w:w="659" w:type="dxa"/>
          </w:tcPr>
          <w:p w14:paraId="4E35133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52E95B1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4731A568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56A3552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06B938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43FC8371" w14:textId="77777777" w:rsidR="005023B5" w:rsidRPr="000C3D9B" w:rsidRDefault="005023B5">
            <w:r w:rsidRPr="000C3D9B">
              <w:t>42.838554</w:t>
            </w:r>
          </w:p>
        </w:tc>
      </w:tr>
      <w:tr w:rsidR="005023B5" w:rsidRPr="000C3D9B" w14:paraId="4110B7C7" w14:textId="77777777" w:rsidTr="007D56B9">
        <w:tc>
          <w:tcPr>
            <w:tcW w:w="464" w:type="dxa"/>
          </w:tcPr>
          <w:p w14:paraId="6CD5720C" w14:textId="77777777" w:rsidR="005023B5" w:rsidRPr="000C3D9B" w:rsidRDefault="005023B5">
            <w:r w:rsidRPr="000C3D9B">
              <w:t>1019</w:t>
            </w:r>
          </w:p>
        </w:tc>
        <w:tc>
          <w:tcPr>
            <w:tcW w:w="678" w:type="dxa"/>
          </w:tcPr>
          <w:p w14:paraId="4A4CB216" w14:textId="77777777" w:rsidR="005023B5" w:rsidRPr="000C3D9B" w:rsidRDefault="005023B5">
            <w:r w:rsidRPr="000C3D9B">
              <w:t>17990</w:t>
            </w:r>
          </w:p>
        </w:tc>
        <w:tc>
          <w:tcPr>
            <w:tcW w:w="954" w:type="dxa"/>
          </w:tcPr>
          <w:p w14:paraId="7B58C33D" w14:textId="77777777" w:rsidR="005023B5" w:rsidRPr="000C3D9B" w:rsidRDefault="005023B5">
            <w:r w:rsidRPr="000C3D9B">
              <w:t>Dr. Savera Jabeen</w:t>
            </w:r>
          </w:p>
        </w:tc>
        <w:tc>
          <w:tcPr>
            <w:tcW w:w="1087" w:type="dxa"/>
          </w:tcPr>
          <w:p w14:paraId="174705C8" w14:textId="77777777" w:rsidR="005023B5" w:rsidRPr="000C3D9B" w:rsidRDefault="005023B5">
            <w:r w:rsidRPr="000C3D9B">
              <w:t>Dr. kashaaf</w:t>
            </w:r>
          </w:p>
        </w:tc>
        <w:tc>
          <w:tcPr>
            <w:tcW w:w="897" w:type="dxa"/>
          </w:tcPr>
          <w:p w14:paraId="1AB57EA2" w14:textId="77777777" w:rsidR="005023B5" w:rsidRPr="000C3D9B" w:rsidRDefault="005023B5">
            <w:r w:rsidRPr="000C3D9B">
              <w:t>112373-p</w:t>
            </w:r>
          </w:p>
        </w:tc>
        <w:tc>
          <w:tcPr>
            <w:tcW w:w="776" w:type="dxa"/>
          </w:tcPr>
          <w:p w14:paraId="6F942C6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2778152" w14:textId="77777777" w:rsidR="005023B5" w:rsidRPr="000C3D9B" w:rsidRDefault="005023B5">
            <w:r w:rsidRPr="000C3D9B">
              <w:t>13.473267</w:t>
            </w:r>
          </w:p>
        </w:tc>
        <w:tc>
          <w:tcPr>
            <w:tcW w:w="659" w:type="dxa"/>
          </w:tcPr>
          <w:p w14:paraId="5DA8F8D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65EFF9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580E3A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CAA71A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1D71AC3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142A97DD" w14:textId="77777777" w:rsidR="005023B5" w:rsidRPr="000C3D9B" w:rsidRDefault="005023B5">
            <w:r w:rsidRPr="000C3D9B">
              <w:t>42.793267</w:t>
            </w:r>
          </w:p>
        </w:tc>
      </w:tr>
      <w:tr w:rsidR="005023B5" w:rsidRPr="000C3D9B" w14:paraId="3CCB61F6" w14:textId="77777777" w:rsidTr="007D56B9">
        <w:tc>
          <w:tcPr>
            <w:tcW w:w="464" w:type="dxa"/>
          </w:tcPr>
          <w:p w14:paraId="39671380" w14:textId="77777777" w:rsidR="005023B5" w:rsidRPr="000C3D9B" w:rsidRDefault="005023B5">
            <w:r w:rsidRPr="000C3D9B">
              <w:t>1020</w:t>
            </w:r>
          </w:p>
        </w:tc>
        <w:tc>
          <w:tcPr>
            <w:tcW w:w="678" w:type="dxa"/>
          </w:tcPr>
          <w:p w14:paraId="04AF7A25" w14:textId="77777777" w:rsidR="005023B5" w:rsidRPr="000C3D9B" w:rsidRDefault="005023B5">
            <w:r w:rsidRPr="000C3D9B">
              <w:t>7632</w:t>
            </w:r>
          </w:p>
        </w:tc>
        <w:tc>
          <w:tcPr>
            <w:tcW w:w="954" w:type="dxa"/>
          </w:tcPr>
          <w:p w14:paraId="5AED84C7" w14:textId="77777777" w:rsidR="005023B5" w:rsidRPr="000C3D9B" w:rsidRDefault="005023B5">
            <w:r w:rsidRPr="000C3D9B">
              <w:t>Sayed Suhail</w:t>
            </w:r>
          </w:p>
        </w:tc>
        <w:tc>
          <w:tcPr>
            <w:tcW w:w="1087" w:type="dxa"/>
          </w:tcPr>
          <w:p w14:paraId="650BADFE" w14:textId="77777777" w:rsidR="005023B5" w:rsidRPr="000C3D9B" w:rsidRDefault="005023B5">
            <w:r w:rsidRPr="000C3D9B">
              <w:t>Sayed Zahir shah</w:t>
            </w:r>
          </w:p>
        </w:tc>
        <w:tc>
          <w:tcPr>
            <w:tcW w:w="897" w:type="dxa"/>
          </w:tcPr>
          <w:p w14:paraId="0C1ED21A" w14:textId="77777777" w:rsidR="005023B5" w:rsidRPr="000C3D9B" w:rsidRDefault="005023B5">
            <w:r w:rsidRPr="000C3D9B">
              <w:t>00004127</w:t>
            </w:r>
          </w:p>
        </w:tc>
        <w:tc>
          <w:tcPr>
            <w:tcW w:w="776" w:type="dxa"/>
          </w:tcPr>
          <w:p w14:paraId="5AADE1C6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5BBB5BB8" w14:textId="77777777" w:rsidR="005023B5" w:rsidRPr="000C3D9B" w:rsidRDefault="005023B5">
            <w:r w:rsidRPr="000C3D9B">
              <w:t>14.759524</w:t>
            </w:r>
          </w:p>
        </w:tc>
        <w:tc>
          <w:tcPr>
            <w:tcW w:w="659" w:type="dxa"/>
          </w:tcPr>
          <w:p w14:paraId="3DBA862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7BA2824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7BA2C4F7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2E6B3A6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2AC793A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0DB390EC" w14:textId="77777777" w:rsidR="005023B5" w:rsidRPr="000C3D9B" w:rsidRDefault="005023B5">
            <w:r w:rsidRPr="000C3D9B">
              <w:t>42.759524</w:t>
            </w:r>
          </w:p>
        </w:tc>
      </w:tr>
      <w:tr w:rsidR="005023B5" w:rsidRPr="000C3D9B" w14:paraId="1CDAC730" w14:textId="77777777" w:rsidTr="007D56B9">
        <w:tc>
          <w:tcPr>
            <w:tcW w:w="464" w:type="dxa"/>
          </w:tcPr>
          <w:p w14:paraId="6179E4FE" w14:textId="77777777" w:rsidR="005023B5" w:rsidRPr="000C3D9B" w:rsidRDefault="005023B5">
            <w:r w:rsidRPr="000C3D9B">
              <w:t>1021</w:t>
            </w:r>
          </w:p>
        </w:tc>
        <w:tc>
          <w:tcPr>
            <w:tcW w:w="678" w:type="dxa"/>
          </w:tcPr>
          <w:p w14:paraId="2A83CF7A" w14:textId="77777777" w:rsidR="005023B5" w:rsidRPr="000C3D9B" w:rsidRDefault="005023B5">
            <w:r w:rsidRPr="000C3D9B">
              <w:t>18735</w:t>
            </w:r>
          </w:p>
        </w:tc>
        <w:tc>
          <w:tcPr>
            <w:tcW w:w="954" w:type="dxa"/>
          </w:tcPr>
          <w:p w14:paraId="1DBB3910" w14:textId="77777777" w:rsidR="005023B5" w:rsidRPr="000C3D9B" w:rsidRDefault="005023B5">
            <w:r w:rsidRPr="000C3D9B">
              <w:t>Muhammad Wajih Ul Hassan</w:t>
            </w:r>
          </w:p>
        </w:tc>
        <w:tc>
          <w:tcPr>
            <w:tcW w:w="1087" w:type="dxa"/>
          </w:tcPr>
          <w:p w14:paraId="3288E811" w14:textId="77777777" w:rsidR="005023B5" w:rsidRPr="000C3D9B" w:rsidRDefault="005023B5">
            <w:r w:rsidRPr="000C3D9B">
              <w:t xml:space="preserve">Mazhar Abbas </w:t>
            </w:r>
          </w:p>
        </w:tc>
        <w:tc>
          <w:tcPr>
            <w:tcW w:w="897" w:type="dxa"/>
          </w:tcPr>
          <w:p w14:paraId="493B9211" w14:textId="77777777" w:rsidR="005023B5" w:rsidRPr="000C3D9B" w:rsidRDefault="005023B5">
            <w:r w:rsidRPr="000C3D9B">
              <w:t>109570-P</w:t>
            </w:r>
          </w:p>
        </w:tc>
        <w:tc>
          <w:tcPr>
            <w:tcW w:w="776" w:type="dxa"/>
          </w:tcPr>
          <w:p w14:paraId="218CD8C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365E60C" w14:textId="77777777" w:rsidR="005023B5" w:rsidRPr="000C3D9B" w:rsidRDefault="005023B5">
            <w:r w:rsidRPr="000C3D9B">
              <w:t>12.146939</w:t>
            </w:r>
          </w:p>
        </w:tc>
        <w:tc>
          <w:tcPr>
            <w:tcW w:w="659" w:type="dxa"/>
          </w:tcPr>
          <w:p w14:paraId="67372F5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B1F829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2E24D0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EB1BB6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6FC259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017FBF4E" w14:textId="77777777" w:rsidR="005023B5" w:rsidRPr="000C3D9B" w:rsidRDefault="005023B5">
            <w:r w:rsidRPr="000C3D9B">
              <w:t>42.746939</w:t>
            </w:r>
          </w:p>
        </w:tc>
      </w:tr>
      <w:tr w:rsidR="005023B5" w:rsidRPr="000C3D9B" w14:paraId="184B2604" w14:textId="77777777" w:rsidTr="007D56B9">
        <w:tc>
          <w:tcPr>
            <w:tcW w:w="464" w:type="dxa"/>
          </w:tcPr>
          <w:p w14:paraId="10184A98" w14:textId="77777777" w:rsidR="005023B5" w:rsidRPr="000C3D9B" w:rsidRDefault="005023B5">
            <w:r w:rsidRPr="000C3D9B">
              <w:t>1022</w:t>
            </w:r>
          </w:p>
        </w:tc>
        <w:tc>
          <w:tcPr>
            <w:tcW w:w="678" w:type="dxa"/>
          </w:tcPr>
          <w:p w14:paraId="374B0193" w14:textId="77777777" w:rsidR="005023B5" w:rsidRPr="000C3D9B" w:rsidRDefault="005023B5">
            <w:r w:rsidRPr="000C3D9B">
              <w:t>7015</w:t>
            </w:r>
          </w:p>
        </w:tc>
        <w:tc>
          <w:tcPr>
            <w:tcW w:w="954" w:type="dxa"/>
          </w:tcPr>
          <w:p w14:paraId="53882939" w14:textId="77777777" w:rsidR="005023B5" w:rsidRPr="000C3D9B" w:rsidRDefault="005023B5">
            <w:r w:rsidRPr="000C3D9B">
              <w:t>Syeda Zahra Wasti</w:t>
            </w:r>
          </w:p>
        </w:tc>
        <w:tc>
          <w:tcPr>
            <w:tcW w:w="1087" w:type="dxa"/>
          </w:tcPr>
          <w:p w14:paraId="29A261F9" w14:textId="77777777" w:rsidR="005023B5" w:rsidRPr="000C3D9B" w:rsidRDefault="005023B5">
            <w:r w:rsidRPr="000C3D9B">
              <w:t>Syed Muhammad Humayun Almas Wasti</w:t>
            </w:r>
          </w:p>
        </w:tc>
        <w:tc>
          <w:tcPr>
            <w:tcW w:w="897" w:type="dxa"/>
          </w:tcPr>
          <w:p w14:paraId="5595675F" w14:textId="77777777" w:rsidR="005023B5" w:rsidRPr="000C3D9B" w:rsidRDefault="005023B5">
            <w:r w:rsidRPr="000C3D9B">
              <w:t>97323-P</w:t>
            </w:r>
          </w:p>
        </w:tc>
        <w:tc>
          <w:tcPr>
            <w:tcW w:w="776" w:type="dxa"/>
          </w:tcPr>
          <w:p w14:paraId="51602D7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1BBF049" w14:textId="77777777" w:rsidR="005023B5" w:rsidRPr="000C3D9B" w:rsidRDefault="005023B5">
            <w:r w:rsidRPr="000C3D9B">
              <w:t>13.983333</w:t>
            </w:r>
          </w:p>
        </w:tc>
        <w:tc>
          <w:tcPr>
            <w:tcW w:w="659" w:type="dxa"/>
          </w:tcPr>
          <w:p w14:paraId="51FE0F1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A96A94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0E89ED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721C79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5F1C106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2686B143" w14:textId="77777777" w:rsidR="005023B5" w:rsidRPr="000C3D9B" w:rsidRDefault="005023B5">
            <w:r w:rsidRPr="000C3D9B">
              <w:t>42.723333</w:t>
            </w:r>
          </w:p>
        </w:tc>
      </w:tr>
      <w:tr w:rsidR="005023B5" w:rsidRPr="000C3D9B" w14:paraId="1812429F" w14:textId="77777777" w:rsidTr="007D56B9">
        <w:tc>
          <w:tcPr>
            <w:tcW w:w="464" w:type="dxa"/>
          </w:tcPr>
          <w:p w14:paraId="15FE36A8" w14:textId="77777777" w:rsidR="005023B5" w:rsidRPr="000C3D9B" w:rsidRDefault="005023B5">
            <w:r w:rsidRPr="000C3D9B">
              <w:t>1023</w:t>
            </w:r>
          </w:p>
        </w:tc>
        <w:tc>
          <w:tcPr>
            <w:tcW w:w="678" w:type="dxa"/>
          </w:tcPr>
          <w:p w14:paraId="67A39D45" w14:textId="77777777" w:rsidR="005023B5" w:rsidRPr="000C3D9B" w:rsidRDefault="005023B5">
            <w:r w:rsidRPr="000C3D9B">
              <w:t>19015</w:t>
            </w:r>
          </w:p>
        </w:tc>
        <w:tc>
          <w:tcPr>
            <w:tcW w:w="954" w:type="dxa"/>
          </w:tcPr>
          <w:p w14:paraId="0AD55389" w14:textId="77777777" w:rsidR="005023B5" w:rsidRPr="000C3D9B" w:rsidRDefault="005023B5">
            <w:r w:rsidRPr="000C3D9B">
              <w:t>Asad Ur Rehman Khan</w:t>
            </w:r>
          </w:p>
        </w:tc>
        <w:tc>
          <w:tcPr>
            <w:tcW w:w="1087" w:type="dxa"/>
          </w:tcPr>
          <w:p w14:paraId="34F25EBA" w14:textId="77777777" w:rsidR="005023B5" w:rsidRPr="000C3D9B" w:rsidRDefault="005023B5">
            <w:r w:rsidRPr="000C3D9B">
              <w:t>Muhammad Amjad Khan</w:t>
            </w:r>
          </w:p>
        </w:tc>
        <w:tc>
          <w:tcPr>
            <w:tcW w:w="897" w:type="dxa"/>
          </w:tcPr>
          <w:p w14:paraId="5128C2A3" w14:textId="77777777" w:rsidR="005023B5" w:rsidRPr="000C3D9B" w:rsidRDefault="005023B5">
            <w:r w:rsidRPr="000C3D9B">
              <w:t>713516-01-M</w:t>
            </w:r>
          </w:p>
        </w:tc>
        <w:tc>
          <w:tcPr>
            <w:tcW w:w="776" w:type="dxa"/>
          </w:tcPr>
          <w:p w14:paraId="0E94A54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79652C9" w14:textId="77777777" w:rsidR="005023B5" w:rsidRPr="000C3D9B" w:rsidRDefault="005023B5">
            <w:r w:rsidRPr="000C3D9B">
              <w:t>13.65</w:t>
            </w:r>
          </w:p>
        </w:tc>
        <w:tc>
          <w:tcPr>
            <w:tcW w:w="659" w:type="dxa"/>
          </w:tcPr>
          <w:p w14:paraId="5CF2E4B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D3D893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CC5CE0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B7EEF9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FBA3B1D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367A977C" w14:textId="77777777" w:rsidR="005023B5" w:rsidRPr="000C3D9B" w:rsidRDefault="005023B5">
            <w:r w:rsidRPr="000C3D9B">
              <w:t>42.71</w:t>
            </w:r>
          </w:p>
        </w:tc>
      </w:tr>
      <w:tr w:rsidR="005023B5" w:rsidRPr="000C3D9B" w14:paraId="45BA30DE" w14:textId="77777777" w:rsidTr="007D56B9">
        <w:tc>
          <w:tcPr>
            <w:tcW w:w="464" w:type="dxa"/>
          </w:tcPr>
          <w:p w14:paraId="0F9287AF" w14:textId="77777777" w:rsidR="005023B5" w:rsidRPr="000C3D9B" w:rsidRDefault="005023B5">
            <w:r w:rsidRPr="000C3D9B">
              <w:t>1024</w:t>
            </w:r>
          </w:p>
        </w:tc>
        <w:tc>
          <w:tcPr>
            <w:tcW w:w="678" w:type="dxa"/>
          </w:tcPr>
          <w:p w14:paraId="15EB5B3B" w14:textId="77777777" w:rsidR="005023B5" w:rsidRPr="000C3D9B" w:rsidRDefault="005023B5">
            <w:r w:rsidRPr="000C3D9B">
              <w:t>18869</w:t>
            </w:r>
          </w:p>
        </w:tc>
        <w:tc>
          <w:tcPr>
            <w:tcW w:w="954" w:type="dxa"/>
          </w:tcPr>
          <w:p w14:paraId="0117B63D" w14:textId="77777777" w:rsidR="005023B5" w:rsidRPr="000C3D9B" w:rsidRDefault="005023B5">
            <w:r w:rsidRPr="000C3D9B">
              <w:t>Zohal Kamal</w:t>
            </w:r>
          </w:p>
        </w:tc>
        <w:tc>
          <w:tcPr>
            <w:tcW w:w="1087" w:type="dxa"/>
          </w:tcPr>
          <w:p w14:paraId="05B6E06F" w14:textId="77777777" w:rsidR="005023B5" w:rsidRPr="000C3D9B" w:rsidRDefault="005023B5">
            <w:r w:rsidRPr="000C3D9B">
              <w:t>Muhammad Anwar Kamal</w:t>
            </w:r>
          </w:p>
        </w:tc>
        <w:tc>
          <w:tcPr>
            <w:tcW w:w="897" w:type="dxa"/>
          </w:tcPr>
          <w:p w14:paraId="53CCC47C" w14:textId="77777777" w:rsidR="005023B5" w:rsidRPr="000C3D9B" w:rsidRDefault="005023B5">
            <w:r w:rsidRPr="000C3D9B">
              <w:t>114391-P</w:t>
            </w:r>
          </w:p>
        </w:tc>
        <w:tc>
          <w:tcPr>
            <w:tcW w:w="776" w:type="dxa"/>
          </w:tcPr>
          <w:p w14:paraId="585CC49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9EE55FA" w14:textId="77777777" w:rsidR="005023B5" w:rsidRPr="000C3D9B" w:rsidRDefault="005023B5">
            <w:r w:rsidRPr="000C3D9B">
              <w:t>13.383333</w:t>
            </w:r>
          </w:p>
        </w:tc>
        <w:tc>
          <w:tcPr>
            <w:tcW w:w="659" w:type="dxa"/>
          </w:tcPr>
          <w:p w14:paraId="47654D7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459623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41A84B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8634AE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43D96FA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69D5AF7D" w14:textId="77777777" w:rsidR="005023B5" w:rsidRPr="000C3D9B" w:rsidRDefault="005023B5">
            <w:r w:rsidRPr="000C3D9B">
              <w:t>42.703333</w:t>
            </w:r>
          </w:p>
        </w:tc>
      </w:tr>
      <w:tr w:rsidR="005023B5" w:rsidRPr="000C3D9B" w14:paraId="6FE47CA6" w14:textId="77777777" w:rsidTr="007D56B9">
        <w:tc>
          <w:tcPr>
            <w:tcW w:w="464" w:type="dxa"/>
          </w:tcPr>
          <w:p w14:paraId="12F1820D" w14:textId="77777777" w:rsidR="005023B5" w:rsidRPr="000C3D9B" w:rsidRDefault="005023B5">
            <w:r w:rsidRPr="000C3D9B">
              <w:t>1025</w:t>
            </w:r>
          </w:p>
        </w:tc>
        <w:tc>
          <w:tcPr>
            <w:tcW w:w="678" w:type="dxa"/>
          </w:tcPr>
          <w:p w14:paraId="15C1AA63" w14:textId="77777777" w:rsidR="005023B5" w:rsidRPr="000C3D9B" w:rsidRDefault="005023B5">
            <w:r w:rsidRPr="000C3D9B">
              <w:t>18639</w:t>
            </w:r>
          </w:p>
        </w:tc>
        <w:tc>
          <w:tcPr>
            <w:tcW w:w="954" w:type="dxa"/>
          </w:tcPr>
          <w:p w14:paraId="41B2467F" w14:textId="77777777" w:rsidR="005023B5" w:rsidRPr="000C3D9B" w:rsidRDefault="005023B5">
            <w:r w:rsidRPr="000C3D9B">
              <w:t>Mamona Zaigham</w:t>
            </w:r>
          </w:p>
        </w:tc>
        <w:tc>
          <w:tcPr>
            <w:tcW w:w="1087" w:type="dxa"/>
          </w:tcPr>
          <w:p w14:paraId="6F474841" w14:textId="77777777" w:rsidR="005023B5" w:rsidRPr="000C3D9B" w:rsidRDefault="005023B5">
            <w:r w:rsidRPr="000C3D9B">
              <w:t>Zaigham Abbas Mazhar</w:t>
            </w:r>
          </w:p>
        </w:tc>
        <w:tc>
          <w:tcPr>
            <w:tcW w:w="897" w:type="dxa"/>
          </w:tcPr>
          <w:p w14:paraId="1CABE8D1" w14:textId="77777777" w:rsidR="005023B5" w:rsidRPr="000C3D9B" w:rsidRDefault="005023B5">
            <w:r w:rsidRPr="000C3D9B">
              <w:t>112605-P</w:t>
            </w:r>
          </w:p>
        </w:tc>
        <w:tc>
          <w:tcPr>
            <w:tcW w:w="776" w:type="dxa"/>
          </w:tcPr>
          <w:p w14:paraId="0869B67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A89F2AF" w14:textId="77777777" w:rsidR="005023B5" w:rsidRPr="000C3D9B" w:rsidRDefault="005023B5">
            <w:r w:rsidRPr="000C3D9B">
              <w:t>13.958333</w:t>
            </w:r>
          </w:p>
        </w:tc>
        <w:tc>
          <w:tcPr>
            <w:tcW w:w="659" w:type="dxa"/>
          </w:tcPr>
          <w:p w14:paraId="792FFC4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0EE7F1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88F92D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7002B8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C91A398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3A3DCCBF" w14:textId="77777777" w:rsidR="005023B5" w:rsidRPr="000C3D9B" w:rsidRDefault="005023B5">
            <w:r w:rsidRPr="000C3D9B">
              <w:t>42.698333</w:t>
            </w:r>
          </w:p>
        </w:tc>
      </w:tr>
      <w:tr w:rsidR="005023B5" w:rsidRPr="000C3D9B" w14:paraId="7F8F6C98" w14:textId="77777777" w:rsidTr="007D56B9">
        <w:tc>
          <w:tcPr>
            <w:tcW w:w="464" w:type="dxa"/>
          </w:tcPr>
          <w:p w14:paraId="2B8ECE2A" w14:textId="77777777" w:rsidR="005023B5" w:rsidRPr="000C3D9B" w:rsidRDefault="005023B5">
            <w:r w:rsidRPr="000C3D9B">
              <w:t>1026</w:t>
            </w:r>
          </w:p>
        </w:tc>
        <w:tc>
          <w:tcPr>
            <w:tcW w:w="678" w:type="dxa"/>
          </w:tcPr>
          <w:p w14:paraId="04B55BCE" w14:textId="77777777" w:rsidR="005023B5" w:rsidRPr="000C3D9B" w:rsidRDefault="005023B5">
            <w:r w:rsidRPr="000C3D9B">
              <w:t>18490</w:t>
            </w:r>
          </w:p>
        </w:tc>
        <w:tc>
          <w:tcPr>
            <w:tcW w:w="954" w:type="dxa"/>
          </w:tcPr>
          <w:p w14:paraId="3C8F9ACB" w14:textId="77777777" w:rsidR="005023B5" w:rsidRPr="000C3D9B" w:rsidRDefault="005023B5">
            <w:r w:rsidRPr="000C3D9B">
              <w:t>Hina Tariq</w:t>
            </w:r>
          </w:p>
        </w:tc>
        <w:tc>
          <w:tcPr>
            <w:tcW w:w="1087" w:type="dxa"/>
          </w:tcPr>
          <w:p w14:paraId="6C3236FC" w14:textId="77777777" w:rsidR="005023B5" w:rsidRPr="000C3D9B" w:rsidRDefault="005023B5">
            <w:r w:rsidRPr="000C3D9B">
              <w:t>Tariq Naveed</w:t>
            </w:r>
          </w:p>
        </w:tc>
        <w:tc>
          <w:tcPr>
            <w:tcW w:w="897" w:type="dxa"/>
          </w:tcPr>
          <w:p w14:paraId="5D744832" w14:textId="77777777" w:rsidR="005023B5" w:rsidRPr="000C3D9B" w:rsidRDefault="005023B5">
            <w:r w:rsidRPr="000C3D9B">
              <w:t>95236-P</w:t>
            </w:r>
          </w:p>
        </w:tc>
        <w:tc>
          <w:tcPr>
            <w:tcW w:w="776" w:type="dxa"/>
          </w:tcPr>
          <w:p w14:paraId="6CDABFA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EF722FE" w14:textId="77777777" w:rsidR="005023B5" w:rsidRPr="000C3D9B" w:rsidRDefault="005023B5">
            <w:r w:rsidRPr="000C3D9B">
              <w:t>13.316667</w:t>
            </w:r>
          </w:p>
        </w:tc>
        <w:tc>
          <w:tcPr>
            <w:tcW w:w="659" w:type="dxa"/>
          </w:tcPr>
          <w:p w14:paraId="0A061C1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70E34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0CB8F0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C3AEBE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B785654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6294BFD0" w14:textId="77777777" w:rsidR="005023B5" w:rsidRPr="000C3D9B" w:rsidRDefault="005023B5">
            <w:r w:rsidRPr="000C3D9B">
              <w:t>42.636667</w:t>
            </w:r>
          </w:p>
        </w:tc>
      </w:tr>
      <w:tr w:rsidR="005023B5" w:rsidRPr="000C3D9B" w14:paraId="3B1863A4" w14:textId="77777777" w:rsidTr="007D56B9">
        <w:tc>
          <w:tcPr>
            <w:tcW w:w="464" w:type="dxa"/>
          </w:tcPr>
          <w:p w14:paraId="3C4601D9" w14:textId="77777777" w:rsidR="005023B5" w:rsidRPr="000C3D9B" w:rsidRDefault="005023B5">
            <w:r w:rsidRPr="000C3D9B">
              <w:t>1027</w:t>
            </w:r>
          </w:p>
        </w:tc>
        <w:tc>
          <w:tcPr>
            <w:tcW w:w="678" w:type="dxa"/>
          </w:tcPr>
          <w:p w14:paraId="2F85EC3C" w14:textId="77777777" w:rsidR="005023B5" w:rsidRPr="000C3D9B" w:rsidRDefault="005023B5">
            <w:r w:rsidRPr="000C3D9B">
              <w:t>7393</w:t>
            </w:r>
          </w:p>
        </w:tc>
        <w:tc>
          <w:tcPr>
            <w:tcW w:w="954" w:type="dxa"/>
          </w:tcPr>
          <w:p w14:paraId="3FC4839A" w14:textId="77777777" w:rsidR="005023B5" w:rsidRPr="000C3D9B" w:rsidRDefault="005023B5">
            <w:r w:rsidRPr="000C3D9B">
              <w:t>Farah Arshad Chishtee</w:t>
            </w:r>
          </w:p>
        </w:tc>
        <w:tc>
          <w:tcPr>
            <w:tcW w:w="1087" w:type="dxa"/>
          </w:tcPr>
          <w:p w14:paraId="70F9818F" w14:textId="77777777" w:rsidR="005023B5" w:rsidRPr="000C3D9B" w:rsidRDefault="005023B5">
            <w:r w:rsidRPr="000C3D9B">
              <w:t>Arshad Saeed Chishtee</w:t>
            </w:r>
          </w:p>
        </w:tc>
        <w:tc>
          <w:tcPr>
            <w:tcW w:w="897" w:type="dxa"/>
          </w:tcPr>
          <w:p w14:paraId="2EEC4A41" w14:textId="77777777" w:rsidR="005023B5" w:rsidRPr="000C3D9B" w:rsidRDefault="005023B5">
            <w:r w:rsidRPr="000C3D9B">
              <w:t>96881-P</w:t>
            </w:r>
          </w:p>
        </w:tc>
        <w:tc>
          <w:tcPr>
            <w:tcW w:w="776" w:type="dxa"/>
          </w:tcPr>
          <w:p w14:paraId="4AA642A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758D2D1" w14:textId="77777777" w:rsidR="005023B5" w:rsidRPr="000C3D9B" w:rsidRDefault="005023B5">
            <w:r w:rsidRPr="000C3D9B">
              <w:t>13.293878</w:t>
            </w:r>
          </w:p>
        </w:tc>
        <w:tc>
          <w:tcPr>
            <w:tcW w:w="659" w:type="dxa"/>
          </w:tcPr>
          <w:p w14:paraId="559C925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2A5E09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0A6501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75C05D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058970B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1A75297" w14:textId="77777777" w:rsidR="005023B5" w:rsidRPr="000C3D9B" w:rsidRDefault="005023B5">
            <w:r w:rsidRPr="000C3D9B">
              <w:t>42.613878</w:t>
            </w:r>
          </w:p>
        </w:tc>
      </w:tr>
      <w:tr w:rsidR="005023B5" w:rsidRPr="000C3D9B" w14:paraId="3B97BCF8" w14:textId="77777777" w:rsidTr="007D56B9">
        <w:tc>
          <w:tcPr>
            <w:tcW w:w="464" w:type="dxa"/>
          </w:tcPr>
          <w:p w14:paraId="31B35CED" w14:textId="77777777" w:rsidR="005023B5" w:rsidRPr="000C3D9B" w:rsidRDefault="005023B5">
            <w:r w:rsidRPr="000C3D9B">
              <w:t>1028</w:t>
            </w:r>
          </w:p>
        </w:tc>
        <w:tc>
          <w:tcPr>
            <w:tcW w:w="678" w:type="dxa"/>
          </w:tcPr>
          <w:p w14:paraId="73837569" w14:textId="77777777" w:rsidR="005023B5" w:rsidRPr="000C3D9B" w:rsidRDefault="005023B5">
            <w:r w:rsidRPr="000C3D9B">
              <w:t>18870</w:t>
            </w:r>
          </w:p>
        </w:tc>
        <w:tc>
          <w:tcPr>
            <w:tcW w:w="954" w:type="dxa"/>
          </w:tcPr>
          <w:p w14:paraId="153C3628" w14:textId="77777777" w:rsidR="005023B5" w:rsidRPr="000C3D9B" w:rsidRDefault="005023B5">
            <w:r w:rsidRPr="000C3D9B">
              <w:t>Rabia Basri</w:t>
            </w:r>
          </w:p>
        </w:tc>
        <w:tc>
          <w:tcPr>
            <w:tcW w:w="1087" w:type="dxa"/>
          </w:tcPr>
          <w:p w14:paraId="41F65D7F" w14:textId="77777777" w:rsidR="005023B5" w:rsidRPr="000C3D9B" w:rsidRDefault="005023B5">
            <w:r w:rsidRPr="000C3D9B">
              <w:t>Amjad hussain</w:t>
            </w:r>
          </w:p>
        </w:tc>
        <w:tc>
          <w:tcPr>
            <w:tcW w:w="897" w:type="dxa"/>
          </w:tcPr>
          <w:p w14:paraId="236D971F" w14:textId="77777777" w:rsidR="005023B5" w:rsidRPr="000C3D9B" w:rsidRDefault="005023B5">
            <w:r w:rsidRPr="000C3D9B">
              <w:t>106791-P</w:t>
            </w:r>
          </w:p>
        </w:tc>
        <w:tc>
          <w:tcPr>
            <w:tcW w:w="776" w:type="dxa"/>
          </w:tcPr>
          <w:p w14:paraId="69CCC02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EF3DCBF" w14:textId="77777777" w:rsidR="005023B5" w:rsidRPr="000C3D9B" w:rsidRDefault="005023B5">
            <w:r w:rsidRPr="000C3D9B">
              <w:t>12.95</w:t>
            </w:r>
          </w:p>
        </w:tc>
        <w:tc>
          <w:tcPr>
            <w:tcW w:w="659" w:type="dxa"/>
          </w:tcPr>
          <w:p w14:paraId="1C688A0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183946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FE0B17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A052D3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3A4BB60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21B51949" w14:textId="77777777" w:rsidR="005023B5" w:rsidRPr="000C3D9B" w:rsidRDefault="005023B5">
            <w:r w:rsidRPr="000C3D9B">
              <w:t>42.59</w:t>
            </w:r>
          </w:p>
        </w:tc>
      </w:tr>
      <w:tr w:rsidR="005023B5" w:rsidRPr="000C3D9B" w14:paraId="266F0278" w14:textId="77777777" w:rsidTr="007D56B9">
        <w:tc>
          <w:tcPr>
            <w:tcW w:w="464" w:type="dxa"/>
          </w:tcPr>
          <w:p w14:paraId="47393974" w14:textId="77777777" w:rsidR="005023B5" w:rsidRPr="000C3D9B" w:rsidRDefault="005023B5">
            <w:r w:rsidRPr="000C3D9B">
              <w:t>1029</w:t>
            </w:r>
          </w:p>
        </w:tc>
        <w:tc>
          <w:tcPr>
            <w:tcW w:w="678" w:type="dxa"/>
          </w:tcPr>
          <w:p w14:paraId="394D8684" w14:textId="77777777" w:rsidR="005023B5" w:rsidRPr="000C3D9B" w:rsidRDefault="005023B5">
            <w:r w:rsidRPr="000C3D9B">
              <w:t>16530</w:t>
            </w:r>
          </w:p>
        </w:tc>
        <w:tc>
          <w:tcPr>
            <w:tcW w:w="954" w:type="dxa"/>
          </w:tcPr>
          <w:p w14:paraId="6E2E36FD" w14:textId="77777777" w:rsidR="005023B5" w:rsidRPr="000C3D9B" w:rsidRDefault="005023B5">
            <w:r w:rsidRPr="000C3D9B">
              <w:t>Nasratullah Mayar</w:t>
            </w:r>
          </w:p>
        </w:tc>
        <w:tc>
          <w:tcPr>
            <w:tcW w:w="1087" w:type="dxa"/>
          </w:tcPr>
          <w:p w14:paraId="7E007B39" w14:textId="77777777" w:rsidR="005023B5" w:rsidRPr="000C3D9B" w:rsidRDefault="005023B5">
            <w:r w:rsidRPr="000C3D9B">
              <w:t>Mohammad Ismail</w:t>
            </w:r>
          </w:p>
        </w:tc>
        <w:tc>
          <w:tcPr>
            <w:tcW w:w="897" w:type="dxa"/>
          </w:tcPr>
          <w:p w14:paraId="73842886" w14:textId="77777777" w:rsidR="005023B5" w:rsidRPr="000C3D9B" w:rsidRDefault="005023B5">
            <w:r w:rsidRPr="000C3D9B">
              <w:t>R08391-F</w:t>
            </w:r>
          </w:p>
        </w:tc>
        <w:tc>
          <w:tcPr>
            <w:tcW w:w="776" w:type="dxa"/>
          </w:tcPr>
          <w:p w14:paraId="7970F320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7D2BFFDE" w14:textId="77777777" w:rsidR="005023B5" w:rsidRPr="000C3D9B" w:rsidRDefault="005023B5">
            <w:r w:rsidRPr="000C3D9B">
              <w:t>13.595652</w:t>
            </w:r>
          </w:p>
        </w:tc>
        <w:tc>
          <w:tcPr>
            <w:tcW w:w="659" w:type="dxa"/>
          </w:tcPr>
          <w:p w14:paraId="1C03E18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BF0F2CE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459FAA18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194D2BB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092F2E2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607C950D" w14:textId="77777777" w:rsidR="005023B5" w:rsidRPr="000C3D9B" w:rsidRDefault="005023B5">
            <w:r w:rsidRPr="000C3D9B">
              <w:t>42.555652</w:t>
            </w:r>
          </w:p>
        </w:tc>
      </w:tr>
      <w:tr w:rsidR="005023B5" w:rsidRPr="000C3D9B" w14:paraId="6600867E" w14:textId="77777777" w:rsidTr="007D56B9">
        <w:tc>
          <w:tcPr>
            <w:tcW w:w="464" w:type="dxa"/>
          </w:tcPr>
          <w:p w14:paraId="0BBE7AE8" w14:textId="77777777" w:rsidR="005023B5" w:rsidRPr="000C3D9B" w:rsidRDefault="005023B5">
            <w:r w:rsidRPr="000C3D9B">
              <w:t>1030</w:t>
            </w:r>
          </w:p>
        </w:tc>
        <w:tc>
          <w:tcPr>
            <w:tcW w:w="678" w:type="dxa"/>
          </w:tcPr>
          <w:p w14:paraId="55C3E936" w14:textId="77777777" w:rsidR="005023B5" w:rsidRPr="000C3D9B" w:rsidRDefault="005023B5">
            <w:r w:rsidRPr="000C3D9B">
              <w:t>15433</w:t>
            </w:r>
          </w:p>
        </w:tc>
        <w:tc>
          <w:tcPr>
            <w:tcW w:w="954" w:type="dxa"/>
          </w:tcPr>
          <w:p w14:paraId="57D68E37" w14:textId="77777777" w:rsidR="005023B5" w:rsidRPr="000C3D9B" w:rsidRDefault="005023B5">
            <w:r w:rsidRPr="000C3D9B">
              <w:t>Zaid Hameed</w:t>
            </w:r>
          </w:p>
        </w:tc>
        <w:tc>
          <w:tcPr>
            <w:tcW w:w="1087" w:type="dxa"/>
          </w:tcPr>
          <w:p w14:paraId="5D1AA666" w14:textId="77777777" w:rsidR="005023B5" w:rsidRPr="000C3D9B" w:rsidRDefault="005023B5">
            <w:r w:rsidRPr="000C3D9B">
              <w:t>Abdul Hameed</w:t>
            </w:r>
          </w:p>
        </w:tc>
        <w:tc>
          <w:tcPr>
            <w:tcW w:w="897" w:type="dxa"/>
          </w:tcPr>
          <w:p w14:paraId="626E8FC3" w14:textId="77777777" w:rsidR="005023B5" w:rsidRPr="000C3D9B" w:rsidRDefault="005023B5">
            <w:r w:rsidRPr="000C3D9B">
              <w:t>107463-P</w:t>
            </w:r>
          </w:p>
        </w:tc>
        <w:tc>
          <w:tcPr>
            <w:tcW w:w="776" w:type="dxa"/>
          </w:tcPr>
          <w:p w14:paraId="5511ACA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2186B9D" w14:textId="77777777" w:rsidR="005023B5" w:rsidRPr="000C3D9B" w:rsidRDefault="005023B5">
            <w:r w:rsidRPr="000C3D9B">
              <w:t>13.233333</w:t>
            </w:r>
          </w:p>
        </w:tc>
        <w:tc>
          <w:tcPr>
            <w:tcW w:w="659" w:type="dxa"/>
          </w:tcPr>
          <w:p w14:paraId="1DE538A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DBC5275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3CB45E3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E90679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4E2B105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7ADEA40" w14:textId="77777777" w:rsidR="005023B5" w:rsidRPr="000C3D9B" w:rsidRDefault="005023B5">
            <w:r w:rsidRPr="000C3D9B">
              <w:t>42.553333</w:t>
            </w:r>
          </w:p>
        </w:tc>
      </w:tr>
      <w:tr w:rsidR="005023B5" w:rsidRPr="000C3D9B" w14:paraId="751AE540" w14:textId="77777777" w:rsidTr="007D56B9">
        <w:tc>
          <w:tcPr>
            <w:tcW w:w="464" w:type="dxa"/>
          </w:tcPr>
          <w:p w14:paraId="3D3489AF" w14:textId="77777777" w:rsidR="005023B5" w:rsidRPr="000C3D9B" w:rsidRDefault="005023B5">
            <w:r w:rsidRPr="000C3D9B">
              <w:t>1031</w:t>
            </w:r>
          </w:p>
        </w:tc>
        <w:tc>
          <w:tcPr>
            <w:tcW w:w="678" w:type="dxa"/>
          </w:tcPr>
          <w:p w14:paraId="66B30A73" w14:textId="77777777" w:rsidR="005023B5" w:rsidRPr="000C3D9B" w:rsidRDefault="005023B5">
            <w:r w:rsidRPr="000C3D9B">
              <w:t>20192</w:t>
            </w:r>
          </w:p>
        </w:tc>
        <w:tc>
          <w:tcPr>
            <w:tcW w:w="954" w:type="dxa"/>
          </w:tcPr>
          <w:p w14:paraId="7DA4C4CD" w14:textId="77777777" w:rsidR="005023B5" w:rsidRPr="000C3D9B" w:rsidRDefault="005023B5">
            <w:r w:rsidRPr="000C3D9B">
              <w:t>Usama Abdul Jabbar</w:t>
            </w:r>
          </w:p>
        </w:tc>
        <w:tc>
          <w:tcPr>
            <w:tcW w:w="1087" w:type="dxa"/>
          </w:tcPr>
          <w:p w14:paraId="351EE34F" w14:textId="77777777" w:rsidR="005023B5" w:rsidRPr="000C3D9B" w:rsidRDefault="005023B5">
            <w:r w:rsidRPr="000C3D9B">
              <w:t>Abdul Jabbar</w:t>
            </w:r>
          </w:p>
        </w:tc>
        <w:tc>
          <w:tcPr>
            <w:tcW w:w="897" w:type="dxa"/>
          </w:tcPr>
          <w:p w14:paraId="7D032AD5" w14:textId="77777777" w:rsidR="005023B5" w:rsidRPr="000C3D9B" w:rsidRDefault="005023B5">
            <w:r w:rsidRPr="000C3D9B">
              <w:t>109082-P</w:t>
            </w:r>
          </w:p>
        </w:tc>
        <w:tc>
          <w:tcPr>
            <w:tcW w:w="776" w:type="dxa"/>
          </w:tcPr>
          <w:p w14:paraId="778FAD9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E025A08" w14:textId="77777777" w:rsidR="005023B5" w:rsidRPr="000C3D9B" w:rsidRDefault="005023B5">
            <w:r w:rsidRPr="000C3D9B">
              <w:t>12.52766</w:t>
            </w:r>
          </w:p>
        </w:tc>
        <w:tc>
          <w:tcPr>
            <w:tcW w:w="659" w:type="dxa"/>
          </w:tcPr>
          <w:p w14:paraId="1B44D45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A9251D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A59745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4D167B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0852BE8" w14:textId="77777777" w:rsidR="005023B5" w:rsidRPr="000C3D9B" w:rsidRDefault="005023B5">
            <w:r w:rsidRPr="000C3D9B">
              <w:t>27.52</w:t>
            </w:r>
          </w:p>
        </w:tc>
        <w:tc>
          <w:tcPr>
            <w:tcW w:w="628" w:type="dxa"/>
          </w:tcPr>
          <w:p w14:paraId="2FF214F6" w14:textId="77777777" w:rsidR="005023B5" w:rsidRPr="000C3D9B" w:rsidRDefault="005023B5">
            <w:r w:rsidRPr="000C3D9B">
              <w:t>42.54766</w:t>
            </w:r>
          </w:p>
        </w:tc>
      </w:tr>
      <w:tr w:rsidR="005023B5" w:rsidRPr="000C3D9B" w14:paraId="5E871CF6" w14:textId="77777777" w:rsidTr="007D56B9">
        <w:tc>
          <w:tcPr>
            <w:tcW w:w="464" w:type="dxa"/>
          </w:tcPr>
          <w:p w14:paraId="23D9B7D2" w14:textId="77777777" w:rsidR="005023B5" w:rsidRPr="000C3D9B" w:rsidRDefault="005023B5">
            <w:r w:rsidRPr="000C3D9B">
              <w:t>1032</w:t>
            </w:r>
          </w:p>
        </w:tc>
        <w:tc>
          <w:tcPr>
            <w:tcW w:w="678" w:type="dxa"/>
          </w:tcPr>
          <w:p w14:paraId="67BDA2BD" w14:textId="77777777" w:rsidR="005023B5" w:rsidRPr="000C3D9B" w:rsidRDefault="005023B5">
            <w:r w:rsidRPr="000C3D9B">
              <w:t>17409</w:t>
            </w:r>
          </w:p>
        </w:tc>
        <w:tc>
          <w:tcPr>
            <w:tcW w:w="954" w:type="dxa"/>
          </w:tcPr>
          <w:p w14:paraId="71192DC2" w14:textId="77777777" w:rsidR="005023B5" w:rsidRPr="000C3D9B" w:rsidRDefault="005023B5">
            <w:r w:rsidRPr="000C3D9B">
              <w:t>Hazrat Nabi</w:t>
            </w:r>
          </w:p>
        </w:tc>
        <w:tc>
          <w:tcPr>
            <w:tcW w:w="1087" w:type="dxa"/>
          </w:tcPr>
          <w:p w14:paraId="6DFD6A67" w14:textId="77777777" w:rsidR="005023B5" w:rsidRPr="000C3D9B" w:rsidRDefault="005023B5">
            <w:r w:rsidRPr="000C3D9B">
              <w:t>Haji Ghazi</w:t>
            </w:r>
          </w:p>
        </w:tc>
        <w:tc>
          <w:tcPr>
            <w:tcW w:w="897" w:type="dxa"/>
          </w:tcPr>
          <w:p w14:paraId="2DE7E63C" w14:textId="77777777" w:rsidR="005023B5" w:rsidRPr="000C3D9B" w:rsidRDefault="005023B5">
            <w:r w:rsidRPr="000C3D9B">
              <w:t>Foreign00135</w:t>
            </w:r>
          </w:p>
        </w:tc>
        <w:tc>
          <w:tcPr>
            <w:tcW w:w="776" w:type="dxa"/>
          </w:tcPr>
          <w:p w14:paraId="0528A635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037CF6C8" w14:textId="77777777" w:rsidR="005023B5" w:rsidRPr="000C3D9B" w:rsidRDefault="005023B5">
            <w:r w:rsidRPr="000C3D9B">
              <w:t>12.934146</w:t>
            </w:r>
          </w:p>
        </w:tc>
        <w:tc>
          <w:tcPr>
            <w:tcW w:w="659" w:type="dxa"/>
          </w:tcPr>
          <w:p w14:paraId="6C13FA9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58286CB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0B79FC48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61D0042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43C86F8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112850E" w14:textId="77777777" w:rsidR="005023B5" w:rsidRPr="000C3D9B" w:rsidRDefault="005023B5">
            <w:r w:rsidRPr="000C3D9B">
              <w:t>42.534146</w:t>
            </w:r>
          </w:p>
        </w:tc>
      </w:tr>
      <w:tr w:rsidR="005023B5" w:rsidRPr="000C3D9B" w14:paraId="4F0C2115" w14:textId="77777777" w:rsidTr="007D56B9">
        <w:tc>
          <w:tcPr>
            <w:tcW w:w="464" w:type="dxa"/>
          </w:tcPr>
          <w:p w14:paraId="006EF006" w14:textId="77777777" w:rsidR="005023B5" w:rsidRPr="000C3D9B" w:rsidRDefault="005023B5">
            <w:r w:rsidRPr="000C3D9B">
              <w:t>103</w:t>
            </w:r>
            <w:r w:rsidRPr="000C3D9B">
              <w:lastRenderedPageBreak/>
              <w:t>3</w:t>
            </w:r>
          </w:p>
        </w:tc>
        <w:tc>
          <w:tcPr>
            <w:tcW w:w="678" w:type="dxa"/>
          </w:tcPr>
          <w:p w14:paraId="6E81B1C5" w14:textId="77777777" w:rsidR="005023B5" w:rsidRPr="000C3D9B" w:rsidRDefault="005023B5">
            <w:r w:rsidRPr="000C3D9B">
              <w:lastRenderedPageBreak/>
              <w:t>16407</w:t>
            </w:r>
          </w:p>
        </w:tc>
        <w:tc>
          <w:tcPr>
            <w:tcW w:w="954" w:type="dxa"/>
          </w:tcPr>
          <w:p w14:paraId="008DC848" w14:textId="77777777" w:rsidR="005023B5" w:rsidRPr="000C3D9B" w:rsidRDefault="005023B5">
            <w:r w:rsidRPr="000C3D9B">
              <w:t xml:space="preserve">Habib Ur </w:t>
            </w:r>
            <w:r w:rsidRPr="000C3D9B">
              <w:lastRenderedPageBreak/>
              <w:t>Rehman</w:t>
            </w:r>
          </w:p>
        </w:tc>
        <w:tc>
          <w:tcPr>
            <w:tcW w:w="1087" w:type="dxa"/>
          </w:tcPr>
          <w:p w14:paraId="5A49336B" w14:textId="77777777" w:rsidR="005023B5" w:rsidRPr="000C3D9B" w:rsidRDefault="005023B5">
            <w:r w:rsidRPr="000C3D9B">
              <w:lastRenderedPageBreak/>
              <w:t xml:space="preserve">Muhammad </w:t>
            </w:r>
            <w:r w:rsidRPr="000C3D9B">
              <w:lastRenderedPageBreak/>
              <w:t>Tayyub</w:t>
            </w:r>
          </w:p>
        </w:tc>
        <w:tc>
          <w:tcPr>
            <w:tcW w:w="897" w:type="dxa"/>
          </w:tcPr>
          <w:p w14:paraId="454671BB" w14:textId="77777777" w:rsidR="005023B5" w:rsidRPr="000C3D9B" w:rsidRDefault="005023B5">
            <w:r w:rsidRPr="000C3D9B">
              <w:lastRenderedPageBreak/>
              <w:t>5262-AJK</w:t>
            </w:r>
          </w:p>
        </w:tc>
        <w:tc>
          <w:tcPr>
            <w:tcW w:w="776" w:type="dxa"/>
          </w:tcPr>
          <w:p w14:paraId="3C18F949" w14:textId="77777777" w:rsidR="005023B5" w:rsidRPr="000C3D9B" w:rsidRDefault="005023B5">
            <w:r w:rsidRPr="000C3D9B">
              <w:t xml:space="preserve">AJK, </w:t>
            </w:r>
            <w:r w:rsidRPr="000C3D9B">
              <w:lastRenderedPageBreak/>
              <w:t>G&amp;B, FATA, ICT</w:t>
            </w:r>
          </w:p>
        </w:tc>
        <w:tc>
          <w:tcPr>
            <w:tcW w:w="736" w:type="dxa"/>
          </w:tcPr>
          <w:p w14:paraId="25204B20" w14:textId="77777777" w:rsidR="005023B5" w:rsidRPr="000C3D9B" w:rsidRDefault="005023B5">
            <w:r w:rsidRPr="000C3D9B">
              <w:lastRenderedPageBreak/>
              <w:t>14.3222</w:t>
            </w:r>
            <w:r w:rsidRPr="000C3D9B">
              <w:lastRenderedPageBreak/>
              <w:t>22</w:t>
            </w:r>
          </w:p>
        </w:tc>
        <w:tc>
          <w:tcPr>
            <w:tcW w:w="659" w:type="dxa"/>
          </w:tcPr>
          <w:p w14:paraId="62EEC9CA" w14:textId="77777777" w:rsidR="005023B5" w:rsidRPr="000C3D9B" w:rsidRDefault="005023B5">
            <w:r w:rsidRPr="000C3D9B">
              <w:lastRenderedPageBreak/>
              <w:t>0.0</w:t>
            </w:r>
          </w:p>
        </w:tc>
        <w:tc>
          <w:tcPr>
            <w:tcW w:w="518" w:type="dxa"/>
          </w:tcPr>
          <w:p w14:paraId="7DC028F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FEF883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34A21D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E00155C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4403A5F" w14:textId="77777777" w:rsidR="005023B5" w:rsidRPr="000C3D9B" w:rsidRDefault="005023B5">
            <w:r w:rsidRPr="000C3D9B">
              <w:t>42.4222</w:t>
            </w:r>
            <w:r w:rsidRPr="000C3D9B">
              <w:lastRenderedPageBreak/>
              <w:t>22</w:t>
            </w:r>
          </w:p>
        </w:tc>
      </w:tr>
      <w:tr w:rsidR="005023B5" w:rsidRPr="000C3D9B" w14:paraId="1C237017" w14:textId="77777777" w:rsidTr="007D56B9">
        <w:tc>
          <w:tcPr>
            <w:tcW w:w="464" w:type="dxa"/>
          </w:tcPr>
          <w:p w14:paraId="1F5E02EA" w14:textId="77777777" w:rsidR="005023B5" w:rsidRPr="000C3D9B" w:rsidRDefault="005023B5">
            <w:r w:rsidRPr="000C3D9B">
              <w:lastRenderedPageBreak/>
              <w:t>1034</w:t>
            </w:r>
          </w:p>
        </w:tc>
        <w:tc>
          <w:tcPr>
            <w:tcW w:w="678" w:type="dxa"/>
          </w:tcPr>
          <w:p w14:paraId="32CBDB75" w14:textId="77777777" w:rsidR="005023B5" w:rsidRPr="000C3D9B" w:rsidRDefault="005023B5">
            <w:r w:rsidRPr="000C3D9B">
              <w:t>18337</w:t>
            </w:r>
          </w:p>
        </w:tc>
        <w:tc>
          <w:tcPr>
            <w:tcW w:w="954" w:type="dxa"/>
          </w:tcPr>
          <w:p w14:paraId="51AEEE45" w14:textId="77777777" w:rsidR="005023B5" w:rsidRPr="000C3D9B" w:rsidRDefault="005023B5">
            <w:r w:rsidRPr="000C3D9B">
              <w:t>Anam Shahzadi</w:t>
            </w:r>
          </w:p>
        </w:tc>
        <w:tc>
          <w:tcPr>
            <w:tcW w:w="1087" w:type="dxa"/>
          </w:tcPr>
          <w:p w14:paraId="3EF7B3F1" w14:textId="77777777" w:rsidR="005023B5" w:rsidRPr="000C3D9B" w:rsidRDefault="005023B5">
            <w:r w:rsidRPr="000C3D9B">
              <w:t>Abdul Razzaq Naz</w:t>
            </w:r>
          </w:p>
        </w:tc>
        <w:tc>
          <w:tcPr>
            <w:tcW w:w="897" w:type="dxa"/>
          </w:tcPr>
          <w:p w14:paraId="3FBF0D73" w14:textId="77777777" w:rsidR="005023B5" w:rsidRPr="000C3D9B" w:rsidRDefault="005023B5">
            <w:r w:rsidRPr="000C3D9B">
              <w:t>114920-P</w:t>
            </w:r>
          </w:p>
        </w:tc>
        <w:tc>
          <w:tcPr>
            <w:tcW w:w="776" w:type="dxa"/>
          </w:tcPr>
          <w:p w14:paraId="3A7F416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EFD4C4F" w14:textId="77777777" w:rsidR="005023B5" w:rsidRPr="000C3D9B" w:rsidRDefault="005023B5">
            <w:r w:rsidRPr="000C3D9B">
              <w:t>13.904167</w:t>
            </w:r>
          </w:p>
        </w:tc>
        <w:tc>
          <w:tcPr>
            <w:tcW w:w="659" w:type="dxa"/>
          </w:tcPr>
          <w:p w14:paraId="1665538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8416FC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169FF0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A6AAD2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9818EAD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5A4B770F" w14:textId="77777777" w:rsidR="005023B5" w:rsidRPr="000C3D9B" w:rsidRDefault="005023B5">
            <w:r w:rsidRPr="000C3D9B">
              <w:t>42.324167</w:t>
            </w:r>
          </w:p>
        </w:tc>
      </w:tr>
      <w:tr w:rsidR="005023B5" w:rsidRPr="000C3D9B" w14:paraId="47194CE0" w14:textId="77777777" w:rsidTr="007D56B9">
        <w:tc>
          <w:tcPr>
            <w:tcW w:w="464" w:type="dxa"/>
          </w:tcPr>
          <w:p w14:paraId="168FDC94" w14:textId="77777777" w:rsidR="005023B5" w:rsidRPr="000C3D9B" w:rsidRDefault="005023B5">
            <w:r w:rsidRPr="000C3D9B">
              <w:t>1035</w:t>
            </w:r>
          </w:p>
        </w:tc>
        <w:tc>
          <w:tcPr>
            <w:tcW w:w="678" w:type="dxa"/>
          </w:tcPr>
          <w:p w14:paraId="096E0303" w14:textId="77777777" w:rsidR="005023B5" w:rsidRPr="000C3D9B" w:rsidRDefault="005023B5">
            <w:r w:rsidRPr="000C3D9B">
              <w:t>16328</w:t>
            </w:r>
          </w:p>
        </w:tc>
        <w:tc>
          <w:tcPr>
            <w:tcW w:w="954" w:type="dxa"/>
          </w:tcPr>
          <w:p w14:paraId="5C764BCD" w14:textId="77777777" w:rsidR="005023B5" w:rsidRPr="000C3D9B" w:rsidRDefault="005023B5">
            <w:r w:rsidRPr="000C3D9B">
              <w:t>Aayan Asghar</w:t>
            </w:r>
          </w:p>
        </w:tc>
        <w:tc>
          <w:tcPr>
            <w:tcW w:w="1087" w:type="dxa"/>
          </w:tcPr>
          <w:p w14:paraId="4146DCC7" w14:textId="77777777" w:rsidR="005023B5" w:rsidRPr="000C3D9B" w:rsidRDefault="005023B5">
            <w:r w:rsidRPr="000C3D9B">
              <w:t>Ch. Asghar Ali</w:t>
            </w:r>
          </w:p>
        </w:tc>
        <w:tc>
          <w:tcPr>
            <w:tcW w:w="897" w:type="dxa"/>
          </w:tcPr>
          <w:p w14:paraId="569087F2" w14:textId="77777777" w:rsidR="005023B5" w:rsidRPr="000C3D9B" w:rsidRDefault="005023B5">
            <w:r w:rsidRPr="000C3D9B">
              <w:t>104612-P</w:t>
            </w:r>
          </w:p>
        </w:tc>
        <w:tc>
          <w:tcPr>
            <w:tcW w:w="776" w:type="dxa"/>
          </w:tcPr>
          <w:p w14:paraId="2DA1C130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17D1878" w14:textId="77777777" w:rsidR="005023B5" w:rsidRPr="000C3D9B" w:rsidRDefault="005023B5">
            <w:r w:rsidRPr="000C3D9B">
              <w:t>14.220513</w:t>
            </w:r>
          </w:p>
        </w:tc>
        <w:tc>
          <w:tcPr>
            <w:tcW w:w="659" w:type="dxa"/>
          </w:tcPr>
          <w:p w14:paraId="27208FC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37C8F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2265EA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5096D0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5A983C2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33082DE" w14:textId="77777777" w:rsidR="005023B5" w:rsidRPr="000C3D9B" w:rsidRDefault="005023B5">
            <w:r w:rsidRPr="000C3D9B">
              <w:t>42.320513</w:t>
            </w:r>
          </w:p>
        </w:tc>
      </w:tr>
      <w:tr w:rsidR="005023B5" w:rsidRPr="000C3D9B" w14:paraId="35BCFAF8" w14:textId="77777777" w:rsidTr="007D56B9">
        <w:tc>
          <w:tcPr>
            <w:tcW w:w="464" w:type="dxa"/>
          </w:tcPr>
          <w:p w14:paraId="30A6F921" w14:textId="77777777" w:rsidR="005023B5" w:rsidRPr="000C3D9B" w:rsidRDefault="005023B5">
            <w:r w:rsidRPr="000C3D9B">
              <w:t>1036</w:t>
            </w:r>
          </w:p>
        </w:tc>
        <w:tc>
          <w:tcPr>
            <w:tcW w:w="678" w:type="dxa"/>
          </w:tcPr>
          <w:p w14:paraId="615D718D" w14:textId="77777777" w:rsidR="005023B5" w:rsidRPr="000C3D9B" w:rsidRDefault="005023B5">
            <w:r w:rsidRPr="000C3D9B">
              <w:t>18668</w:t>
            </w:r>
          </w:p>
        </w:tc>
        <w:tc>
          <w:tcPr>
            <w:tcW w:w="954" w:type="dxa"/>
          </w:tcPr>
          <w:p w14:paraId="58DA2A3A" w14:textId="77777777" w:rsidR="005023B5" w:rsidRPr="000C3D9B" w:rsidRDefault="005023B5">
            <w:r w:rsidRPr="000C3D9B">
              <w:t>Tanzila Ishaq</w:t>
            </w:r>
          </w:p>
        </w:tc>
        <w:tc>
          <w:tcPr>
            <w:tcW w:w="1087" w:type="dxa"/>
          </w:tcPr>
          <w:p w14:paraId="4492E483" w14:textId="77777777" w:rsidR="005023B5" w:rsidRPr="000C3D9B" w:rsidRDefault="005023B5">
            <w:r w:rsidRPr="000C3D9B">
              <w:t>Muhammad Ishaq</w:t>
            </w:r>
          </w:p>
        </w:tc>
        <w:tc>
          <w:tcPr>
            <w:tcW w:w="897" w:type="dxa"/>
          </w:tcPr>
          <w:p w14:paraId="52554F94" w14:textId="77777777" w:rsidR="005023B5" w:rsidRPr="000C3D9B" w:rsidRDefault="005023B5">
            <w:r w:rsidRPr="000C3D9B">
              <w:t>109032-P</w:t>
            </w:r>
          </w:p>
        </w:tc>
        <w:tc>
          <w:tcPr>
            <w:tcW w:w="776" w:type="dxa"/>
          </w:tcPr>
          <w:p w14:paraId="3C12F40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E285928" w14:textId="77777777" w:rsidR="005023B5" w:rsidRPr="000C3D9B" w:rsidRDefault="005023B5">
            <w:r w:rsidRPr="000C3D9B">
              <w:t>14.8</w:t>
            </w:r>
          </w:p>
        </w:tc>
        <w:tc>
          <w:tcPr>
            <w:tcW w:w="659" w:type="dxa"/>
          </w:tcPr>
          <w:p w14:paraId="2CF1183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83BCBA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900AA4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991FD4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0AE5433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4AE10656" w14:textId="77777777" w:rsidR="005023B5" w:rsidRPr="000C3D9B" w:rsidRDefault="005023B5">
            <w:r w:rsidRPr="000C3D9B">
              <w:t>42.26</w:t>
            </w:r>
          </w:p>
        </w:tc>
      </w:tr>
      <w:tr w:rsidR="005023B5" w:rsidRPr="000C3D9B" w14:paraId="16382020" w14:textId="77777777" w:rsidTr="007D56B9">
        <w:tc>
          <w:tcPr>
            <w:tcW w:w="464" w:type="dxa"/>
          </w:tcPr>
          <w:p w14:paraId="2DF4BAE3" w14:textId="77777777" w:rsidR="005023B5" w:rsidRPr="000C3D9B" w:rsidRDefault="005023B5">
            <w:r w:rsidRPr="000C3D9B">
              <w:t>1037</w:t>
            </w:r>
          </w:p>
        </w:tc>
        <w:tc>
          <w:tcPr>
            <w:tcW w:w="678" w:type="dxa"/>
          </w:tcPr>
          <w:p w14:paraId="64780811" w14:textId="77777777" w:rsidR="005023B5" w:rsidRPr="000C3D9B" w:rsidRDefault="005023B5">
            <w:r w:rsidRPr="000C3D9B">
              <w:t>17912</w:t>
            </w:r>
          </w:p>
        </w:tc>
        <w:tc>
          <w:tcPr>
            <w:tcW w:w="954" w:type="dxa"/>
          </w:tcPr>
          <w:p w14:paraId="6BDA6BAF" w14:textId="77777777" w:rsidR="005023B5" w:rsidRPr="000C3D9B" w:rsidRDefault="005023B5">
            <w:r w:rsidRPr="000C3D9B">
              <w:t>Akram Anwar</w:t>
            </w:r>
          </w:p>
        </w:tc>
        <w:tc>
          <w:tcPr>
            <w:tcW w:w="1087" w:type="dxa"/>
          </w:tcPr>
          <w:p w14:paraId="35620DEA" w14:textId="77777777" w:rsidR="005023B5" w:rsidRPr="000C3D9B" w:rsidRDefault="005023B5">
            <w:r w:rsidRPr="000C3D9B">
              <w:t>Anwar Alam Ansari</w:t>
            </w:r>
          </w:p>
        </w:tc>
        <w:tc>
          <w:tcPr>
            <w:tcW w:w="897" w:type="dxa"/>
          </w:tcPr>
          <w:p w14:paraId="0DBC8EDF" w14:textId="77777777" w:rsidR="005023B5" w:rsidRPr="000C3D9B" w:rsidRDefault="005023B5">
            <w:r w:rsidRPr="000C3D9B">
              <w:t>4189-F</w:t>
            </w:r>
          </w:p>
        </w:tc>
        <w:tc>
          <w:tcPr>
            <w:tcW w:w="776" w:type="dxa"/>
          </w:tcPr>
          <w:p w14:paraId="42CB95DE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17413E11" w14:textId="77777777" w:rsidR="005023B5" w:rsidRPr="000C3D9B" w:rsidRDefault="005023B5">
            <w:r w:rsidRPr="000C3D9B">
              <w:t>11.583333</w:t>
            </w:r>
          </w:p>
        </w:tc>
        <w:tc>
          <w:tcPr>
            <w:tcW w:w="659" w:type="dxa"/>
          </w:tcPr>
          <w:p w14:paraId="3CF6D28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3F7D31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56A2D3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55472B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C29081" w14:textId="77777777" w:rsidR="005023B5" w:rsidRPr="000C3D9B" w:rsidRDefault="005023B5">
            <w:r w:rsidRPr="000C3D9B">
              <w:t>28.16</w:t>
            </w:r>
          </w:p>
        </w:tc>
        <w:tc>
          <w:tcPr>
            <w:tcW w:w="628" w:type="dxa"/>
          </w:tcPr>
          <w:p w14:paraId="6A2E8884" w14:textId="77777777" w:rsidR="005023B5" w:rsidRPr="000C3D9B" w:rsidRDefault="005023B5">
            <w:r w:rsidRPr="000C3D9B">
              <w:t>42.243333</w:t>
            </w:r>
          </w:p>
        </w:tc>
      </w:tr>
      <w:tr w:rsidR="005023B5" w:rsidRPr="000C3D9B" w14:paraId="5816E8BF" w14:textId="77777777" w:rsidTr="007D56B9">
        <w:tc>
          <w:tcPr>
            <w:tcW w:w="464" w:type="dxa"/>
          </w:tcPr>
          <w:p w14:paraId="02351BE2" w14:textId="77777777" w:rsidR="005023B5" w:rsidRPr="000C3D9B" w:rsidRDefault="005023B5">
            <w:r w:rsidRPr="000C3D9B">
              <w:t>1038</w:t>
            </w:r>
          </w:p>
        </w:tc>
        <w:tc>
          <w:tcPr>
            <w:tcW w:w="678" w:type="dxa"/>
          </w:tcPr>
          <w:p w14:paraId="2E1FC565" w14:textId="77777777" w:rsidR="005023B5" w:rsidRPr="000C3D9B" w:rsidRDefault="005023B5">
            <w:r w:rsidRPr="000C3D9B">
              <w:t>16930</w:t>
            </w:r>
          </w:p>
        </w:tc>
        <w:tc>
          <w:tcPr>
            <w:tcW w:w="954" w:type="dxa"/>
          </w:tcPr>
          <w:p w14:paraId="13E4745C" w14:textId="77777777" w:rsidR="005023B5" w:rsidRPr="000C3D9B" w:rsidRDefault="005023B5">
            <w:r w:rsidRPr="000C3D9B">
              <w:t>Mahum Naveed</w:t>
            </w:r>
          </w:p>
        </w:tc>
        <w:tc>
          <w:tcPr>
            <w:tcW w:w="1087" w:type="dxa"/>
          </w:tcPr>
          <w:p w14:paraId="3E509788" w14:textId="77777777" w:rsidR="005023B5" w:rsidRPr="000C3D9B" w:rsidRDefault="005023B5">
            <w:r w:rsidRPr="000C3D9B">
              <w:t>Naveed Ahmad</w:t>
            </w:r>
          </w:p>
        </w:tc>
        <w:tc>
          <w:tcPr>
            <w:tcW w:w="897" w:type="dxa"/>
          </w:tcPr>
          <w:p w14:paraId="34D21965" w14:textId="77777777" w:rsidR="005023B5" w:rsidRPr="000C3D9B" w:rsidRDefault="005023B5">
            <w:r w:rsidRPr="000C3D9B">
              <w:t>116597-P</w:t>
            </w:r>
          </w:p>
        </w:tc>
        <w:tc>
          <w:tcPr>
            <w:tcW w:w="776" w:type="dxa"/>
          </w:tcPr>
          <w:p w14:paraId="54C2E6B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41B0B6C" w14:textId="77777777" w:rsidR="005023B5" w:rsidRPr="000C3D9B" w:rsidRDefault="005023B5">
            <w:r w:rsidRPr="000C3D9B">
              <w:t>12.22</w:t>
            </w:r>
          </w:p>
        </w:tc>
        <w:tc>
          <w:tcPr>
            <w:tcW w:w="659" w:type="dxa"/>
          </w:tcPr>
          <w:p w14:paraId="2C92068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910354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DD93B1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1BCA7B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D7AE08A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E04C56E" w14:textId="77777777" w:rsidR="005023B5" w:rsidRPr="000C3D9B" w:rsidRDefault="005023B5">
            <w:r w:rsidRPr="000C3D9B">
              <w:t>42.18</w:t>
            </w:r>
          </w:p>
        </w:tc>
      </w:tr>
      <w:tr w:rsidR="005023B5" w:rsidRPr="000C3D9B" w14:paraId="58AEAC8B" w14:textId="77777777" w:rsidTr="007D56B9">
        <w:tc>
          <w:tcPr>
            <w:tcW w:w="464" w:type="dxa"/>
          </w:tcPr>
          <w:p w14:paraId="01EBD4C9" w14:textId="77777777" w:rsidR="005023B5" w:rsidRPr="000C3D9B" w:rsidRDefault="005023B5">
            <w:r w:rsidRPr="000C3D9B">
              <w:t>1039</w:t>
            </w:r>
          </w:p>
        </w:tc>
        <w:tc>
          <w:tcPr>
            <w:tcW w:w="678" w:type="dxa"/>
          </w:tcPr>
          <w:p w14:paraId="66592DA8" w14:textId="77777777" w:rsidR="005023B5" w:rsidRPr="000C3D9B" w:rsidRDefault="005023B5">
            <w:r w:rsidRPr="000C3D9B">
              <w:t>16644</w:t>
            </w:r>
          </w:p>
        </w:tc>
        <w:tc>
          <w:tcPr>
            <w:tcW w:w="954" w:type="dxa"/>
          </w:tcPr>
          <w:p w14:paraId="063970A8" w14:textId="77777777" w:rsidR="005023B5" w:rsidRPr="000C3D9B" w:rsidRDefault="005023B5">
            <w:r w:rsidRPr="000C3D9B">
              <w:t>Irtaza Maqsood</w:t>
            </w:r>
          </w:p>
        </w:tc>
        <w:tc>
          <w:tcPr>
            <w:tcW w:w="1087" w:type="dxa"/>
          </w:tcPr>
          <w:p w14:paraId="64A3A2B6" w14:textId="77777777" w:rsidR="005023B5" w:rsidRPr="000C3D9B" w:rsidRDefault="005023B5">
            <w:r w:rsidRPr="000C3D9B">
              <w:t>Maqsood Ahmad</w:t>
            </w:r>
          </w:p>
        </w:tc>
        <w:tc>
          <w:tcPr>
            <w:tcW w:w="897" w:type="dxa"/>
          </w:tcPr>
          <w:p w14:paraId="74A61D78" w14:textId="77777777" w:rsidR="005023B5" w:rsidRPr="000C3D9B" w:rsidRDefault="005023B5">
            <w:r w:rsidRPr="000C3D9B">
              <w:t>110876-P</w:t>
            </w:r>
          </w:p>
        </w:tc>
        <w:tc>
          <w:tcPr>
            <w:tcW w:w="776" w:type="dxa"/>
          </w:tcPr>
          <w:p w14:paraId="6ADABF6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4EE057F" w14:textId="77777777" w:rsidR="005023B5" w:rsidRPr="000C3D9B" w:rsidRDefault="005023B5">
            <w:r w:rsidRPr="000C3D9B">
              <w:t>15.020833</w:t>
            </w:r>
          </w:p>
        </w:tc>
        <w:tc>
          <w:tcPr>
            <w:tcW w:w="659" w:type="dxa"/>
          </w:tcPr>
          <w:p w14:paraId="1A55B7C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577EA3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4611E2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CCF177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FC3DA6B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79EF876" w14:textId="77777777" w:rsidR="005023B5" w:rsidRPr="000C3D9B" w:rsidRDefault="005023B5">
            <w:r w:rsidRPr="000C3D9B">
              <w:t>42.160833</w:t>
            </w:r>
          </w:p>
        </w:tc>
      </w:tr>
      <w:tr w:rsidR="005023B5" w:rsidRPr="000C3D9B" w14:paraId="048FE944" w14:textId="77777777" w:rsidTr="007D56B9">
        <w:tc>
          <w:tcPr>
            <w:tcW w:w="464" w:type="dxa"/>
          </w:tcPr>
          <w:p w14:paraId="401E3CFE" w14:textId="77777777" w:rsidR="005023B5" w:rsidRPr="000C3D9B" w:rsidRDefault="005023B5">
            <w:r w:rsidRPr="000C3D9B">
              <w:t>1040</w:t>
            </w:r>
          </w:p>
        </w:tc>
        <w:tc>
          <w:tcPr>
            <w:tcW w:w="678" w:type="dxa"/>
          </w:tcPr>
          <w:p w14:paraId="49F341C5" w14:textId="77777777" w:rsidR="005023B5" w:rsidRPr="000C3D9B" w:rsidRDefault="005023B5">
            <w:r w:rsidRPr="000C3D9B">
              <w:t>7692</w:t>
            </w:r>
          </w:p>
        </w:tc>
        <w:tc>
          <w:tcPr>
            <w:tcW w:w="954" w:type="dxa"/>
          </w:tcPr>
          <w:p w14:paraId="142EF3DE" w14:textId="77777777" w:rsidR="005023B5" w:rsidRPr="000C3D9B" w:rsidRDefault="005023B5">
            <w:r w:rsidRPr="000C3D9B">
              <w:t>Adnan Zaman</w:t>
            </w:r>
          </w:p>
        </w:tc>
        <w:tc>
          <w:tcPr>
            <w:tcW w:w="1087" w:type="dxa"/>
          </w:tcPr>
          <w:p w14:paraId="684E4232" w14:textId="77777777" w:rsidR="005023B5" w:rsidRPr="000C3D9B" w:rsidRDefault="005023B5">
            <w:r w:rsidRPr="000C3D9B">
              <w:t>Muhammad Zaman</w:t>
            </w:r>
          </w:p>
        </w:tc>
        <w:tc>
          <w:tcPr>
            <w:tcW w:w="897" w:type="dxa"/>
          </w:tcPr>
          <w:p w14:paraId="1D4E5AFF" w14:textId="77777777" w:rsidR="005023B5" w:rsidRPr="000C3D9B" w:rsidRDefault="005023B5">
            <w:r w:rsidRPr="000C3D9B">
              <w:t>4523-AJK</w:t>
            </w:r>
          </w:p>
        </w:tc>
        <w:tc>
          <w:tcPr>
            <w:tcW w:w="776" w:type="dxa"/>
          </w:tcPr>
          <w:p w14:paraId="0F9E4F8B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475E35F4" w14:textId="77777777" w:rsidR="005023B5" w:rsidRPr="000C3D9B" w:rsidRDefault="005023B5">
            <w:r w:rsidRPr="000C3D9B">
              <w:t>15.538889</w:t>
            </w:r>
          </w:p>
        </w:tc>
        <w:tc>
          <w:tcPr>
            <w:tcW w:w="659" w:type="dxa"/>
          </w:tcPr>
          <w:p w14:paraId="04489CC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0B3F8B3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4358ECE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584455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E64C6A9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7B263A1A" w14:textId="77777777" w:rsidR="005023B5" w:rsidRPr="000C3D9B" w:rsidRDefault="005023B5">
            <w:r w:rsidRPr="000C3D9B">
              <w:t>42.098889</w:t>
            </w:r>
          </w:p>
        </w:tc>
      </w:tr>
      <w:tr w:rsidR="005023B5" w:rsidRPr="000C3D9B" w14:paraId="0AD06495" w14:textId="77777777" w:rsidTr="007D56B9">
        <w:tc>
          <w:tcPr>
            <w:tcW w:w="464" w:type="dxa"/>
          </w:tcPr>
          <w:p w14:paraId="1FF485E2" w14:textId="77777777" w:rsidR="005023B5" w:rsidRPr="000C3D9B" w:rsidRDefault="005023B5">
            <w:r w:rsidRPr="000C3D9B">
              <w:t>1041</w:t>
            </w:r>
          </w:p>
        </w:tc>
        <w:tc>
          <w:tcPr>
            <w:tcW w:w="678" w:type="dxa"/>
          </w:tcPr>
          <w:p w14:paraId="28EC1095" w14:textId="77777777" w:rsidR="005023B5" w:rsidRPr="000C3D9B" w:rsidRDefault="005023B5">
            <w:r w:rsidRPr="000C3D9B">
              <w:t>15674</w:t>
            </w:r>
          </w:p>
        </w:tc>
        <w:tc>
          <w:tcPr>
            <w:tcW w:w="954" w:type="dxa"/>
          </w:tcPr>
          <w:p w14:paraId="0344E206" w14:textId="77777777" w:rsidR="005023B5" w:rsidRPr="000C3D9B" w:rsidRDefault="005023B5">
            <w:r w:rsidRPr="000C3D9B">
              <w:t>Mahabub Aalam</w:t>
            </w:r>
          </w:p>
        </w:tc>
        <w:tc>
          <w:tcPr>
            <w:tcW w:w="1087" w:type="dxa"/>
          </w:tcPr>
          <w:p w14:paraId="049FB502" w14:textId="77777777" w:rsidR="005023B5" w:rsidRPr="000C3D9B" w:rsidRDefault="005023B5">
            <w:r w:rsidRPr="000C3D9B">
              <w:t>Bhola miya ansari</w:t>
            </w:r>
          </w:p>
        </w:tc>
        <w:tc>
          <w:tcPr>
            <w:tcW w:w="897" w:type="dxa"/>
          </w:tcPr>
          <w:p w14:paraId="7DEFC360" w14:textId="77777777" w:rsidR="005023B5" w:rsidRPr="000C3D9B" w:rsidRDefault="005023B5">
            <w:r w:rsidRPr="000C3D9B">
              <w:t>3457-F</w:t>
            </w:r>
          </w:p>
        </w:tc>
        <w:tc>
          <w:tcPr>
            <w:tcW w:w="776" w:type="dxa"/>
          </w:tcPr>
          <w:p w14:paraId="63EEBDF7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58FA928F" w14:textId="77777777" w:rsidR="005023B5" w:rsidRPr="000C3D9B" w:rsidRDefault="005023B5">
            <w:r w:rsidRPr="000C3D9B">
              <w:t>13.095652</w:t>
            </w:r>
          </w:p>
        </w:tc>
        <w:tc>
          <w:tcPr>
            <w:tcW w:w="659" w:type="dxa"/>
          </w:tcPr>
          <w:p w14:paraId="1FD54C0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4D22E03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E3C0CE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0C784F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1439334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1872E538" w14:textId="77777777" w:rsidR="005023B5" w:rsidRPr="000C3D9B" w:rsidRDefault="005023B5">
            <w:r w:rsidRPr="000C3D9B">
              <w:t>42.095652</w:t>
            </w:r>
          </w:p>
        </w:tc>
      </w:tr>
      <w:tr w:rsidR="005023B5" w:rsidRPr="000C3D9B" w14:paraId="226B7C4E" w14:textId="77777777" w:rsidTr="007D56B9">
        <w:tc>
          <w:tcPr>
            <w:tcW w:w="464" w:type="dxa"/>
          </w:tcPr>
          <w:p w14:paraId="77AF5B0A" w14:textId="77777777" w:rsidR="005023B5" w:rsidRPr="000C3D9B" w:rsidRDefault="005023B5">
            <w:r w:rsidRPr="000C3D9B">
              <w:t>1042</w:t>
            </w:r>
          </w:p>
        </w:tc>
        <w:tc>
          <w:tcPr>
            <w:tcW w:w="678" w:type="dxa"/>
          </w:tcPr>
          <w:p w14:paraId="183413EA" w14:textId="77777777" w:rsidR="005023B5" w:rsidRPr="000C3D9B" w:rsidRDefault="005023B5">
            <w:r w:rsidRPr="000C3D9B">
              <w:t>15589</w:t>
            </w:r>
          </w:p>
        </w:tc>
        <w:tc>
          <w:tcPr>
            <w:tcW w:w="954" w:type="dxa"/>
          </w:tcPr>
          <w:p w14:paraId="20ECC4D0" w14:textId="77777777" w:rsidR="005023B5" w:rsidRPr="000C3D9B" w:rsidRDefault="005023B5">
            <w:r w:rsidRPr="000C3D9B">
              <w:t>Muhammad Azam</w:t>
            </w:r>
          </w:p>
        </w:tc>
        <w:tc>
          <w:tcPr>
            <w:tcW w:w="1087" w:type="dxa"/>
          </w:tcPr>
          <w:p w14:paraId="36471A02" w14:textId="77777777" w:rsidR="005023B5" w:rsidRPr="000C3D9B" w:rsidRDefault="005023B5">
            <w:r w:rsidRPr="000C3D9B">
              <w:t>Muhammad Naeem Shah</w:t>
            </w:r>
          </w:p>
        </w:tc>
        <w:tc>
          <w:tcPr>
            <w:tcW w:w="897" w:type="dxa"/>
          </w:tcPr>
          <w:p w14:paraId="60BD8C47" w14:textId="77777777" w:rsidR="005023B5" w:rsidRPr="000C3D9B" w:rsidRDefault="005023B5">
            <w:r w:rsidRPr="000C3D9B">
              <w:t>108674-P</w:t>
            </w:r>
          </w:p>
        </w:tc>
        <w:tc>
          <w:tcPr>
            <w:tcW w:w="776" w:type="dxa"/>
          </w:tcPr>
          <w:p w14:paraId="48678DA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7B21D2E" w14:textId="77777777" w:rsidR="005023B5" w:rsidRPr="000C3D9B" w:rsidRDefault="005023B5">
            <w:r w:rsidRPr="000C3D9B">
              <w:t>12.370833</w:t>
            </w:r>
          </w:p>
        </w:tc>
        <w:tc>
          <w:tcPr>
            <w:tcW w:w="659" w:type="dxa"/>
          </w:tcPr>
          <w:p w14:paraId="17163B9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F7D29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2056A51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707A8E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E7D8C6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873ED82" w14:textId="77777777" w:rsidR="005023B5" w:rsidRPr="000C3D9B" w:rsidRDefault="005023B5">
            <w:r w:rsidRPr="000C3D9B">
              <w:t>42.010833</w:t>
            </w:r>
          </w:p>
        </w:tc>
      </w:tr>
      <w:tr w:rsidR="005023B5" w:rsidRPr="000C3D9B" w14:paraId="4C16EB9C" w14:textId="77777777" w:rsidTr="007D56B9">
        <w:tc>
          <w:tcPr>
            <w:tcW w:w="464" w:type="dxa"/>
          </w:tcPr>
          <w:p w14:paraId="108C7B47" w14:textId="77777777" w:rsidR="005023B5" w:rsidRPr="000C3D9B" w:rsidRDefault="005023B5">
            <w:r w:rsidRPr="000C3D9B">
              <w:t>1043</w:t>
            </w:r>
          </w:p>
        </w:tc>
        <w:tc>
          <w:tcPr>
            <w:tcW w:w="678" w:type="dxa"/>
          </w:tcPr>
          <w:p w14:paraId="4151D9D6" w14:textId="77777777" w:rsidR="005023B5" w:rsidRPr="000C3D9B" w:rsidRDefault="005023B5">
            <w:r w:rsidRPr="000C3D9B">
              <w:t>15353</w:t>
            </w:r>
          </w:p>
        </w:tc>
        <w:tc>
          <w:tcPr>
            <w:tcW w:w="954" w:type="dxa"/>
          </w:tcPr>
          <w:p w14:paraId="7C1EBEB4" w14:textId="77777777" w:rsidR="005023B5" w:rsidRPr="000C3D9B" w:rsidRDefault="005023B5">
            <w:r w:rsidRPr="000C3D9B">
              <w:t>Zarwa Manan</w:t>
            </w:r>
          </w:p>
        </w:tc>
        <w:tc>
          <w:tcPr>
            <w:tcW w:w="1087" w:type="dxa"/>
          </w:tcPr>
          <w:p w14:paraId="42870909" w14:textId="77777777" w:rsidR="005023B5" w:rsidRPr="000C3D9B" w:rsidRDefault="005023B5">
            <w:r w:rsidRPr="000C3D9B">
              <w:t>Abdul Manan</w:t>
            </w:r>
          </w:p>
        </w:tc>
        <w:tc>
          <w:tcPr>
            <w:tcW w:w="897" w:type="dxa"/>
          </w:tcPr>
          <w:p w14:paraId="51726BAB" w14:textId="77777777" w:rsidR="005023B5" w:rsidRPr="000C3D9B" w:rsidRDefault="005023B5">
            <w:r w:rsidRPr="000C3D9B">
              <w:t>112463-P</w:t>
            </w:r>
          </w:p>
        </w:tc>
        <w:tc>
          <w:tcPr>
            <w:tcW w:w="776" w:type="dxa"/>
          </w:tcPr>
          <w:p w14:paraId="729CDD0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6D7727E" w14:textId="77777777" w:rsidR="005023B5" w:rsidRPr="000C3D9B" w:rsidRDefault="005023B5">
            <w:r w:rsidRPr="000C3D9B">
              <w:t>13.575</w:t>
            </w:r>
          </w:p>
        </w:tc>
        <w:tc>
          <w:tcPr>
            <w:tcW w:w="659" w:type="dxa"/>
          </w:tcPr>
          <w:p w14:paraId="124FFA7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148143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53BBD1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FD32AE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3209A56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34CD893E" w14:textId="77777777" w:rsidR="005023B5" w:rsidRPr="000C3D9B" w:rsidRDefault="005023B5">
            <w:r w:rsidRPr="000C3D9B">
              <w:t>41.995</w:t>
            </w:r>
          </w:p>
        </w:tc>
      </w:tr>
      <w:tr w:rsidR="005023B5" w:rsidRPr="000C3D9B" w14:paraId="309E1463" w14:textId="77777777" w:rsidTr="007D56B9">
        <w:tc>
          <w:tcPr>
            <w:tcW w:w="464" w:type="dxa"/>
          </w:tcPr>
          <w:p w14:paraId="2659A294" w14:textId="77777777" w:rsidR="005023B5" w:rsidRPr="000C3D9B" w:rsidRDefault="005023B5">
            <w:r w:rsidRPr="000C3D9B">
              <w:t>1044</w:t>
            </w:r>
          </w:p>
        </w:tc>
        <w:tc>
          <w:tcPr>
            <w:tcW w:w="678" w:type="dxa"/>
          </w:tcPr>
          <w:p w14:paraId="4FE67BB1" w14:textId="77777777" w:rsidR="005023B5" w:rsidRPr="000C3D9B" w:rsidRDefault="005023B5">
            <w:r w:rsidRPr="000C3D9B">
              <w:t>18205</w:t>
            </w:r>
          </w:p>
        </w:tc>
        <w:tc>
          <w:tcPr>
            <w:tcW w:w="954" w:type="dxa"/>
          </w:tcPr>
          <w:p w14:paraId="5824234B" w14:textId="77777777" w:rsidR="005023B5" w:rsidRPr="000C3D9B" w:rsidRDefault="005023B5">
            <w:r w:rsidRPr="000C3D9B">
              <w:t>Amna Arshad</w:t>
            </w:r>
          </w:p>
        </w:tc>
        <w:tc>
          <w:tcPr>
            <w:tcW w:w="1087" w:type="dxa"/>
          </w:tcPr>
          <w:p w14:paraId="7D6AE6F5" w14:textId="77777777" w:rsidR="005023B5" w:rsidRPr="000C3D9B" w:rsidRDefault="005023B5">
            <w:r w:rsidRPr="000C3D9B">
              <w:t>Faizan Razzaq</w:t>
            </w:r>
          </w:p>
        </w:tc>
        <w:tc>
          <w:tcPr>
            <w:tcW w:w="897" w:type="dxa"/>
          </w:tcPr>
          <w:p w14:paraId="092B48BB" w14:textId="77777777" w:rsidR="005023B5" w:rsidRPr="000C3D9B" w:rsidRDefault="005023B5">
            <w:r w:rsidRPr="000C3D9B">
              <w:t>88917-P</w:t>
            </w:r>
          </w:p>
        </w:tc>
        <w:tc>
          <w:tcPr>
            <w:tcW w:w="776" w:type="dxa"/>
          </w:tcPr>
          <w:p w14:paraId="6564351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0558AF2" w14:textId="77777777" w:rsidR="005023B5" w:rsidRPr="000C3D9B" w:rsidRDefault="005023B5">
            <w:r w:rsidRPr="000C3D9B">
              <w:t>12.966667</w:t>
            </w:r>
          </w:p>
        </w:tc>
        <w:tc>
          <w:tcPr>
            <w:tcW w:w="659" w:type="dxa"/>
          </w:tcPr>
          <w:p w14:paraId="7CC04CB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84BEA69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136CA79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A65556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C89D6DD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3F04A797" w14:textId="77777777" w:rsidR="005023B5" w:rsidRPr="000C3D9B" w:rsidRDefault="005023B5">
            <w:r w:rsidRPr="000C3D9B">
              <w:t>41.966667</w:t>
            </w:r>
          </w:p>
        </w:tc>
      </w:tr>
      <w:tr w:rsidR="005023B5" w:rsidRPr="000C3D9B" w14:paraId="35836060" w14:textId="77777777" w:rsidTr="007D56B9">
        <w:tc>
          <w:tcPr>
            <w:tcW w:w="464" w:type="dxa"/>
          </w:tcPr>
          <w:p w14:paraId="3B80ED36" w14:textId="77777777" w:rsidR="005023B5" w:rsidRPr="000C3D9B" w:rsidRDefault="005023B5">
            <w:r w:rsidRPr="000C3D9B">
              <w:t>1045</w:t>
            </w:r>
          </w:p>
        </w:tc>
        <w:tc>
          <w:tcPr>
            <w:tcW w:w="678" w:type="dxa"/>
          </w:tcPr>
          <w:p w14:paraId="36B95CC8" w14:textId="77777777" w:rsidR="005023B5" w:rsidRPr="000C3D9B" w:rsidRDefault="005023B5">
            <w:r w:rsidRPr="000C3D9B">
              <w:t>17955</w:t>
            </w:r>
          </w:p>
        </w:tc>
        <w:tc>
          <w:tcPr>
            <w:tcW w:w="954" w:type="dxa"/>
          </w:tcPr>
          <w:p w14:paraId="00293369" w14:textId="77777777" w:rsidR="005023B5" w:rsidRPr="000C3D9B" w:rsidRDefault="005023B5">
            <w:r w:rsidRPr="000C3D9B">
              <w:t>Farhadullah</w:t>
            </w:r>
          </w:p>
        </w:tc>
        <w:tc>
          <w:tcPr>
            <w:tcW w:w="1087" w:type="dxa"/>
          </w:tcPr>
          <w:p w14:paraId="47A5F2F3" w14:textId="77777777" w:rsidR="005023B5" w:rsidRPr="000C3D9B" w:rsidRDefault="005023B5">
            <w:r w:rsidRPr="000C3D9B">
              <w:t>Haji Pir Mohammad</w:t>
            </w:r>
          </w:p>
        </w:tc>
        <w:tc>
          <w:tcPr>
            <w:tcW w:w="897" w:type="dxa"/>
          </w:tcPr>
          <w:p w14:paraId="446629C6" w14:textId="77777777" w:rsidR="005023B5" w:rsidRPr="000C3D9B" w:rsidRDefault="005023B5">
            <w:r w:rsidRPr="000C3D9B">
              <w:t>4651-F</w:t>
            </w:r>
          </w:p>
        </w:tc>
        <w:tc>
          <w:tcPr>
            <w:tcW w:w="776" w:type="dxa"/>
          </w:tcPr>
          <w:p w14:paraId="7EB0D1F0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6072D16E" w14:textId="77777777" w:rsidR="005023B5" w:rsidRPr="000C3D9B" w:rsidRDefault="005023B5">
            <w:r w:rsidRPr="000C3D9B">
              <w:t>12.629167</w:t>
            </w:r>
          </w:p>
        </w:tc>
        <w:tc>
          <w:tcPr>
            <w:tcW w:w="659" w:type="dxa"/>
          </w:tcPr>
          <w:p w14:paraId="2FD962D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1B2CCCB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0367620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028C86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79C64FE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35DB34BF" w14:textId="77777777" w:rsidR="005023B5" w:rsidRPr="000C3D9B" w:rsidRDefault="005023B5">
            <w:r w:rsidRPr="000C3D9B">
              <w:t>41.949167</w:t>
            </w:r>
          </w:p>
        </w:tc>
      </w:tr>
      <w:tr w:rsidR="005023B5" w:rsidRPr="000C3D9B" w14:paraId="0036314D" w14:textId="77777777" w:rsidTr="007D56B9">
        <w:tc>
          <w:tcPr>
            <w:tcW w:w="464" w:type="dxa"/>
          </w:tcPr>
          <w:p w14:paraId="0C150650" w14:textId="77777777" w:rsidR="005023B5" w:rsidRPr="000C3D9B" w:rsidRDefault="005023B5">
            <w:r w:rsidRPr="000C3D9B">
              <w:t>1046</w:t>
            </w:r>
          </w:p>
        </w:tc>
        <w:tc>
          <w:tcPr>
            <w:tcW w:w="678" w:type="dxa"/>
          </w:tcPr>
          <w:p w14:paraId="75B9168B" w14:textId="77777777" w:rsidR="005023B5" w:rsidRPr="000C3D9B" w:rsidRDefault="005023B5">
            <w:r w:rsidRPr="000C3D9B">
              <w:t>15506</w:t>
            </w:r>
          </w:p>
        </w:tc>
        <w:tc>
          <w:tcPr>
            <w:tcW w:w="954" w:type="dxa"/>
          </w:tcPr>
          <w:p w14:paraId="58A2D5C5" w14:textId="77777777" w:rsidR="005023B5" w:rsidRPr="000C3D9B" w:rsidRDefault="005023B5">
            <w:r w:rsidRPr="000C3D9B">
              <w:t>Dr.Ramsha Shamshad</w:t>
            </w:r>
          </w:p>
        </w:tc>
        <w:tc>
          <w:tcPr>
            <w:tcW w:w="1087" w:type="dxa"/>
          </w:tcPr>
          <w:p w14:paraId="79EFC965" w14:textId="77777777" w:rsidR="005023B5" w:rsidRPr="000C3D9B" w:rsidRDefault="005023B5">
            <w:r w:rsidRPr="000C3D9B">
              <w:t>CHAUDHARY SHAMSHAD ALI CHEEMA</w:t>
            </w:r>
          </w:p>
        </w:tc>
        <w:tc>
          <w:tcPr>
            <w:tcW w:w="897" w:type="dxa"/>
          </w:tcPr>
          <w:p w14:paraId="7F0E17EE" w14:textId="77777777" w:rsidR="005023B5" w:rsidRPr="000C3D9B" w:rsidRDefault="005023B5">
            <w:r w:rsidRPr="000C3D9B">
              <w:t>110200­P</w:t>
            </w:r>
          </w:p>
        </w:tc>
        <w:tc>
          <w:tcPr>
            <w:tcW w:w="776" w:type="dxa"/>
          </w:tcPr>
          <w:p w14:paraId="07B095C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C6EE38A" w14:textId="77777777" w:rsidR="005023B5" w:rsidRPr="000C3D9B" w:rsidRDefault="005023B5">
            <w:r w:rsidRPr="000C3D9B">
              <w:t>14.7875</w:t>
            </w:r>
          </w:p>
        </w:tc>
        <w:tc>
          <w:tcPr>
            <w:tcW w:w="659" w:type="dxa"/>
          </w:tcPr>
          <w:p w14:paraId="651BDC5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8E163E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9C179E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E6E00D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D23DA74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53806882" w14:textId="77777777" w:rsidR="005023B5" w:rsidRPr="000C3D9B" w:rsidRDefault="005023B5">
            <w:r w:rsidRPr="000C3D9B">
              <w:t>41.9275</w:t>
            </w:r>
          </w:p>
        </w:tc>
      </w:tr>
      <w:tr w:rsidR="005023B5" w:rsidRPr="000C3D9B" w14:paraId="7FAF328A" w14:textId="77777777" w:rsidTr="007D56B9">
        <w:tc>
          <w:tcPr>
            <w:tcW w:w="464" w:type="dxa"/>
          </w:tcPr>
          <w:p w14:paraId="3A0E03EE" w14:textId="77777777" w:rsidR="005023B5" w:rsidRPr="000C3D9B" w:rsidRDefault="005023B5">
            <w:r w:rsidRPr="000C3D9B">
              <w:t>1047</w:t>
            </w:r>
          </w:p>
        </w:tc>
        <w:tc>
          <w:tcPr>
            <w:tcW w:w="678" w:type="dxa"/>
          </w:tcPr>
          <w:p w14:paraId="549EED60" w14:textId="77777777" w:rsidR="005023B5" w:rsidRPr="000C3D9B" w:rsidRDefault="005023B5">
            <w:r w:rsidRPr="000C3D9B">
              <w:t>18112</w:t>
            </w:r>
          </w:p>
        </w:tc>
        <w:tc>
          <w:tcPr>
            <w:tcW w:w="954" w:type="dxa"/>
          </w:tcPr>
          <w:p w14:paraId="7005557D" w14:textId="77777777" w:rsidR="005023B5" w:rsidRPr="000C3D9B" w:rsidRDefault="005023B5">
            <w:r w:rsidRPr="000C3D9B">
              <w:t>Freeha Ashfaq</w:t>
            </w:r>
          </w:p>
        </w:tc>
        <w:tc>
          <w:tcPr>
            <w:tcW w:w="1087" w:type="dxa"/>
          </w:tcPr>
          <w:p w14:paraId="17AD7F8B" w14:textId="77777777" w:rsidR="005023B5" w:rsidRPr="000C3D9B" w:rsidRDefault="005023B5">
            <w:r w:rsidRPr="000C3D9B">
              <w:t>Ashfaq Ahmed</w:t>
            </w:r>
          </w:p>
        </w:tc>
        <w:tc>
          <w:tcPr>
            <w:tcW w:w="897" w:type="dxa"/>
          </w:tcPr>
          <w:p w14:paraId="7602B6F5" w14:textId="77777777" w:rsidR="005023B5" w:rsidRPr="000C3D9B" w:rsidRDefault="005023B5">
            <w:r w:rsidRPr="000C3D9B">
              <w:t>116688-P</w:t>
            </w:r>
          </w:p>
        </w:tc>
        <w:tc>
          <w:tcPr>
            <w:tcW w:w="776" w:type="dxa"/>
          </w:tcPr>
          <w:p w14:paraId="4EEFCE0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0BFFAA5" w14:textId="77777777" w:rsidR="005023B5" w:rsidRPr="000C3D9B" w:rsidRDefault="005023B5">
            <w:r w:rsidRPr="000C3D9B">
              <w:t>14.46383</w:t>
            </w:r>
          </w:p>
        </w:tc>
        <w:tc>
          <w:tcPr>
            <w:tcW w:w="659" w:type="dxa"/>
          </w:tcPr>
          <w:p w14:paraId="3FFF81C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8238AF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696D20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303A45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DC482FC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66E1CE2B" w14:textId="77777777" w:rsidR="005023B5" w:rsidRPr="000C3D9B" w:rsidRDefault="005023B5">
            <w:r w:rsidRPr="000C3D9B">
              <w:t>41.92383</w:t>
            </w:r>
          </w:p>
        </w:tc>
      </w:tr>
      <w:tr w:rsidR="005023B5" w:rsidRPr="000C3D9B" w14:paraId="27377707" w14:textId="77777777" w:rsidTr="007D56B9">
        <w:tc>
          <w:tcPr>
            <w:tcW w:w="464" w:type="dxa"/>
          </w:tcPr>
          <w:p w14:paraId="7F32E00D" w14:textId="77777777" w:rsidR="005023B5" w:rsidRPr="000C3D9B" w:rsidRDefault="005023B5">
            <w:r w:rsidRPr="000C3D9B">
              <w:t>1048</w:t>
            </w:r>
          </w:p>
        </w:tc>
        <w:tc>
          <w:tcPr>
            <w:tcW w:w="678" w:type="dxa"/>
          </w:tcPr>
          <w:p w14:paraId="12549DD2" w14:textId="77777777" w:rsidR="005023B5" w:rsidRPr="000C3D9B" w:rsidRDefault="005023B5">
            <w:r w:rsidRPr="000C3D9B">
              <w:t>19031</w:t>
            </w:r>
          </w:p>
        </w:tc>
        <w:tc>
          <w:tcPr>
            <w:tcW w:w="954" w:type="dxa"/>
          </w:tcPr>
          <w:p w14:paraId="53373836" w14:textId="77777777" w:rsidR="005023B5" w:rsidRPr="000C3D9B" w:rsidRDefault="005023B5">
            <w:r w:rsidRPr="000C3D9B">
              <w:t>Farayha Khalid</w:t>
            </w:r>
          </w:p>
        </w:tc>
        <w:tc>
          <w:tcPr>
            <w:tcW w:w="1087" w:type="dxa"/>
          </w:tcPr>
          <w:p w14:paraId="08744EEE" w14:textId="77777777" w:rsidR="005023B5" w:rsidRPr="000C3D9B" w:rsidRDefault="005023B5">
            <w:r w:rsidRPr="000C3D9B">
              <w:t>Khalid Mahmood</w:t>
            </w:r>
          </w:p>
        </w:tc>
        <w:tc>
          <w:tcPr>
            <w:tcW w:w="897" w:type="dxa"/>
          </w:tcPr>
          <w:p w14:paraId="7104B5BB" w14:textId="77777777" w:rsidR="005023B5" w:rsidRPr="000C3D9B" w:rsidRDefault="005023B5">
            <w:r w:rsidRPr="000C3D9B">
              <w:t>111371-P</w:t>
            </w:r>
          </w:p>
        </w:tc>
        <w:tc>
          <w:tcPr>
            <w:tcW w:w="776" w:type="dxa"/>
          </w:tcPr>
          <w:p w14:paraId="5207F1D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5D583E6" w14:textId="77777777" w:rsidR="005023B5" w:rsidRPr="000C3D9B" w:rsidRDefault="005023B5">
            <w:r w:rsidRPr="000C3D9B">
              <w:t>13.120833</w:t>
            </w:r>
          </w:p>
        </w:tc>
        <w:tc>
          <w:tcPr>
            <w:tcW w:w="659" w:type="dxa"/>
          </w:tcPr>
          <w:p w14:paraId="3B31CA4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29B05B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A5F4D2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51EBC1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7218834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3C731D4A" w14:textId="77777777" w:rsidR="005023B5" w:rsidRPr="000C3D9B" w:rsidRDefault="005023B5">
            <w:r w:rsidRPr="000C3D9B">
              <w:t>41.860833</w:t>
            </w:r>
          </w:p>
        </w:tc>
      </w:tr>
      <w:tr w:rsidR="005023B5" w:rsidRPr="000C3D9B" w14:paraId="22981CAA" w14:textId="77777777" w:rsidTr="007D56B9">
        <w:tc>
          <w:tcPr>
            <w:tcW w:w="464" w:type="dxa"/>
          </w:tcPr>
          <w:p w14:paraId="15DE048A" w14:textId="77777777" w:rsidR="005023B5" w:rsidRPr="000C3D9B" w:rsidRDefault="005023B5">
            <w:r w:rsidRPr="000C3D9B">
              <w:t>1049</w:t>
            </w:r>
          </w:p>
        </w:tc>
        <w:tc>
          <w:tcPr>
            <w:tcW w:w="678" w:type="dxa"/>
          </w:tcPr>
          <w:p w14:paraId="7399D473" w14:textId="77777777" w:rsidR="005023B5" w:rsidRPr="000C3D9B" w:rsidRDefault="005023B5">
            <w:r w:rsidRPr="000C3D9B">
              <w:t>18513</w:t>
            </w:r>
          </w:p>
        </w:tc>
        <w:tc>
          <w:tcPr>
            <w:tcW w:w="954" w:type="dxa"/>
          </w:tcPr>
          <w:p w14:paraId="6F782441" w14:textId="77777777" w:rsidR="005023B5" w:rsidRPr="000C3D9B" w:rsidRDefault="005023B5">
            <w:r w:rsidRPr="000C3D9B">
              <w:t>Riffat Tasneem</w:t>
            </w:r>
          </w:p>
        </w:tc>
        <w:tc>
          <w:tcPr>
            <w:tcW w:w="1087" w:type="dxa"/>
          </w:tcPr>
          <w:p w14:paraId="6F13C1C7" w14:textId="77777777" w:rsidR="005023B5" w:rsidRPr="000C3D9B" w:rsidRDefault="005023B5">
            <w:r w:rsidRPr="000C3D9B">
              <w:t>Ahmad Ali Khan</w:t>
            </w:r>
          </w:p>
        </w:tc>
        <w:tc>
          <w:tcPr>
            <w:tcW w:w="897" w:type="dxa"/>
          </w:tcPr>
          <w:p w14:paraId="63FDEC59" w14:textId="77777777" w:rsidR="005023B5" w:rsidRPr="000C3D9B" w:rsidRDefault="005023B5">
            <w:r w:rsidRPr="000C3D9B">
              <w:t>744082-01-M</w:t>
            </w:r>
          </w:p>
        </w:tc>
        <w:tc>
          <w:tcPr>
            <w:tcW w:w="776" w:type="dxa"/>
          </w:tcPr>
          <w:p w14:paraId="653CDB0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AAC6274" w14:textId="77777777" w:rsidR="005023B5" w:rsidRPr="000C3D9B" w:rsidRDefault="005023B5">
            <w:r w:rsidRPr="000C3D9B">
              <w:t>11.896</w:t>
            </w:r>
          </w:p>
        </w:tc>
        <w:tc>
          <w:tcPr>
            <w:tcW w:w="659" w:type="dxa"/>
          </w:tcPr>
          <w:p w14:paraId="7249E91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87FCEE1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A30582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BB2451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10EE99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19E57B9" w14:textId="77777777" w:rsidR="005023B5" w:rsidRPr="000C3D9B" w:rsidRDefault="005023B5">
            <w:r w:rsidRPr="000C3D9B">
              <w:t>41.856</w:t>
            </w:r>
          </w:p>
        </w:tc>
      </w:tr>
      <w:tr w:rsidR="005023B5" w:rsidRPr="000C3D9B" w14:paraId="6B73AABA" w14:textId="77777777" w:rsidTr="007D56B9">
        <w:tc>
          <w:tcPr>
            <w:tcW w:w="464" w:type="dxa"/>
          </w:tcPr>
          <w:p w14:paraId="40907209" w14:textId="77777777" w:rsidR="005023B5" w:rsidRPr="000C3D9B" w:rsidRDefault="005023B5">
            <w:r w:rsidRPr="000C3D9B">
              <w:t>1050</w:t>
            </w:r>
          </w:p>
        </w:tc>
        <w:tc>
          <w:tcPr>
            <w:tcW w:w="678" w:type="dxa"/>
          </w:tcPr>
          <w:p w14:paraId="7ED58CE3" w14:textId="77777777" w:rsidR="005023B5" w:rsidRPr="000C3D9B" w:rsidRDefault="005023B5">
            <w:r w:rsidRPr="000C3D9B">
              <w:t>17655</w:t>
            </w:r>
          </w:p>
        </w:tc>
        <w:tc>
          <w:tcPr>
            <w:tcW w:w="954" w:type="dxa"/>
          </w:tcPr>
          <w:p w14:paraId="618ACF6F" w14:textId="77777777" w:rsidR="005023B5" w:rsidRPr="000C3D9B" w:rsidRDefault="005023B5">
            <w:r w:rsidRPr="000C3D9B">
              <w:t>Hamza Sardar</w:t>
            </w:r>
          </w:p>
        </w:tc>
        <w:tc>
          <w:tcPr>
            <w:tcW w:w="1087" w:type="dxa"/>
          </w:tcPr>
          <w:p w14:paraId="2544AF9D" w14:textId="77777777" w:rsidR="005023B5" w:rsidRPr="000C3D9B" w:rsidRDefault="005023B5">
            <w:r w:rsidRPr="000C3D9B">
              <w:t>Dr. Muhammad Shafi Saleem</w:t>
            </w:r>
          </w:p>
        </w:tc>
        <w:tc>
          <w:tcPr>
            <w:tcW w:w="897" w:type="dxa"/>
          </w:tcPr>
          <w:p w14:paraId="5711EF27" w14:textId="77777777" w:rsidR="005023B5" w:rsidRPr="000C3D9B" w:rsidRDefault="005023B5">
            <w:r w:rsidRPr="000C3D9B">
              <w:t>113484-P</w:t>
            </w:r>
          </w:p>
        </w:tc>
        <w:tc>
          <w:tcPr>
            <w:tcW w:w="776" w:type="dxa"/>
          </w:tcPr>
          <w:p w14:paraId="24C558A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1E64233" w14:textId="77777777" w:rsidR="005023B5" w:rsidRPr="000C3D9B" w:rsidRDefault="005023B5">
            <w:r w:rsidRPr="000C3D9B">
              <w:t>13.966667</w:t>
            </w:r>
          </w:p>
        </w:tc>
        <w:tc>
          <w:tcPr>
            <w:tcW w:w="659" w:type="dxa"/>
          </w:tcPr>
          <w:p w14:paraId="3986885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928C44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BFE8F6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FCFC0C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02356C7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26C4EAE2" w14:textId="77777777" w:rsidR="005023B5" w:rsidRPr="000C3D9B" w:rsidRDefault="005023B5">
            <w:r w:rsidRPr="000C3D9B">
              <w:t>41.746667</w:t>
            </w:r>
          </w:p>
        </w:tc>
      </w:tr>
      <w:tr w:rsidR="005023B5" w:rsidRPr="000C3D9B" w14:paraId="34056CAA" w14:textId="77777777" w:rsidTr="007D56B9">
        <w:tc>
          <w:tcPr>
            <w:tcW w:w="464" w:type="dxa"/>
          </w:tcPr>
          <w:p w14:paraId="4F699E7A" w14:textId="77777777" w:rsidR="005023B5" w:rsidRPr="000C3D9B" w:rsidRDefault="005023B5">
            <w:r w:rsidRPr="000C3D9B">
              <w:t>1051</w:t>
            </w:r>
          </w:p>
        </w:tc>
        <w:tc>
          <w:tcPr>
            <w:tcW w:w="678" w:type="dxa"/>
          </w:tcPr>
          <w:p w14:paraId="64FAB56F" w14:textId="77777777" w:rsidR="005023B5" w:rsidRPr="000C3D9B" w:rsidRDefault="005023B5">
            <w:r w:rsidRPr="000C3D9B">
              <w:t>15562</w:t>
            </w:r>
          </w:p>
        </w:tc>
        <w:tc>
          <w:tcPr>
            <w:tcW w:w="954" w:type="dxa"/>
          </w:tcPr>
          <w:p w14:paraId="010F5751" w14:textId="77777777" w:rsidR="005023B5" w:rsidRPr="000C3D9B" w:rsidRDefault="005023B5">
            <w:r w:rsidRPr="000C3D9B">
              <w:t>Isbah Muzaffar</w:t>
            </w:r>
          </w:p>
        </w:tc>
        <w:tc>
          <w:tcPr>
            <w:tcW w:w="1087" w:type="dxa"/>
          </w:tcPr>
          <w:p w14:paraId="449578CC" w14:textId="77777777" w:rsidR="005023B5" w:rsidRPr="000C3D9B" w:rsidRDefault="005023B5">
            <w:r w:rsidRPr="000C3D9B">
              <w:t>Muzaffar Ali Khan</w:t>
            </w:r>
          </w:p>
        </w:tc>
        <w:tc>
          <w:tcPr>
            <w:tcW w:w="897" w:type="dxa"/>
          </w:tcPr>
          <w:p w14:paraId="3547F0B2" w14:textId="77777777" w:rsidR="005023B5" w:rsidRPr="000C3D9B" w:rsidRDefault="005023B5">
            <w:r w:rsidRPr="000C3D9B">
              <w:t>114419-P</w:t>
            </w:r>
          </w:p>
        </w:tc>
        <w:tc>
          <w:tcPr>
            <w:tcW w:w="776" w:type="dxa"/>
          </w:tcPr>
          <w:p w14:paraId="549E8BF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16CEC81" w14:textId="77777777" w:rsidR="005023B5" w:rsidRPr="000C3D9B" w:rsidRDefault="005023B5">
            <w:r w:rsidRPr="000C3D9B">
              <w:t>14.575</w:t>
            </w:r>
          </w:p>
        </w:tc>
        <w:tc>
          <w:tcPr>
            <w:tcW w:w="659" w:type="dxa"/>
          </w:tcPr>
          <w:p w14:paraId="2ABA064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D8F9D7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998EFF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B3ABBB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740EF70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412E9B37" w14:textId="77777777" w:rsidR="005023B5" w:rsidRPr="000C3D9B" w:rsidRDefault="005023B5">
            <w:r w:rsidRPr="000C3D9B">
              <w:t>41.715</w:t>
            </w:r>
          </w:p>
        </w:tc>
      </w:tr>
      <w:tr w:rsidR="005023B5" w:rsidRPr="000C3D9B" w14:paraId="265EB2B6" w14:textId="77777777" w:rsidTr="007D56B9">
        <w:tc>
          <w:tcPr>
            <w:tcW w:w="464" w:type="dxa"/>
          </w:tcPr>
          <w:p w14:paraId="4F268DDF" w14:textId="77777777" w:rsidR="005023B5" w:rsidRPr="000C3D9B" w:rsidRDefault="005023B5">
            <w:r w:rsidRPr="000C3D9B">
              <w:t>1052</w:t>
            </w:r>
          </w:p>
        </w:tc>
        <w:tc>
          <w:tcPr>
            <w:tcW w:w="678" w:type="dxa"/>
          </w:tcPr>
          <w:p w14:paraId="3D5D5CED" w14:textId="77777777" w:rsidR="005023B5" w:rsidRPr="000C3D9B" w:rsidRDefault="005023B5">
            <w:r w:rsidRPr="000C3D9B">
              <w:t>20169</w:t>
            </w:r>
          </w:p>
        </w:tc>
        <w:tc>
          <w:tcPr>
            <w:tcW w:w="954" w:type="dxa"/>
          </w:tcPr>
          <w:p w14:paraId="41C2C01F" w14:textId="77777777" w:rsidR="005023B5" w:rsidRPr="000C3D9B" w:rsidRDefault="005023B5">
            <w:r w:rsidRPr="000C3D9B">
              <w:t>Anila Ameer</w:t>
            </w:r>
          </w:p>
        </w:tc>
        <w:tc>
          <w:tcPr>
            <w:tcW w:w="1087" w:type="dxa"/>
          </w:tcPr>
          <w:p w14:paraId="67513ECD" w14:textId="77777777" w:rsidR="005023B5" w:rsidRPr="000C3D9B" w:rsidRDefault="005023B5">
            <w:r w:rsidRPr="000C3D9B">
              <w:t>ameer hussain</w:t>
            </w:r>
          </w:p>
        </w:tc>
        <w:tc>
          <w:tcPr>
            <w:tcW w:w="897" w:type="dxa"/>
          </w:tcPr>
          <w:p w14:paraId="32E31AA3" w14:textId="77777777" w:rsidR="005023B5" w:rsidRPr="000C3D9B" w:rsidRDefault="005023B5">
            <w:r w:rsidRPr="000C3D9B">
              <w:t>109213-p</w:t>
            </w:r>
          </w:p>
        </w:tc>
        <w:tc>
          <w:tcPr>
            <w:tcW w:w="776" w:type="dxa"/>
          </w:tcPr>
          <w:p w14:paraId="014C864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FC8EB72" w14:textId="77777777" w:rsidR="005023B5" w:rsidRPr="000C3D9B" w:rsidRDefault="005023B5">
            <w:r w:rsidRPr="000C3D9B">
              <w:t>14.2</w:t>
            </w:r>
          </w:p>
        </w:tc>
        <w:tc>
          <w:tcPr>
            <w:tcW w:w="659" w:type="dxa"/>
          </w:tcPr>
          <w:p w14:paraId="09FD6C7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A365CB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28F58E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0537FC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E58A1C6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4942E52C" w14:textId="77777777" w:rsidR="005023B5" w:rsidRPr="000C3D9B" w:rsidRDefault="005023B5">
            <w:r w:rsidRPr="000C3D9B">
              <w:t>41.66</w:t>
            </w:r>
          </w:p>
        </w:tc>
      </w:tr>
      <w:tr w:rsidR="005023B5" w:rsidRPr="000C3D9B" w14:paraId="79D508BC" w14:textId="77777777" w:rsidTr="007D56B9">
        <w:tc>
          <w:tcPr>
            <w:tcW w:w="464" w:type="dxa"/>
          </w:tcPr>
          <w:p w14:paraId="19FAAEE9" w14:textId="77777777" w:rsidR="005023B5" w:rsidRPr="000C3D9B" w:rsidRDefault="005023B5">
            <w:r w:rsidRPr="000C3D9B">
              <w:t>1053</w:t>
            </w:r>
          </w:p>
        </w:tc>
        <w:tc>
          <w:tcPr>
            <w:tcW w:w="678" w:type="dxa"/>
          </w:tcPr>
          <w:p w14:paraId="102C7C31" w14:textId="77777777" w:rsidR="005023B5" w:rsidRPr="000C3D9B" w:rsidRDefault="005023B5">
            <w:r w:rsidRPr="000C3D9B">
              <w:t>6867</w:t>
            </w:r>
          </w:p>
        </w:tc>
        <w:tc>
          <w:tcPr>
            <w:tcW w:w="954" w:type="dxa"/>
          </w:tcPr>
          <w:p w14:paraId="15A50E83" w14:textId="77777777" w:rsidR="005023B5" w:rsidRPr="000C3D9B" w:rsidRDefault="005023B5">
            <w:r w:rsidRPr="000C3D9B">
              <w:t>Noor Ul Haq</w:t>
            </w:r>
          </w:p>
        </w:tc>
        <w:tc>
          <w:tcPr>
            <w:tcW w:w="1087" w:type="dxa"/>
          </w:tcPr>
          <w:p w14:paraId="782A7F98" w14:textId="77777777" w:rsidR="005023B5" w:rsidRPr="000C3D9B" w:rsidRDefault="005023B5">
            <w:r w:rsidRPr="000C3D9B">
              <w:t>Islam Gul</w:t>
            </w:r>
          </w:p>
        </w:tc>
        <w:tc>
          <w:tcPr>
            <w:tcW w:w="897" w:type="dxa"/>
          </w:tcPr>
          <w:p w14:paraId="116DD96A" w14:textId="77777777" w:rsidR="005023B5" w:rsidRPr="000C3D9B" w:rsidRDefault="005023B5">
            <w:r w:rsidRPr="000C3D9B">
              <w:t>25488-N</w:t>
            </w:r>
          </w:p>
        </w:tc>
        <w:tc>
          <w:tcPr>
            <w:tcW w:w="776" w:type="dxa"/>
          </w:tcPr>
          <w:p w14:paraId="6557727D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66D011AE" w14:textId="77777777" w:rsidR="005023B5" w:rsidRPr="000C3D9B" w:rsidRDefault="005023B5">
            <w:r w:rsidRPr="000C3D9B">
              <w:t>12.527869</w:t>
            </w:r>
          </w:p>
        </w:tc>
        <w:tc>
          <w:tcPr>
            <w:tcW w:w="659" w:type="dxa"/>
          </w:tcPr>
          <w:p w14:paraId="57432C1B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6FFF73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4BC49B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66566B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B228E3E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17B79B7F" w14:textId="77777777" w:rsidR="005023B5" w:rsidRPr="000C3D9B" w:rsidRDefault="005023B5">
            <w:r w:rsidRPr="000C3D9B">
              <w:t>41.587869</w:t>
            </w:r>
          </w:p>
        </w:tc>
      </w:tr>
      <w:tr w:rsidR="005023B5" w:rsidRPr="000C3D9B" w14:paraId="3648E795" w14:textId="77777777" w:rsidTr="007D56B9">
        <w:tc>
          <w:tcPr>
            <w:tcW w:w="464" w:type="dxa"/>
          </w:tcPr>
          <w:p w14:paraId="7CBD1DF0" w14:textId="77777777" w:rsidR="005023B5" w:rsidRPr="000C3D9B" w:rsidRDefault="005023B5">
            <w:r w:rsidRPr="000C3D9B">
              <w:t>1054</w:t>
            </w:r>
          </w:p>
        </w:tc>
        <w:tc>
          <w:tcPr>
            <w:tcW w:w="678" w:type="dxa"/>
          </w:tcPr>
          <w:p w14:paraId="713B657B" w14:textId="77777777" w:rsidR="005023B5" w:rsidRPr="000C3D9B" w:rsidRDefault="005023B5">
            <w:r w:rsidRPr="000C3D9B">
              <w:t>18443</w:t>
            </w:r>
          </w:p>
        </w:tc>
        <w:tc>
          <w:tcPr>
            <w:tcW w:w="954" w:type="dxa"/>
          </w:tcPr>
          <w:p w14:paraId="0EB125BC" w14:textId="77777777" w:rsidR="005023B5" w:rsidRPr="000C3D9B" w:rsidRDefault="005023B5">
            <w:r w:rsidRPr="000C3D9B">
              <w:t>Haseeb Ur Rehman</w:t>
            </w:r>
          </w:p>
        </w:tc>
        <w:tc>
          <w:tcPr>
            <w:tcW w:w="1087" w:type="dxa"/>
          </w:tcPr>
          <w:p w14:paraId="3D014F20" w14:textId="77777777" w:rsidR="005023B5" w:rsidRPr="000C3D9B" w:rsidRDefault="005023B5">
            <w:r w:rsidRPr="000C3D9B">
              <w:t>Iftikhar ali</w:t>
            </w:r>
          </w:p>
        </w:tc>
        <w:tc>
          <w:tcPr>
            <w:tcW w:w="897" w:type="dxa"/>
          </w:tcPr>
          <w:p w14:paraId="76455072" w14:textId="77777777" w:rsidR="005023B5" w:rsidRPr="000C3D9B" w:rsidRDefault="005023B5">
            <w:r w:rsidRPr="000C3D9B">
              <w:t xml:space="preserve">721318-01-M </w:t>
            </w:r>
          </w:p>
        </w:tc>
        <w:tc>
          <w:tcPr>
            <w:tcW w:w="776" w:type="dxa"/>
          </w:tcPr>
          <w:p w14:paraId="20F19B15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FD74819" w14:textId="77777777" w:rsidR="005023B5" w:rsidRPr="000C3D9B" w:rsidRDefault="005023B5">
            <w:r w:rsidRPr="000C3D9B">
              <w:t>12.254167</w:t>
            </w:r>
          </w:p>
        </w:tc>
        <w:tc>
          <w:tcPr>
            <w:tcW w:w="659" w:type="dxa"/>
          </w:tcPr>
          <w:p w14:paraId="30F5CE4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0F6987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6F43C29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58C8E3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C37D354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14B31C14" w14:textId="77777777" w:rsidR="005023B5" w:rsidRPr="000C3D9B" w:rsidRDefault="005023B5">
            <w:r w:rsidRPr="000C3D9B">
              <w:t>41.574167</w:t>
            </w:r>
          </w:p>
        </w:tc>
      </w:tr>
      <w:tr w:rsidR="005023B5" w:rsidRPr="000C3D9B" w14:paraId="20E2D237" w14:textId="77777777" w:rsidTr="007D56B9">
        <w:tc>
          <w:tcPr>
            <w:tcW w:w="464" w:type="dxa"/>
          </w:tcPr>
          <w:p w14:paraId="25E92170" w14:textId="77777777" w:rsidR="005023B5" w:rsidRPr="000C3D9B" w:rsidRDefault="005023B5">
            <w:r w:rsidRPr="000C3D9B">
              <w:t>1055</w:t>
            </w:r>
          </w:p>
        </w:tc>
        <w:tc>
          <w:tcPr>
            <w:tcW w:w="678" w:type="dxa"/>
          </w:tcPr>
          <w:p w14:paraId="5853DF81" w14:textId="77777777" w:rsidR="005023B5" w:rsidRPr="000C3D9B" w:rsidRDefault="005023B5">
            <w:r w:rsidRPr="000C3D9B">
              <w:t>17980</w:t>
            </w:r>
          </w:p>
        </w:tc>
        <w:tc>
          <w:tcPr>
            <w:tcW w:w="954" w:type="dxa"/>
          </w:tcPr>
          <w:p w14:paraId="24B2499B" w14:textId="77777777" w:rsidR="005023B5" w:rsidRPr="000C3D9B" w:rsidRDefault="005023B5">
            <w:r w:rsidRPr="000C3D9B">
              <w:t>Rimsha Iqbal</w:t>
            </w:r>
          </w:p>
        </w:tc>
        <w:tc>
          <w:tcPr>
            <w:tcW w:w="1087" w:type="dxa"/>
          </w:tcPr>
          <w:p w14:paraId="66BE8ECE" w14:textId="77777777" w:rsidR="005023B5" w:rsidRPr="000C3D9B" w:rsidRDefault="005023B5">
            <w:r w:rsidRPr="000C3D9B">
              <w:t>Iqbal Hussain Chohan</w:t>
            </w:r>
          </w:p>
        </w:tc>
        <w:tc>
          <w:tcPr>
            <w:tcW w:w="897" w:type="dxa"/>
          </w:tcPr>
          <w:p w14:paraId="37796A53" w14:textId="77777777" w:rsidR="005023B5" w:rsidRPr="000C3D9B" w:rsidRDefault="005023B5">
            <w:r w:rsidRPr="000C3D9B">
              <w:t>5179-AJK</w:t>
            </w:r>
          </w:p>
        </w:tc>
        <w:tc>
          <w:tcPr>
            <w:tcW w:w="776" w:type="dxa"/>
          </w:tcPr>
          <w:p w14:paraId="7ABAAD5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69987CC" w14:textId="77777777" w:rsidR="005023B5" w:rsidRPr="000C3D9B" w:rsidRDefault="005023B5">
            <w:r w:rsidRPr="000C3D9B">
              <w:t>12.495455</w:t>
            </w:r>
          </w:p>
        </w:tc>
        <w:tc>
          <w:tcPr>
            <w:tcW w:w="659" w:type="dxa"/>
          </w:tcPr>
          <w:p w14:paraId="2AFB942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070278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9A8AA0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68F956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D6449FF" w14:textId="77777777" w:rsidR="005023B5" w:rsidRPr="000C3D9B" w:rsidRDefault="005023B5">
            <w:r w:rsidRPr="000C3D9B">
              <w:t>26.56</w:t>
            </w:r>
          </w:p>
        </w:tc>
        <w:tc>
          <w:tcPr>
            <w:tcW w:w="628" w:type="dxa"/>
          </w:tcPr>
          <w:p w14:paraId="2B77757C" w14:textId="77777777" w:rsidR="005023B5" w:rsidRPr="000C3D9B" w:rsidRDefault="005023B5">
            <w:r w:rsidRPr="000C3D9B">
              <w:t>41.555455</w:t>
            </w:r>
          </w:p>
        </w:tc>
      </w:tr>
      <w:tr w:rsidR="005023B5" w:rsidRPr="000C3D9B" w14:paraId="2DEA2501" w14:textId="77777777" w:rsidTr="007D56B9">
        <w:tc>
          <w:tcPr>
            <w:tcW w:w="464" w:type="dxa"/>
          </w:tcPr>
          <w:p w14:paraId="38A75C5A" w14:textId="77777777" w:rsidR="005023B5" w:rsidRPr="000C3D9B" w:rsidRDefault="005023B5">
            <w:r w:rsidRPr="000C3D9B">
              <w:t>1056</w:t>
            </w:r>
          </w:p>
        </w:tc>
        <w:tc>
          <w:tcPr>
            <w:tcW w:w="678" w:type="dxa"/>
          </w:tcPr>
          <w:p w14:paraId="3D3155E6" w14:textId="77777777" w:rsidR="005023B5" w:rsidRPr="000C3D9B" w:rsidRDefault="005023B5">
            <w:r w:rsidRPr="000C3D9B">
              <w:t>18123</w:t>
            </w:r>
          </w:p>
        </w:tc>
        <w:tc>
          <w:tcPr>
            <w:tcW w:w="954" w:type="dxa"/>
          </w:tcPr>
          <w:p w14:paraId="28B93F35" w14:textId="77777777" w:rsidR="005023B5" w:rsidRPr="000C3D9B" w:rsidRDefault="005023B5">
            <w:r w:rsidRPr="000C3D9B">
              <w:t>Anam Tehreem</w:t>
            </w:r>
          </w:p>
        </w:tc>
        <w:tc>
          <w:tcPr>
            <w:tcW w:w="1087" w:type="dxa"/>
          </w:tcPr>
          <w:p w14:paraId="65BAA83F" w14:textId="77777777" w:rsidR="005023B5" w:rsidRPr="000C3D9B" w:rsidRDefault="005023B5">
            <w:r w:rsidRPr="000C3D9B">
              <w:t>Abdul Waseem Rauf</w:t>
            </w:r>
          </w:p>
        </w:tc>
        <w:tc>
          <w:tcPr>
            <w:tcW w:w="897" w:type="dxa"/>
          </w:tcPr>
          <w:p w14:paraId="44D56A7A" w14:textId="77777777" w:rsidR="005023B5" w:rsidRPr="000C3D9B" w:rsidRDefault="005023B5">
            <w:r w:rsidRPr="000C3D9B">
              <w:t>105957-P</w:t>
            </w:r>
          </w:p>
        </w:tc>
        <w:tc>
          <w:tcPr>
            <w:tcW w:w="776" w:type="dxa"/>
          </w:tcPr>
          <w:p w14:paraId="475CF24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3C67982" w14:textId="77777777" w:rsidR="005023B5" w:rsidRPr="000C3D9B" w:rsidRDefault="005023B5">
            <w:r w:rsidRPr="000C3D9B">
              <w:t>12.22</w:t>
            </w:r>
          </w:p>
        </w:tc>
        <w:tc>
          <w:tcPr>
            <w:tcW w:w="659" w:type="dxa"/>
          </w:tcPr>
          <w:p w14:paraId="00305E8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AA6FC8A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3332D6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D608BA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BDB307C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12DFC736" w14:textId="77777777" w:rsidR="005023B5" w:rsidRPr="000C3D9B" w:rsidRDefault="005023B5">
            <w:r w:rsidRPr="000C3D9B">
              <w:t>41.54</w:t>
            </w:r>
          </w:p>
        </w:tc>
      </w:tr>
      <w:tr w:rsidR="005023B5" w:rsidRPr="000C3D9B" w14:paraId="43759CA5" w14:textId="77777777" w:rsidTr="007D56B9">
        <w:tc>
          <w:tcPr>
            <w:tcW w:w="464" w:type="dxa"/>
          </w:tcPr>
          <w:p w14:paraId="0A9A6EA9" w14:textId="77777777" w:rsidR="005023B5" w:rsidRPr="000C3D9B" w:rsidRDefault="005023B5">
            <w:r w:rsidRPr="000C3D9B">
              <w:t>1057</w:t>
            </w:r>
          </w:p>
        </w:tc>
        <w:tc>
          <w:tcPr>
            <w:tcW w:w="678" w:type="dxa"/>
          </w:tcPr>
          <w:p w14:paraId="015B6ABA" w14:textId="77777777" w:rsidR="005023B5" w:rsidRPr="000C3D9B" w:rsidRDefault="005023B5">
            <w:r w:rsidRPr="000C3D9B">
              <w:t>4564</w:t>
            </w:r>
          </w:p>
        </w:tc>
        <w:tc>
          <w:tcPr>
            <w:tcW w:w="954" w:type="dxa"/>
          </w:tcPr>
          <w:p w14:paraId="2B1A0B9C" w14:textId="77777777" w:rsidR="005023B5" w:rsidRPr="000C3D9B" w:rsidRDefault="005023B5">
            <w:r w:rsidRPr="000C3D9B">
              <w:t>Muhammad Jawwad Ali</w:t>
            </w:r>
          </w:p>
        </w:tc>
        <w:tc>
          <w:tcPr>
            <w:tcW w:w="1087" w:type="dxa"/>
          </w:tcPr>
          <w:p w14:paraId="213C2653" w14:textId="77777777" w:rsidR="005023B5" w:rsidRPr="000C3D9B" w:rsidRDefault="005023B5">
            <w:r w:rsidRPr="000C3D9B">
              <w:t>Latif Ahmad</w:t>
            </w:r>
          </w:p>
        </w:tc>
        <w:tc>
          <w:tcPr>
            <w:tcW w:w="897" w:type="dxa"/>
          </w:tcPr>
          <w:p w14:paraId="1B970FDD" w14:textId="77777777" w:rsidR="005023B5" w:rsidRPr="000C3D9B" w:rsidRDefault="005023B5">
            <w:r w:rsidRPr="000C3D9B">
              <w:t>104253-P</w:t>
            </w:r>
          </w:p>
        </w:tc>
        <w:tc>
          <w:tcPr>
            <w:tcW w:w="776" w:type="dxa"/>
          </w:tcPr>
          <w:p w14:paraId="2BD7082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361258F" w14:textId="77777777" w:rsidR="005023B5" w:rsidRPr="000C3D9B" w:rsidRDefault="005023B5">
            <w:r w:rsidRPr="000C3D9B">
              <w:t>13.7</w:t>
            </w:r>
          </w:p>
        </w:tc>
        <w:tc>
          <w:tcPr>
            <w:tcW w:w="659" w:type="dxa"/>
          </w:tcPr>
          <w:p w14:paraId="70EACF8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B2857E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5C19F2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0043BD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D79882B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7A69AF43" w14:textId="77777777" w:rsidR="005023B5" w:rsidRPr="000C3D9B" w:rsidRDefault="005023B5">
            <w:r w:rsidRPr="000C3D9B">
              <w:t>41.48</w:t>
            </w:r>
          </w:p>
        </w:tc>
      </w:tr>
      <w:tr w:rsidR="005023B5" w:rsidRPr="000C3D9B" w14:paraId="3DA55ACD" w14:textId="77777777" w:rsidTr="007D56B9">
        <w:tc>
          <w:tcPr>
            <w:tcW w:w="464" w:type="dxa"/>
          </w:tcPr>
          <w:p w14:paraId="120730CC" w14:textId="77777777" w:rsidR="005023B5" w:rsidRPr="000C3D9B" w:rsidRDefault="005023B5">
            <w:r w:rsidRPr="000C3D9B">
              <w:t>1058</w:t>
            </w:r>
          </w:p>
        </w:tc>
        <w:tc>
          <w:tcPr>
            <w:tcW w:w="678" w:type="dxa"/>
          </w:tcPr>
          <w:p w14:paraId="385F11F4" w14:textId="77777777" w:rsidR="005023B5" w:rsidRPr="000C3D9B" w:rsidRDefault="005023B5">
            <w:r w:rsidRPr="000C3D9B">
              <w:t>17951</w:t>
            </w:r>
          </w:p>
        </w:tc>
        <w:tc>
          <w:tcPr>
            <w:tcW w:w="954" w:type="dxa"/>
          </w:tcPr>
          <w:p w14:paraId="3240972E" w14:textId="77777777" w:rsidR="005023B5" w:rsidRPr="000C3D9B" w:rsidRDefault="005023B5">
            <w:r w:rsidRPr="000C3D9B">
              <w:t>Obid Ullah</w:t>
            </w:r>
          </w:p>
        </w:tc>
        <w:tc>
          <w:tcPr>
            <w:tcW w:w="1087" w:type="dxa"/>
          </w:tcPr>
          <w:p w14:paraId="72F49BDF" w14:textId="77777777" w:rsidR="005023B5" w:rsidRPr="000C3D9B" w:rsidRDefault="005023B5">
            <w:r w:rsidRPr="000C3D9B">
              <w:t>Wali Muhammad</w:t>
            </w:r>
          </w:p>
        </w:tc>
        <w:tc>
          <w:tcPr>
            <w:tcW w:w="897" w:type="dxa"/>
          </w:tcPr>
          <w:p w14:paraId="2D0CA3E3" w14:textId="77777777" w:rsidR="005023B5" w:rsidRPr="000C3D9B" w:rsidRDefault="005023B5">
            <w:r w:rsidRPr="000C3D9B">
              <w:t>4650-F</w:t>
            </w:r>
          </w:p>
        </w:tc>
        <w:tc>
          <w:tcPr>
            <w:tcW w:w="776" w:type="dxa"/>
          </w:tcPr>
          <w:p w14:paraId="3E61F983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4FADE424" w14:textId="77777777" w:rsidR="005023B5" w:rsidRPr="000C3D9B" w:rsidRDefault="005023B5">
            <w:r w:rsidRPr="000C3D9B">
              <w:t>12.4625</w:t>
            </w:r>
          </w:p>
        </w:tc>
        <w:tc>
          <w:tcPr>
            <w:tcW w:w="659" w:type="dxa"/>
          </w:tcPr>
          <w:p w14:paraId="5D1612D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2DDB32C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E2F7C7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EC7E1F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5357642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F06A999" w14:textId="77777777" w:rsidR="005023B5" w:rsidRPr="000C3D9B" w:rsidRDefault="005023B5">
            <w:r w:rsidRPr="000C3D9B">
              <w:t>41.4625</w:t>
            </w:r>
          </w:p>
        </w:tc>
      </w:tr>
      <w:tr w:rsidR="005023B5" w:rsidRPr="000C3D9B" w14:paraId="7A3F1DB4" w14:textId="77777777" w:rsidTr="007D56B9">
        <w:tc>
          <w:tcPr>
            <w:tcW w:w="464" w:type="dxa"/>
          </w:tcPr>
          <w:p w14:paraId="0B994D02" w14:textId="77777777" w:rsidR="005023B5" w:rsidRPr="000C3D9B" w:rsidRDefault="005023B5">
            <w:r w:rsidRPr="000C3D9B">
              <w:t>1059</w:t>
            </w:r>
          </w:p>
        </w:tc>
        <w:tc>
          <w:tcPr>
            <w:tcW w:w="678" w:type="dxa"/>
          </w:tcPr>
          <w:p w14:paraId="5A0E68AF" w14:textId="77777777" w:rsidR="005023B5" w:rsidRPr="000C3D9B" w:rsidRDefault="005023B5">
            <w:r w:rsidRPr="000C3D9B">
              <w:t>6465</w:t>
            </w:r>
          </w:p>
        </w:tc>
        <w:tc>
          <w:tcPr>
            <w:tcW w:w="954" w:type="dxa"/>
          </w:tcPr>
          <w:p w14:paraId="75D2DAD0" w14:textId="77777777" w:rsidR="005023B5" w:rsidRPr="000C3D9B" w:rsidRDefault="005023B5">
            <w:r w:rsidRPr="000C3D9B">
              <w:t>Urooj Fatima Ayaz</w:t>
            </w:r>
          </w:p>
        </w:tc>
        <w:tc>
          <w:tcPr>
            <w:tcW w:w="1087" w:type="dxa"/>
          </w:tcPr>
          <w:p w14:paraId="35214437" w14:textId="77777777" w:rsidR="005023B5" w:rsidRPr="000C3D9B" w:rsidRDefault="005023B5">
            <w:r w:rsidRPr="000C3D9B">
              <w:t>Muhammad Ayaz Khokhar</w:t>
            </w:r>
          </w:p>
        </w:tc>
        <w:tc>
          <w:tcPr>
            <w:tcW w:w="897" w:type="dxa"/>
          </w:tcPr>
          <w:p w14:paraId="5842C620" w14:textId="77777777" w:rsidR="005023B5" w:rsidRPr="000C3D9B" w:rsidRDefault="005023B5">
            <w:r w:rsidRPr="000C3D9B">
              <w:t>103063-P</w:t>
            </w:r>
          </w:p>
        </w:tc>
        <w:tc>
          <w:tcPr>
            <w:tcW w:w="776" w:type="dxa"/>
          </w:tcPr>
          <w:p w14:paraId="61872F1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A25774B" w14:textId="77777777" w:rsidR="005023B5" w:rsidRPr="000C3D9B" w:rsidRDefault="005023B5">
            <w:r w:rsidRPr="000C3D9B">
              <w:t>13.680851</w:t>
            </w:r>
          </w:p>
        </w:tc>
        <w:tc>
          <w:tcPr>
            <w:tcW w:w="659" w:type="dxa"/>
          </w:tcPr>
          <w:p w14:paraId="2A5E431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D41018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1E4840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6A95D8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A76CABB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1A4C3FFA" w14:textId="77777777" w:rsidR="005023B5" w:rsidRPr="000C3D9B" w:rsidRDefault="005023B5">
            <w:r w:rsidRPr="000C3D9B">
              <w:t>41.460851</w:t>
            </w:r>
          </w:p>
        </w:tc>
      </w:tr>
      <w:tr w:rsidR="005023B5" w:rsidRPr="000C3D9B" w14:paraId="525F8F3E" w14:textId="77777777" w:rsidTr="007D56B9">
        <w:tc>
          <w:tcPr>
            <w:tcW w:w="464" w:type="dxa"/>
          </w:tcPr>
          <w:p w14:paraId="626371F5" w14:textId="77777777" w:rsidR="005023B5" w:rsidRPr="000C3D9B" w:rsidRDefault="005023B5">
            <w:r w:rsidRPr="000C3D9B">
              <w:t>1060</w:t>
            </w:r>
          </w:p>
        </w:tc>
        <w:tc>
          <w:tcPr>
            <w:tcW w:w="678" w:type="dxa"/>
          </w:tcPr>
          <w:p w14:paraId="55866572" w14:textId="77777777" w:rsidR="005023B5" w:rsidRPr="000C3D9B" w:rsidRDefault="005023B5">
            <w:r w:rsidRPr="000C3D9B">
              <w:t>17473</w:t>
            </w:r>
          </w:p>
        </w:tc>
        <w:tc>
          <w:tcPr>
            <w:tcW w:w="954" w:type="dxa"/>
          </w:tcPr>
          <w:p w14:paraId="1FEEA114" w14:textId="77777777" w:rsidR="005023B5" w:rsidRPr="000C3D9B" w:rsidRDefault="005023B5">
            <w:r w:rsidRPr="000C3D9B">
              <w:t>Asif Mahmood Ali</w:t>
            </w:r>
          </w:p>
        </w:tc>
        <w:tc>
          <w:tcPr>
            <w:tcW w:w="1087" w:type="dxa"/>
          </w:tcPr>
          <w:p w14:paraId="20A64DDD" w14:textId="77777777" w:rsidR="005023B5" w:rsidRPr="000C3D9B" w:rsidRDefault="005023B5">
            <w:r w:rsidRPr="000C3D9B">
              <w:t>Mahmood Ali</w:t>
            </w:r>
          </w:p>
        </w:tc>
        <w:tc>
          <w:tcPr>
            <w:tcW w:w="897" w:type="dxa"/>
          </w:tcPr>
          <w:p w14:paraId="2705E9B5" w14:textId="77777777" w:rsidR="005023B5" w:rsidRPr="000C3D9B" w:rsidRDefault="005023B5">
            <w:r w:rsidRPr="000C3D9B">
              <w:t>73094-S</w:t>
            </w:r>
          </w:p>
        </w:tc>
        <w:tc>
          <w:tcPr>
            <w:tcW w:w="776" w:type="dxa"/>
          </w:tcPr>
          <w:p w14:paraId="3E288BD3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3488ED27" w14:textId="77777777" w:rsidR="005023B5" w:rsidRPr="000C3D9B" w:rsidRDefault="005023B5">
            <w:r w:rsidRPr="000C3D9B">
              <w:t>11.820833</w:t>
            </w:r>
          </w:p>
        </w:tc>
        <w:tc>
          <w:tcPr>
            <w:tcW w:w="659" w:type="dxa"/>
          </w:tcPr>
          <w:p w14:paraId="03FEC04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23CFE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BEB451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BC5F5A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46D8BA4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3992DE1B" w14:textId="77777777" w:rsidR="005023B5" w:rsidRPr="000C3D9B" w:rsidRDefault="005023B5">
            <w:r w:rsidRPr="000C3D9B">
              <w:t>41.460833</w:t>
            </w:r>
          </w:p>
        </w:tc>
      </w:tr>
      <w:tr w:rsidR="005023B5" w:rsidRPr="000C3D9B" w14:paraId="36DD2A2F" w14:textId="77777777" w:rsidTr="007D56B9">
        <w:tc>
          <w:tcPr>
            <w:tcW w:w="464" w:type="dxa"/>
          </w:tcPr>
          <w:p w14:paraId="37072AC5" w14:textId="77777777" w:rsidR="005023B5" w:rsidRPr="000C3D9B" w:rsidRDefault="005023B5">
            <w:r w:rsidRPr="000C3D9B">
              <w:t>1061</w:t>
            </w:r>
          </w:p>
        </w:tc>
        <w:tc>
          <w:tcPr>
            <w:tcW w:w="678" w:type="dxa"/>
          </w:tcPr>
          <w:p w14:paraId="676D7CEE" w14:textId="77777777" w:rsidR="005023B5" w:rsidRPr="000C3D9B" w:rsidRDefault="005023B5">
            <w:r w:rsidRPr="000C3D9B">
              <w:t>17910</w:t>
            </w:r>
          </w:p>
        </w:tc>
        <w:tc>
          <w:tcPr>
            <w:tcW w:w="954" w:type="dxa"/>
          </w:tcPr>
          <w:p w14:paraId="6E5EB131" w14:textId="77777777" w:rsidR="005023B5" w:rsidRPr="000C3D9B" w:rsidRDefault="005023B5">
            <w:r w:rsidRPr="000C3D9B">
              <w:t>Rashid Hamayun</w:t>
            </w:r>
          </w:p>
        </w:tc>
        <w:tc>
          <w:tcPr>
            <w:tcW w:w="1087" w:type="dxa"/>
          </w:tcPr>
          <w:p w14:paraId="41C092DF" w14:textId="77777777" w:rsidR="005023B5" w:rsidRPr="000C3D9B" w:rsidRDefault="005023B5">
            <w:r w:rsidRPr="000C3D9B">
              <w:t xml:space="preserve">Muhammad Hamayun Khan </w:t>
            </w:r>
          </w:p>
        </w:tc>
        <w:tc>
          <w:tcPr>
            <w:tcW w:w="897" w:type="dxa"/>
          </w:tcPr>
          <w:p w14:paraId="13CF4869" w14:textId="77777777" w:rsidR="005023B5" w:rsidRPr="000C3D9B" w:rsidRDefault="005023B5">
            <w:r w:rsidRPr="000C3D9B">
              <w:t>24870-N</w:t>
            </w:r>
          </w:p>
        </w:tc>
        <w:tc>
          <w:tcPr>
            <w:tcW w:w="776" w:type="dxa"/>
          </w:tcPr>
          <w:p w14:paraId="7BCED570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48DF246B" w14:textId="77777777" w:rsidR="005023B5" w:rsidRPr="000C3D9B" w:rsidRDefault="005023B5">
            <w:r w:rsidRPr="000C3D9B">
              <w:t>16.5</w:t>
            </w:r>
          </w:p>
        </w:tc>
        <w:tc>
          <w:tcPr>
            <w:tcW w:w="659" w:type="dxa"/>
          </w:tcPr>
          <w:p w14:paraId="33850B1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07529E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3DF9220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99B744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BC9C7A6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06FD1A0D" w14:textId="77777777" w:rsidR="005023B5" w:rsidRPr="000C3D9B" w:rsidRDefault="005023B5">
            <w:r w:rsidRPr="000C3D9B">
              <w:t>41.46</w:t>
            </w:r>
          </w:p>
        </w:tc>
      </w:tr>
      <w:tr w:rsidR="005023B5" w:rsidRPr="000C3D9B" w14:paraId="25A72CDE" w14:textId="77777777" w:rsidTr="007D56B9">
        <w:tc>
          <w:tcPr>
            <w:tcW w:w="464" w:type="dxa"/>
          </w:tcPr>
          <w:p w14:paraId="5DA80F29" w14:textId="77777777" w:rsidR="005023B5" w:rsidRPr="000C3D9B" w:rsidRDefault="005023B5">
            <w:r w:rsidRPr="000C3D9B">
              <w:t>1062</w:t>
            </w:r>
          </w:p>
        </w:tc>
        <w:tc>
          <w:tcPr>
            <w:tcW w:w="678" w:type="dxa"/>
          </w:tcPr>
          <w:p w14:paraId="7E3B7DE4" w14:textId="77777777" w:rsidR="005023B5" w:rsidRPr="000C3D9B" w:rsidRDefault="005023B5">
            <w:r w:rsidRPr="000C3D9B">
              <w:t>15064</w:t>
            </w:r>
          </w:p>
        </w:tc>
        <w:tc>
          <w:tcPr>
            <w:tcW w:w="954" w:type="dxa"/>
          </w:tcPr>
          <w:p w14:paraId="4B5989C4" w14:textId="77777777" w:rsidR="005023B5" w:rsidRPr="000C3D9B" w:rsidRDefault="005023B5">
            <w:r w:rsidRPr="000C3D9B">
              <w:t>Majid Taher Fayed Gaber Al-Abdali</w:t>
            </w:r>
          </w:p>
        </w:tc>
        <w:tc>
          <w:tcPr>
            <w:tcW w:w="1087" w:type="dxa"/>
          </w:tcPr>
          <w:p w14:paraId="4506FA72" w14:textId="77777777" w:rsidR="005023B5" w:rsidRPr="000C3D9B" w:rsidRDefault="005023B5">
            <w:r w:rsidRPr="000C3D9B">
              <w:t>Taher Fayed AL-abdali</w:t>
            </w:r>
          </w:p>
        </w:tc>
        <w:tc>
          <w:tcPr>
            <w:tcW w:w="897" w:type="dxa"/>
          </w:tcPr>
          <w:p w14:paraId="37C2C3E0" w14:textId="77777777" w:rsidR="005023B5" w:rsidRPr="000C3D9B" w:rsidRDefault="005023B5">
            <w:r w:rsidRPr="000C3D9B">
              <w:t>4230-F</w:t>
            </w:r>
          </w:p>
        </w:tc>
        <w:tc>
          <w:tcPr>
            <w:tcW w:w="776" w:type="dxa"/>
          </w:tcPr>
          <w:p w14:paraId="6E8AC014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5BF7C0F7" w14:textId="77777777" w:rsidR="005023B5" w:rsidRPr="000C3D9B" w:rsidRDefault="005023B5">
            <w:r w:rsidRPr="000C3D9B">
              <w:t>12.458333</w:t>
            </w:r>
          </w:p>
        </w:tc>
        <w:tc>
          <w:tcPr>
            <w:tcW w:w="659" w:type="dxa"/>
          </w:tcPr>
          <w:p w14:paraId="4AB2ADC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3C09FC7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4FBE66E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67E0B4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C826899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1F380F5" w14:textId="77777777" w:rsidR="005023B5" w:rsidRPr="000C3D9B" w:rsidRDefault="005023B5">
            <w:r w:rsidRPr="000C3D9B">
              <w:t>41.458333</w:t>
            </w:r>
          </w:p>
        </w:tc>
      </w:tr>
      <w:tr w:rsidR="005023B5" w:rsidRPr="000C3D9B" w14:paraId="1E622811" w14:textId="77777777" w:rsidTr="007D56B9">
        <w:tc>
          <w:tcPr>
            <w:tcW w:w="464" w:type="dxa"/>
          </w:tcPr>
          <w:p w14:paraId="19710FDA" w14:textId="77777777" w:rsidR="005023B5" w:rsidRPr="000C3D9B" w:rsidRDefault="005023B5">
            <w:r w:rsidRPr="000C3D9B">
              <w:t>106</w:t>
            </w:r>
            <w:r w:rsidRPr="000C3D9B">
              <w:lastRenderedPageBreak/>
              <w:t>3</w:t>
            </w:r>
          </w:p>
        </w:tc>
        <w:tc>
          <w:tcPr>
            <w:tcW w:w="678" w:type="dxa"/>
          </w:tcPr>
          <w:p w14:paraId="0EC6EB41" w14:textId="77777777" w:rsidR="005023B5" w:rsidRPr="000C3D9B" w:rsidRDefault="005023B5">
            <w:r w:rsidRPr="000C3D9B">
              <w:lastRenderedPageBreak/>
              <w:t>15328</w:t>
            </w:r>
          </w:p>
        </w:tc>
        <w:tc>
          <w:tcPr>
            <w:tcW w:w="954" w:type="dxa"/>
          </w:tcPr>
          <w:p w14:paraId="003BC35B" w14:textId="77777777" w:rsidR="005023B5" w:rsidRPr="000C3D9B" w:rsidRDefault="005023B5">
            <w:r w:rsidRPr="000C3D9B">
              <w:t xml:space="preserve">Ali Abid </w:t>
            </w:r>
            <w:r w:rsidRPr="000C3D9B">
              <w:lastRenderedPageBreak/>
              <w:t>Mughal</w:t>
            </w:r>
          </w:p>
        </w:tc>
        <w:tc>
          <w:tcPr>
            <w:tcW w:w="1087" w:type="dxa"/>
          </w:tcPr>
          <w:p w14:paraId="0FC22A04" w14:textId="77777777" w:rsidR="005023B5" w:rsidRPr="000C3D9B" w:rsidRDefault="005023B5">
            <w:r w:rsidRPr="000C3D9B">
              <w:lastRenderedPageBreak/>
              <w:t xml:space="preserve">Abid Hussain </w:t>
            </w:r>
            <w:r w:rsidRPr="000C3D9B">
              <w:lastRenderedPageBreak/>
              <w:t xml:space="preserve">Mughal </w:t>
            </w:r>
          </w:p>
        </w:tc>
        <w:tc>
          <w:tcPr>
            <w:tcW w:w="897" w:type="dxa"/>
          </w:tcPr>
          <w:p w14:paraId="26D29886" w14:textId="77777777" w:rsidR="005023B5" w:rsidRPr="000C3D9B" w:rsidRDefault="005023B5">
            <w:r w:rsidRPr="000C3D9B">
              <w:lastRenderedPageBreak/>
              <w:t>6036-AJK</w:t>
            </w:r>
          </w:p>
        </w:tc>
        <w:tc>
          <w:tcPr>
            <w:tcW w:w="776" w:type="dxa"/>
          </w:tcPr>
          <w:p w14:paraId="339A9CF8" w14:textId="77777777" w:rsidR="005023B5" w:rsidRPr="000C3D9B" w:rsidRDefault="005023B5">
            <w:r w:rsidRPr="000C3D9B">
              <w:t xml:space="preserve">AJK, </w:t>
            </w:r>
            <w:r w:rsidRPr="000C3D9B">
              <w:lastRenderedPageBreak/>
              <w:t>G&amp;B, FATA, ICT</w:t>
            </w:r>
          </w:p>
        </w:tc>
        <w:tc>
          <w:tcPr>
            <w:tcW w:w="736" w:type="dxa"/>
          </w:tcPr>
          <w:p w14:paraId="4D8498DB" w14:textId="77777777" w:rsidR="005023B5" w:rsidRPr="000C3D9B" w:rsidRDefault="005023B5">
            <w:r w:rsidRPr="000C3D9B">
              <w:lastRenderedPageBreak/>
              <w:t>13.9869</w:t>
            </w:r>
            <w:r w:rsidRPr="000C3D9B">
              <w:lastRenderedPageBreak/>
              <w:t>57</w:t>
            </w:r>
          </w:p>
        </w:tc>
        <w:tc>
          <w:tcPr>
            <w:tcW w:w="659" w:type="dxa"/>
          </w:tcPr>
          <w:p w14:paraId="72E8DD53" w14:textId="77777777" w:rsidR="005023B5" w:rsidRPr="000C3D9B" w:rsidRDefault="005023B5">
            <w:r w:rsidRPr="000C3D9B">
              <w:lastRenderedPageBreak/>
              <w:t>0.0</w:t>
            </w:r>
          </w:p>
        </w:tc>
        <w:tc>
          <w:tcPr>
            <w:tcW w:w="518" w:type="dxa"/>
          </w:tcPr>
          <w:p w14:paraId="6A7FBC3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163E4E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050DC0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91643FA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63A8737" w14:textId="77777777" w:rsidR="005023B5" w:rsidRPr="000C3D9B" w:rsidRDefault="005023B5">
            <w:r w:rsidRPr="000C3D9B">
              <w:t>41.4469</w:t>
            </w:r>
            <w:r w:rsidRPr="000C3D9B">
              <w:lastRenderedPageBreak/>
              <w:t>57</w:t>
            </w:r>
          </w:p>
        </w:tc>
      </w:tr>
      <w:tr w:rsidR="005023B5" w:rsidRPr="000C3D9B" w14:paraId="31154365" w14:textId="77777777" w:rsidTr="007D56B9">
        <w:tc>
          <w:tcPr>
            <w:tcW w:w="464" w:type="dxa"/>
          </w:tcPr>
          <w:p w14:paraId="36A7DAE9" w14:textId="77777777" w:rsidR="005023B5" w:rsidRPr="000C3D9B" w:rsidRDefault="005023B5">
            <w:r w:rsidRPr="000C3D9B">
              <w:lastRenderedPageBreak/>
              <w:t>1064</w:t>
            </w:r>
          </w:p>
        </w:tc>
        <w:tc>
          <w:tcPr>
            <w:tcW w:w="678" w:type="dxa"/>
          </w:tcPr>
          <w:p w14:paraId="2DB01DF9" w14:textId="77777777" w:rsidR="005023B5" w:rsidRPr="000C3D9B" w:rsidRDefault="005023B5">
            <w:r w:rsidRPr="000C3D9B">
              <w:t>6440</w:t>
            </w:r>
          </w:p>
        </w:tc>
        <w:tc>
          <w:tcPr>
            <w:tcW w:w="954" w:type="dxa"/>
          </w:tcPr>
          <w:p w14:paraId="587AB4DE" w14:textId="77777777" w:rsidR="005023B5" w:rsidRPr="000C3D9B" w:rsidRDefault="005023B5">
            <w:r w:rsidRPr="000C3D9B">
              <w:t>Asma Arooj Malik</w:t>
            </w:r>
          </w:p>
        </w:tc>
        <w:tc>
          <w:tcPr>
            <w:tcW w:w="1087" w:type="dxa"/>
          </w:tcPr>
          <w:p w14:paraId="76799990" w14:textId="77777777" w:rsidR="005023B5" w:rsidRPr="000C3D9B" w:rsidRDefault="005023B5">
            <w:r w:rsidRPr="000C3D9B">
              <w:t>Malik Allah Nawaz</w:t>
            </w:r>
          </w:p>
        </w:tc>
        <w:tc>
          <w:tcPr>
            <w:tcW w:w="897" w:type="dxa"/>
          </w:tcPr>
          <w:p w14:paraId="32051F40" w14:textId="77777777" w:rsidR="005023B5" w:rsidRPr="000C3D9B" w:rsidRDefault="005023B5">
            <w:r w:rsidRPr="000C3D9B">
              <w:t>b105873p</w:t>
            </w:r>
          </w:p>
        </w:tc>
        <w:tc>
          <w:tcPr>
            <w:tcW w:w="776" w:type="dxa"/>
          </w:tcPr>
          <w:p w14:paraId="755BAE3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938132E" w14:textId="77777777" w:rsidR="005023B5" w:rsidRPr="000C3D9B" w:rsidRDefault="005023B5">
            <w:r w:rsidRPr="000C3D9B">
              <w:t>13.658333</w:t>
            </w:r>
          </w:p>
        </w:tc>
        <w:tc>
          <w:tcPr>
            <w:tcW w:w="659" w:type="dxa"/>
          </w:tcPr>
          <w:p w14:paraId="5744AE6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E314A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29B70A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03E974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C3E82DB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452ED7B0" w14:textId="77777777" w:rsidR="005023B5" w:rsidRPr="000C3D9B" w:rsidRDefault="005023B5">
            <w:r w:rsidRPr="000C3D9B">
              <w:t>41.438333</w:t>
            </w:r>
          </w:p>
        </w:tc>
      </w:tr>
      <w:tr w:rsidR="005023B5" w:rsidRPr="000C3D9B" w14:paraId="41E7C747" w14:textId="77777777" w:rsidTr="007D56B9">
        <w:tc>
          <w:tcPr>
            <w:tcW w:w="464" w:type="dxa"/>
          </w:tcPr>
          <w:p w14:paraId="17C745F9" w14:textId="77777777" w:rsidR="005023B5" w:rsidRPr="000C3D9B" w:rsidRDefault="005023B5">
            <w:r w:rsidRPr="000C3D9B">
              <w:t>1065</w:t>
            </w:r>
          </w:p>
        </w:tc>
        <w:tc>
          <w:tcPr>
            <w:tcW w:w="678" w:type="dxa"/>
          </w:tcPr>
          <w:p w14:paraId="6A77688E" w14:textId="77777777" w:rsidR="005023B5" w:rsidRPr="000C3D9B" w:rsidRDefault="005023B5">
            <w:r w:rsidRPr="000C3D9B">
              <w:t>20297</w:t>
            </w:r>
          </w:p>
        </w:tc>
        <w:tc>
          <w:tcPr>
            <w:tcW w:w="954" w:type="dxa"/>
          </w:tcPr>
          <w:p w14:paraId="01F2F2F2" w14:textId="77777777" w:rsidR="005023B5" w:rsidRPr="000C3D9B" w:rsidRDefault="005023B5">
            <w:r w:rsidRPr="000C3D9B">
              <w:t>Safa Iftikhar</w:t>
            </w:r>
          </w:p>
        </w:tc>
        <w:tc>
          <w:tcPr>
            <w:tcW w:w="1087" w:type="dxa"/>
          </w:tcPr>
          <w:p w14:paraId="605EDBD8" w14:textId="77777777" w:rsidR="005023B5" w:rsidRPr="000C3D9B" w:rsidRDefault="005023B5">
            <w:r w:rsidRPr="000C3D9B">
              <w:t>Iftikhar Ahmed</w:t>
            </w:r>
          </w:p>
        </w:tc>
        <w:tc>
          <w:tcPr>
            <w:tcW w:w="897" w:type="dxa"/>
          </w:tcPr>
          <w:p w14:paraId="3224D493" w14:textId="77777777" w:rsidR="005023B5" w:rsidRPr="000C3D9B" w:rsidRDefault="005023B5">
            <w:r w:rsidRPr="000C3D9B">
              <w:t>B-101060-P</w:t>
            </w:r>
          </w:p>
        </w:tc>
        <w:tc>
          <w:tcPr>
            <w:tcW w:w="776" w:type="dxa"/>
          </w:tcPr>
          <w:p w14:paraId="5CED0BD8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CEC4878" w14:textId="77777777" w:rsidR="005023B5" w:rsidRPr="000C3D9B" w:rsidRDefault="005023B5">
            <w:r w:rsidRPr="000C3D9B">
              <w:t>13.308333</w:t>
            </w:r>
          </w:p>
        </w:tc>
        <w:tc>
          <w:tcPr>
            <w:tcW w:w="659" w:type="dxa"/>
          </w:tcPr>
          <w:p w14:paraId="5FA4E5C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40F05D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F60C69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EAEE6B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6D506B8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256F8255" w14:textId="77777777" w:rsidR="005023B5" w:rsidRPr="000C3D9B" w:rsidRDefault="005023B5">
            <w:r w:rsidRPr="000C3D9B">
              <w:t>41.408333</w:t>
            </w:r>
          </w:p>
        </w:tc>
      </w:tr>
      <w:tr w:rsidR="005023B5" w:rsidRPr="000C3D9B" w14:paraId="274BA2F3" w14:textId="77777777" w:rsidTr="007D56B9">
        <w:tc>
          <w:tcPr>
            <w:tcW w:w="464" w:type="dxa"/>
          </w:tcPr>
          <w:p w14:paraId="73D4C4CF" w14:textId="77777777" w:rsidR="005023B5" w:rsidRPr="000C3D9B" w:rsidRDefault="005023B5">
            <w:r w:rsidRPr="000C3D9B">
              <w:t>1066</w:t>
            </w:r>
          </w:p>
        </w:tc>
        <w:tc>
          <w:tcPr>
            <w:tcW w:w="678" w:type="dxa"/>
          </w:tcPr>
          <w:p w14:paraId="23689C4C" w14:textId="77777777" w:rsidR="005023B5" w:rsidRPr="000C3D9B" w:rsidRDefault="005023B5">
            <w:r w:rsidRPr="000C3D9B">
              <w:t>17822</w:t>
            </w:r>
          </w:p>
        </w:tc>
        <w:tc>
          <w:tcPr>
            <w:tcW w:w="954" w:type="dxa"/>
          </w:tcPr>
          <w:p w14:paraId="7F40CB06" w14:textId="77777777" w:rsidR="005023B5" w:rsidRPr="000C3D9B" w:rsidRDefault="005023B5">
            <w:r w:rsidRPr="000C3D9B">
              <w:t>Dr. Mehrosh Ali</w:t>
            </w:r>
          </w:p>
        </w:tc>
        <w:tc>
          <w:tcPr>
            <w:tcW w:w="1087" w:type="dxa"/>
          </w:tcPr>
          <w:p w14:paraId="73B9A6F4" w14:textId="77777777" w:rsidR="005023B5" w:rsidRPr="000C3D9B" w:rsidRDefault="005023B5">
            <w:r w:rsidRPr="000C3D9B">
              <w:t>Abdul Razzaq</w:t>
            </w:r>
          </w:p>
        </w:tc>
        <w:tc>
          <w:tcPr>
            <w:tcW w:w="897" w:type="dxa"/>
          </w:tcPr>
          <w:p w14:paraId="3446CF8F" w14:textId="77777777" w:rsidR="005023B5" w:rsidRPr="000C3D9B" w:rsidRDefault="005023B5">
            <w:r w:rsidRPr="000C3D9B">
              <w:t>96215-P</w:t>
            </w:r>
          </w:p>
        </w:tc>
        <w:tc>
          <w:tcPr>
            <w:tcW w:w="776" w:type="dxa"/>
          </w:tcPr>
          <w:p w14:paraId="4F0D7AA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326D658" w14:textId="77777777" w:rsidR="005023B5" w:rsidRPr="000C3D9B" w:rsidRDefault="005023B5">
            <w:r w:rsidRPr="000C3D9B">
              <w:t>12.070833</w:t>
            </w:r>
          </w:p>
        </w:tc>
        <w:tc>
          <w:tcPr>
            <w:tcW w:w="659" w:type="dxa"/>
          </w:tcPr>
          <w:p w14:paraId="13F9D5F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292696D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5E36EB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11C111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C97841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8170C9C" w14:textId="77777777" w:rsidR="005023B5" w:rsidRPr="000C3D9B" w:rsidRDefault="005023B5">
            <w:r w:rsidRPr="000C3D9B">
              <w:t>41.390833</w:t>
            </w:r>
          </w:p>
        </w:tc>
      </w:tr>
      <w:tr w:rsidR="005023B5" w:rsidRPr="000C3D9B" w14:paraId="7A291478" w14:textId="77777777" w:rsidTr="007D56B9">
        <w:tc>
          <w:tcPr>
            <w:tcW w:w="464" w:type="dxa"/>
          </w:tcPr>
          <w:p w14:paraId="1BB71BDF" w14:textId="77777777" w:rsidR="005023B5" w:rsidRPr="000C3D9B" w:rsidRDefault="005023B5">
            <w:r w:rsidRPr="000C3D9B">
              <w:t>1067</w:t>
            </w:r>
          </w:p>
        </w:tc>
        <w:tc>
          <w:tcPr>
            <w:tcW w:w="678" w:type="dxa"/>
          </w:tcPr>
          <w:p w14:paraId="4810DC1A" w14:textId="77777777" w:rsidR="005023B5" w:rsidRPr="000C3D9B" w:rsidRDefault="005023B5">
            <w:r w:rsidRPr="000C3D9B">
              <w:t>6309</w:t>
            </w:r>
          </w:p>
        </w:tc>
        <w:tc>
          <w:tcPr>
            <w:tcW w:w="954" w:type="dxa"/>
          </w:tcPr>
          <w:p w14:paraId="49D8BA45" w14:textId="77777777" w:rsidR="005023B5" w:rsidRPr="000C3D9B" w:rsidRDefault="005023B5">
            <w:r w:rsidRPr="000C3D9B">
              <w:t>Saba Yasin</w:t>
            </w:r>
          </w:p>
        </w:tc>
        <w:tc>
          <w:tcPr>
            <w:tcW w:w="1087" w:type="dxa"/>
          </w:tcPr>
          <w:p w14:paraId="1A6EC754" w14:textId="77777777" w:rsidR="005023B5" w:rsidRPr="000C3D9B" w:rsidRDefault="005023B5">
            <w:r w:rsidRPr="000C3D9B">
              <w:t>Muhammad Yasin</w:t>
            </w:r>
          </w:p>
        </w:tc>
        <w:tc>
          <w:tcPr>
            <w:tcW w:w="897" w:type="dxa"/>
          </w:tcPr>
          <w:p w14:paraId="26E1A853" w14:textId="77777777" w:rsidR="005023B5" w:rsidRPr="000C3D9B" w:rsidRDefault="005023B5">
            <w:r w:rsidRPr="000C3D9B">
              <w:t>95189-p</w:t>
            </w:r>
          </w:p>
        </w:tc>
        <w:tc>
          <w:tcPr>
            <w:tcW w:w="776" w:type="dxa"/>
          </w:tcPr>
          <w:p w14:paraId="2A6AC61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D3E68E0" w14:textId="77777777" w:rsidR="005023B5" w:rsidRPr="000C3D9B" w:rsidRDefault="005023B5">
            <w:r w:rsidRPr="000C3D9B">
              <w:t>14.825532</w:t>
            </w:r>
          </w:p>
        </w:tc>
        <w:tc>
          <w:tcPr>
            <w:tcW w:w="659" w:type="dxa"/>
          </w:tcPr>
          <w:p w14:paraId="3E4A314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F50DA0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BC89CE7" w14:textId="77777777" w:rsidR="005023B5" w:rsidRPr="000C3D9B" w:rsidRDefault="005023B5">
            <w:r w:rsidRPr="000C3D9B">
              <w:t>4.0</w:t>
            </w:r>
          </w:p>
        </w:tc>
        <w:tc>
          <w:tcPr>
            <w:tcW w:w="656" w:type="dxa"/>
          </w:tcPr>
          <w:p w14:paraId="7A380E6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38D6001" w14:textId="77777777" w:rsidR="005023B5" w:rsidRPr="000C3D9B" w:rsidRDefault="005023B5">
            <w:r w:rsidRPr="000C3D9B">
              <w:t>20.0</w:t>
            </w:r>
          </w:p>
        </w:tc>
        <w:tc>
          <w:tcPr>
            <w:tcW w:w="628" w:type="dxa"/>
          </w:tcPr>
          <w:p w14:paraId="71A8F76D" w14:textId="77777777" w:rsidR="005023B5" w:rsidRPr="000C3D9B" w:rsidRDefault="005023B5">
            <w:r w:rsidRPr="000C3D9B">
              <w:t>41.325532</w:t>
            </w:r>
          </w:p>
        </w:tc>
      </w:tr>
      <w:tr w:rsidR="005023B5" w:rsidRPr="000C3D9B" w14:paraId="0FC27A7D" w14:textId="77777777" w:rsidTr="007D56B9">
        <w:tc>
          <w:tcPr>
            <w:tcW w:w="464" w:type="dxa"/>
          </w:tcPr>
          <w:p w14:paraId="150333CF" w14:textId="77777777" w:rsidR="005023B5" w:rsidRPr="000C3D9B" w:rsidRDefault="005023B5">
            <w:r w:rsidRPr="000C3D9B">
              <w:t>1068</w:t>
            </w:r>
          </w:p>
        </w:tc>
        <w:tc>
          <w:tcPr>
            <w:tcW w:w="678" w:type="dxa"/>
          </w:tcPr>
          <w:p w14:paraId="4CCD2408" w14:textId="77777777" w:rsidR="005023B5" w:rsidRPr="000C3D9B" w:rsidRDefault="005023B5">
            <w:r w:rsidRPr="000C3D9B">
              <w:t>18433</w:t>
            </w:r>
          </w:p>
        </w:tc>
        <w:tc>
          <w:tcPr>
            <w:tcW w:w="954" w:type="dxa"/>
          </w:tcPr>
          <w:p w14:paraId="74EC2D68" w14:textId="77777777" w:rsidR="005023B5" w:rsidRPr="000C3D9B" w:rsidRDefault="005023B5">
            <w:r w:rsidRPr="000C3D9B">
              <w:t>Abdulsalam Yousef Musaed Alhetrai</w:t>
            </w:r>
          </w:p>
        </w:tc>
        <w:tc>
          <w:tcPr>
            <w:tcW w:w="1087" w:type="dxa"/>
          </w:tcPr>
          <w:p w14:paraId="2396DB34" w14:textId="77777777" w:rsidR="005023B5" w:rsidRPr="000C3D9B" w:rsidRDefault="005023B5">
            <w:r w:rsidRPr="000C3D9B">
              <w:t>yousef</w:t>
            </w:r>
          </w:p>
        </w:tc>
        <w:tc>
          <w:tcPr>
            <w:tcW w:w="897" w:type="dxa"/>
          </w:tcPr>
          <w:p w14:paraId="6D642D6F" w14:textId="77777777" w:rsidR="005023B5" w:rsidRPr="000C3D9B" w:rsidRDefault="005023B5">
            <w:r w:rsidRPr="000C3D9B">
              <w:t>745342-07-M</w:t>
            </w:r>
          </w:p>
        </w:tc>
        <w:tc>
          <w:tcPr>
            <w:tcW w:w="776" w:type="dxa"/>
          </w:tcPr>
          <w:p w14:paraId="441C7B08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13A8C4F7" w14:textId="77777777" w:rsidR="005023B5" w:rsidRPr="000C3D9B" w:rsidRDefault="005023B5">
            <w:r w:rsidRPr="000C3D9B">
              <w:t>11.979167</w:t>
            </w:r>
          </w:p>
        </w:tc>
        <w:tc>
          <w:tcPr>
            <w:tcW w:w="659" w:type="dxa"/>
          </w:tcPr>
          <w:p w14:paraId="4C98F02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241D964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33DA74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F46E90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662E52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110BE0F9" w14:textId="77777777" w:rsidR="005023B5" w:rsidRPr="000C3D9B" w:rsidRDefault="005023B5">
            <w:r w:rsidRPr="000C3D9B">
              <w:t>41.299167</w:t>
            </w:r>
          </w:p>
        </w:tc>
      </w:tr>
      <w:tr w:rsidR="005023B5" w:rsidRPr="000C3D9B" w14:paraId="0D2CC84C" w14:textId="77777777" w:rsidTr="007D56B9">
        <w:tc>
          <w:tcPr>
            <w:tcW w:w="464" w:type="dxa"/>
          </w:tcPr>
          <w:p w14:paraId="32E1D292" w14:textId="77777777" w:rsidR="005023B5" w:rsidRPr="000C3D9B" w:rsidRDefault="005023B5">
            <w:r w:rsidRPr="000C3D9B">
              <w:t>1069</w:t>
            </w:r>
          </w:p>
        </w:tc>
        <w:tc>
          <w:tcPr>
            <w:tcW w:w="678" w:type="dxa"/>
          </w:tcPr>
          <w:p w14:paraId="5CBA47E3" w14:textId="77777777" w:rsidR="005023B5" w:rsidRPr="000C3D9B" w:rsidRDefault="005023B5">
            <w:r w:rsidRPr="000C3D9B">
              <w:t>17616</w:t>
            </w:r>
          </w:p>
        </w:tc>
        <w:tc>
          <w:tcPr>
            <w:tcW w:w="954" w:type="dxa"/>
          </w:tcPr>
          <w:p w14:paraId="7164A81A" w14:textId="77777777" w:rsidR="005023B5" w:rsidRPr="000C3D9B" w:rsidRDefault="005023B5">
            <w:r w:rsidRPr="000C3D9B">
              <w:t>Muhammad Naqash Javed</w:t>
            </w:r>
          </w:p>
        </w:tc>
        <w:tc>
          <w:tcPr>
            <w:tcW w:w="1087" w:type="dxa"/>
          </w:tcPr>
          <w:p w14:paraId="3D91E914" w14:textId="77777777" w:rsidR="005023B5" w:rsidRPr="000C3D9B" w:rsidRDefault="005023B5">
            <w:r w:rsidRPr="000C3D9B">
              <w:t>Muhammad Javed Iqbal</w:t>
            </w:r>
          </w:p>
        </w:tc>
        <w:tc>
          <w:tcPr>
            <w:tcW w:w="897" w:type="dxa"/>
          </w:tcPr>
          <w:p w14:paraId="21A77304" w14:textId="77777777" w:rsidR="005023B5" w:rsidRPr="000C3D9B" w:rsidRDefault="005023B5">
            <w:r w:rsidRPr="000C3D9B">
              <w:t>103868-P</w:t>
            </w:r>
          </w:p>
        </w:tc>
        <w:tc>
          <w:tcPr>
            <w:tcW w:w="776" w:type="dxa"/>
          </w:tcPr>
          <w:p w14:paraId="46E0474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51A6C1F" w14:textId="77777777" w:rsidR="005023B5" w:rsidRPr="000C3D9B" w:rsidRDefault="005023B5">
            <w:r w:rsidRPr="000C3D9B">
              <w:t>13.504</w:t>
            </w:r>
          </w:p>
        </w:tc>
        <w:tc>
          <w:tcPr>
            <w:tcW w:w="659" w:type="dxa"/>
          </w:tcPr>
          <w:p w14:paraId="01B29D2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42D9D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BAC320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807F90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4E879B2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159195CE" w14:textId="77777777" w:rsidR="005023B5" w:rsidRPr="000C3D9B" w:rsidRDefault="005023B5">
            <w:r w:rsidRPr="000C3D9B">
              <w:t>41.284</w:t>
            </w:r>
          </w:p>
        </w:tc>
      </w:tr>
      <w:tr w:rsidR="005023B5" w:rsidRPr="000C3D9B" w14:paraId="45A6F045" w14:textId="77777777" w:rsidTr="007D56B9">
        <w:tc>
          <w:tcPr>
            <w:tcW w:w="464" w:type="dxa"/>
          </w:tcPr>
          <w:p w14:paraId="0A0CB187" w14:textId="77777777" w:rsidR="005023B5" w:rsidRPr="000C3D9B" w:rsidRDefault="005023B5">
            <w:r w:rsidRPr="000C3D9B">
              <w:t>1070</w:t>
            </w:r>
          </w:p>
        </w:tc>
        <w:tc>
          <w:tcPr>
            <w:tcW w:w="678" w:type="dxa"/>
          </w:tcPr>
          <w:p w14:paraId="2FE37255" w14:textId="77777777" w:rsidR="005023B5" w:rsidRPr="000C3D9B" w:rsidRDefault="005023B5">
            <w:r w:rsidRPr="000C3D9B">
              <w:t>18412</w:t>
            </w:r>
          </w:p>
        </w:tc>
        <w:tc>
          <w:tcPr>
            <w:tcW w:w="954" w:type="dxa"/>
          </w:tcPr>
          <w:p w14:paraId="43A5E3DF" w14:textId="77777777" w:rsidR="005023B5" w:rsidRPr="000C3D9B" w:rsidRDefault="005023B5">
            <w:r w:rsidRPr="000C3D9B">
              <w:t>Shah Zaib</w:t>
            </w:r>
          </w:p>
        </w:tc>
        <w:tc>
          <w:tcPr>
            <w:tcW w:w="1087" w:type="dxa"/>
          </w:tcPr>
          <w:p w14:paraId="4E23B64E" w14:textId="77777777" w:rsidR="005023B5" w:rsidRPr="000C3D9B" w:rsidRDefault="005023B5">
            <w:r w:rsidRPr="000C3D9B">
              <w:t>Jahan Zaib</w:t>
            </w:r>
          </w:p>
        </w:tc>
        <w:tc>
          <w:tcPr>
            <w:tcW w:w="897" w:type="dxa"/>
          </w:tcPr>
          <w:p w14:paraId="4B15B570" w14:textId="77777777" w:rsidR="005023B5" w:rsidRPr="000C3D9B" w:rsidRDefault="005023B5">
            <w:r w:rsidRPr="000C3D9B">
              <w:t>101545-P</w:t>
            </w:r>
          </w:p>
        </w:tc>
        <w:tc>
          <w:tcPr>
            <w:tcW w:w="776" w:type="dxa"/>
          </w:tcPr>
          <w:p w14:paraId="604107DA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9D7205F" w14:textId="77777777" w:rsidR="005023B5" w:rsidRPr="000C3D9B" w:rsidRDefault="005023B5">
            <w:r w:rsidRPr="000C3D9B">
              <w:t>12.8375</w:t>
            </w:r>
          </w:p>
        </w:tc>
        <w:tc>
          <w:tcPr>
            <w:tcW w:w="659" w:type="dxa"/>
          </w:tcPr>
          <w:p w14:paraId="0D019EC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233F51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E4EDFF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2F36B7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F6F6304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5F366AAA" w14:textId="77777777" w:rsidR="005023B5" w:rsidRPr="000C3D9B" w:rsidRDefault="005023B5">
            <w:r w:rsidRPr="000C3D9B">
              <w:t>41.2575</w:t>
            </w:r>
          </w:p>
        </w:tc>
      </w:tr>
      <w:tr w:rsidR="005023B5" w:rsidRPr="000C3D9B" w14:paraId="296D3E12" w14:textId="77777777" w:rsidTr="007D56B9">
        <w:tc>
          <w:tcPr>
            <w:tcW w:w="464" w:type="dxa"/>
          </w:tcPr>
          <w:p w14:paraId="305C7237" w14:textId="77777777" w:rsidR="005023B5" w:rsidRPr="000C3D9B" w:rsidRDefault="005023B5">
            <w:r w:rsidRPr="000C3D9B">
              <w:t>1071</w:t>
            </w:r>
          </w:p>
        </w:tc>
        <w:tc>
          <w:tcPr>
            <w:tcW w:w="678" w:type="dxa"/>
          </w:tcPr>
          <w:p w14:paraId="2CC4BEF9" w14:textId="77777777" w:rsidR="005023B5" w:rsidRPr="000C3D9B" w:rsidRDefault="005023B5">
            <w:r w:rsidRPr="000C3D9B">
              <w:t>18849</w:t>
            </w:r>
          </w:p>
        </w:tc>
        <w:tc>
          <w:tcPr>
            <w:tcW w:w="954" w:type="dxa"/>
          </w:tcPr>
          <w:p w14:paraId="12DF1A58" w14:textId="77777777" w:rsidR="005023B5" w:rsidRPr="000C3D9B" w:rsidRDefault="005023B5">
            <w:r w:rsidRPr="000C3D9B">
              <w:t>Hafsa Gulzar</w:t>
            </w:r>
          </w:p>
        </w:tc>
        <w:tc>
          <w:tcPr>
            <w:tcW w:w="1087" w:type="dxa"/>
          </w:tcPr>
          <w:p w14:paraId="14026B2D" w14:textId="77777777" w:rsidR="005023B5" w:rsidRPr="000C3D9B" w:rsidRDefault="005023B5">
            <w:r w:rsidRPr="000C3D9B">
              <w:t>Gulzar Ahmed</w:t>
            </w:r>
          </w:p>
        </w:tc>
        <w:tc>
          <w:tcPr>
            <w:tcW w:w="897" w:type="dxa"/>
          </w:tcPr>
          <w:p w14:paraId="3BD66295" w14:textId="77777777" w:rsidR="005023B5" w:rsidRPr="000C3D9B" w:rsidRDefault="005023B5">
            <w:r w:rsidRPr="000C3D9B">
              <w:t>112969-P</w:t>
            </w:r>
          </w:p>
        </w:tc>
        <w:tc>
          <w:tcPr>
            <w:tcW w:w="776" w:type="dxa"/>
          </w:tcPr>
          <w:p w14:paraId="0E62D1A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010E7C8" w14:textId="77777777" w:rsidR="005023B5" w:rsidRPr="000C3D9B" w:rsidRDefault="005023B5">
            <w:r w:rsidRPr="000C3D9B">
              <w:t>13.740426</w:t>
            </w:r>
          </w:p>
        </w:tc>
        <w:tc>
          <w:tcPr>
            <w:tcW w:w="659" w:type="dxa"/>
          </w:tcPr>
          <w:p w14:paraId="2398926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F35AD2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9414F1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9842AF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E70A74E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42CF6547" w14:textId="77777777" w:rsidR="005023B5" w:rsidRPr="000C3D9B" w:rsidRDefault="005023B5">
            <w:r w:rsidRPr="000C3D9B">
              <w:t>41.200426</w:t>
            </w:r>
          </w:p>
        </w:tc>
      </w:tr>
      <w:tr w:rsidR="005023B5" w:rsidRPr="000C3D9B" w14:paraId="72219867" w14:textId="77777777" w:rsidTr="007D56B9">
        <w:tc>
          <w:tcPr>
            <w:tcW w:w="464" w:type="dxa"/>
          </w:tcPr>
          <w:p w14:paraId="5EF2F3E1" w14:textId="77777777" w:rsidR="005023B5" w:rsidRPr="000C3D9B" w:rsidRDefault="005023B5">
            <w:r w:rsidRPr="000C3D9B">
              <w:t>1072</w:t>
            </w:r>
          </w:p>
        </w:tc>
        <w:tc>
          <w:tcPr>
            <w:tcW w:w="678" w:type="dxa"/>
          </w:tcPr>
          <w:p w14:paraId="0AE7DCF9" w14:textId="77777777" w:rsidR="005023B5" w:rsidRPr="000C3D9B" w:rsidRDefault="005023B5">
            <w:r w:rsidRPr="000C3D9B">
              <w:t>17855</w:t>
            </w:r>
          </w:p>
        </w:tc>
        <w:tc>
          <w:tcPr>
            <w:tcW w:w="954" w:type="dxa"/>
          </w:tcPr>
          <w:p w14:paraId="7C14EFB4" w14:textId="77777777" w:rsidR="005023B5" w:rsidRPr="000C3D9B" w:rsidRDefault="005023B5">
            <w:r w:rsidRPr="000C3D9B">
              <w:t>Fakhar Raza</w:t>
            </w:r>
          </w:p>
        </w:tc>
        <w:tc>
          <w:tcPr>
            <w:tcW w:w="1087" w:type="dxa"/>
          </w:tcPr>
          <w:p w14:paraId="4A3CD5E2" w14:textId="77777777" w:rsidR="005023B5" w:rsidRPr="000C3D9B" w:rsidRDefault="005023B5">
            <w:r w:rsidRPr="000C3D9B">
              <w:t>Allah Bukhsh</w:t>
            </w:r>
          </w:p>
        </w:tc>
        <w:tc>
          <w:tcPr>
            <w:tcW w:w="897" w:type="dxa"/>
          </w:tcPr>
          <w:p w14:paraId="1AE624EF" w14:textId="77777777" w:rsidR="005023B5" w:rsidRPr="000C3D9B" w:rsidRDefault="005023B5">
            <w:r w:rsidRPr="000C3D9B">
              <w:t>118584-P</w:t>
            </w:r>
          </w:p>
        </w:tc>
        <w:tc>
          <w:tcPr>
            <w:tcW w:w="776" w:type="dxa"/>
          </w:tcPr>
          <w:p w14:paraId="11B93D9B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A7D20C1" w14:textId="77777777" w:rsidR="005023B5" w:rsidRPr="000C3D9B" w:rsidRDefault="005023B5">
            <w:r w:rsidRPr="000C3D9B">
              <w:t>12.734783</w:t>
            </w:r>
          </w:p>
        </w:tc>
        <w:tc>
          <w:tcPr>
            <w:tcW w:w="659" w:type="dxa"/>
          </w:tcPr>
          <w:p w14:paraId="7D5E3D7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369D92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EBC60A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BD46B9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313F6C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4F5B06D2" w14:textId="77777777" w:rsidR="005023B5" w:rsidRPr="000C3D9B" w:rsidRDefault="005023B5">
            <w:r w:rsidRPr="000C3D9B">
              <w:t>41.154783</w:t>
            </w:r>
          </w:p>
        </w:tc>
      </w:tr>
      <w:tr w:rsidR="005023B5" w:rsidRPr="000C3D9B" w14:paraId="1DE9617B" w14:textId="77777777" w:rsidTr="007D56B9">
        <w:tc>
          <w:tcPr>
            <w:tcW w:w="464" w:type="dxa"/>
          </w:tcPr>
          <w:p w14:paraId="0DE099C3" w14:textId="77777777" w:rsidR="005023B5" w:rsidRPr="000C3D9B" w:rsidRDefault="005023B5">
            <w:r w:rsidRPr="000C3D9B">
              <w:t>1073</w:t>
            </w:r>
          </w:p>
        </w:tc>
        <w:tc>
          <w:tcPr>
            <w:tcW w:w="678" w:type="dxa"/>
          </w:tcPr>
          <w:p w14:paraId="34F89820" w14:textId="77777777" w:rsidR="005023B5" w:rsidRPr="000C3D9B" w:rsidRDefault="005023B5">
            <w:r w:rsidRPr="000C3D9B">
              <w:t>5296</w:t>
            </w:r>
          </w:p>
        </w:tc>
        <w:tc>
          <w:tcPr>
            <w:tcW w:w="954" w:type="dxa"/>
          </w:tcPr>
          <w:p w14:paraId="3FF0DD64" w14:textId="77777777" w:rsidR="005023B5" w:rsidRPr="000C3D9B" w:rsidRDefault="005023B5">
            <w:r w:rsidRPr="000C3D9B">
              <w:t>Maha Amjad Aulia</w:t>
            </w:r>
          </w:p>
        </w:tc>
        <w:tc>
          <w:tcPr>
            <w:tcW w:w="1087" w:type="dxa"/>
          </w:tcPr>
          <w:p w14:paraId="166A1009" w14:textId="77777777" w:rsidR="005023B5" w:rsidRPr="000C3D9B" w:rsidRDefault="005023B5">
            <w:r w:rsidRPr="000C3D9B">
              <w:t>Amjad Aulia</w:t>
            </w:r>
          </w:p>
        </w:tc>
        <w:tc>
          <w:tcPr>
            <w:tcW w:w="897" w:type="dxa"/>
          </w:tcPr>
          <w:p w14:paraId="7DF5E06A" w14:textId="77777777" w:rsidR="005023B5" w:rsidRPr="000C3D9B" w:rsidRDefault="005023B5">
            <w:r w:rsidRPr="000C3D9B">
              <w:t>102854-P</w:t>
            </w:r>
          </w:p>
        </w:tc>
        <w:tc>
          <w:tcPr>
            <w:tcW w:w="776" w:type="dxa"/>
          </w:tcPr>
          <w:p w14:paraId="48D3268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77AFD22" w14:textId="77777777" w:rsidR="005023B5" w:rsidRPr="000C3D9B" w:rsidRDefault="005023B5">
            <w:r w:rsidRPr="000C3D9B">
              <w:t>13.658333</w:t>
            </w:r>
          </w:p>
        </w:tc>
        <w:tc>
          <w:tcPr>
            <w:tcW w:w="659" w:type="dxa"/>
          </w:tcPr>
          <w:p w14:paraId="744E029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FC6B47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50565D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B20964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C325CAB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319C00C" w14:textId="77777777" w:rsidR="005023B5" w:rsidRPr="000C3D9B" w:rsidRDefault="005023B5">
            <w:r w:rsidRPr="000C3D9B">
              <w:t>41.118333</w:t>
            </w:r>
          </w:p>
        </w:tc>
      </w:tr>
      <w:tr w:rsidR="005023B5" w:rsidRPr="000C3D9B" w14:paraId="2F20345A" w14:textId="77777777" w:rsidTr="007D56B9">
        <w:tc>
          <w:tcPr>
            <w:tcW w:w="464" w:type="dxa"/>
          </w:tcPr>
          <w:p w14:paraId="1D4D6C59" w14:textId="77777777" w:rsidR="005023B5" w:rsidRPr="000C3D9B" w:rsidRDefault="005023B5">
            <w:r w:rsidRPr="000C3D9B">
              <w:t>1074</w:t>
            </w:r>
          </w:p>
        </w:tc>
        <w:tc>
          <w:tcPr>
            <w:tcW w:w="678" w:type="dxa"/>
          </w:tcPr>
          <w:p w14:paraId="7A4A4316" w14:textId="77777777" w:rsidR="005023B5" w:rsidRPr="000C3D9B" w:rsidRDefault="005023B5">
            <w:r w:rsidRPr="000C3D9B">
              <w:t>17703</w:t>
            </w:r>
          </w:p>
        </w:tc>
        <w:tc>
          <w:tcPr>
            <w:tcW w:w="954" w:type="dxa"/>
          </w:tcPr>
          <w:p w14:paraId="0DFC8F1E" w14:textId="77777777" w:rsidR="005023B5" w:rsidRPr="000C3D9B" w:rsidRDefault="005023B5">
            <w:r w:rsidRPr="000C3D9B">
              <w:t>Kiran Shahzadi</w:t>
            </w:r>
          </w:p>
        </w:tc>
        <w:tc>
          <w:tcPr>
            <w:tcW w:w="1087" w:type="dxa"/>
          </w:tcPr>
          <w:p w14:paraId="2D0B2992" w14:textId="77777777" w:rsidR="005023B5" w:rsidRPr="000C3D9B" w:rsidRDefault="005023B5">
            <w:r w:rsidRPr="000C3D9B">
              <w:t>Adeel Arshad</w:t>
            </w:r>
          </w:p>
        </w:tc>
        <w:tc>
          <w:tcPr>
            <w:tcW w:w="897" w:type="dxa"/>
          </w:tcPr>
          <w:p w14:paraId="20469E4F" w14:textId="77777777" w:rsidR="005023B5" w:rsidRPr="000C3D9B" w:rsidRDefault="005023B5">
            <w:r w:rsidRPr="000C3D9B">
              <w:t>103187-P</w:t>
            </w:r>
          </w:p>
        </w:tc>
        <w:tc>
          <w:tcPr>
            <w:tcW w:w="776" w:type="dxa"/>
          </w:tcPr>
          <w:p w14:paraId="736981D4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1A68EBD" w14:textId="77777777" w:rsidR="005023B5" w:rsidRPr="000C3D9B" w:rsidRDefault="005023B5">
            <w:r w:rsidRPr="000C3D9B">
              <w:t>13.966667</w:t>
            </w:r>
          </w:p>
        </w:tc>
        <w:tc>
          <w:tcPr>
            <w:tcW w:w="659" w:type="dxa"/>
          </w:tcPr>
          <w:p w14:paraId="5DBEB1B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7B4972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6171BD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F94DAC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C99066A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0597E45B" w14:textId="77777777" w:rsidR="005023B5" w:rsidRPr="000C3D9B" w:rsidRDefault="005023B5">
            <w:r w:rsidRPr="000C3D9B">
              <w:t>41.106667</w:t>
            </w:r>
          </w:p>
        </w:tc>
      </w:tr>
      <w:tr w:rsidR="005023B5" w:rsidRPr="000C3D9B" w14:paraId="70E57051" w14:textId="77777777" w:rsidTr="007D56B9">
        <w:tc>
          <w:tcPr>
            <w:tcW w:w="464" w:type="dxa"/>
          </w:tcPr>
          <w:p w14:paraId="01852A81" w14:textId="77777777" w:rsidR="005023B5" w:rsidRPr="000C3D9B" w:rsidRDefault="005023B5">
            <w:r w:rsidRPr="000C3D9B">
              <w:t>1075</w:t>
            </w:r>
          </w:p>
        </w:tc>
        <w:tc>
          <w:tcPr>
            <w:tcW w:w="678" w:type="dxa"/>
          </w:tcPr>
          <w:p w14:paraId="5CA2687F" w14:textId="77777777" w:rsidR="005023B5" w:rsidRPr="000C3D9B" w:rsidRDefault="005023B5">
            <w:r w:rsidRPr="000C3D9B">
              <w:t>18666</w:t>
            </w:r>
          </w:p>
        </w:tc>
        <w:tc>
          <w:tcPr>
            <w:tcW w:w="954" w:type="dxa"/>
          </w:tcPr>
          <w:p w14:paraId="5D8FBA89" w14:textId="77777777" w:rsidR="005023B5" w:rsidRPr="000C3D9B" w:rsidRDefault="005023B5">
            <w:r w:rsidRPr="000C3D9B">
              <w:t>Muhammad Bilal</w:t>
            </w:r>
          </w:p>
        </w:tc>
        <w:tc>
          <w:tcPr>
            <w:tcW w:w="1087" w:type="dxa"/>
          </w:tcPr>
          <w:p w14:paraId="6DF3F0E9" w14:textId="77777777" w:rsidR="005023B5" w:rsidRPr="000C3D9B" w:rsidRDefault="005023B5">
            <w:r w:rsidRPr="000C3D9B">
              <w:t>Muhammad Yaseen</w:t>
            </w:r>
          </w:p>
        </w:tc>
        <w:tc>
          <w:tcPr>
            <w:tcW w:w="897" w:type="dxa"/>
          </w:tcPr>
          <w:p w14:paraId="426DFE00" w14:textId="77777777" w:rsidR="005023B5" w:rsidRPr="000C3D9B" w:rsidRDefault="005023B5">
            <w:r w:rsidRPr="000C3D9B">
              <w:t xml:space="preserve">112749-P </w:t>
            </w:r>
          </w:p>
        </w:tc>
        <w:tc>
          <w:tcPr>
            <w:tcW w:w="776" w:type="dxa"/>
          </w:tcPr>
          <w:p w14:paraId="3521561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5AF07F8E" w14:textId="77777777" w:rsidR="005023B5" w:rsidRPr="000C3D9B" w:rsidRDefault="005023B5">
            <w:r w:rsidRPr="000C3D9B">
              <w:t>12.073469</w:t>
            </w:r>
          </w:p>
        </w:tc>
        <w:tc>
          <w:tcPr>
            <w:tcW w:w="659" w:type="dxa"/>
          </w:tcPr>
          <w:p w14:paraId="575A443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F73BA8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3B881C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857C92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ACB80A8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5C137111" w14:textId="77777777" w:rsidR="005023B5" w:rsidRPr="000C3D9B" w:rsidRDefault="005023B5">
            <w:r w:rsidRPr="000C3D9B">
              <w:t>41.073469</w:t>
            </w:r>
          </w:p>
        </w:tc>
      </w:tr>
      <w:tr w:rsidR="005023B5" w:rsidRPr="000C3D9B" w14:paraId="76859444" w14:textId="77777777" w:rsidTr="007D56B9">
        <w:tc>
          <w:tcPr>
            <w:tcW w:w="464" w:type="dxa"/>
          </w:tcPr>
          <w:p w14:paraId="2D12B6C8" w14:textId="77777777" w:rsidR="005023B5" w:rsidRPr="000C3D9B" w:rsidRDefault="005023B5">
            <w:r w:rsidRPr="000C3D9B">
              <w:t>1076</w:t>
            </w:r>
          </w:p>
        </w:tc>
        <w:tc>
          <w:tcPr>
            <w:tcW w:w="678" w:type="dxa"/>
          </w:tcPr>
          <w:p w14:paraId="4D5C5B76" w14:textId="77777777" w:rsidR="005023B5" w:rsidRPr="000C3D9B" w:rsidRDefault="005023B5">
            <w:r w:rsidRPr="000C3D9B">
              <w:t>18465</w:t>
            </w:r>
          </w:p>
        </w:tc>
        <w:tc>
          <w:tcPr>
            <w:tcW w:w="954" w:type="dxa"/>
          </w:tcPr>
          <w:p w14:paraId="6B2D977B" w14:textId="77777777" w:rsidR="005023B5" w:rsidRPr="000C3D9B" w:rsidRDefault="005023B5">
            <w:r w:rsidRPr="000C3D9B">
              <w:t>Muhammad Faizan</w:t>
            </w:r>
          </w:p>
        </w:tc>
        <w:tc>
          <w:tcPr>
            <w:tcW w:w="1087" w:type="dxa"/>
          </w:tcPr>
          <w:p w14:paraId="4F192CD0" w14:textId="77777777" w:rsidR="005023B5" w:rsidRPr="000C3D9B" w:rsidRDefault="005023B5">
            <w:r w:rsidRPr="000C3D9B">
              <w:t>Abdul Wahid</w:t>
            </w:r>
          </w:p>
        </w:tc>
        <w:tc>
          <w:tcPr>
            <w:tcW w:w="897" w:type="dxa"/>
          </w:tcPr>
          <w:p w14:paraId="13D90D65" w14:textId="77777777" w:rsidR="005023B5" w:rsidRPr="000C3D9B" w:rsidRDefault="005023B5">
            <w:r w:rsidRPr="000C3D9B">
              <w:t>101583_P</w:t>
            </w:r>
          </w:p>
        </w:tc>
        <w:tc>
          <w:tcPr>
            <w:tcW w:w="776" w:type="dxa"/>
          </w:tcPr>
          <w:p w14:paraId="1C1AE04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E19DB0E" w14:textId="77777777" w:rsidR="005023B5" w:rsidRPr="000C3D9B" w:rsidRDefault="005023B5">
            <w:r w:rsidRPr="000C3D9B">
              <w:t>12.9375</w:t>
            </w:r>
          </w:p>
        </w:tc>
        <w:tc>
          <w:tcPr>
            <w:tcW w:w="659" w:type="dxa"/>
          </w:tcPr>
          <w:p w14:paraId="50F57FD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35B663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8A2F40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E7827A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2950DBA" w14:textId="77777777" w:rsidR="005023B5" w:rsidRPr="000C3D9B" w:rsidRDefault="005023B5">
            <w:r w:rsidRPr="000C3D9B">
              <w:t>25.6</w:t>
            </w:r>
          </w:p>
        </w:tc>
        <w:tc>
          <w:tcPr>
            <w:tcW w:w="628" w:type="dxa"/>
          </w:tcPr>
          <w:p w14:paraId="1B3C61ED" w14:textId="77777777" w:rsidR="005023B5" w:rsidRPr="000C3D9B" w:rsidRDefault="005023B5">
            <w:r w:rsidRPr="000C3D9B">
              <w:t>41.0375</w:t>
            </w:r>
          </w:p>
        </w:tc>
      </w:tr>
      <w:tr w:rsidR="005023B5" w:rsidRPr="000C3D9B" w14:paraId="14EE24C6" w14:textId="77777777" w:rsidTr="007D56B9">
        <w:tc>
          <w:tcPr>
            <w:tcW w:w="464" w:type="dxa"/>
          </w:tcPr>
          <w:p w14:paraId="7D95E65E" w14:textId="77777777" w:rsidR="005023B5" w:rsidRPr="000C3D9B" w:rsidRDefault="005023B5">
            <w:r w:rsidRPr="000C3D9B">
              <w:t>1077</w:t>
            </w:r>
          </w:p>
        </w:tc>
        <w:tc>
          <w:tcPr>
            <w:tcW w:w="678" w:type="dxa"/>
          </w:tcPr>
          <w:p w14:paraId="1B1CC6A2" w14:textId="77777777" w:rsidR="005023B5" w:rsidRPr="000C3D9B" w:rsidRDefault="005023B5">
            <w:r w:rsidRPr="000C3D9B">
              <w:t>20153</w:t>
            </w:r>
          </w:p>
        </w:tc>
        <w:tc>
          <w:tcPr>
            <w:tcW w:w="954" w:type="dxa"/>
          </w:tcPr>
          <w:p w14:paraId="39FCFC7C" w14:textId="77777777" w:rsidR="005023B5" w:rsidRPr="000C3D9B" w:rsidRDefault="005023B5">
            <w:r w:rsidRPr="000C3D9B">
              <w:t>Saba Javed</w:t>
            </w:r>
          </w:p>
        </w:tc>
        <w:tc>
          <w:tcPr>
            <w:tcW w:w="1087" w:type="dxa"/>
          </w:tcPr>
          <w:p w14:paraId="396EED66" w14:textId="77777777" w:rsidR="005023B5" w:rsidRPr="000C3D9B" w:rsidRDefault="005023B5">
            <w:r w:rsidRPr="000C3D9B">
              <w:t>Anas Nadeem</w:t>
            </w:r>
          </w:p>
        </w:tc>
        <w:tc>
          <w:tcPr>
            <w:tcW w:w="897" w:type="dxa"/>
          </w:tcPr>
          <w:p w14:paraId="6F963F6A" w14:textId="77777777" w:rsidR="005023B5" w:rsidRPr="000C3D9B" w:rsidRDefault="005023B5">
            <w:r w:rsidRPr="000C3D9B">
              <w:t>71448-S</w:t>
            </w:r>
          </w:p>
        </w:tc>
        <w:tc>
          <w:tcPr>
            <w:tcW w:w="776" w:type="dxa"/>
          </w:tcPr>
          <w:p w14:paraId="44CA159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7ABE88D" w14:textId="77777777" w:rsidR="005023B5" w:rsidRPr="000C3D9B" w:rsidRDefault="005023B5">
            <w:r w:rsidRPr="000C3D9B">
              <w:t>13.563265</w:t>
            </w:r>
          </w:p>
        </w:tc>
        <w:tc>
          <w:tcPr>
            <w:tcW w:w="659" w:type="dxa"/>
          </w:tcPr>
          <w:p w14:paraId="39052BC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66C96B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EDE607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4269BD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835DB01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51F82EA" w14:textId="77777777" w:rsidR="005023B5" w:rsidRPr="000C3D9B" w:rsidRDefault="005023B5">
            <w:r w:rsidRPr="000C3D9B">
              <w:t>41.023265</w:t>
            </w:r>
          </w:p>
        </w:tc>
      </w:tr>
      <w:tr w:rsidR="005023B5" w:rsidRPr="000C3D9B" w14:paraId="44A560E6" w14:textId="77777777" w:rsidTr="007D56B9">
        <w:tc>
          <w:tcPr>
            <w:tcW w:w="464" w:type="dxa"/>
          </w:tcPr>
          <w:p w14:paraId="0F058AA3" w14:textId="77777777" w:rsidR="005023B5" w:rsidRPr="000C3D9B" w:rsidRDefault="005023B5">
            <w:r w:rsidRPr="000C3D9B">
              <w:t>1078</w:t>
            </w:r>
          </w:p>
        </w:tc>
        <w:tc>
          <w:tcPr>
            <w:tcW w:w="678" w:type="dxa"/>
          </w:tcPr>
          <w:p w14:paraId="6092DB7D" w14:textId="77777777" w:rsidR="005023B5" w:rsidRPr="000C3D9B" w:rsidRDefault="005023B5">
            <w:r w:rsidRPr="000C3D9B">
              <w:t>17663</w:t>
            </w:r>
          </w:p>
        </w:tc>
        <w:tc>
          <w:tcPr>
            <w:tcW w:w="954" w:type="dxa"/>
          </w:tcPr>
          <w:p w14:paraId="7CFB2AFD" w14:textId="77777777" w:rsidR="005023B5" w:rsidRPr="000C3D9B" w:rsidRDefault="005023B5">
            <w:r w:rsidRPr="000C3D9B">
              <w:t>Jansher Khan Gochi</w:t>
            </w:r>
          </w:p>
        </w:tc>
        <w:tc>
          <w:tcPr>
            <w:tcW w:w="1087" w:type="dxa"/>
          </w:tcPr>
          <w:p w14:paraId="4AAD3148" w14:textId="77777777" w:rsidR="005023B5" w:rsidRPr="000C3D9B" w:rsidRDefault="005023B5">
            <w:r w:rsidRPr="000C3D9B">
              <w:t>tariq mehmood</w:t>
            </w:r>
          </w:p>
        </w:tc>
        <w:tc>
          <w:tcPr>
            <w:tcW w:w="897" w:type="dxa"/>
          </w:tcPr>
          <w:p w14:paraId="71487D48" w14:textId="77777777" w:rsidR="005023B5" w:rsidRPr="000C3D9B" w:rsidRDefault="005023B5">
            <w:r w:rsidRPr="000C3D9B">
              <w:t>26881-N</w:t>
            </w:r>
          </w:p>
        </w:tc>
        <w:tc>
          <w:tcPr>
            <w:tcW w:w="776" w:type="dxa"/>
          </w:tcPr>
          <w:p w14:paraId="317E5E4F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57F4C993" w14:textId="77777777" w:rsidR="005023B5" w:rsidRPr="000C3D9B" w:rsidRDefault="005023B5">
            <w:r w:rsidRPr="000C3D9B">
              <w:t>11.629787</w:t>
            </w:r>
          </w:p>
        </w:tc>
        <w:tc>
          <w:tcPr>
            <w:tcW w:w="659" w:type="dxa"/>
          </w:tcPr>
          <w:p w14:paraId="64E5F42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D55224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6BD093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D17708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744B3F4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71B84113" w14:textId="77777777" w:rsidR="005023B5" w:rsidRPr="000C3D9B" w:rsidRDefault="005023B5">
            <w:r w:rsidRPr="000C3D9B">
              <w:t>41.009787</w:t>
            </w:r>
          </w:p>
        </w:tc>
      </w:tr>
      <w:tr w:rsidR="005023B5" w:rsidRPr="000C3D9B" w14:paraId="553DFDEA" w14:textId="77777777" w:rsidTr="007D56B9">
        <w:tc>
          <w:tcPr>
            <w:tcW w:w="464" w:type="dxa"/>
          </w:tcPr>
          <w:p w14:paraId="17834015" w14:textId="77777777" w:rsidR="005023B5" w:rsidRPr="000C3D9B" w:rsidRDefault="005023B5">
            <w:r w:rsidRPr="000C3D9B">
              <w:t>1079</w:t>
            </w:r>
          </w:p>
        </w:tc>
        <w:tc>
          <w:tcPr>
            <w:tcW w:w="678" w:type="dxa"/>
          </w:tcPr>
          <w:p w14:paraId="43008251" w14:textId="77777777" w:rsidR="005023B5" w:rsidRPr="000C3D9B" w:rsidRDefault="005023B5">
            <w:r w:rsidRPr="000C3D9B">
              <w:t>17815</w:t>
            </w:r>
          </w:p>
        </w:tc>
        <w:tc>
          <w:tcPr>
            <w:tcW w:w="954" w:type="dxa"/>
          </w:tcPr>
          <w:p w14:paraId="0594297B" w14:textId="77777777" w:rsidR="005023B5" w:rsidRPr="000C3D9B" w:rsidRDefault="005023B5">
            <w:r w:rsidRPr="000C3D9B">
              <w:t>Shahzaib Afzal</w:t>
            </w:r>
          </w:p>
        </w:tc>
        <w:tc>
          <w:tcPr>
            <w:tcW w:w="1087" w:type="dxa"/>
          </w:tcPr>
          <w:p w14:paraId="2008152C" w14:textId="77777777" w:rsidR="005023B5" w:rsidRPr="000C3D9B" w:rsidRDefault="005023B5">
            <w:r w:rsidRPr="000C3D9B">
              <w:t>Muhammad Afzal</w:t>
            </w:r>
          </w:p>
        </w:tc>
        <w:tc>
          <w:tcPr>
            <w:tcW w:w="897" w:type="dxa"/>
          </w:tcPr>
          <w:p w14:paraId="71210961" w14:textId="77777777" w:rsidR="005023B5" w:rsidRPr="000C3D9B" w:rsidRDefault="005023B5">
            <w:r w:rsidRPr="000C3D9B">
              <w:t>5067-AJK</w:t>
            </w:r>
          </w:p>
        </w:tc>
        <w:tc>
          <w:tcPr>
            <w:tcW w:w="776" w:type="dxa"/>
          </w:tcPr>
          <w:p w14:paraId="7776FD51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2AE0F82D" w14:textId="77777777" w:rsidR="005023B5" w:rsidRPr="000C3D9B" w:rsidRDefault="005023B5">
            <w:r w:rsidRPr="000C3D9B">
              <w:t>13.85</w:t>
            </w:r>
          </w:p>
        </w:tc>
        <w:tc>
          <w:tcPr>
            <w:tcW w:w="659" w:type="dxa"/>
          </w:tcPr>
          <w:p w14:paraId="139D919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EE827E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B4E8F2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FD759D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39D3756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160AF9D" w14:textId="77777777" w:rsidR="005023B5" w:rsidRPr="000C3D9B" w:rsidRDefault="005023B5">
            <w:r w:rsidRPr="000C3D9B">
              <w:t>40.99</w:t>
            </w:r>
          </w:p>
        </w:tc>
      </w:tr>
      <w:tr w:rsidR="005023B5" w:rsidRPr="000C3D9B" w14:paraId="0685FB55" w14:textId="77777777" w:rsidTr="007D56B9">
        <w:tc>
          <w:tcPr>
            <w:tcW w:w="464" w:type="dxa"/>
          </w:tcPr>
          <w:p w14:paraId="4642D8B8" w14:textId="77777777" w:rsidR="005023B5" w:rsidRPr="000C3D9B" w:rsidRDefault="005023B5">
            <w:r w:rsidRPr="000C3D9B">
              <w:t>1080</w:t>
            </w:r>
          </w:p>
        </w:tc>
        <w:tc>
          <w:tcPr>
            <w:tcW w:w="678" w:type="dxa"/>
          </w:tcPr>
          <w:p w14:paraId="09384406" w14:textId="77777777" w:rsidR="005023B5" w:rsidRPr="000C3D9B" w:rsidRDefault="005023B5">
            <w:r w:rsidRPr="000C3D9B">
              <w:t>18811</w:t>
            </w:r>
          </w:p>
        </w:tc>
        <w:tc>
          <w:tcPr>
            <w:tcW w:w="954" w:type="dxa"/>
          </w:tcPr>
          <w:p w14:paraId="4E9640D8" w14:textId="77777777" w:rsidR="005023B5" w:rsidRPr="000C3D9B" w:rsidRDefault="005023B5">
            <w:r w:rsidRPr="000C3D9B">
              <w:t>Taj Mahal</w:t>
            </w:r>
          </w:p>
        </w:tc>
        <w:tc>
          <w:tcPr>
            <w:tcW w:w="1087" w:type="dxa"/>
          </w:tcPr>
          <w:p w14:paraId="75426DD1" w14:textId="77777777" w:rsidR="005023B5" w:rsidRPr="000C3D9B" w:rsidRDefault="005023B5">
            <w:r w:rsidRPr="000C3D9B">
              <w:t>Ghulam Mehdi</w:t>
            </w:r>
          </w:p>
        </w:tc>
        <w:tc>
          <w:tcPr>
            <w:tcW w:w="897" w:type="dxa"/>
          </w:tcPr>
          <w:p w14:paraId="107BD27B" w14:textId="77777777" w:rsidR="005023B5" w:rsidRPr="000C3D9B" w:rsidRDefault="005023B5">
            <w:r w:rsidRPr="000C3D9B">
              <w:t>5245-AJK</w:t>
            </w:r>
          </w:p>
        </w:tc>
        <w:tc>
          <w:tcPr>
            <w:tcW w:w="776" w:type="dxa"/>
          </w:tcPr>
          <w:p w14:paraId="1DDE3080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6FF75C77" w14:textId="77777777" w:rsidR="005023B5" w:rsidRPr="000C3D9B" w:rsidRDefault="005023B5">
            <w:r w:rsidRPr="000C3D9B">
              <w:t>13.517391</w:t>
            </w:r>
          </w:p>
        </w:tc>
        <w:tc>
          <w:tcPr>
            <w:tcW w:w="659" w:type="dxa"/>
          </w:tcPr>
          <w:p w14:paraId="7FA3236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091650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4DCC1B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3FF4D1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43E12A5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C5E3E3A" w14:textId="77777777" w:rsidR="005023B5" w:rsidRPr="000C3D9B" w:rsidRDefault="005023B5">
            <w:r w:rsidRPr="000C3D9B">
              <w:t>40.977391</w:t>
            </w:r>
          </w:p>
        </w:tc>
      </w:tr>
      <w:tr w:rsidR="005023B5" w:rsidRPr="000C3D9B" w14:paraId="02056342" w14:textId="77777777" w:rsidTr="007D56B9">
        <w:tc>
          <w:tcPr>
            <w:tcW w:w="464" w:type="dxa"/>
          </w:tcPr>
          <w:p w14:paraId="5D07B190" w14:textId="77777777" w:rsidR="005023B5" w:rsidRPr="000C3D9B" w:rsidRDefault="005023B5">
            <w:r w:rsidRPr="000C3D9B">
              <w:t>1081</w:t>
            </w:r>
          </w:p>
        </w:tc>
        <w:tc>
          <w:tcPr>
            <w:tcW w:w="678" w:type="dxa"/>
          </w:tcPr>
          <w:p w14:paraId="594391A6" w14:textId="77777777" w:rsidR="005023B5" w:rsidRPr="000C3D9B" w:rsidRDefault="005023B5">
            <w:r w:rsidRPr="000C3D9B">
              <w:t>15263</w:t>
            </w:r>
          </w:p>
        </w:tc>
        <w:tc>
          <w:tcPr>
            <w:tcW w:w="954" w:type="dxa"/>
          </w:tcPr>
          <w:p w14:paraId="103773A9" w14:textId="77777777" w:rsidR="005023B5" w:rsidRPr="000C3D9B" w:rsidRDefault="005023B5">
            <w:r w:rsidRPr="000C3D9B">
              <w:t>Hammad Manzoor</w:t>
            </w:r>
          </w:p>
        </w:tc>
        <w:tc>
          <w:tcPr>
            <w:tcW w:w="1087" w:type="dxa"/>
          </w:tcPr>
          <w:p w14:paraId="3A5CD284" w14:textId="77777777" w:rsidR="005023B5" w:rsidRPr="000C3D9B" w:rsidRDefault="005023B5">
            <w:r w:rsidRPr="000C3D9B">
              <w:t>Manzoor Ali</w:t>
            </w:r>
          </w:p>
        </w:tc>
        <w:tc>
          <w:tcPr>
            <w:tcW w:w="897" w:type="dxa"/>
          </w:tcPr>
          <w:p w14:paraId="1604EDAB" w14:textId="77777777" w:rsidR="005023B5" w:rsidRPr="000C3D9B" w:rsidRDefault="005023B5">
            <w:r w:rsidRPr="000C3D9B">
              <w:t>112091-P</w:t>
            </w:r>
          </w:p>
        </w:tc>
        <w:tc>
          <w:tcPr>
            <w:tcW w:w="776" w:type="dxa"/>
          </w:tcPr>
          <w:p w14:paraId="6A1BE586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B4143A2" w14:textId="77777777" w:rsidR="005023B5" w:rsidRPr="000C3D9B" w:rsidRDefault="005023B5">
            <w:r w:rsidRPr="000C3D9B">
              <w:t>14.154167</w:t>
            </w:r>
          </w:p>
        </w:tc>
        <w:tc>
          <w:tcPr>
            <w:tcW w:w="659" w:type="dxa"/>
          </w:tcPr>
          <w:p w14:paraId="21CC84A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E09DC9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B60C2E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A230D2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DBBC809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07F5F6B0" w14:textId="77777777" w:rsidR="005023B5" w:rsidRPr="000C3D9B" w:rsidRDefault="005023B5">
            <w:r w:rsidRPr="000C3D9B">
              <w:t>40.974167</w:t>
            </w:r>
          </w:p>
        </w:tc>
      </w:tr>
      <w:tr w:rsidR="005023B5" w:rsidRPr="000C3D9B" w14:paraId="50962693" w14:textId="77777777" w:rsidTr="007D56B9">
        <w:tc>
          <w:tcPr>
            <w:tcW w:w="464" w:type="dxa"/>
          </w:tcPr>
          <w:p w14:paraId="23BD79A0" w14:textId="77777777" w:rsidR="005023B5" w:rsidRPr="000C3D9B" w:rsidRDefault="005023B5">
            <w:r w:rsidRPr="000C3D9B">
              <w:t>1082</w:t>
            </w:r>
          </w:p>
        </w:tc>
        <w:tc>
          <w:tcPr>
            <w:tcW w:w="678" w:type="dxa"/>
          </w:tcPr>
          <w:p w14:paraId="685B03CB" w14:textId="77777777" w:rsidR="005023B5" w:rsidRPr="000C3D9B" w:rsidRDefault="005023B5">
            <w:r w:rsidRPr="000C3D9B">
              <w:t>18521</w:t>
            </w:r>
          </w:p>
        </w:tc>
        <w:tc>
          <w:tcPr>
            <w:tcW w:w="954" w:type="dxa"/>
          </w:tcPr>
          <w:p w14:paraId="06AD6342" w14:textId="77777777" w:rsidR="005023B5" w:rsidRPr="000C3D9B" w:rsidRDefault="005023B5">
            <w:r w:rsidRPr="000C3D9B">
              <w:t>Aneeqa Tabassum</w:t>
            </w:r>
          </w:p>
        </w:tc>
        <w:tc>
          <w:tcPr>
            <w:tcW w:w="1087" w:type="dxa"/>
          </w:tcPr>
          <w:p w14:paraId="44C58CA7" w14:textId="77777777" w:rsidR="005023B5" w:rsidRPr="000C3D9B" w:rsidRDefault="005023B5">
            <w:r w:rsidRPr="000C3D9B">
              <w:t>Tabassum Ansar</w:t>
            </w:r>
          </w:p>
        </w:tc>
        <w:tc>
          <w:tcPr>
            <w:tcW w:w="897" w:type="dxa"/>
          </w:tcPr>
          <w:p w14:paraId="69B1CCEA" w14:textId="77777777" w:rsidR="005023B5" w:rsidRPr="000C3D9B" w:rsidRDefault="005023B5">
            <w:r w:rsidRPr="000C3D9B">
              <w:t>109636-P</w:t>
            </w:r>
          </w:p>
        </w:tc>
        <w:tc>
          <w:tcPr>
            <w:tcW w:w="776" w:type="dxa"/>
          </w:tcPr>
          <w:p w14:paraId="0FC81F0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B5A168C" w14:textId="77777777" w:rsidR="005023B5" w:rsidRPr="000C3D9B" w:rsidRDefault="005023B5">
            <w:r w:rsidRPr="000C3D9B">
              <w:t>13.834043</w:t>
            </w:r>
          </w:p>
        </w:tc>
        <w:tc>
          <w:tcPr>
            <w:tcW w:w="659" w:type="dxa"/>
          </w:tcPr>
          <w:p w14:paraId="1A1FC0A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F2E2DD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9A272C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819B03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C8A97E7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BF27C44" w14:textId="77777777" w:rsidR="005023B5" w:rsidRPr="000C3D9B" w:rsidRDefault="005023B5">
            <w:r w:rsidRPr="000C3D9B">
              <w:t>40.974043</w:t>
            </w:r>
          </w:p>
        </w:tc>
      </w:tr>
      <w:tr w:rsidR="005023B5" w:rsidRPr="000C3D9B" w14:paraId="3ABC8C82" w14:textId="77777777" w:rsidTr="007D56B9">
        <w:tc>
          <w:tcPr>
            <w:tcW w:w="464" w:type="dxa"/>
          </w:tcPr>
          <w:p w14:paraId="2B52C892" w14:textId="77777777" w:rsidR="005023B5" w:rsidRPr="000C3D9B" w:rsidRDefault="005023B5">
            <w:r w:rsidRPr="000C3D9B">
              <w:t>1083</w:t>
            </w:r>
          </w:p>
        </w:tc>
        <w:tc>
          <w:tcPr>
            <w:tcW w:w="678" w:type="dxa"/>
          </w:tcPr>
          <w:p w14:paraId="7A8EFC58" w14:textId="77777777" w:rsidR="005023B5" w:rsidRPr="000C3D9B" w:rsidRDefault="005023B5">
            <w:r w:rsidRPr="000C3D9B">
              <w:t>17737</w:t>
            </w:r>
          </w:p>
        </w:tc>
        <w:tc>
          <w:tcPr>
            <w:tcW w:w="954" w:type="dxa"/>
          </w:tcPr>
          <w:p w14:paraId="5A73AD2F" w14:textId="77777777" w:rsidR="005023B5" w:rsidRPr="000C3D9B" w:rsidRDefault="005023B5">
            <w:r w:rsidRPr="000C3D9B">
              <w:t>Nabeel Mehmood</w:t>
            </w:r>
          </w:p>
        </w:tc>
        <w:tc>
          <w:tcPr>
            <w:tcW w:w="1087" w:type="dxa"/>
          </w:tcPr>
          <w:p w14:paraId="22C7CF99" w14:textId="77777777" w:rsidR="005023B5" w:rsidRPr="000C3D9B" w:rsidRDefault="005023B5">
            <w:r w:rsidRPr="000C3D9B">
              <w:t>Tariq Mehmood</w:t>
            </w:r>
          </w:p>
        </w:tc>
        <w:tc>
          <w:tcPr>
            <w:tcW w:w="897" w:type="dxa"/>
          </w:tcPr>
          <w:p w14:paraId="6673ED28" w14:textId="77777777" w:rsidR="005023B5" w:rsidRPr="000C3D9B" w:rsidRDefault="005023B5">
            <w:r w:rsidRPr="000C3D9B">
              <w:t>111575-P</w:t>
            </w:r>
          </w:p>
        </w:tc>
        <w:tc>
          <w:tcPr>
            <w:tcW w:w="776" w:type="dxa"/>
          </w:tcPr>
          <w:p w14:paraId="1AAAB10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21560BD2" w14:textId="77777777" w:rsidR="005023B5" w:rsidRPr="000C3D9B" w:rsidRDefault="005023B5">
            <w:r w:rsidRPr="000C3D9B">
              <w:t>13.720833</w:t>
            </w:r>
          </w:p>
        </w:tc>
        <w:tc>
          <w:tcPr>
            <w:tcW w:w="659" w:type="dxa"/>
          </w:tcPr>
          <w:p w14:paraId="7D104C8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55D88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961618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7E75CD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1E0C9F7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57B0F53A" w14:textId="77777777" w:rsidR="005023B5" w:rsidRPr="000C3D9B" w:rsidRDefault="005023B5">
            <w:r w:rsidRPr="000C3D9B">
              <w:t>40.860833</w:t>
            </w:r>
          </w:p>
        </w:tc>
      </w:tr>
      <w:tr w:rsidR="005023B5" w:rsidRPr="000C3D9B" w14:paraId="042CF1A2" w14:textId="77777777" w:rsidTr="007D56B9">
        <w:tc>
          <w:tcPr>
            <w:tcW w:w="464" w:type="dxa"/>
          </w:tcPr>
          <w:p w14:paraId="6E673A47" w14:textId="77777777" w:rsidR="005023B5" w:rsidRPr="000C3D9B" w:rsidRDefault="005023B5">
            <w:r w:rsidRPr="000C3D9B">
              <w:t>1084</w:t>
            </w:r>
          </w:p>
        </w:tc>
        <w:tc>
          <w:tcPr>
            <w:tcW w:w="678" w:type="dxa"/>
          </w:tcPr>
          <w:p w14:paraId="6F36E1BE" w14:textId="77777777" w:rsidR="005023B5" w:rsidRPr="000C3D9B" w:rsidRDefault="005023B5">
            <w:r w:rsidRPr="000C3D9B">
              <w:t>15548</w:t>
            </w:r>
          </w:p>
        </w:tc>
        <w:tc>
          <w:tcPr>
            <w:tcW w:w="954" w:type="dxa"/>
          </w:tcPr>
          <w:p w14:paraId="277F18DB" w14:textId="77777777" w:rsidR="005023B5" w:rsidRPr="000C3D9B" w:rsidRDefault="005023B5">
            <w:r w:rsidRPr="000C3D9B">
              <w:t>Badar Islam</w:t>
            </w:r>
          </w:p>
        </w:tc>
        <w:tc>
          <w:tcPr>
            <w:tcW w:w="1087" w:type="dxa"/>
          </w:tcPr>
          <w:p w14:paraId="51E95383" w14:textId="77777777" w:rsidR="005023B5" w:rsidRPr="000C3D9B" w:rsidRDefault="005023B5">
            <w:r w:rsidRPr="000C3D9B">
              <w:t>Muhammad Afzal</w:t>
            </w:r>
          </w:p>
        </w:tc>
        <w:tc>
          <w:tcPr>
            <w:tcW w:w="897" w:type="dxa"/>
          </w:tcPr>
          <w:p w14:paraId="7F35AD24" w14:textId="77777777" w:rsidR="005023B5" w:rsidRPr="000C3D9B" w:rsidRDefault="005023B5">
            <w:r w:rsidRPr="000C3D9B">
              <w:t>114458-P</w:t>
            </w:r>
          </w:p>
        </w:tc>
        <w:tc>
          <w:tcPr>
            <w:tcW w:w="776" w:type="dxa"/>
          </w:tcPr>
          <w:p w14:paraId="3F4371A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96D049E" w14:textId="77777777" w:rsidR="005023B5" w:rsidRPr="000C3D9B" w:rsidRDefault="005023B5">
            <w:r w:rsidRPr="000C3D9B">
              <w:t>14.354167</w:t>
            </w:r>
          </w:p>
        </w:tc>
        <w:tc>
          <w:tcPr>
            <w:tcW w:w="659" w:type="dxa"/>
          </w:tcPr>
          <w:p w14:paraId="0656E42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E7BCCA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E677271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19E4D5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109D8DA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41D0D94B" w14:textId="77777777" w:rsidR="005023B5" w:rsidRPr="000C3D9B" w:rsidRDefault="005023B5">
            <w:r w:rsidRPr="000C3D9B">
              <w:t>40.854167</w:t>
            </w:r>
          </w:p>
        </w:tc>
      </w:tr>
      <w:tr w:rsidR="005023B5" w:rsidRPr="000C3D9B" w14:paraId="7EBA0E13" w14:textId="77777777" w:rsidTr="007D56B9">
        <w:tc>
          <w:tcPr>
            <w:tcW w:w="464" w:type="dxa"/>
          </w:tcPr>
          <w:p w14:paraId="4B3E9018" w14:textId="77777777" w:rsidR="005023B5" w:rsidRPr="000C3D9B" w:rsidRDefault="005023B5">
            <w:r w:rsidRPr="000C3D9B">
              <w:t>1085</w:t>
            </w:r>
          </w:p>
        </w:tc>
        <w:tc>
          <w:tcPr>
            <w:tcW w:w="678" w:type="dxa"/>
          </w:tcPr>
          <w:p w14:paraId="243C27F7" w14:textId="77777777" w:rsidR="005023B5" w:rsidRPr="000C3D9B" w:rsidRDefault="005023B5">
            <w:r w:rsidRPr="000C3D9B">
              <w:t>18135</w:t>
            </w:r>
          </w:p>
        </w:tc>
        <w:tc>
          <w:tcPr>
            <w:tcW w:w="954" w:type="dxa"/>
          </w:tcPr>
          <w:p w14:paraId="32D60473" w14:textId="77777777" w:rsidR="005023B5" w:rsidRPr="000C3D9B" w:rsidRDefault="005023B5">
            <w:r w:rsidRPr="000C3D9B">
              <w:t>Syed Lal Hussain Shah</w:t>
            </w:r>
          </w:p>
        </w:tc>
        <w:tc>
          <w:tcPr>
            <w:tcW w:w="1087" w:type="dxa"/>
          </w:tcPr>
          <w:p w14:paraId="577581D3" w14:textId="77777777" w:rsidR="005023B5" w:rsidRPr="000C3D9B" w:rsidRDefault="005023B5">
            <w:r w:rsidRPr="000C3D9B">
              <w:t>Maskeen Hussain Shah</w:t>
            </w:r>
          </w:p>
        </w:tc>
        <w:tc>
          <w:tcPr>
            <w:tcW w:w="897" w:type="dxa"/>
          </w:tcPr>
          <w:p w14:paraId="52025185" w14:textId="77777777" w:rsidR="005023B5" w:rsidRPr="000C3D9B" w:rsidRDefault="005023B5">
            <w:r w:rsidRPr="000C3D9B">
              <w:t>4516-AJK</w:t>
            </w:r>
          </w:p>
        </w:tc>
        <w:tc>
          <w:tcPr>
            <w:tcW w:w="776" w:type="dxa"/>
          </w:tcPr>
          <w:p w14:paraId="5D35C699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7310BC50" w14:textId="77777777" w:rsidR="005023B5" w:rsidRPr="000C3D9B" w:rsidRDefault="005023B5">
            <w:r w:rsidRPr="000C3D9B">
              <w:t>13.808696</w:t>
            </w:r>
          </w:p>
        </w:tc>
        <w:tc>
          <w:tcPr>
            <w:tcW w:w="659" w:type="dxa"/>
          </w:tcPr>
          <w:p w14:paraId="6415360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CC5C8C4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6AB3B91A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BD1199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CFE5C9" w14:textId="77777777" w:rsidR="005023B5" w:rsidRPr="000C3D9B" w:rsidRDefault="005023B5">
            <w:r w:rsidRPr="000C3D9B">
              <w:t>26.88</w:t>
            </w:r>
          </w:p>
        </w:tc>
        <w:tc>
          <w:tcPr>
            <w:tcW w:w="628" w:type="dxa"/>
          </w:tcPr>
          <w:p w14:paraId="15AF3CBE" w14:textId="77777777" w:rsidR="005023B5" w:rsidRPr="000C3D9B" w:rsidRDefault="005023B5">
            <w:r w:rsidRPr="000C3D9B">
              <w:t>40.688696</w:t>
            </w:r>
          </w:p>
        </w:tc>
      </w:tr>
      <w:tr w:rsidR="005023B5" w:rsidRPr="000C3D9B" w14:paraId="54F1E1C2" w14:textId="77777777" w:rsidTr="007D56B9">
        <w:tc>
          <w:tcPr>
            <w:tcW w:w="464" w:type="dxa"/>
          </w:tcPr>
          <w:p w14:paraId="42BAF2ED" w14:textId="77777777" w:rsidR="005023B5" w:rsidRPr="000C3D9B" w:rsidRDefault="005023B5">
            <w:r w:rsidRPr="000C3D9B">
              <w:t>1086</w:t>
            </w:r>
          </w:p>
        </w:tc>
        <w:tc>
          <w:tcPr>
            <w:tcW w:w="678" w:type="dxa"/>
          </w:tcPr>
          <w:p w14:paraId="0AA2CD41" w14:textId="77777777" w:rsidR="005023B5" w:rsidRPr="000C3D9B" w:rsidRDefault="005023B5">
            <w:r w:rsidRPr="000C3D9B">
              <w:t>18219</w:t>
            </w:r>
          </w:p>
        </w:tc>
        <w:tc>
          <w:tcPr>
            <w:tcW w:w="954" w:type="dxa"/>
          </w:tcPr>
          <w:p w14:paraId="22A8E8F8" w14:textId="77777777" w:rsidR="005023B5" w:rsidRPr="000C3D9B" w:rsidRDefault="005023B5">
            <w:r w:rsidRPr="000C3D9B">
              <w:t>Syed Muhammad Baqar Raza</w:t>
            </w:r>
          </w:p>
        </w:tc>
        <w:tc>
          <w:tcPr>
            <w:tcW w:w="1087" w:type="dxa"/>
          </w:tcPr>
          <w:p w14:paraId="44FE27F8" w14:textId="77777777" w:rsidR="005023B5" w:rsidRPr="000C3D9B" w:rsidRDefault="005023B5">
            <w:r w:rsidRPr="000C3D9B">
              <w:t xml:space="preserve">Syed Qasim Raza Naqvi </w:t>
            </w:r>
          </w:p>
        </w:tc>
        <w:tc>
          <w:tcPr>
            <w:tcW w:w="897" w:type="dxa"/>
          </w:tcPr>
          <w:p w14:paraId="65501F92" w14:textId="77777777" w:rsidR="005023B5" w:rsidRPr="000C3D9B" w:rsidRDefault="005023B5">
            <w:r w:rsidRPr="000C3D9B">
              <w:t>110690-P</w:t>
            </w:r>
          </w:p>
        </w:tc>
        <w:tc>
          <w:tcPr>
            <w:tcW w:w="776" w:type="dxa"/>
          </w:tcPr>
          <w:p w14:paraId="755E0DF0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3449A4B4" w14:textId="77777777" w:rsidR="005023B5" w:rsidRPr="000C3D9B" w:rsidRDefault="005023B5">
            <w:r w:rsidRPr="000C3D9B">
              <w:t>13.8625</w:t>
            </w:r>
          </w:p>
        </w:tc>
        <w:tc>
          <w:tcPr>
            <w:tcW w:w="659" w:type="dxa"/>
          </w:tcPr>
          <w:p w14:paraId="0840524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6A0385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B9D57C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E3E9EFB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365C38D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420BACD3" w14:textId="77777777" w:rsidR="005023B5" w:rsidRPr="000C3D9B" w:rsidRDefault="005023B5">
            <w:r w:rsidRPr="000C3D9B">
              <w:t>40.6825</w:t>
            </w:r>
          </w:p>
        </w:tc>
      </w:tr>
      <w:tr w:rsidR="005023B5" w:rsidRPr="000C3D9B" w14:paraId="1FE00E7A" w14:textId="77777777" w:rsidTr="007D56B9">
        <w:tc>
          <w:tcPr>
            <w:tcW w:w="464" w:type="dxa"/>
          </w:tcPr>
          <w:p w14:paraId="5E6EB7C6" w14:textId="77777777" w:rsidR="005023B5" w:rsidRPr="000C3D9B" w:rsidRDefault="005023B5">
            <w:r w:rsidRPr="000C3D9B">
              <w:t>1087</w:t>
            </w:r>
          </w:p>
        </w:tc>
        <w:tc>
          <w:tcPr>
            <w:tcW w:w="678" w:type="dxa"/>
          </w:tcPr>
          <w:p w14:paraId="78E94950" w14:textId="77777777" w:rsidR="005023B5" w:rsidRPr="000C3D9B" w:rsidRDefault="005023B5">
            <w:r w:rsidRPr="000C3D9B">
              <w:t>15731</w:t>
            </w:r>
          </w:p>
        </w:tc>
        <w:tc>
          <w:tcPr>
            <w:tcW w:w="954" w:type="dxa"/>
          </w:tcPr>
          <w:p w14:paraId="28AE7F0B" w14:textId="77777777" w:rsidR="005023B5" w:rsidRPr="000C3D9B" w:rsidRDefault="005023B5">
            <w:r w:rsidRPr="000C3D9B">
              <w:t>Zeeshan Afzal</w:t>
            </w:r>
          </w:p>
        </w:tc>
        <w:tc>
          <w:tcPr>
            <w:tcW w:w="1087" w:type="dxa"/>
          </w:tcPr>
          <w:p w14:paraId="494CA1F0" w14:textId="77777777" w:rsidR="005023B5" w:rsidRPr="000C3D9B" w:rsidRDefault="005023B5">
            <w:r w:rsidRPr="000C3D9B">
              <w:t>Muhammad Afzal</w:t>
            </w:r>
          </w:p>
        </w:tc>
        <w:tc>
          <w:tcPr>
            <w:tcW w:w="897" w:type="dxa"/>
          </w:tcPr>
          <w:p w14:paraId="1BED3EF8" w14:textId="77777777" w:rsidR="005023B5" w:rsidRPr="000C3D9B" w:rsidRDefault="005023B5">
            <w:r w:rsidRPr="000C3D9B">
              <w:t>5864-AJK</w:t>
            </w:r>
          </w:p>
        </w:tc>
        <w:tc>
          <w:tcPr>
            <w:tcW w:w="776" w:type="dxa"/>
          </w:tcPr>
          <w:p w14:paraId="3AB1D759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539F40FB" w14:textId="77777777" w:rsidR="005023B5" w:rsidRPr="000C3D9B" w:rsidRDefault="005023B5">
            <w:r w:rsidRPr="000C3D9B">
              <w:t>12.873913</w:t>
            </w:r>
          </w:p>
        </w:tc>
        <w:tc>
          <w:tcPr>
            <w:tcW w:w="659" w:type="dxa"/>
          </w:tcPr>
          <w:p w14:paraId="1F8CBA3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4D1CD4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2FBD77E2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2ACF77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09D5177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7E4B0A88" w14:textId="77777777" w:rsidR="005023B5" w:rsidRPr="000C3D9B" w:rsidRDefault="005023B5">
            <w:r w:rsidRPr="000C3D9B">
              <w:t>40.653913</w:t>
            </w:r>
          </w:p>
        </w:tc>
      </w:tr>
      <w:tr w:rsidR="005023B5" w:rsidRPr="000C3D9B" w14:paraId="24944D0F" w14:textId="77777777" w:rsidTr="007D56B9">
        <w:tc>
          <w:tcPr>
            <w:tcW w:w="464" w:type="dxa"/>
          </w:tcPr>
          <w:p w14:paraId="71981697" w14:textId="77777777" w:rsidR="005023B5" w:rsidRPr="000C3D9B" w:rsidRDefault="005023B5">
            <w:r w:rsidRPr="000C3D9B">
              <w:t>1088</w:t>
            </w:r>
          </w:p>
        </w:tc>
        <w:tc>
          <w:tcPr>
            <w:tcW w:w="678" w:type="dxa"/>
          </w:tcPr>
          <w:p w14:paraId="6A4AC160" w14:textId="77777777" w:rsidR="005023B5" w:rsidRPr="000C3D9B" w:rsidRDefault="005023B5">
            <w:r w:rsidRPr="000C3D9B">
              <w:t>16176</w:t>
            </w:r>
          </w:p>
        </w:tc>
        <w:tc>
          <w:tcPr>
            <w:tcW w:w="954" w:type="dxa"/>
          </w:tcPr>
          <w:p w14:paraId="50E97583" w14:textId="77777777" w:rsidR="005023B5" w:rsidRPr="000C3D9B" w:rsidRDefault="005023B5">
            <w:r w:rsidRPr="000C3D9B">
              <w:t>Sadaf Tanveer</w:t>
            </w:r>
          </w:p>
        </w:tc>
        <w:tc>
          <w:tcPr>
            <w:tcW w:w="1087" w:type="dxa"/>
          </w:tcPr>
          <w:p w14:paraId="274E032D" w14:textId="77777777" w:rsidR="005023B5" w:rsidRPr="000C3D9B" w:rsidRDefault="005023B5">
            <w:r w:rsidRPr="000C3D9B">
              <w:t>Abdul Wadood</w:t>
            </w:r>
          </w:p>
        </w:tc>
        <w:tc>
          <w:tcPr>
            <w:tcW w:w="897" w:type="dxa"/>
          </w:tcPr>
          <w:p w14:paraId="76DC8DFE" w14:textId="77777777" w:rsidR="005023B5" w:rsidRPr="000C3D9B" w:rsidRDefault="005023B5">
            <w:r w:rsidRPr="000C3D9B">
              <w:t>86512-P</w:t>
            </w:r>
          </w:p>
        </w:tc>
        <w:tc>
          <w:tcPr>
            <w:tcW w:w="776" w:type="dxa"/>
          </w:tcPr>
          <w:p w14:paraId="67674C1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0DE3D96" w14:textId="77777777" w:rsidR="005023B5" w:rsidRPr="000C3D9B" w:rsidRDefault="005023B5">
            <w:r w:rsidRPr="000C3D9B">
              <w:t>14.148936</w:t>
            </w:r>
          </w:p>
        </w:tc>
        <w:tc>
          <w:tcPr>
            <w:tcW w:w="659" w:type="dxa"/>
          </w:tcPr>
          <w:p w14:paraId="68ED5E4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547ED17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35F825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2182E87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4BDD299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11452475" w14:textId="77777777" w:rsidR="005023B5" w:rsidRPr="000C3D9B" w:rsidRDefault="005023B5">
            <w:r w:rsidRPr="000C3D9B">
              <w:t>40.648936</w:t>
            </w:r>
          </w:p>
        </w:tc>
      </w:tr>
      <w:tr w:rsidR="005023B5" w:rsidRPr="000C3D9B" w14:paraId="7BCF4545" w14:textId="77777777" w:rsidTr="007D56B9">
        <w:tc>
          <w:tcPr>
            <w:tcW w:w="464" w:type="dxa"/>
          </w:tcPr>
          <w:p w14:paraId="685D06E6" w14:textId="77777777" w:rsidR="005023B5" w:rsidRPr="000C3D9B" w:rsidRDefault="005023B5">
            <w:r w:rsidRPr="000C3D9B">
              <w:t>1089</w:t>
            </w:r>
          </w:p>
        </w:tc>
        <w:tc>
          <w:tcPr>
            <w:tcW w:w="678" w:type="dxa"/>
          </w:tcPr>
          <w:p w14:paraId="2BF6C83A" w14:textId="77777777" w:rsidR="005023B5" w:rsidRPr="000C3D9B" w:rsidRDefault="005023B5">
            <w:r w:rsidRPr="000C3D9B">
              <w:t>18374</w:t>
            </w:r>
          </w:p>
        </w:tc>
        <w:tc>
          <w:tcPr>
            <w:tcW w:w="954" w:type="dxa"/>
          </w:tcPr>
          <w:p w14:paraId="356C2307" w14:textId="77777777" w:rsidR="005023B5" w:rsidRPr="000C3D9B" w:rsidRDefault="005023B5">
            <w:r w:rsidRPr="000C3D9B">
              <w:t>Muhammad Ajwad Humayon</w:t>
            </w:r>
          </w:p>
        </w:tc>
        <w:tc>
          <w:tcPr>
            <w:tcW w:w="1087" w:type="dxa"/>
          </w:tcPr>
          <w:p w14:paraId="108881BD" w14:textId="77777777" w:rsidR="005023B5" w:rsidRPr="000C3D9B" w:rsidRDefault="005023B5">
            <w:r w:rsidRPr="000C3D9B">
              <w:t>Muhammad Naeem</w:t>
            </w:r>
          </w:p>
        </w:tc>
        <w:tc>
          <w:tcPr>
            <w:tcW w:w="897" w:type="dxa"/>
          </w:tcPr>
          <w:p w14:paraId="5FE5D9FE" w14:textId="77777777" w:rsidR="005023B5" w:rsidRPr="000C3D9B" w:rsidRDefault="005023B5">
            <w:r w:rsidRPr="000C3D9B">
              <w:t>110731-P</w:t>
            </w:r>
          </w:p>
        </w:tc>
        <w:tc>
          <w:tcPr>
            <w:tcW w:w="776" w:type="dxa"/>
          </w:tcPr>
          <w:p w14:paraId="729343B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698CA8D" w14:textId="77777777" w:rsidR="005023B5" w:rsidRPr="000C3D9B" w:rsidRDefault="005023B5">
            <w:r w:rsidRPr="000C3D9B">
              <w:t>12.779381</w:t>
            </w:r>
          </w:p>
        </w:tc>
        <w:tc>
          <w:tcPr>
            <w:tcW w:w="659" w:type="dxa"/>
          </w:tcPr>
          <w:p w14:paraId="7E9F306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C10CD9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BAAE7C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68993CF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6F824C5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68A778B9" w14:textId="77777777" w:rsidR="005023B5" w:rsidRPr="000C3D9B" w:rsidRDefault="005023B5">
            <w:r w:rsidRPr="000C3D9B">
              <w:t>40.559381</w:t>
            </w:r>
          </w:p>
        </w:tc>
      </w:tr>
      <w:tr w:rsidR="005023B5" w:rsidRPr="000C3D9B" w14:paraId="07AC6AA2" w14:textId="77777777" w:rsidTr="007D56B9">
        <w:tc>
          <w:tcPr>
            <w:tcW w:w="464" w:type="dxa"/>
          </w:tcPr>
          <w:p w14:paraId="59A14FC4" w14:textId="77777777" w:rsidR="005023B5" w:rsidRPr="000C3D9B" w:rsidRDefault="005023B5">
            <w:r w:rsidRPr="000C3D9B">
              <w:t>1090</w:t>
            </w:r>
          </w:p>
        </w:tc>
        <w:tc>
          <w:tcPr>
            <w:tcW w:w="678" w:type="dxa"/>
          </w:tcPr>
          <w:p w14:paraId="262EBAA5" w14:textId="77777777" w:rsidR="005023B5" w:rsidRPr="000C3D9B" w:rsidRDefault="005023B5">
            <w:r w:rsidRPr="000C3D9B">
              <w:t>16405</w:t>
            </w:r>
          </w:p>
        </w:tc>
        <w:tc>
          <w:tcPr>
            <w:tcW w:w="954" w:type="dxa"/>
          </w:tcPr>
          <w:p w14:paraId="69BB185E" w14:textId="77777777" w:rsidR="005023B5" w:rsidRPr="000C3D9B" w:rsidRDefault="005023B5">
            <w:r w:rsidRPr="000C3D9B">
              <w:t>Amna Akhlaq</w:t>
            </w:r>
          </w:p>
        </w:tc>
        <w:tc>
          <w:tcPr>
            <w:tcW w:w="1087" w:type="dxa"/>
          </w:tcPr>
          <w:p w14:paraId="49A2B27A" w14:textId="77777777" w:rsidR="005023B5" w:rsidRPr="000C3D9B" w:rsidRDefault="005023B5">
            <w:r w:rsidRPr="000C3D9B">
              <w:t>Akhlaq Ahmed</w:t>
            </w:r>
          </w:p>
        </w:tc>
        <w:tc>
          <w:tcPr>
            <w:tcW w:w="897" w:type="dxa"/>
          </w:tcPr>
          <w:p w14:paraId="01A5D47B" w14:textId="77777777" w:rsidR="005023B5" w:rsidRPr="000C3D9B" w:rsidRDefault="005023B5">
            <w:r w:rsidRPr="000C3D9B">
              <w:t>95933-P</w:t>
            </w:r>
          </w:p>
        </w:tc>
        <w:tc>
          <w:tcPr>
            <w:tcW w:w="776" w:type="dxa"/>
          </w:tcPr>
          <w:p w14:paraId="78DB07E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5CC1260" w14:textId="77777777" w:rsidR="005023B5" w:rsidRPr="000C3D9B" w:rsidRDefault="005023B5">
            <w:r w:rsidRPr="000C3D9B">
              <w:t>14.045833</w:t>
            </w:r>
          </w:p>
        </w:tc>
        <w:tc>
          <w:tcPr>
            <w:tcW w:w="659" w:type="dxa"/>
          </w:tcPr>
          <w:p w14:paraId="00E9A95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F125ED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ECD886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DF7513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3F29E9B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2DBB5B5B" w14:textId="77777777" w:rsidR="005023B5" w:rsidRPr="000C3D9B" w:rsidRDefault="005023B5">
            <w:r w:rsidRPr="000C3D9B">
              <w:t>40.545833</w:t>
            </w:r>
          </w:p>
        </w:tc>
      </w:tr>
      <w:tr w:rsidR="005023B5" w:rsidRPr="000C3D9B" w14:paraId="463FE1EB" w14:textId="77777777" w:rsidTr="007D56B9">
        <w:tc>
          <w:tcPr>
            <w:tcW w:w="464" w:type="dxa"/>
          </w:tcPr>
          <w:p w14:paraId="7C8381A5" w14:textId="77777777" w:rsidR="005023B5" w:rsidRPr="000C3D9B" w:rsidRDefault="005023B5">
            <w:r w:rsidRPr="000C3D9B">
              <w:lastRenderedPageBreak/>
              <w:t>1091</w:t>
            </w:r>
          </w:p>
        </w:tc>
        <w:tc>
          <w:tcPr>
            <w:tcW w:w="678" w:type="dxa"/>
          </w:tcPr>
          <w:p w14:paraId="51496782" w14:textId="77777777" w:rsidR="005023B5" w:rsidRPr="000C3D9B" w:rsidRDefault="005023B5">
            <w:r w:rsidRPr="000C3D9B">
              <w:t>17986</w:t>
            </w:r>
          </w:p>
        </w:tc>
        <w:tc>
          <w:tcPr>
            <w:tcW w:w="954" w:type="dxa"/>
          </w:tcPr>
          <w:p w14:paraId="0814C05E" w14:textId="77777777" w:rsidR="005023B5" w:rsidRPr="000C3D9B" w:rsidRDefault="005023B5">
            <w:r w:rsidRPr="000C3D9B">
              <w:t>Saira Ihsan</w:t>
            </w:r>
          </w:p>
        </w:tc>
        <w:tc>
          <w:tcPr>
            <w:tcW w:w="1087" w:type="dxa"/>
          </w:tcPr>
          <w:p w14:paraId="1F249D55" w14:textId="77777777" w:rsidR="005023B5" w:rsidRPr="000C3D9B" w:rsidRDefault="005023B5">
            <w:r w:rsidRPr="000C3D9B">
              <w:t xml:space="preserve">Ch ihsan ul haq </w:t>
            </w:r>
          </w:p>
        </w:tc>
        <w:tc>
          <w:tcPr>
            <w:tcW w:w="897" w:type="dxa"/>
          </w:tcPr>
          <w:p w14:paraId="5AB48EC8" w14:textId="77777777" w:rsidR="005023B5" w:rsidRPr="000C3D9B" w:rsidRDefault="005023B5">
            <w:r w:rsidRPr="000C3D9B">
              <w:t xml:space="preserve">109352 </w:t>
            </w:r>
          </w:p>
        </w:tc>
        <w:tc>
          <w:tcPr>
            <w:tcW w:w="776" w:type="dxa"/>
          </w:tcPr>
          <w:p w14:paraId="4FAF510D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3C54C5F" w14:textId="77777777" w:rsidR="005023B5" w:rsidRPr="000C3D9B" w:rsidRDefault="005023B5">
            <w:r w:rsidRPr="000C3D9B">
              <w:t>13.033333</w:t>
            </w:r>
          </w:p>
        </w:tc>
        <w:tc>
          <w:tcPr>
            <w:tcW w:w="659" w:type="dxa"/>
          </w:tcPr>
          <w:p w14:paraId="130F9A8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8A7E17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B827E4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83466E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D5B98D6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2E030E14" w14:textId="77777777" w:rsidR="005023B5" w:rsidRPr="000C3D9B" w:rsidRDefault="005023B5">
            <w:r w:rsidRPr="000C3D9B">
              <w:t>40.493333</w:t>
            </w:r>
          </w:p>
        </w:tc>
      </w:tr>
      <w:tr w:rsidR="005023B5" w:rsidRPr="000C3D9B" w14:paraId="7847468D" w14:textId="77777777" w:rsidTr="007D56B9">
        <w:tc>
          <w:tcPr>
            <w:tcW w:w="464" w:type="dxa"/>
          </w:tcPr>
          <w:p w14:paraId="1BCAC73F" w14:textId="77777777" w:rsidR="005023B5" w:rsidRPr="000C3D9B" w:rsidRDefault="005023B5">
            <w:r w:rsidRPr="000C3D9B">
              <w:t>1092</w:t>
            </w:r>
          </w:p>
        </w:tc>
        <w:tc>
          <w:tcPr>
            <w:tcW w:w="678" w:type="dxa"/>
          </w:tcPr>
          <w:p w14:paraId="1E064FCD" w14:textId="77777777" w:rsidR="005023B5" w:rsidRPr="000C3D9B" w:rsidRDefault="005023B5">
            <w:r w:rsidRPr="000C3D9B">
              <w:t>17713</w:t>
            </w:r>
          </w:p>
        </w:tc>
        <w:tc>
          <w:tcPr>
            <w:tcW w:w="954" w:type="dxa"/>
          </w:tcPr>
          <w:p w14:paraId="73302577" w14:textId="77777777" w:rsidR="005023B5" w:rsidRPr="000C3D9B" w:rsidRDefault="005023B5">
            <w:r w:rsidRPr="000C3D9B">
              <w:t>Bakhtawar Khan</w:t>
            </w:r>
          </w:p>
        </w:tc>
        <w:tc>
          <w:tcPr>
            <w:tcW w:w="1087" w:type="dxa"/>
          </w:tcPr>
          <w:p w14:paraId="191A36B3" w14:textId="77777777" w:rsidR="005023B5" w:rsidRPr="000C3D9B" w:rsidRDefault="005023B5">
            <w:r w:rsidRPr="000C3D9B">
              <w:t>Khan Muhammad Jaffar</w:t>
            </w:r>
          </w:p>
        </w:tc>
        <w:tc>
          <w:tcPr>
            <w:tcW w:w="897" w:type="dxa"/>
          </w:tcPr>
          <w:p w14:paraId="1DB13D3B" w14:textId="77777777" w:rsidR="005023B5" w:rsidRPr="000C3D9B" w:rsidRDefault="005023B5">
            <w:r w:rsidRPr="000C3D9B">
              <w:t>6793-B</w:t>
            </w:r>
          </w:p>
        </w:tc>
        <w:tc>
          <w:tcPr>
            <w:tcW w:w="776" w:type="dxa"/>
          </w:tcPr>
          <w:p w14:paraId="55E0F314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31DA1D09" w14:textId="77777777" w:rsidR="005023B5" w:rsidRPr="000C3D9B" w:rsidRDefault="005023B5">
            <w:r w:rsidRPr="000C3D9B">
              <w:t>13.653061</w:t>
            </w:r>
          </w:p>
        </w:tc>
        <w:tc>
          <w:tcPr>
            <w:tcW w:w="659" w:type="dxa"/>
          </w:tcPr>
          <w:p w14:paraId="1798A2C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5A9BB8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B8D1BD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F70E39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8D8CAFC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3FF0144B" w14:textId="77777777" w:rsidR="005023B5" w:rsidRPr="000C3D9B" w:rsidRDefault="005023B5">
            <w:r w:rsidRPr="000C3D9B">
              <w:t>40.473061</w:t>
            </w:r>
          </w:p>
        </w:tc>
      </w:tr>
      <w:tr w:rsidR="005023B5" w:rsidRPr="000C3D9B" w14:paraId="7F22D38A" w14:textId="77777777" w:rsidTr="007D56B9">
        <w:tc>
          <w:tcPr>
            <w:tcW w:w="464" w:type="dxa"/>
          </w:tcPr>
          <w:p w14:paraId="616A9019" w14:textId="77777777" w:rsidR="005023B5" w:rsidRPr="000C3D9B" w:rsidRDefault="005023B5">
            <w:r w:rsidRPr="000C3D9B">
              <w:t>1093</w:t>
            </w:r>
          </w:p>
        </w:tc>
        <w:tc>
          <w:tcPr>
            <w:tcW w:w="678" w:type="dxa"/>
          </w:tcPr>
          <w:p w14:paraId="6DD5028D" w14:textId="77777777" w:rsidR="005023B5" w:rsidRPr="000C3D9B" w:rsidRDefault="005023B5">
            <w:r w:rsidRPr="000C3D9B">
              <w:t>7379</w:t>
            </w:r>
          </w:p>
        </w:tc>
        <w:tc>
          <w:tcPr>
            <w:tcW w:w="954" w:type="dxa"/>
          </w:tcPr>
          <w:p w14:paraId="1FCFD403" w14:textId="77777777" w:rsidR="005023B5" w:rsidRPr="000C3D9B" w:rsidRDefault="005023B5">
            <w:r w:rsidRPr="000C3D9B">
              <w:t>Ahmednour Mohamed Mohamud</w:t>
            </w:r>
          </w:p>
        </w:tc>
        <w:tc>
          <w:tcPr>
            <w:tcW w:w="1087" w:type="dxa"/>
          </w:tcPr>
          <w:p w14:paraId="03053A28" w14:textId="77777777" w:rsidR="005023B5" w:rsidRPr="000C3D9B" w:rsidRDefault="005023B5">
            <w:r w:rsidRPr="000C3D9B">
              <w:t>Mohamed Mohamud</w:t>
            </w:r>
          </w:p>
        </w:tc>
        <w:tc>
          <w:tcPr>
            <w:tcW w:w="897" w:type="dxa"/>
          </w:tcPr>
          <w:p w14:paraId="7A94B372" w14:textId="77777777" w:rsidR="005023B5" w:rsidRPr="000C3D9B" w:rsidRDefault="005023B5">
            <w:r w:rsidRPr="000C3D9B">
              <w:t>4192-F</w:t>
            </w:r>
          </w:p>
        </w:tc>
        <w:tc>
          <w:tcPr>
            <w:tcW w:w="776" w:type="dxa"/>
          </w:tcPr>
          <w:p w14:paraId="7E0C999B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446DDB20" w14:textId="77777777" w:rsidR="005023B5" w:rsidRPr="000C3D9B" w:rsidRDefault="005023B5">
            <w:r w:rsidRPr="000C3D9B">
              <w:t>11.466667</w:t>
            </w:r>
          </w:p>
        </w:tc>
        <w:tc>
          <w:tcPr>
            <w:tcW w:w="659" w:type="dxa"/>
          </w:tcPr>
          <w:p w14:paraId="457C325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8A50E86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7F2B045E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053744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C9F7686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5C9299CA" w14:textId="77777777" w:rsidR="005023B5" w:rsidRPr="000C3D9B" w:rsidRDefault="005023B5">
            <w:r w:rsidRPr="000C3D9B">
              <w:t>40.466667</w:t>
            </w:r>
          </w:p>
        </w:tc>
      </w:tr>
      <w:tr w:rsidR="005023B5" w:rsidRPr="000C3D9B" w14:paraId="06BBD363" w14:textId="77777777" w:rsidTr="007D56B9">
        <w:tc>
          <w:tcPr>
            <w:tcW w:w="464" w:type="dxa"/>
          </w:tcPr>
          <w:p w14:paraId="761A4A51" w14:textId="77777777" w:rsidR="005023B5" w:rsidRPr="000C3D9B" w:rsidRDefault="005023B5">
            <w:r w:rsidRPr="000C3D9B">
              <w:t>1094</w:t>
            </w:r>
          </w:p>
        </w:tc>
        <w:tc>
          <w:tcPr>
            <w:tcW w:w="678" w:type="dxa"/>
          </w:tcPr>
          <w:p w14:paraId="306EE858" w14:textId="77777777" w:rsidR="005023B5" w:rsidRPr="000C3D9B" w:rsidRDefault="005023B5">
            <w:r w:rsidRPr="000C3D9B">
              <w:t>18558</w:t>
            </w:r>
          </w:p>
        </w:tc>
        <w:tc>
          <w:tcPr>
            <w:tcW w:w="954" w:type="dxa"/>
          </w:tcPr>
          <w:p w14:paraId="29D4528F" w14:textId="77777777" w:rsidR="005023B5" w:rsidRPr="000C3D9B" w:rsidRDefault="005023B5">
            <w:r w:rsidRPr="000C3D9B">
              <w:t>Muhammad Nauman Hanif</w:t>
            </w:r>
          </w:p>
        </w:tc>
        <w:tc>
          <w:tcPr>
            <w:tcW w:w="1087" w:type="dxa"/>
          </w:tcPr>
          <w:p w14:paraId="51700294" w14:textId="77777777" w:rsidR="005023B5" w:rsidRPr="000C3D9B" w:rsidRDefault="005023B5">
            <w:r w:rsidRPr="000C3D9B">
              <w:t>Muhammad Hanif Shad</w:t>
            </w:r>
          </w:p>
        </w:tc>
        <w:tc>
          <w:tcPr>
            <w:tcW w:w="897" w:type="dxa"/>
          </w:tcPr>
          <w:p w14:paraId="511FBE4F" w14:textId="77777777" w:rsidR="005023B5" w:rsidRPr="000C3D9B" w:rsidRDefault="005023B5">
            <w:r w:rsidRPr="000C3D9B">
              <w:t>92350-P</w:t>
            </w:r>
          </w:p>
        </w:tc>
        <w:tc>
          <w:tcPr>
            <w:tcW w:w="776" w:type="dxa"/>
          </w:tcPr>
          <w:p w14:paraId="7F3DCB61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0B052B6" w14:textId="77777777" w:rsidR="005023B5" w:rsidRPr="000C3D9B" w:rsidRDefault="005023B5">
            <w:r w:rsidRPr="000C3D9B">
              <w:t>11.452174</w:t>
            </w:r>
          </w:p>
        </w:tc>
        <w:tc>
          <w:tcPr>
            <w:tcW w:w="659" w:type="dxa"/>
          </w:tcPr>
          <w:p w14:paraId="0761B702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AB6859E" w14:textId="77777777" w:rsidR="005023B5" w:rsidRPr="000C3D9B" w:rsidRDefault="005023B5">
            <w:r w:rsidRPr="000C3D9B">
              <w:t>5.0</w:t>
            </w:r>
          </w:p>
        </w:tc>
        <w:tc>
          <w:tcPr>
            <w:tcW w:w="751" w:type="dxa"/>
          </w:tcPr>
          <w:p w14:paraId="5730E516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9D167B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183BDF4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761B0C82" w14:textId="77777777" w:rsidR="005023B5" w:rsidRPr="000C3D9B" w:rsidRDefault="005023B5">
            <w:r w:rsidRPr="000C3D9B">
              <w:t>40.452174</w:t>
            </w:r>
          </w:p>
        </w:tc>
      </w:tr>
      <w:tr w:rsidR="005023B5" w:rsidRPr="000C3D9B" w14:paraId="556FB775" w14:textId="77777777" w:rsidTr="007D56B9">
        <w:tc>
          <w:tcPr>
            <w:tcW w:w="464" w:type="dxa"/>
          </w:tcPr>
          <w:p w14:paraId="6EA92FB0" w14:textId="77777777" w:rsidR="005023B5" w:rsidRPr="000C3D9B" w:rsidRDefault="005023B5">
            <w:r w:rsidRPr="000C3D9B">
              <w:t>1095</w:t>
            </w:r>
          </w:p>
        </w:tc>
        <w:tc>
          <w:tcPr>
            <w:tcW w:w="678" w:type="dxa"/>
          </w:tcPr>
          <w:p w14:paraId="457B53DB" w14:textId="77777777" w:rsidR="005023B5" w:rsidRPr="000C3D9B" w:rsidRDefault="005023B5">
            <w:r w:rsidRPr="000C3D9B">
              <w:t>15704</w:t>
            </w:r>
          </w:p>
        </w:tc>
        <w:tc>
          <w:tcPr>
            <w:tcW w:w="954" w:type="dxa"/>
          </w:tcPr>
          <w:p w14:paraId="274CC822" w14:textId="77777777" w:rsidR="005023B5" w:rsidRPr="000C3D9B" w:rsidRDefault="005023B5">
            <w:r w:rsidRPr="000C3D9B">
              <w:t>Mustanser Masood</w:t>
            </w:r>
          </w:p>
        </w:tc>
        <w:tc>
          <w:tcPr>
            <w:tcW w:w="1087" w:type="dxa"/>
          </w:tcPr>
          <w:p w14:paraId="47A69672" w14:textId="77777777" w:rsidR="005023B5" w:rsidRPr="000C3D9B" w:rsidRDefault="005023B5">
            <w:r w:rsidRPr="000C3D9B">
              <w:t xml:space="preserve">masood ahmed </w:t>
            </w:r>
          </w:p>
        </w:tc>
        <w:tc>
          <w:tcPr>
            <w:tcW w:w="897" w:type="dxa"/>
          </w:tcPr>
          <w:p w14:paraId="5CE661F0" w14:textId="77777777" w:rsidR="005023B5" w:rsidRPr="000C3D9B" w:rsidRDefault="005023B5">
            <w:r w:rsidRPr="000C3D9B">
              <w:t>5820-ajk</w:t>
            </w:r>
          </w:p>
        </w:tc>
        <w:tc>
          <w:tcPr>
            <w:tcW w:w="776" w:type="dxa"/>
          </w:tcPr>
          <w:p w14:paraId="225FDC6C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5297D740" w14:textId="77777777" w:rsidR="005023B5" w:rsidRPr="000C3D9B" w:rsidRDefault="005023B5">
            <w:r w:rsidRPr="000C3D9B">
              <w:t>12.634783</w:t>
            </w:r>
          </w:p>
        </w:tc>
        <w:tc>
          <w:tcPr>
            <w:tcW w:w="659" w:type="dxa"/>
          </w:tcPr>
          <w:p w14:paraId="26299F0C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5C75F4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CA02C4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7CF335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2F1C6E8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5068897F" w14:textId="77777777" w:rsidR="005023B5" w:rsidRPr="000C3D9B" w:rsidRDefault="005023B5">
            <w:r w:rsidRPr="000C3D9B">
              <w:t>40.414783</w:t>
            </w:r>
          </w:p>
        </w:tc>
      </w:tr>
      <w:tr w:rsidR="005023B5" w:rsidRPr="000C3D9B" w14:paraId="7876315C" w14:textId="77777777" w:rsidTr="007D56B9">
        <w:tc>
          <w:tcPr>
            <w:tcW w:w="464" w:type="dxa"/>
          </w:tcPr>
          <w:p w14:paraId="39DDFA0B" w14:textId="77777777" w:rsidR="005023B5" w:rsidRPr="000C3D9B" w:rsidRDefault="005023B5">
            <w:r w:rsidRPr="000C3D9B">
              <w:t>1096</w:t>
            </w:r>
          </w:p>
        </w:tc>
        <w:tc>
          <w:tcPr>
            <w:tcW w:w="678" w:type="dxa"/>
          </w:tcPr>
          <w:p w14:paraId="4B234BFA" w14:textId="77777777" w:rsidR="005023B5" w:rsidRPr="000C3D9B" w:rsidRDefault="005023B5">
            <w:r w:rsidRPr="000C3D9B">
              <w:t>6944</w:t>
            </w:r>
          </w:p>
        </w:tc>
        <w:tc>
          <w:tcPr>
            <w:tcW w:w="954" w:type="dxa"/>
          </w:tcPr>
          <w:p w14:paraId="2426A1DE" w14:textId="77777777" w:rsidR="005023B5" w:rsidRPr="000C3D9B" w:rsidRDefault="005023B5">
            <w:r w:rsidRPr="000C3D9B">
              <w:t>Khalid Usman Khan</w:t>
            </w:r>
          </w:p>
        </w:tc>
        <w:tc>
          <w:tcPr>
            <w:tcW w:w="1087" w:type="dxa"/>
          </w:tcPr>
          <w:p w14:paraId="791C98A3" w14:textId="77777777" w:rsidR="005023B5" w:rsidRPr="000C3D9B" w:rsidRDefault="005023B5">
            <w:r w:rsidRPr="000C3D9B">
              <w:t>Rambel Khan</w:t>
            </w:r>
          </w:p>
        </w:tc>
        <w:tc>
          <w:tcPr>
            <w:tcW w:w="897" w:type="dxa"/>
          </w:tcPr>
          <w:p w14:paraId="5918A0FF" w14:textId="77777777" w:rsidR="005023B5" w:rsidRPr="000C3D9B" w:rsidRDefault="005023B5">
            <w:r w:rsidRPr="000C3D9B">
              <w:t>23456-N</w:t>
            </w:r>
          </w:p>
        </w:tc>
        <w:tc>
          <w:tcPr>
            <w:tcW w:w="776" w:type="dxa"/>
          </w:tcPr>
          <w:p w14:paraId="13E90557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6D7E92B9" w14:textId="77777777" w:rsidR="005023B5" w:rsidRPr="000C3D9B" w:rsidRDefault="005023B5">
            <w:r w:rsidRPr="000C3D9B">
              <w:t>11.557447</w:t>
            </w:r>
          </w:p>
        </w:tc>
        <w:tc>
          <w:tcPr>
            <w:tcW w:w="659" w:type="dxa"/>
          </w:tcPr>
          <w:p w14:paraId="2BCFC549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CD04195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C70D69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FE4E9B8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BE71EA6" w14:textId="77777777" w:rsidR="005023B5" w:rsidRPr="000C3D9B" w:rsidRDefault="005023B5">
            <w:r w:rsidRPr="000C3D9B">
              <w:t>26.24</w:t>
            </w:r>
          </w:p>
        </w:tc>
        <w:tc>
          <w:tcPr>
            <w:tcW w:w="628" w:type="dxa"/>
          </w:tcPr>
          <w:p w14:paraId="0C8F81E0" w14:textId="77777777" w:rsidR="005023B5" w:rsidRPr="000C3D9B" w:rsidRDefault="005023B5">
            <w:r w:rsidRPr="000C3D9B">
              <w:t>40.297447</w:t>
            </w:r>
          </w:p>
        </w:tc>
      </w:tr>
      <w:tr w:rsidR="005023B5" w:rsidRPr="000C3D9B" w14:paraId="7D66CD9E" w14:textId="77777777" w:rsidTr="007D56B9">
        <w:tc>
          <w:tcPr>
            <w:tcW w:w="464" w:type="dxa"/>
          </w:tcPr>
          <w:p w14:paraId="69507F18" w14:textId="77777777" w:rsidR="005023B5" w:rsidRPr="000C3D9B" w:rsidRDefault="005023B5">
            <w:r w:rsidRPr="000C3D9B">
              <w:t>1097</w:t>
            </w:r>
          </w:p>
        </w:tc>
        <w:tc>
          <w:tcPr>
            <w:tcW w:w="678" w:type="dxa"/>
          </w:tcPr>
          <w:p w14:paraId="62F936F2" w14:textId="77777777" w:rsidR="005023B5" w:rsidRPr="000C3D9B" w:rsidRDefault="005023B5">
            <w:r w:rsidRPr="000C3D9B">
              <w:t>17451</w:t>
            </w:r>
          </w:p>
        </w:tc>
        <w:tc>
          <w:tcPr>
            <w:tcW w:w="954" w:type="dxa"/>
          </w:tcPr>
          <w:p w14:paraId="0DBDCDAA" w14:textId="77777777" w:rsidR="005023B5" w:rsidRPr="000C3D9B" w:rsidRDefault="005023B5">
            <w:r w:rsidRPr="000C3D9B">
              <w:t>Basir Ahmad Khan</w:t>
            </w:r>
          </w:p>
        </w:tc>
        <w:tc>
          <w:tcPr>
            <w:tcW w:w="1087" w:type="dxa"/>
          </w:tcPr>
          <w:p w14:paraId="4587ADE0" w14:textId="77777777" w:rsidR="005023B5" w:rsidRPr="000C3D9B" w:rsidRDefault="005023B5">
            <w:r w:rsidRPr="000C3D9B">
              <w:t>Said Muhammad</w:t>
            </w:r>
          </w:p>
        </w:tc>
        <w:tc>
          <w:tcPr>
            <w:tcW w:w="897" w:type="dxa"/>
          </w:tcPr>
          <w:p w14:paraId="01265048" w14:textId="77777777" w:rsidR="005023B5" w:rsidRPr="000C3D9B" w:rsidRDefault="005023B5">
            <w:r w:rsidRPr="000C3D9B">
              <w:t>20775-N</w:t>
            </w:r>
          </w:p>
        </w:tc>
        <w:tc>
          <w:tcPr>
            <w:tcW w:w="776" w:type="dxa"/>
          </w:tcPr>
          <w:p w14:paraId="4F8E4F74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218B04C9" w14:textId="77777777" w:rsidR="005023B5" w:rsidRPr="000C3D9B" w:rsidRDefault="005023B5">
            <w:r w:rsidRPr="000C3D9B">
              <w:t>11.852459</w:t>
            </w:r>
          </w:p>
        </w:tc>
        <w:tc>
          <w:tcPr>
            <w:tcW w:w="659" w:type="dxa"/>
          </w:tcPr>
          <w:p w14:paraId="6D435F3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CA8DD21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538298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69D36F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8539526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698DBBB4" w14:textId="77777777" w:rsidR="005023B5" w:rsidRPr="000C3D9B" w:rsidRDefault="005023B5">
            <w:r w:rsidRPr="000C3D9B">
              <w:t>40.272459</w:t>
            </w:r>
          </w:p>
        </w:tc>
      </w:tr>
      <w:tr w:rsidR="005023B5" w:rsidRPr="000C3D9B" w14:paraId="77994662" w14:textId="77777777" w:rsidTr="007D56B9">
        <w:tc>
          <w:tcPr>
            <w:tcW w:w="464" w:type="dxa"/>
          </w:tcPr>
          <w:p w14:paraId="6BEB0F72" w14:textId="77777777" w:rsidR="005023B5" w:rsidRPr="000C3D9B" w:rsidRDefault="005023B5">
            <w:r w:rsidRPr="000C3D9B">
              <w:t>1098</w:t>
            </w:r>
          </w:p>
        </w:tc>
        <w:tc>
          <w:tcPr>
            <w:tcW w:w="678" w:type="dxa"/>
          </w:tcPr>
          <w:p w14:paraId="124E319C" w14:textId="77777777" w:rsidR="005023B5" w:rsidRPr="000C3D9B" w:rsidRDefault="005023B5">
            <w:r w:rsidRPr="000C3D9B">
              <w:t>17613</w:t>
            </w:r>
          </w:p>
        </w:tc>
        <w:tc>
          <w:tcPr>
            <w:tcW w:w="954" w:type="dxa"/>
          </w:tcPr>
          <w:p w14:paraId="5CD1DDB3" w14:textId="77777777" w:rsidR="005023B5" w:rsidRPr="000C3D9B" w:rsidRDefault="005023B5">
            <w:r w:rsidRPr="000C3D9B">
              <w:t>Muhammad Ahmed Aftab</w:t>
            </w:r>
          </w:p>
        </w:tc>
        <w:tc>
          <w:tcPr>
            <w:tcW w:w="1087" w:type="dxa"/>
          </w:tcPr>
          <w:p w14:paraId="7A33066C" w14:textId="77777777" w:rsidR="005023B5" w:rsidRPr="000C3D9B" w:rsidRDefault="005023B5">
            <w:r w:rsidRPr="000C3D9B">
              <w:t>Aftab Zaman</w:t>
            </w:r>
          </w:p>
        </w:tc>
        <w:tc>
          <w:tcPr>
            <w:tcW w:w="897" w:type="dxa"/>
          </w:tcPr>
          <w:p w14:paraId="128A5ABE" w14:textId="77777777" w:rsidR="005023B5" w:rsidRPr="000C3D9B" w:rsidRDefault="005023B5">
            <w:r w:rsidRPr="000C3D9B">
              <w:t>113725-P</w:t>
            </w:r>
          </w:p>
        </w:tc>
        <w:tc>
          <w:tcPr>
            <w:tcW w:w="776" w:type="dxa"/>
          </w:tcPr>
          <w:p w14:paraId="701F959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6BBB162" w14:textId="77777777" w:rsidR="005023B5" w:rsidRPr="000C3D9B" w:rsidRDefault="005023B5">
            <w:r w:rsidRPr="000C3D9B">
              <w:t>13.771429</w:t>
            </w:r>
          </w:p>
        </w:tc>
        <w:tc>
          <w:tcPr>
            <w:tcW w:w="659" w:type="dxa"/>
          </w:tcPr>
          <w:p w14:paraId="6990AE2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E75044C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A32CF6C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A4C26CC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6791B4D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2F1945D8" w14:textId="77777777" w:rsidR="005023B5" w:rsidRPr="000C3D9B" w:rsidRDefault="005023B5">
            <w:r w:rsidRPr="000C3D9B">
              <w:t>40.271429</w:t>
            </w:r>
          </w:p>
        </w:tc>
      </w:tr>
      <w:tr w:rsidR="005023B5" w:rsidRPr="000C3D9B" w14:paraId="3D9563BE" w14:textId="77777777" w:rsidTr="007D56B9">
        <w:tc>
          <w:tcPr>
            <w:tcW w:w="464" w:type="dxa"/>
          </w:tcPr>
          <w:p w14:paraId="4E2E126A" w14:textId="77777777" w:rsidR="005023B5" w:rsidRPr="000C3D9B" w:rsidRDefault="005023B5">
            <w:r w:rsidRPr="000C3D9B">
              <w:t>1099</w:t>
            </w:r>
          </w:p>
        </w:tc>
        <w:tc>
          <w:tcPr>
            <w:tcW w:w="678" w:type="dxa"/>
          </w:tcPr>
          <w:p w14:paraId="161D8BB2" w14:textId="77777777" w:rsidR="005023B5" w:rsidRPr="000C3D9B" w:rsidRDefault="005023B5">
            <w:r w:rsidRPr="000C3D9B">
              <w:t>7994</w:t>
            </w:r>
          </w:p>
        </w:tc>
        <w:tc>
          <w:tcPr>
            <w:tcW w:w="954" w:type="dxa"/>
          </w:tcPr>
          <w:p w14:paraId="0684F5FF" w14:textId="77777777" w:rsidR="005023B5" w:rsidRPr="000C3D9B" w:rsidRDefault="005023B5">
            <w:r w:rsidRPr="000C3D9B">
              <w:t>Dr.Sara Ishaq</w:t>
            </w:r>
          </w:p>
        </w:tc>
        <w:tc>
          <w:tcPr>
            <w:tcW w:w="1087" w:type="dxa"/>
          </w:tcPr>
          <w:p w14:paraId="35DDF24E" w14:textId="77777777" w:rsidR="005023B5" w:rsidRPr="000C3D9B" w:rsidRDefault="005023B5">
            <w:r w:rsidRPr="000C3D9B">
              <w:t>Muhammad Ishaq Khan Chandia</w:t>
            </w:r>
          </w:p>
        </w:tc>
        <w:tc>
          <w:tcPr>
            <w:tcW w:w="897" w:type="dxa"/>
          </w:tcPr>
          <w:p w14:paraId="1EA57CCB" w14:textId="77777777" w:rsidR="005023B5" w:rsidRPr="000C3D9B" w:rsidRDefault="005023B5">
            <w:r w:rsidRPr="000C3D9B">
              <w:t>109079-P</w:t>
            </w:r>
          </w:p>
        </w:tc>
        <w:tc>
          <w:tcPr>
            <w:tcW w:w="776" w:type="dxa"/>
          </w:tcPr>
          <w:p w14:paraId="24B68EA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A8AAFCD" w14:textId="77777777" w:rsidR="005023B5" w:rsidRPr="000C3D9B" w:rsidRDefault="005023B5">
            <w:r w:rsidRPr="000C3D9B">
              <w:t>13.666667</w:t>
            </w:r>
          </w:p>
        </w:tc>
        <w:tc>
          <w:tcPr>
            <w:tcW w:w="659" w:type="dxa"/>
          </w:tcPr>
          <w:p w14:paraId="058701E0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75F9CE8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1A134268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FE74640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67F077A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224EA179" w14:textId="77777777" w:rsidR="005023B5" w:rsidRPr="000C3D9B" w:rsidRDefault="005023B5">
            <w:r w:rsidRPr="000C3D9B">
              <w:t>40.166667</w:t>
            </w:r>
          </w:p>
        </w:tc>
      </w:tr>
      <w:tr w:rsidR="005023B5" w:rsidRPr="000C3D9B" w14:paraId="1EB8E393" w14:textId="77777777" w:rsidTr="007D56B9">
        <w:tc>
          <w:tcPr>
            <w:tcW w:w="464" w:type="dxa"/>
          </w:tcPr>
          <w:p w14:paraId="27204020" w14:textId="77777777" w:rsidR="005023B5" w:rsidRPr="000C3D9B" w:rsidRDefault="005023B5">
            <w:r w:rsidRPr="000C3D9B">
              <w:t>1100</w:t>
            </w:r>
          </w:p>
        </w:tc>
        <w:tc>
          <w:tcPr>
            <w:tcW w:w="678" w:type="dxa"/>
          </w:tcPr>
          <w:p w14:paraId="63E99A8E" w14:textId="77777777" w:rsidR="005023B5" w:rsidRPr="000C3D9B" w:rsidRDefault="005023B5">
            <w:r w:rsidRPr="000C3D9B">
              <w:t>18076</w:t>
            </w:r>
          </w:p>
        </w:tc>
        <w:tc>
          <w:tcPr>
            <w:tcW w:w="954" w:type="dxa"/>
          </w:tcPr>
          <w:p w14:paraId="13DB2928" w14:textId="77777777" w:rsidR="005023B5" w:rsidRPr="000C3D9B" w:rsidRDefault="005023B5">
            <w:r w:rsidRPr="000C3D9B">
              <w:t>Urooj Khalid</w:t>
            </w:r>
          </w:p>
        </w:tc>
        <w:tc>
          <w:tcPr>
            <w:tcW w:w="1087" w:type="dxa"/>
          </w:tcPr>
          <w:p w14:paraId="59C6A8C4" w14:textId="77777777" w:rsidR="005023B5" w:rsidRPr="000C3D9B" w:rsidRDefault="005023B5">
            <w:r w:rsidRPr="000C3D9B">
              <w:t>khalid mahmood</w:t>
            </w:r>
          </w:p>
        </w:tc>
        <w:tc>
          <w:tcPr>
            <w:tcW w:w="897" w:type="dxa"/>
          </w:tcPr>
          <w:p w14:paraId="35453AC0" w14:textId="77777777" w:rsidR="005023B5" w:rsidRPr="000C3D9B" w:rsidRDefault="005023B5">
            <w:r w:rsidRPr="000C3D9B">
              <w:t>112449-P</w:t>
            </w:r>
          </w:p>
        </w:tc>
        <w:tc>
          <w:tcPr>
            <w:tcW w:w="776" w:type="dxa"/>
          </w:tcPr>
          <w:p w14:paraId="5953FEB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65EC7C9" w14:textId="77777777" w:rsidR="005023B5" w:rsidRPr="000C3D9B" w:rsidRDefault="005023B5">
            <w:r w:rsidRPr="000C3D9B">
              <w:t>14.166667</w:t>
            </w:r>
          </w:p>
        </w:tc>
        <w:tc>
          <w:tcPr>
            <w:tcW w:w="659" w:type="dxa"/>
          </w:tcPr>
          <w:p w14:paraId="7D232AA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49294C0C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5057457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F11EA8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D5E611C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18C02785" w14:textId="77777777" w:rsidR="005023B5" w:rsidRPr="000C3D9B" w:rsidRDefault="005023B5">
            <w:r w:rsidRPr="000C3D9B">
              <w:t>40.086667</w:t>
            </w:r>
          </w:p>
        </w:tc>
      </w:tr>
      <w:tr w:rsidR="005023B5" w:rsidRPr="000C3D9B" w14:paraId="48B73982" w14:textId="77777777" w:rsidTr="007D56B9">
        <w:tc>
          <w:tcPr>
            <w:tcW w:w="464" w:type="dxa"/>
          </w:tcPr>
          <w:p w14:paraId="35FF321B" w14:textId="77777777" w:rsidR="005023B5" w:rsidRPr="000C3D9B" w:rsidRDefault="005023B5">
            <w:r w:rsidRPr="000C3D9B">
              <w:t>1101</w:t>
            </w:r>
          </w:p>
        </w:tc>
        <w:tc>
          <w:tcPr>
            <w:tcW w:w="678" w:type="dxa"/>
          </w:tcPr>
          <w:p w14:paraId="7578ED9A" w14:textId="77777777" w:rsidR="005023B5" w:rsidRPr="000C3D9B" w:rsidRDefault="005023B5">
            <w:r w:rsidRPr="000C3D9B">
              <w:t>18671</w:t>
            </w:r>
          </w:p>
        </w:tc>
        <w:tc>
          <w:tcPr>
            <w:tcW w:w="954" w:type="dxa"/>
          </w:tcPr>
          <w:p w14:paraId="3B40147F" w14:textId="77777777" w:rsidR="005023B5" w:rsidRPr="000C3D9B" w:rsidRDefault="005023B5">
            <w:r w:rsidRPr="000C3D9B">
              <w:t>Umar Farooq</w:t>
            </w:r>
          </w:p>
        </w:tc>
        <w:tc>
          <w:tcPr>
            <w:tcW w:w="1087" w:type="dxa"/>
          </w:tcPr>
          <w:p w14:paraId="245F272D" w14:textId="77777777" w:rsidR="005023B5" w:rsidRPr="000C3D9B" w:rsidRDefault="005023B5">
            <w:r w:rsidRPr="000C3D9B">
              <w:t>MUHAMMAD ASLAM</w:t>
            </w:r>
          </w:p>
        </w:tc>
        <w:tc>
          <w:tcPr>
            <w:tcW w:w="897" w:type="dxa"/>
          </w:tcPr>
          <w:p w14:paraId="716EB76C" w14:textId="77777777" w:rsidR="005023B5" w:rsidRPr="000C3D9B" w:rsidRDefault="005023B5">
            <w:r w:rsidRPr="000C3D9B">
              <w:t>111749-P</w:t>
            </w:r>
          </w:p>
        </w:tc>
        <w:tc>
          <w:tcPr>
            <w:tcW w:w="776" w:type="dxa"/>
          </w:tcPr>
          <w:p w14:paraId="1B874CC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309A3B93" w14:textId="77777777" w:rsidR="005023B5" w:rsidRPr="000C3D9B" w:rsidRDefault="005023B5">
            <w:r w:rsidRPr="000C3D9B">
              <w:t>12.245833</w:t>
            </w:r>
          </w:p>
        </w:tc>
        <w:tc>
          <w:tcPr>
            <w:tcW w:w="659" w:type="dxa"/>
          </w:tcPr>
          <w:p w14:paraId="27EC4DD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F73305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112170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E0B365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F2FD781" w14:textId="77777777" w:rsidR="005023B5" w:rsidRPr="000C3D9B" w:rsidRDefault="005023B5">
            <w:r w:rsidRPr="000C3D9B">
              <w:t>25.28</w:t>
            </w:r>
          </w:p>
        </w:tc>
        <w:tc>
          <w:tcPr>
            <w:tcW w:w="628" w:type="dxa"/>
          </w:tcPr>
          <w:p w14:paraId="196B6966" w14:textId="77777777" w:rsidR="005023B5" w:rsidRPr="000C3D9B" w:rsidRDefault="005023B5">
            <w:r w:rsidRPr="000C3D9B">
              <w:t>40.025833</w:t>
            </w:r>
          </w:p>
        </w:tc>
      </w:tr>
      <w:tr w:rsidR="005023B5" w:rsidRPr="000C3D9B" w14:paraId="57632017" w14:textId="77777777" w:rsidTr="007D56B9">
        <w:tc>
          <w:tcPr>
            <w:tcW w:w="464" w:type="dxa"/>
          </w:tcPr>
          <w:p w14:paraId="382606B2" w14:textId="77777777" w:rsidR="005023B5" w:rsidRPr="000C3D9B" w:rsidRDefault="005023B5">
            <w:r w:rsidRPr="000C3D9B">
              <w:t>1102</w:t>
            </w:r>
          </w:p>
        </w:tc>
        <w:tc>
          <w:tcPr>
            <w:tcW w:w="678" w:type="dxa"/>
          </w:tcPr>
          <w:p w14:paraId="2A619CCF" w14:textId="77777777" w:rsidR="005023B5" w:rsidRPr="000C3D9B" w:rsidRDefault="005023B5">
            <w:r w:rsidRPr="000C3D9B">
              <w:t>17595</w:t>
            </w:r>
          </w:p>
        </w:tc>
        <w:tc>
          <w:tcPr>
            <w:tcW w:w="954" w:type="dxa"/>
          </w:tcPr>
          <w:p w14:paraId="7DC9820B" w14:textId="77777777" w:rsidR="005023B5" w:rsidRPr="000C3D9B" w:rsidRDefault="005023B5">
            <w:r w:rsidRPr="000C3D9B">
              <w:t>Syed Hussain Dastagir</w:t>
            </w:r>
          </w:p>
        </w:tc>
        <w:tc>
          <w:tcPr>
            <w:tcW w:w="1087" w:type="dxa"/>
          </w:tcPr>
          <w:p w14:paraId="368EDFD3" w14:textId="77777777" w:rsidR="005023B5" w:rsidRPr="000C3D9B" w:rsidRDefault="005023B5">
            <w:r w:rsidRPr="000C3D9B">
              <w:t>Sahibzada Syed Arif Sultan</w:t>
            </w:r>
          </w:p>
        </w:tc>
        <w:tc>
          <w:tcPr>
            <w:tcW w:w="897" w:type="dxa"/>
          </w:tcPr>
          <w:p w14:paraId="222D76FF" w14:textId="77777777" w:rsidR="005023B5" w:rsidRPr="000C3D9B" w:rsidRDefault="005023B5">
            <w:r w:rsidRPr="000C3D9B">
              <w:t>106667-P</w:t>
            </w:r>
          </w:p>
        </w:tc>
        <w:tc>
          <w:tcPr>
            <w:tcW w:w="776" w:type="dxa"/>
          </w:tcPr>
          <w:p w14:paraId="0037B75E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48248E4" w14:textId="77777777" w:rsidR="005023B5" w:rsidRPr="000C3D9B" w:rsidRDefault="005023B5">
            <w:r w:rsidRPr="000C3D9B">
              <w:t>13.111111</w:t>
            </w:r>
          </w:p>
        </w:tc>
        <w:tc>
          <w:tcPr>
            <w:tcW w:w="659" w:type="dxa"/>
          </w:tcPr>
          <w:p w14:paraId="4533586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DD430BA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05E355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9307E41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46859EE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724EE2E3" w14:textId="77777777" w:rsidR="005023B5" w:rsidRPr="000C3D9B" w:rsidRDefault="005023B5">
            <w:r w:rsidRPr="000C3D9B">
              <w:t>39.931111</w:t>
            </w:r>
          </w:p>
        </w:tc>
      </w:tr>
      <w:tr w:rsidR="005023B5" w:rsidRPr="000C3D9B" w14:paraId="658A85EF" w14:textId="77777777" w:rsidTr="007D56B9">
        <w:tc>
          <w:tcPr>
            <w:tcW w:w="464" w:type="dxa"/>
          </w:tcPr>
          <w:p w14:paraId="10D2F57D" w14:textId="77777777" w:rsidR="005023B5" w:rsidRPr="000C3D9B" w:rsidRDefault="005023B5">
            <w:r w:rsidRPr="000C3D9B">
              <w:t>1103</w:t>
            </w:r>
          </w:p>
        </w:tc>
        <w:tc>
          <w:tcPr>
            <w:tcW w:w="678" w:type="dxa"/>
          </w:tcPr>
          <w:p w14:paraId="10FFC1B9" w14:textId="77777777" w:rsidR="005023B5" w:rsidRPr="000C3D9B" w:rsidRDefault="005023B5">
            <w:r w:rsidRPr="000C3D9B">
              <w:t>7414</w:t>
            </w:r>
          </w:p>
        </w:tc>
        <w:tc>
          <w:tcPr>
            <w:tcW w:w="954" w:type="dxa"/>
          </w:tcPr>
          <w:p w14:paraId="3EB79346" w14:textId="77777777" w:rsidR="005023B5" w:rsidRPr="000C3D9B" w:rsidRDefault="005023B5">
            <w:r w:rsidRPr="000C3D9B">
              <w:t>Muhammad Ahmed</w:t>
            </w:r>
          </w:p>
        </w:tc>
        <w:tc>
          <w:tcPr>
            <w:tcW w:w="1087" w:type="dxa"/>
          </w:tcPr>
          <w:p w14:paraId="2399BFB2" w14:textId="77777777" w:rsidR="005023B5" w:rsidRPr="000C3D9B" w:rsidRDefault="005023B5">
            <w:r w:rsidRPr="000C3D9B">
              <w:t>Mirza Muhammad Aslam Zaki</w:t>
            </w:r>
          </w:p>
        </w:tc>
        <w:tc>
          <w:tcPr>
            <w:tcW w:w="897" w:type="dxa"/>
          </w:tcPr>
          <w:p w14:paraId="5C5BCC48" w14:textId="77777777" w:rsidR="005023B5" w:rsidRPr="000C3D9B" w:rsidRDefault="005023B5">
            <w:r w:rsidRPr="000C3D9B">
              <w:t>4781-AJK</w:t>
            </w:r>
          </w:p>
        </w:tc>
        <w:tc>
          <w:tcPr>
            <w:tcW w:w="776" w:type="dxa"/>
          </w:tcPr>
          <w:p w14:paraId="725CCECC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6D76640A" w14:textId="77777777" w:rsidR="005023B5" w:rsidRPr="000C3D9B" w:rsidRDefault="005023B5">
            <w:r w:rsidRPr="000C3D9B">
              <w:t>12.413043</w:t>
            </w:r>
          </w:p>
        </w:tc>
        <w:tc>
          <w:tcPr>
            <w:tcW w:w="659" w:type="dxa"/>
          </w:tcPr>
          <w:p w14:paraId="71E8BE4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8D7AFB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57D9D5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F099E2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F04CA3B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35CF1CA4" w14:textId="77777777" w:rsidR="005023B5" w:rsidRPr="000C3D9B" w:rsidRDefault="005023B5">
            <w:r w:rsidRPr="000C3D9B">
              <w:t>39.873043</w:t>
            </w:r>
          </w:p>
        </w:tc>
      </w:tr>
      <w:tr w:rsidR="005023B5" w:rsidRPr="000C3D9B" w14:paraId="3674FF14" w14:textId="77777777" w:rsidTr="007D56B9">
        <w:tc>
          <w:tcPr>
            <w:tcW w:w="464" w:type="dxa"/>
          </w:tcPr>
          <w:p w14:paraId="0E41112C" w14:textId="77777777" w:rsidR="005023B5" w:rsidRPr="000C3D9B" w:rsidRDefault="005023B5">
            <w:r w:rsidRPr="000C3D9B">
              <w:t>1104</w:t>
            </w:r>
          </w:p>
        </w:tc>
        <w:tc>
          <w:tcPr>
            <w:tcW w:w="678" w:type="dxa"/>
          </w:tcPr>
          <w:p w14:paraId="79BAE01C" w14:textId="77777777" w:rsidR="005023B5" w:rsidRPr="000C3D9B" w:rsidRDefault="005023B5">
            <w:r w:rsidRPr="000C3D9B">
              <w:t>17636</w:t>
            </w:r>
          </w:p>
        </w:tc>
        <w:tc>
          <w:tcPr>
            <w:tcW w:w="954" w:type="dxa"/>
          </w:tcPr>
          <w:p w14:paraId="11349D64" w14:textId="77777777" w:rsidR="005023B5" w:rsidRPr="000C3D9B" w:rsidRDefault="005023B5">
            <w:r w:rsidRPr="000C3D9B">
              <w:t>Ranjana Kumari Pandit</w:t>
            </w:r>
          </w:p>
        </w:tc>
        <w:tc>
          <w:tcPr>
            <w:tcW w:w="1087" w:type="dxa"/>
          </w:tcPr>
          <w:p w14:paraId="2A86CBB0" w14:textId="77777777" w:rsidR="005023B5" w:rsidRPr="000C3D9B" w:rsidRDefault="005023B5">
            <w:r w:rsidRPr="000C3D9B">
              <w:t>Ram Prasad Pandit</w:t>
            </w:r>
          </w:p>
        </w:tc>
        <w:tc>
          <w:tcPr>
            <w:tcW w:w="897" w:type="dxa"/>
          </w:tcPr>
          <w:p w14:paraId="1040E7EC" w14:textId="77777777" w:rsidR="005023B5" w:rsidRPr="000C3D9B" w:rsidRDefault="005023B5">
            <w:r w:rsidRPr="000C3D9B">
              <w:t>748561-07-M</w:t>
            </w:r>
          </w:p>
        </w:tc>
        <w:tc>
          <w:tcPr>
            <w:tcW w:w="776" w:type="dxa"/>
          </w:tcPr>
          <w:p w14:paraId="2418BAB9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63C011DD" w14:textId="77777777" w:rsidR="005023B5" w:rsidRPr="000C3D9B" w:rsidRDefault="005023B5">
            <w:r w:rsidRPr="000C3D9B">
              <w:t>12.648485</w:t>
            </w:r>
          </w:p>
        </w:tc>
        <w:tc>
          <w:tcPr>
            <w:tcW w:w="659" w:type="dxa"/>
          </w:tcPr>
          <w:p w14:paraId="5A7A302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C959B4A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327320E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05C30309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5582911" w14:textId="77777777" w:rsidR="005023B5" w:rsidRPr="000C3D9B" w:rsidRDefault="005023B5">
            <w:r w:rsidRPr="000C3D9B">
              <w:t>27.2</w:t>
            </w:r>
          </w:p>
        </w:tc>
        <w:tc>
          <w:tcPr>
            <w:tcW w:w="628" w:type="dxa"/>
          </w:tcPr>
          <w:p w14:paraId="422C3EE0" w14:textId="77777777" w:rsidR="005023B5" w:rsidRPr="000C3D9B" w:rsidRDefault="005023B5">
            <w:r w:rsidRPr="000C3D9B">
              <w:t>39.848485</w:t>
            </w:r>
          </w:p>
        </w:tc>
      </w:tr>
      <w:tr w:rsidR="005023B5" w:rsidRPr="000C3D9B" w14:paraId="28F9D5FE" w14:textId="77777777" w:rsidTr="007D56B9">
        <w:tc>
          <w:tcPr>
            <w:tcW w:w="464" w:type="dxa"/>
          </w:tcPr>
          <w:p w14:paraId="416A64BA" w14:textId="77777777" w:rsidR="005023B5" w:rsidRPr="000C3D9B" w:rsidRDefault="005023B5">
            <w:r w:rsidRPr="000C3D9B">
              <w:t>1105</w:t>
            </w:r>
          </w:p>
        </w:tc>
        <w:tc>
          <w:tcPr>
            <w:tcW w:w="678" w:type="dxa"/>
          </w:tcPr>
          <w:p w14:paraId="577600DD" w14:textId="77777777" w:rsidR="005023B5" w:rsidRPr="000C3D9B" w:rsidRDefault="005023B5">
            <w:r w:rsidRPr="000C3D9B">
              <w:t>18079</w:t>
            </w:r>
          </w:p>
        </w:tc>
        <w:tc>
          <w:tcPr>
            <w:tcW w:w="954" w:type="dxa"/>
          </w:tcPr>
          <w:p w14:paraId="650C029D" w14:textId="77777777" w:rsidR="005023B5" w:rsidRPr="000C3D9B" w:rsidRDefault="005023B5">
            <w:r w:rsidRPr="000C3D9B">
              <w:t>Syeda Aliza Zahra Bokhari</w:t>
            </w:r>
          </w:p>
        </w:tc>
        <w:tc>
          <w:tcPr>
            <w:tcW w:w="1087" w:type="dxa"/>
          </w:tcPr>
          <w:p w14:paraId="18CD2332" w14:textId="77777777" w:rsidR="005023B5" w:rsidRPr="000C3D9B" w:rsidRDefault="005023B5">
            <w:r w:rsidRPr="000C3D9B">
              <w:t>Syed Badar Hunain Bokhari</w:t>
            </w:r>
          </w:p>
        </w:tc>
        <w:tc>
          <w:tcPr>
            <w:tcW w:w="897" w:type="dxa"/>
          </w:tcPr>
          <w:p w14:paraId="10CBE6B2" w14:textId="77777777" w:rsidR="005023B5" w:rsidRPr="000C3D9B" w:rsidRDefault="005023B5">
            <w:r w:rsidRPr="000C3D9B">
              <w:t>111594-P</w:t>
            </w:r>
          </w:p>
        </w:tc>
        <w:tc>
          <w:tcPr>
            <w:tcW w:w="776" w:type="dxa"/>
          </w:tcPr>
          <w:p w14:paraId="23E4887C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1154C19C" w14:textId="77777777" w:rsidR="005023B5" w:rsidRPr="000C3D9B" w:rsidRDefault="005023B5">
            <w:r w:rsidRPr="000C3D9B">
              <w:t>13.241667</w:t>
            </w:r>
          </w:p>
        </w:tc>
        <w:tc>
          <w:tcPr>
            <w:tcW w:w="659" w:type="dxa"/>
          </w:tcPr>
          <w:p w14:paraId="7B9438DD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0566329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D26CC87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2481061A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04D3D800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4E1223F2" w14:textId="77777777" w:rsidR="005023B5" w:rsidRPr="000C3D9B" w:rsidRDefault="005023B5">
            <w:r w:rsidRPr="000C3D9B">
              <w:t>39.741667</w:t>
            </w:r>
          </w:p>
        </w:tc>
      </w:tr>
      <w:tr w:rsidR="005023B5" w:rsidRPr="000C3D9B" w14:paraId="6279C8E1" w14:textId="77777777" w:rsidTr="007D56B9">
        <w:tc>
          <w:tcPr>
            <w:tcW w:w="464" w:type="dxa"/>
          </w:tcPr>
          <w:p w14:paraId="13932F9E" w14:textId="77777777" w:rsidR="005023B5" w:rsidRPr="000C3D9B" w:rsidRDefault="005023B5">
            <w:r w:rsidRPr="000C3D9B">
              <w:t>1106</w:t>
            </w:r>
          </w:p>
        </w:tc>
        <w:tc>
          <w:tcPr>
            <w:tcW w:w="678" w:type="dxa"/>
          </w:tcPr>
          <w:p w14:paraId="553C60C0" w14:textId="77777777" w:rsidR="005023B5" w:rsidRPr="000C3D9B" w:rsidRDefault="005023B5">
            <w:r w:rsidRPr="000C3D9B">
              <w:t>7043</w:t>
            </w:r>
          </w:p>
        </w:tc>
        <w:tc>
          <w:tcPr>
            <w:tcW w:w="954" w:type="dxa"/>
          </w:tcPr>
          <w:p w14:paraId="08588C08" w14:textId="77777777" w:rsidR="005023B5" w:rsidRPr="000C3D9B" w:rsidRDefault="005023B5">
            <w:r w:rsidRPr="000C3D9B">
              <w:t>Fatima</w:t>
            </w:r>
          </w:p>
        </w:tc>
        <w:tc>
          <w:tcPr>
            <w:tcW w:w="1087" w:type="dxa"/>
          </w:tcPr>
          <w:p w14:paraId="4800C00F" w14:textId="77777777" w:rsidR="005023B5" w:rsidRPr="000C3D9B" w:rsidRDefault="005023B5">
            <w:r w:rsidRPr="000C3D9B">
              <w:t>Haji abdul qayum</w:t>
            </w:r>
          </w:p>
        </w:tc>
        <w:tc>
          <w:tcPr>
            <w:tcW w:w="897" w:type="dxa"/>
          </w:tcPr>
          <w:p w14:paraId="5FD4DF48" w14:textId="77777777" w:rsidR="005023B5" w:rsidRPr="000C3D9B" w:rsidRDefault="005023B5">
            <w:r w:rsidRPr="000C3D9B">
              <w:t>4446-F</w:t>
            </w:r>
          </w:p>
        </w:tc>
        <w:tc>
          <w:tcPr>
            <w:tcW w:w="776" w:type="dxa"/>
          </w:tcPr>
          <w:p w14:paraId="3E95E13B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16EE5A45" w14:textId="77777777" w:rsidR="005023B5" w:rsidRPr="000C3D9B" w:rsidRDefault="005023B5">
            <w:r w:rsidRPr="000C3D9B">
              <w:t>12.702128</w:t>
            </w:r>
          </w:p>
        </w:tc>
        <w:tc>
          <w:tcPr>
            <w:tcW w:w="659" w:type="dxa"/>
          </w:tcPr>
          <w:p w14:paraId="5109C7A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7F3C5F06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A166CD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959E06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68028BA8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44B4ADBB" w14:textId="77777777" w:rsidR="005023B5" w:rsidRPr="000C3D9B" w:rsidRDefault="005023B5">
            <w:r w:rsidRPr="000C3D9B">
              <w:t>39.522128</w:t>
            </w:r>
          </w:p>
        </w:tc>
      </w:tr>
      <w:tr w:rsidR="005023B5" w:rsidRPr="000C3D9B" w14:paraId="349A97C3" w14:textId="77777777" w:rsidTr="007D56B9">
        <w:tc>
          <w:tcPr>
            <w:tcW w:w="464" w:type="dxa"/>
          </w:tcPr>
          <w:p w14:paraId="751C59CB" w14:textId="77777777" w:rsidR="005023B5" w:rsidRPr="000C3D9B" w:rsidRDefault="005023B5">
            <w:r w:rsidRPr="000C3D9B">
              <w:t>1107</w:t>
            </w:r>
          </w:p>
        </w:tc>
        <w:tc>
          <w:tcPr>
            <w:tcW w:w="678" w:type="dxa"/>
          </w:tcPr>
          <w:p w14:paraId="1BE0B2AF" w14:textId="77777777" w:rsidR="005023B5" w:rsidRPr="000C3D9B" w:rsidRDefault="005023B5">
            <w:r w:rsidRPr="000C3D9B">
              <w:t>17959</w:t>
            </w:r>
          </w:p>
        </w:tc>
        <w:tc>
          <w:tcPr>
            <w:tcW w:w="954" w:type="dxa"/>
          </w:tcPr>
          <w:p w14:paraId="16339D32" w14:textId="77777777" w:rsidR="005023B5" w:rsidRPr="000C3D9B" w:rsidRDefault="005023B5">
            <w:r w:rsidRPr="000C3D9B">
              <w:t>Mohammad Rahman</w:t>
            </w:r>
          </w:p>
        </w:tc>
        <w:tc>
          <w:tcPr>
            <w:tcW w:w="1087" w:type="dxa"/>
          </w:tcPr>
          <w:p w14:paraId="552254CA" w14:textId="77777777" w:rsidR="005023B5" w:rsidRPr="000C3D9B" w:rsidRDefault="005023B5">
            <w:r w:rsidRPr="000C3D9B">
              <w:t>Taib khan</w:t>
            </w:r>
          </w:p>
        </w:tc>
        <w:tc>
          <w:tcPr>
            <w:tcW w:w="897" w:type="dxa"/>
          </w:tcPr>
          <w:p w14:paraId="211BAA1E" w14:textId="77777777" w:rsidR="005023B5" w:rsidRPr="000C3D9B" w:rsidRDefault="005023B5">
            <w:r w:rsidRPr="000C3D9B">
              <w:t>4451-F</w:t>
            </w:r>
          </w:p>
        </w:tc>
        <w:tc>
          <w:tcPr>
            <w:tcW w:w="776" w:type="dxa"/>
          </w:tcPr>
          <w:p w14:paraId="41DDD792" w14:textId="77777777" w:rsidR="005023B5" w:rsidRPr="000C3D9B" w:rsidRDefault="005023B5">
            <w:r w:rsidRPr="000C3D9B">
              <w:t>Foriegn</w:t>
            </w:r>
          </w:p>
        </w:tc>
        <w:tc>
          <w:tcPr>
            <w:tcW w:w="736" w:type="dxa"/>
          </w:tcPr>
          <w:p w14:paraId="76A3C65D" w14:textId="77777777" w:rsidR="005023B5" w:rsidRPr="000C3D9B" w:rsidRDefault="005023B5">
            <w:r w:rsidRPr="000C3D9B">
              <w:t>11.1</w:t>
            </w:r>
          </w:p>
        </w:tc>
        <w:tc>
          <w:tcPr>
            <w:tcW w:w="659" w:type="dxa"/>
          </w:tcPr>
          <w:p w14:paraId="03FDE52F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3E4DF83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03936E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3DFBB6E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CA468DF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4A58329D" w14:textId="77777777" w:rsidR="005023B5" w:rsidRPr="000C3D9B" w:rsidRDefault="005023B5">
            <w:r w:rsidRPr="000C3D9B">
              <w:t>39.52</w:t>
            </w:r>
          </w:p>
        </w:tc>
      </w:tr>
      <w:tr w:rsidR="005023B5" w:rsidRPr="000C3D9B" w14:paraId="04D58D4D" w14:textId="77777777" w:rsidTr="007D56B9">
        <w:tc>
          <w:tcPr>
            <w:tcW w:w="464" w:type="dxa"/>
          </w:tcPr>
          <w:p w14:paraId="29BCEECE" w14:textId="77777777" w:rsidR="005023B5" w:rsidRPr="000C3D9B" w:rsidRDefault="005023B5">
            <w:r w:rsidRPr="000C3D9B">
              <w:t>1108</w:t>
            </w:r>
          </w:p>
        </w:tc>
        <w:tc>
          <w:tcPr>
            <w:tcW w:w="678" w:type="dxa"/>
          </w:tcPr>
          <w:p w14:paraId="0070830B" w14:textId="77777777" w:rsidR="005023B5" w:rsidRPr="000C3D9B" w:rsidRDefault="005023B5">
            <w:r w:rsidRPr="000C3D9B">
              <w:t>17935</w:t>
            </w:r>
          </w:p>
        </w:tc>
        <w:tc>
          <w:tcPr>
            <w:tcW w:w="954" w:type="dxa"/>
          </w:tcPr>
          <w:p w14:paraId="775FFA49" w14:textId="77777777" w:rsidR="005023B5" w:rsidRPr="000C3D9B" w:rsidRDefault="005023B5">
            <w:r w:rsidRPr="000C3D9B">
              <w:t>Neelam Javed</w:t>
            </w:r>
          </w:p>
        </w:tc>
        <w:tc>
          <w:tcPr>
            <w:tcW w:w="1087" w:type="dxa"/>
          </w:tcPr>
          <w:p w14:paraId="3811B2B0" w14:textId="77777777" w:rsidR="005023B5" w:rsidRPr="000C3D9B" w:rsidRDefault="005023B5">
            <w:r w:rsidRPr="000C3D9B">
              <w:t>Raja Javed Iqbal</w:t>
            </w:r>
          </w:p>
        </w:tc>
        <w:tc>
          <w:tcPr>
            <w:tcW w:w="897" w:type="dxa"/>
          </w:tcPr>
          <w:p w14:paraId="1A00EC2C" w14:textId="77777777" w:rsidR="005023B5" w:rsidRPr="000C3D9B" w:rsidRDefault="005023B5">
            <w:r w:rsidRPr="000C3D9B">
              <w:t>4321-AJK</w:t>
            </w:r>
          </w:p>
        </w:tc>
        <w:tc>
          <w:tcPr>
            <w:tcW w:w="776" w:type="dxa"/>
          </w:tcPr>
          <w:p w14:paraId="7BF8A2DF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0C8D3D33" w14:textId="77777777" w:rsidR="005023B5" w:rsidRPr="000C3D9B" w:rsidRDefault="005023B5">
            <w:r w:rsidRPr="000C3D9B">
              <w:t>12.595455</w:t>
            </w:r>
          </w:p>
        </w:tc>
        <w:tc>
          <w:tcPr>
            <w:tcW w:w="659" w:type="dxa"/>
          </w:tcPr>
          <w:p w14:paraId="21718E7E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C743DC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327207FB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BA8ED1E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A9D75EE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05C22A18" w14:textId="77777777" w:rsidR="005023B5" w:rsidRPr="000C3D9B" w:rsidRDefault="005023B5">
            <w:r w:rsidRPr="000C3D9B">
              <w:t>39.415455</w:t>
            </w:r>
          </w:p>
        </w:tc>
      </w:tr>
      <w:tr w:rsidR="005023B5" w:rsidRPr="000C3D9B" w14:paraId="36500E80" w14:textId="77777777" w:rsidTr="007D56B9">
        <w:tc>
          <w:tcPr>
            <w:tcW w:w="464" w:type="dxa"/>
          </w:tcPr>
          <w:p w14:paraId="0F9A6764" w14:textId="77777777" w:rsidR="005023B5" w:rsidRPr="000C3D9B" w:rsidRDefault="005023B5">
            <w:r w:rsidRPr="000C3D9B">
              <w:t>1109</w:t>
            </w:r>
          </w:p>
        </w:tc>
        <w:tc>
          <w:tcPr>
            <w:tcW w:w="678" w:type="dxa"/>
          </w:tcPr>
          <w:p w14:paraId="3E996B17" w14:textId="77777777" w:rsidR="005023B5" w:rsidRPr="000C3D9B" w:rsidRDefault="005023B5">
            <w:r w:rsidRPr="000C3D9B">
              <w:t>18329</w:t>
            </w:r>
          </w:p>
        </w:tc>
        <w:tc>
          <w:tcPr>
            <w:tcW w:w="954" w:type="dxa"/>
          </w:tcPr>
          <w:p w14:paraId="1EAE2E6B" w14:textId="77777777" w:rsidR="005023B5" w:rsidRPr="000C3D9B" w:rsidRDefault="005023B5">
            <w:r w:rsidRPr="000C3D9B">
              <w:t>Shahroze Ali</w:t>
            </w:r>
          </w:p>
        </w:tc>
        <w:tc>
          <w:tcPr>
            <w:tcW w:w="1087" w:type="dxa"/>
          </w:tcPr>
          <w:p w14:paraId="1B378947" w14:textId="77777777" w:rsidR="005023B5" w:rsidRPr="000C3D9B" w:rsidRDefault="005023B5">
            <w:r w:rsidRPr="000C3D9B">
              <w:t>Muhammad Ismail</w:t>
            </w:r>
          </w:p>
        </w:tc>
        <w:tc>
          <w:tcPr>
            <w:tcW w:w="897" w:type="dxa"/>
          </w:tcPr>
          <w:p w14:paraId="3C9A2A6E" w14:textId="77777777" w:rsidR="005023B5" w:rsidRPr="000C3D9B" w:rsidRDefault="005023B5">
            <w:r w:rsidRPr="000C3D9B">
              <w:t>111717_P</w:t>
            </w:r>
          </w:p>
        </w:tc>
        <w:tc>
          <w:tcPr>
            <w:tcW w:w="776" w:type="dxa"/>
          </w:tcPr>
          <w:p w14:paraId="0C2ADD63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637BE745" w14:textId="77777777" w:rsidR="005023B5" w:rsidRPr="000C3D9B" w:rsidRDefault="005023B5">
            <w:r w:rsidRPr="000C3D9B">
              <w:t>12.891667</w:t>
            </w:r>
          </w:p>
        </w:tc>
        <w:tc>
          <w:tcPr>
            <w:tcW w:w="659" w:type="dxa"/>
          </w:tcPr>
          <w:p w14:paraId="23643246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5E96E5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739C674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E7F56B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62E66A5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6D24C2BF" w14:textId="77777777" w:rsidR="005023B5" w:rsidRPr="000C3D9B" w:rsidRDefault="005023B5">
            <w:r w:rsidRPr="000C3D9B">
              <w:t>39.391667</w:t>
            </w:r>
          </w:p>
        </w:tc>
      </w:tr>
      <w:tr w:rsidR="005023B5" w:rsidRPr="000C3D9B" w14:paraId="5CC5C9F6" w14:textId="77777777" w:rsidTr="007D56B9">
        <w:tc>
          <w:tcPr>
            <w:tcW w:w="464" w:type="dxa"/>
          </w:tcPr>
          <w:p w14:paraId="38491ABE" w14:textId="77777777" w:rsidR="005023B5" w:rsidRPr="000C3D9B" w:rsidRDefault="005023B5">
            <w:r w:rsidRPr="000C3D9B">
              <w:t>1110</w:t>
            </w:r>
          </w:p>
        </w:tc>
        <w:tc>
          <w:tcPr>
            <w:tcW w:w="678" w:type="dxa"/>
          </w:tcPr>
          <w:p w14:paraId="06B4C192" w14:textId="77777777" w:rsidR="005023B5" w:rsidRPr="000C3D9B" w:rsidRDefault="005023B5">
            <w:r w:rsidRPr="000C3D9B">
              <w:t>18255</w:t>
            </w:r>
          </w:p>
        </w:tc>
        <w:tc>
          <w:tcPr>
            <w:tcW w:w="954" w:type="dxa"/>
          </w:tcPr>
          <w:p w14:paraId="5F72B303" w14:textId="77777777" w:rsidR="005023B5" w:rsidRPr="000C3D9B" w:rsidRDefault="005023B5">
            <w:r w:rsidRPr="000C3D9B">
              <w:t>Usman Khalil</w:t>
            </w:r>
          </w:p>
        </w:tc>
        <w:tc>
          <w:tcPr>
            <w:tcW w:w="1087" w:type="dxa"/>
          </w:tcPr>
          <w:p w14:paraId="4E4A640A" w14:textId="77777777" w:rsidR="005023B5" w:rsidRPr="000C3D9B" w:rsidRDefault="005023B5">
            <w:r w:rsidRPr="000C3D9B">
              <w:t>MUHAMMAD KHALIL AKBAR</w:t>
            </w:r>
          </w:p>
        </w:tc>
        <w:tc>
          <w:tcPr>
            <w:tcW w:w="897" w:type="dxa"/>
          </w:tcPr>
          <w:p w14:paraId="16ECA755" w14:textId="77777777" w:rsidR="005023B5" w:rsidRPr="000C3D9B" w:rsidRDefault="005023B5">
            <w:r w:rsidRPr="000C3D9B">
              <w:t>113270-p</w:t>
            </w:r>
          </w:p>
        </w:tc>
        <w:tc>
          <w:tcPr>
            <w:tcW w:w="776" w:type="dxa"/>
          </w:tcPr>
          <w:p w14:paraId="09742AD9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89C7656" w14:textId="77777777" w:rsidR="005023B5" w:rsidRPr="000C3D9B" w:rsidRDefault="005023B5">
            <w:r w:rsidRPr="000C3D9B">
              <w:t>12.883333</w:t>
            </w:r>
          </w:p>
        </w:tc>
        <w:tc>
          <w:tcPr>
            <w:tcW w:w="659" w:type="dxa"/>
          </w:tcPr>
          <w:p w14:paraId="3574A13A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659FBB2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5519BC6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75D5BA3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3915A1A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6A3A61C6" w14:textId="77777777" w:rsidR="005023B5" w:rsidRPr="000C3D9B" w:rsidRDefault="005023B5">
            <w:r w:rsidRPr="000C3D9B">
              <w:t>39.383333</w:t>
            </w:r>
          </w:p>
        </w:tc>
      </w:tr>
      <w:tr w:rsidR="005023B5" w:rsidRPr="000C3D9B" w14:paraId="1191F831" w14:textId="77777777" w:rsidTr="007D56B9">
        <w:tc>
          <w:tcPr>
            <w:tcW w:w="464" w:type="dxa"/>
          </w:tcPr>
          <w:p w14:paraId="2AE1C4D3" w14:textId="77777777" w:rsidR="005023B5" w:rsidRPr="000C3D9B" w:rsidRDefault="005023B5">
            <w:r w:rsidRPr="000C3D9B">
              <w:t>1111</w:t>
            </w:r>
          </w:p>
        </w:tc>
        <w:tc>
          <w:tcPr>
            <w:tcW w:w="678" w:type="dxa"/>
          </w:tcPr>
          <w:p w14:paraId="1E9657F5" w14:textId="77777777" w:rsidR="005023B5" w:rsidRPr="000C3D9B" w:rsidRDefault="005023B5">
            <w:r w:rsidRPr="000C3D9B">
              <w:t>17792</w:t>
            </w:r>
          </w:p>
        </w:tc>
        <w:tc>
          <w:tcPr>
            <w:tcW w:w="954" w:type="dxa"/>
          </w:tcPr>
          <w:p w14:paraId="08B90868" w14:textId="77777777" w:rsidR="005023B5" w:rsidRPr="000C3D9B" w:rsidRDefault="005023B5">
            <w:r w:rsidRPr="000C3D9B">
              <w:t>Muhammad Hassaan Nabi</w:t>
            </w:r>
          </w:p>
        </w:tc>
        <w:tc>
          <w:tcPr>
            <w:tcW w:w="1087" w:type="dxa"/>
          </w:tcPr>
          <w:p w14:paraId="3D842C50" w14:textId="77777777" w:rsidR="005023B5" w:rsidRPr="000C3D9B" w:rsidRDefault="005023B5">
            <w:r w:rsidRPr="000C3D9B">
              <w:t>Chaudhary Ghulam Nabi</w:t>
            </w:r>
          </w:p>
        </w:tc>
        <w:tc>
          <w:tcPr>
            <w:tcW w:w="897" w:type="dxa"/>
          </w:tcPr>
          <w:p w14:paraId="12A4CB30" w14:textId="77777777" w:rsidR="005023B5" w:rsidRPr="000C3D9B" w:rsidRDefault="005023B5">
            <w:r w:rsidRPr="000C3D9B">
              <w:t>91554-p</w:t>
            </w:r>
          </w:p>
        </w:tc>
        <w:tc>
          <w:tcPr>
            <w:tcW w:w="776" w:type="dxa"/>
          </w:tcPr>
          <w:p w14:paraId="27F71482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4CDA8D3A" w14:textId="77777777" w:rsidR="005023B5" w:rsidRPr="000C3D9B" w:rsidRDefault="005023B5">
            <w:r w:rsidRPr="000C3D9B">
              <w:t>12.6</w:t>
            </w:r>
          </w:p>
        </w:tc>
        <w:tc>
          <w:tcPr>
            <w:tcW w:w="659" w:type="dxa"/>
          </w:tcPr>
          <w:p w14:paraId="7768C747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09B1ED80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09F100F9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DBF1025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25DB446B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67DC82C7" w14:textId="77777777" w:rsidR="005023B5" w:rsidRPr="000C3D9B" w:rsidRDefault="005023B5">
            <w:r w:rsidRPr="000C3D9B">
              <w:t>39.1</w:t>
            </w:r>
          </w:p>
        </w:tc>
      </w:tr>
      <w:tr w:rsidR="005023B5" w:rsidRPr="000C3D9B" w14:paraId="00D57D97" w14:textId="77777777" w:rsidTr="007D56B9">
        <w:tc>
          <w:tcPr>
            <w:tcW w:w="464" w:type="dxa"/>
          </w:tcPr>
          <w:p w14:paraId="27EB38DC" w14:textId="77777777" w:rsidR="005023B5" w:rsidRPr="000C3D9B" w:rsidRDefault="005023B5">
            <w:r w:rsidRPr="000C3D9B">
              <w:t>1112</w:t>
            </w:r>
          </w:p>
        </w:tc>
        <w:tc>
          <w:tcPr>
            <w:tcW w:w="678" w:type="dxa"/>
          </w:tcPr>
          <w:p w14:paraId="6EB39E62" w14:textId="77777777" w:rsidR="005023B5" w:rsidRPr="000C3D9B" w:rsidRDefault="005023B5">
            <w:r w:rsidRPr="000C3D9B">
              <w:t>17561</w:t>
            </w:r>
          </w:p>
        </w:tc>
        <w:tc>
          <w:tcPr>
            <w:tcW w:w="954" w:type="dxa"/>
          </w:tcPr>
          <w:p w14:paraId="7BCFF6EE" w14:textId="77777777" w:rsidR="005023B5" w:rsidRPr="000C3D9B" w:rsidRDefault="005023B5">
            <w:r w:rsidRPr="000C3D9B">
              <w:t>Aamir Abdullah</w:t>
            </w:r>
          </w:p>
        </w:tc>
        <w:tc>
          <w:tcPr>
            <w:tcW w:w="1087" w:type="dxa"/>
          </w:tcPr>
          <w:p w14:paraId="744106DD" w14:textId="77777777" w:rsidR="005023B5" w:rsidRPr="000C3D9B" w:rsidRDefault="005023B5">
            <w:r w:rsidRPr="000C3D9B">
              <w:t>Asmatullah Khan</w:t>
            </w:r>
          </w:p>
        </w:tc>
        <w:tc>
          <w:tcPr>
            <w:tcW w:w="897" w:type="dxa"/>
          </w:tcPr>
          <w:p w14:paraId="7DB1369B" w14:textId="77777777" w:rsidR="005023B5" w:rsidRPr="000C3D9B" w:rsidRDefault="005023B5">
            <w:r w:rsidRPr="000C3D9B">
              <w:t>32259-N</w:t>
            </w:r>
          </w:p>
        </w:tc>
        <w:tc>
          <w:tcPr>
            <w:tcW w:w="776" w:type="dxa"/>
          </w:tcPr>
          <w:p w14:paraId="2576FBE4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60AA3098" w14:textId="77777777" w:rsidR="005023B5" w:rsidRPr="000C3D9B" w:rsidRDefault="005023B5">
            <w:r w:rsidRPr="000C3D9B">
              <w:t>12.323404</w:t>
            </w:r>
          </w:p>
        </w:tc>
        <w:tc>
          <w:tcPr>
            <w:tcW w:w="659" w:type="dxa"/>
          </w:tcPr>
          <w:p w14:paraId="7C171E1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DEA679F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4495FDA0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92FCC2D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49B8A726" w14:textId="77777777" w:rsidR="005023B5" w:rsidRPr="000C3D9B" w:rsidRDefault="005023B5">
            <w:r w:rsidRPr="000C3D9B">
              <w:t>24.0</w:t>
            </w:r>
          </w:p>
        </w:tc>
        <w:tc>
          <w:tcPr>
            <w:tcW w:w="628" w:type="dxa"/>
          </w:tcPr>
          <w:p w14:paraId="4BF13D9D" w14:textId="77777777" w:rsidR="005023B5" w:rsidRPr="000C3D9B" w:rsidRDefault="005023B5">
            <w:r w:rsidRPr="000C3D9B">
              <w:t>38.823404</w:t>
            </w:r>
          </w:p>
        </w:tc>
      </w:tr>
      <w:tr w:rsidR="005023B5" w:rsidRPr="000C3D9B" w14:paraId="375033EF" w14:textId="77777777" w:rsidTr="007D56B9">
        <w:tc>
          <w:tcPr>
            <w:tcW w:w="464" w:type="dxa"/>
          </w:tcPr>
          <w:p w14:paraId="193FBD42" w14:textId="77777777" w:rsidR="005023B5" w:rsidRPr="000C3D9B" w:rsidRDefault="005023B5">
            <w:r w:rsidRPr="000C3D9B">
              <w:t>1113</w:t>
            </w:r>
          </w:p>
        </w:tc>
        <w:tc>
          <w:tcPr>
            <w:tcW w:w="678" w:type="dxa"/>
          </w:tcPr>
          <w:p w14:paraId="27D2422C" w14:textId="77777777" w:rsidR="005023B5" w:rsidRPr="000C3D9B" w:rsidRDefault="005023B5">
            <w:r w:rsidRPr="000C3D9B">
              <w:t>18855</w:t>
            </w:r>
          </w:p>
        </w:tc>
        <w:tc>
          <w:tcPr>
            <w:tcW w:w="954" w:type="dxa"/>
          </w:tcPr>
          <w:p w14:paraId="48414B01" w14:textId="77777777" w:rsidR="005023B5" w:rsidRPr="000C3D9B" w:rsidRDefault="005023B5">
            <w:r w:rsidRPr="000C3D9B">
              <w:t>Tajamul Hussain</w:t>
            </w:r>
          </w:p>
        </w:tc>
        <w:tc>
          <w:tcPr>
            <w:tcW w:w="1087" w:type="dxa"/>
          </w:tcPr>
          <w:p w14:paraId="0BE747F9" w14:textId="77777777" w:rsidR="005023B5" w:rsidRPr="000C3D9B" w:rsidRDefault="005023B5">
            <w:r w:rsidRPr="000C3D9B">
              <w:t>Muhammad hussain</w:t>
            </w:r>
          </w:p>
        </w:tc>
        <w:tc>
          <w:tcPr>
            <w:tcW w:w="897" w:type="dxa"/>
          </w:tcPr>
          <w:p w14:paraId="42C0D06E" w14:textId="77777777" w:rsidR="005023B5" w:rsidRPr="000C3D9B" w:rsidRDefault="005023B5">
            <w:r w:rsidRPr="000C3D9B">
              <w:t>5797-AJK</w:t>
            </w:r>
          </w:p>
        </w:tc>
        <w:tc>
          <w:tcPr>
            <w:tcW w:w="776" w:type="dxa"/>
          </w:tcPr>
          <w:p w14:paraId="44CEBF57" w14:textId="77777777" w:rsidR="005023B5" w:rsidRPr="000C3D9B" w:rsidRDefault="005023B5">
            <w:r w:rsidRPr="000C3D9B">
              <w:t>AJK, G&amp;B, FATA, ICT</w:t>
            </w:r>
          </w:p>
        </w:tc>
        <w:tc>
          <w:tcPr>
            <w:tcW w:w="736" w:type="dxa"/>
          </w:tcPr>
          <w:p w14:paraId="4A8F4266" w14:textId="77777777" w:rsidR="005023B5" w:rsidRPr="000C3D9B" w:rsidRDefault="005023B5">
            <w:r w:rsidRPr="000C3D9B">
              <w:t>13.547826</w:t>
            </w:r>
          </w:p>
        </w:tc>
        <w:tc>
          <w:tcPr>
            <w:tcW w:w="659" w:type="dxa"/>
          </w:tcPr>
          <w:p w14:paraId="74F31C11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2D88B04A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6FDFC0F3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75FA21B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17EC31A4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5B39110E" w14:textId="77777777" w:rsidR="005023B5" w:rsidRPr="000C3D9B" w:rsidRDefault="005023B5">
            <w:r w:rsidRPr="000C3D9B">
              <w:t>38.507826</w:t>
            </w:r>
          </w:p>
        </w:tc>
      </w:tr>
      <w:tr w:rsidR="005023B5" w:rsidRPr="000C3D9B" w14:paraId="318D731E" w14:textId="77777777" w:rsidTr="007D56B9">
        <w:tc>
          <w:tcPr>
            <w:tcW w:w="464" w:type="dxa"/>
          </w:tcPr>
          <w:p w14:paraId="1AE5163E" w14:textId="77777777" w:rsidR="005023B5" w:rsidRPr="000C3D9B" w:rsidRDefault="005023B5">
            <w:r w:rsidRPr="000C3D9B">
              <w:t>1114</w:t>
            </w:r>
          </w:p>
        </w:tc>
        <w:tc>
          <w:tcPr>
            <w:tcW w:w="678" w:type="dxa"/>
          </w:tcPr>
          <w:p w14:paraId="1B7759B6" w14:textId="77777777" w:rsidR="005023B5" w:rsidRPr="000C3D9B" w:rsidRDefault="005023B5">
            <w:r w:rsidRPr="000C3D9B">
              <w:t>18243</w:t>
            </w:r>
          </w:p>
        </w:tc>
        <w:tc>
          <w:tcPr>
            <w:tcW w:w="954" w:type="dxa"/>
          </w:tcPr>
          <w:p w14:paraId="4CB9576F" w14:textId="77777777" w:rsidR="005023B5" w:rsidRPr="000C3D9B" w:rsidRDefault="005023B5">
            <w:r w:rsidRPr="000C3D9B">
              <w:t>Hamara Altaf</w:t>
            </w:r>
          </w:p>
        </w:tc>
        <w:tc>
          <w:tcPr>
            <w:tcW w:w="1087" w:type="dxa"/>
          </w:tcPr>
          <w:p w14:paraId="7D5C1FA0" w14:textId="77777777" w:rsidR="005023B5" w:rsidRPr="000C3D9B" w:rsidRDefault="005023B5">
            <w:r w:rsidRPr="000C3D9B">
              <w:t>Muhammad Altaf</w:t>
            </w:r>
          </w:p>
        </w:tc>
        <w:tc>
          <w:tcPr>
            <w:tcW w:w="897" w:type="dxa"/>
          </w:tcPr>
          <w:p w14:paraId="52364951" w14:textId="77777777" w:rsidR="005023B5" w:rsidRPr="000C3D9B" w:rsidRDefault="005023B5">
            <w:r w:rsidRPr="000C3D9B">
              <w:t>5046-AJK</w:t>
            </w:r>
          </w:p>
        </w:tc>
        <w:tc>
          <w:tcPr>
            <w:tcW w:w="776" w:type="dxa"/>
          </w:tcPr>
          <w:p w14:paraId="3F62C634" w14:textId="77777777" w:rsidR="005023B5" w:rsidRPr="000C3D9B" w:rsidRDefault="005023B5">
            <w:r w:rsidRPr="000C3D9B">
              <w:t xml:space="preserve">AJK, G&amp;B, </w:t>
            </w:r>
            <w:r w:rsidRPr="000C3D9B">
              <w:lastRenderedPageBreak/>
              <w:t>FATA, ICT</w:t>
            </w:r>
          </w:p>
        </w:tc>
        <w:tc>
          <w:tcPr>
            <w:tcW w:w="736" w:type="dxa"/>
          </w:tcPr>
          <w:p w14:paraId="4B5A9893" w14:textId="77777777" w:rsidR="005023B5" w:rsidRPr="000C3D9B" w:rsidRDefault="005023B5">
            <w:r w:rsidRPr="000C3D9B">
              <w:lastRenderedPageBreak/>
              <w:t>11.96</w:t>
            </w:r>
          </w:p>
        </w:tc>
        <w:tc>
          <w:tcPr>
            <w:tcW w:w="659" w:type="dxa"/>
          </w:tcPr>
          <w:p w14:paraId="6D9C1784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83F142C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46F5A125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5833D50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77FECB8" w14:textId="77777777" w:rsidR="005023B5" w:rsidRPr="000C3D9B" w:rsidRDefault="005023B5">
            <w:r w:rsidRPr="000C3D9B">
              <w:t>25.92</w:t>
            </w:r>
          </w:p>
        </w:tc>
        <w:tc>
          <w:tcPr>
            <w:tcW w:w="628" w:type="dxa"/>
          </w:tcPr>
          <w:p w14:paraId="61A928C2" w14:textId="77777777" w:rsidR="005023B5" w:rsidRPr="000C3D9B" w:rsidRDefault="005023B5">
            <w:r w:rsidRPr="000C3D9B">
              <w:t>37.88</w:t>
            </w:r>
          </w:p>
        </w:tc>
      </w:tr>
      <w:tr w:rsidR="005023B5" w:rsidRPr="000C3D9B" w14:paraId="004A1856" w14:textId="77777777" w:rsidTr="007D56B9">
        <w:tc>
          <w:tcPr>
            <w:tcW w:w="464" w:type="dxa"/>
          </w:tcPr>
          <w:p w14:paraId="1A861B2B" w14:textId="77777777" w:rsidR="005023B5" w:rsidRPr="000C3D9B" w:rsidRDefault="005023B5">
            <w:r w:rsidRPr="000C3D9B">
              <w:t>1115</w:t>
            </w:r>
          </w:p>
        </w:tc>
        <w:tc>
          <w:tcPr>
            <w:tcW w:w="678" w:type="dxa"/>
          </w:tcPr>
          <w:p w14:paraId="5F2F65EC" w14:textId="77777777" w:rsidR="005023B5" w:rsidRPr="000C3D9B" w:rsidRDefault="005023B5">
            <w:r w:rsidRPr="000C3D9B">
              <w:t>18960</w:t>
            </w:r>
          </w:p>
        </w:tc>
        <w:tc>
          <w:tcPr>
            <w:tcW w:w="954" w:type="dxa"/>
          </w:tcPr>
          <w:p w14:paraId="3865F17E" w14:textId="77777777" w:rsidR="005023B5" w:rsidRPr="000C3D9B" w:rsidRDefault="005023B5">
            <w:r w:rsidRPr="000C3D9B">
              <w:t>Ayesha Riaz</w:t>
            </w:r>
          </w:p>
        </w:tc>
        <w:tc>
          <w:tcPr>
            <w:tcW w:w="1087" w:type="dxa"/>
          </w:tcPr>
          <w:p w14:paraId="39EE31AF" w14:textId="77777777" w:rsidR="005023B5" w:rsidRPr="000C3D9B" w:rsidRDefault="005023B5">
            <w:r w:rsidRPr="000C3D9B">
              <w:t>Riaz Ahmad</w:t>
            </w:r>
          </w:p>
        </w:tc>
        <w:tc>
          <w:tcPr>
            <w:tcW w:w="897" w:type="dxa"/>
          </w:tcPr>
          <w:p w14:paraId="01F4E849" w14:textId="77777777" w:rsidR="005023B5" w:rsidRPr="000C3D9B" w:rsidRDefault="005023B5">
            <w:r w:rsidRPr="000C3D9B">
              <w:t>65833-P</w:t>
            </w:r>
          </w:p>
        </w:tc>
        <w:tc>
          <w:tcPr>
            <w:tcW w:w="776" w:type="dxa"/>
          </w:tcPr>
          <w:p w14:paraId="64BE709F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78F369F6" w14:textId="77777777" w:rsidR="005023B5" w:rsidRPr="000C3D9B" w:rsidRDefault="005023B5">
            <w:r w:rsidRPr="000C3D9B">
              <w:t>12.982609</w:t>
            </w:r>
          </w:p>
        </w:tc>
        <w:tc>
          <w:tcPr>
            <w:tcW w:w="659" w:type="dxa"/>
          </w:tcPr>
          <w:p w14:paraId="2D34F948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644BFCD2" w14:textId="77777777" w:rsidR="005023B5" w:rsidRPr="000C3D9B" w:rsidRDefault="005023B5">
            <w:r w:rsidRPr="000C3D9B">
              <w:t>0.0</w:t>
            </w:r>
          </w:p>
        </w:tc>
        <w:tc>
          <w:tcPr>
            <w:tcW w:w="751" w:type="dxa"/>
          </w:tcPr>
          <w:p w14:paraId="522EF0E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6DDDE932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75482456" w14:textId="77777777" w:rsidR="005023B5" w:rsidRPr="000C3D9B" w:rsidRDefault="005023B5">
            <w:r w:rsidRPr="000C3D9B">
              <w:t>24.64</w:t>
            </w:r>
          </w:p>
        </w:tc>
        <w:tc>
          <w:tcPr>
            <w:tcW w:w="628" w:type="dxa"/>
          </w:tcPr>
          <w:p w14:paraId="6BA6FD23" w14:textId="77777777" w:rsidR="005023B5" w:rsidRPr="000C3D9B" w:rsidRDefault="005023B5">
            <w:r w:rsidRPr="000C3D9B">
              <w:t>37.622609</w:t>
            </w:r>
          </w:p>
        </w:tc>
      </w:tr>
      <w:tr w:rsidR="005023B5" w:rsidRPr="000C3D9B" w14:paraId="625066C7" w14:textId="77777777" w:rsidTr="007D56B9">
        <w:tc>
          <w:tcPr>
            <w:tcW w:w="464" w:type="dxa"/>
          </w:tcPr>
          <w:p w14:paraId="35944F05" w14:textId="77777777" w:rsidR="005023B5" w:rsidRPr="000C3D9B" w:rsidRDefault="005023B5">
            <w:r w:rsidRPr="000C3D9B">
              <w:t>1116</w:t>
            </w:r>
          </w:p>
        </w:tc>
        <w:tc>
          <w:tcPr>
            <w:tcW w:w="678" w:type="dxa"/>
          </w:tcPr>
          <w:p w14:paraId="5093AD2C" w14:textId="77777777" w:rsidR="005023B5" w:rsidRPr="000C3D9B" w:rsidRDefault="005023B5">
            <w:r w:rsidRPr="000C3D9B">
              <w:t>17509</w:t>
            </w:r>
          </w:p>
        </w:tc>
        <w:tc>
          <w:tcPr>
            <w:tcW w:w="954" w:type="dxa"/>
          </w:tcPr>
          <w:p w14:paraId="4C676366" w14:textId="77777777" w:rsidR="005023B5" w:rsidRPr="000C3D9B" w:rsidRDefault="005023B5">
            <w:r w:rsidRPr="000C3D9B">
              <w:t>Yousaf Ishfaq Khan</w:t>
            </w:r>
          </w:p>
        </w:tc>
        <w:tc>
          <w:tcPr>
            <w:tcW w:w="1087" w:type="dxa"/>
          </w:tcPr>
          <w:p w14:paraId="355D27E8" w14:textId="77777777" w:rsidR="005023B5" w:rsidRPr="000C3D9B" w:rsidRDefault="005023B5">
            <w:r w:rsidRPr="000C3D9B">
              <w:t>Mohammad Ishfaq khan</w:t>
            </w:r>
          </w:p>
        </w:tc>
        <w:tc>
          <w:tcPr>
            <w:tcW w:w="897" w:type="dxa"/>
          </w:tcPr>
          <w:p w14:paraId="51D0BFAE" w14:textId="77777777" w:rsidR="005023B5" w:rsidRPr="000C3D9B" w:rsidRDefault="005023B5">
            <w:r w:rsidRPr="000C3D9B">
              <w:t>21631-N</w:t>
            </w:r>
          </w:p>
        </w:tc>
        <w:tc>
          <w:tcPr>
            <w:tcW w:w="776" w:type="dxa"/>
          </w:tcPr>
          <w:p w14:paraId="19B73AFE" w14:textId="77777777" w:rsidR="005023B5" w:rsidRPr="000C3D9B" w:rsidRDefault="005023B5">
            <w:r w:rsidRPr="000C3D9B">
              <w:t>KPK, Sindh, Balochistan</w:t>
            </w:r>
          </w:p>
        </w:tc>
        <w:tc>
          <w:tcPr>
            <w:tcW w:w="736" w:type="dxa"/>
          </w:tcPr>
          <w:p w14:paraId="255EE7A9" w14:textId="77777777" w:rsidR="005023B5" w:rsidRPr="000C3D9B" w:rsidRDefault="005023B5">
            <w:r w:rsidRPr="000C3D9B">
              <w:t>10.470103</w:t>
            </w:r>
          </w:p>
        </w:tc>
        <w:tc>
          <w:tcPr>
            <w:tcW w:w="659" w:type="dxa"/>
          </w:tcPr>
          <w:p w14:paraId="44E9F983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5F15FC7E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698448CF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12EA21A4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3B194E65" w14:textId="77777777" w:rsidR="005023B5" w:rsidRPr="000C3D9B" w:rsidRDefault="005023B5">
            <w:r w:rsidRPr="000C3D9B">
              <w:t>24.32</w:t>
            </w:r>
          </w:p>
        </w:tc>
        <w:tc>
          <w:tcPr>
            <w:tcW w:w="628" w:type="dxa"/>
          </w:tcPr>
          <w:p w14:paraId="54E14CE9" w14:textId="77777777" w:rsidR="005023B5" w:rsidRPr="000C3D9B" w:rsidRDefault="005023B5">
            <w:r w:rsidRPr="000C3D9B">
              <w:t>37.290103</w:t>
            </w:r>
          </w:p>
        </w:tc>
      </w:tr>
      <w:tr w:rsidR="005023B5" w:rsidRPr="000C3D9B" w14:paraId="6EA368CC" w14:textId="77777777" w:rsidTr="007D56B9">
        <w:tc>
          <w:tcPr>
            <w:tcW w:w="464" w:type="dxa"/>
          </w:tcPr>
          <w:p w14:paraId="4183BBDB" w14:textId="77777777" w:rsidR="005023B5" w:rsidRPr="000C3D9B" w:rsidRDefault="005023B5">
            <w:r w:rsidRPr="000C3D9B">
              <w:t>1117</w:t>
            </w:r>
          </w:p>
        </w:tc>
        <w:tc>
          <w:tcPr>
            <w:tcW w:w="678" w:type="dxa"/>
          </w:tcPr>
          <w:p w14:paraId="550BA2ED" w14:textId="77777777" w:rsidR="005023B5" w:rsidRPr="000C3D9B" w:rsidRDefault="005023B5">
            <w:r w:rsidRPr="000C3D9B">
              <w:t>17901</w:t>
            </w:r>
          </w:p>
        </w:tc>
        <w:tc>
          <w:tcPr>
            <w:tcW w:w="954" w:type="dxa"/>
          </w:tcPr>
          <w:p w14:paraId="3A764C05" w14:textId="77777777" w:rsidR="005023B5" w:rsidRPr="000C3D9B" w:rsidRDefault="005023B5">
            <w:r w:rsidRPr="000C3D9B">
              <w:t>Dr Anum Iyaz</w:t>
            </w:r>
          </w:p>
        </w:tc>
        <w:tc>
          <w:tcPr>
            <w:tcW w:w="1087" w:type="dxa"/>
          </w:tcPr>
          <w:p w14:paraId="674F2133" w14:textId="77777777" w:rsidR="005023B5" w:rsidRPr="000C3D9B" w:rsidRDefault="005023B5">
            <w:r w:rsidRPr="000C3D9B">
              <w:t>Iyaz Aslam</w:t>
            </w:r>
          </w:p>
        </w:tc>
        <w:tc>
          <w:tcPr>
            <w:tcW w:w="897" w:type="dxa"/>
          </w:tcPr>
          <w:p w14:paraId="61B98302" w14:textId="77777777" w:rsidR="005023B5" w:rsidRPr="000C3D9B" w:rsidRDefault="005023B5">
            <w:r w:rsidRPr="000C3D9B">
              <w:t>113242-P</w:t>
            </w:r>
          </w:p>
        </w:tc>
        <w:tc>
          <w:tcPr>
            <w:tcW w:w="776" w:type="dxa"/>
          </w:tcPr>
          <w:p w14:paraId="51BB0087" w14:textId="77777777" w:rsidR="005023B5" w:rsidRPr="000C3D9B" w:rsidRDefault="005023B5">
            <w:r w:rsidRPr="000C3D9B">
              <w:t>Punjab</w:t>
            </w:r>
          </w:p>
        </w:tc>
        <w:tc>
          <w:tcPr>
            <w:tcW w:w="736" w:type="dxa"/>
          </w:tcPr>
          <w:p w14:paraId="0E10091F" w14:textId="77777777" w:rsidR="005023B5" w:rsidRPr="000C3D9B" w:rsidRDefault="005023B5">
            <w:r w:rsidRPr="000C3D9B">
              <w:t>0.0</w:t>
            </w:r>
          </w:p>
        </w:tc>
        <w:tc>
          <w:tcPr>
            <w:tcW w:w="659" w:type="dxa"/>
          </w:tcPr>
          <w:p w14:paraId="183AA815" w14:textId="77777777" w:rsidR="005023B5" w:rsidRPr="000C3D9B" w:rsidRDefault="005023B5">
            <w:r w:rsidRPr="000C3D9B">
              <w:t>0.0</w:t>
            </w:r>
          </w:p>
        </w:tc>
        <w:tc>
          <w:tcPr>
            <w:tcW w:w="518" w:type="dxa"/>
          </w:tcPr>
          <w:p w14:paraId="1D4EDB7D" w14:textId="77777777" w:rsidR="005023B5" w:rsidRPr="000C3D9B" w:rsidRDefault="005023B5">
            <w:r w:rsidRPr="000C3D9B">
              <w:t>2.5</w:t>
            </w:r>
          </w:p>
        </w:tc>
        <w:tc>
          <w:tcPr>
            <w:tcW w:w="751" w:type="dxa"/>
          </w:tcPr>
          <w:p w14:paraId="7547042D" w14:textId="77777777" w:rsidR="005023B5" w:rsidRPr="000C3D9B" w:rsidRDefault="005023B5">
            <w:r w:rsidRPr="000C3D9B">
              <w:t>0.0</w:t>
            </w:r>
          </w:p>
        </w:tc>
        <w:tc>
          <w:tcPr>
            <w:tcW w:w="656" w:type="dxa"/>
          </w:tcPr>
          <w:p w14:paraId="40783446" w14:textId="77777777" w:rsidR="005023B5" w:rsidRPr="000C3D9B" w:rsidRDefault="005023B5">
            <w:r w:rsidRPr="000C3D9B">
              <w:t>0.0</w:t>
            </w:r>
          </w:p>
        </w:tc>
        <w:tc>
          <w:tcPr>
            <w:tcW w:w="736" w:type="dxa"/>
          </w:tcPr>
          <w:p w14:paraId="5E7A3A11" w14:textId="77777777" w:rsidR="005023B5" w:rsidRPr="000C3D9B" w:rsidRDefault="005023B5">
            <w:r w:rsidRPr="000C3D9B">
              <w:t>24.96</w:t>
            </w:r>
          </w:p>
        </w:tc>
        <w:tc>
          <w:tcPr>
            <w:tcW w:w="628" w:type="dxa"/>
          </w:tcPr>
          <w:p w14:paraId="121299D0" w14:textId="77777777" w:rsidR="005023B5" w:rsidRPr="000C3D9B" w:rsidRDefault="005023B5">
            <w:r w:rsidRPr="000C3D9B">
              <w:t>27.46</w:t>
            </w:r>
          </w:p>
        </w:tc>
      </w:tr>
    </w:tbl>
    <w:p w14:paraId="0DF848B5" w14:textId="77777777" w:rsidR="00323427" w:rsidRPr="000C3D9B" w:rsidRDefault="00323427"/>
    <w:sectPr w:rsidR="00323427" w:rsidRPr="000C3D9B" w:rsidSect="000C3D9B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5120578">
    <w:abstractNumId w:val="8"/>
  </w:num>
  <w:num w:numId="2" w16cid:durableId="720514734">
    <w:abstractNumId w:val="6"/>
  </w:num>
  <w:num w:numId="3" w16cid:durableId="676540399">
    <w:abstractNumId w:val="5"/>
  </w:num>
  <w:num w:numId="4" w16cid:durableId="1844659569">
    <w:abstractNumId w:val="4"/>
  </w:num>
  <w:num w:numId="5" w16cid:durableId="1859005530">
    <w:abstractNumId w:val="7"/>
  </w:num>
  <w:num w:numId="6" w16cid:durableId="179051108">
    <w:abstractNumId w:val="3"/>
  </w:num>
  <w:num w:numId="7" w16cid:durableId="1385443038">
    <w:abstractNumId w:val="2"/>
  </w:num>
  <w:num w:numId="8" w16cid:durableId="430079681">
    <w:abstractNumId w:val="1"/>
  </w:num>
  <w:num w:numId="9" w16cid:durableId="305207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D9B"/>
    <w:rsid w:val="0010291B"/>
    <w:rsid w:val="0015074B"/>
    <w:rsid w:val="0029639D"/>
    <w:rsid w:val="00323427"/>
    <w:rsid w:val="00326F90"/>
    <w:rsid w:val="005023B5"/>
    <w:rsid w:val="007D56B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8D5161"/>
  <w14:defaultImageDpi w14:val="300"/>
  <w15:docId w15:val="{0ADA4F2E-1D86-4D61-A7BA-05AFF294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16599</Words>
  <Characters>94619</Characters>
  <Application>Microsoft Office Word</Application>
  <DocSecurity>0</DocSecurity>
  <Lines>788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5</cp:revision>
  <dcterms:created xsi:type="dcterms:W3CDTF">2013-12-23T23:15:00Z</dcterms:created>
  <dcterms:modified xsi:type="dcterms:W3CDTF">2023-01-09T11:28:00Z</dcterms:modified>
  <cp:category/>
</cp:coreProperties>
</file>
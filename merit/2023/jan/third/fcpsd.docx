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472"/>
        <w:gridCol w:w="1106"/>
        <w:gridCol w:w="1323"/>
        <w:gridCol w:w="1007"/>
        <w:gridCol w:w="1323"/>
        <w:gridCol w:w="1219"/>
        <w:gridCol w:w="1222"/>
        <w:gridCol w:w="1621"/>
        <w:gridCol w:w="1294"/>
        <w:gridCol w:w="930"/>
      </w:tblGrid>
      <w:tr w:rsidR="007B403B" w:rsidTr="007B403B">
        <w:tc>
          <w:tcPr>
            <w:tcW w:w="191" w:type="pct"/>
          </w:tcPr>
          <w:p w:rsidR="007B403B" w:rsidRDefault="007B403B">
            <w:r>
              <w:t>Sr</w:t>
            </w:r>
          </w:p>
        </w:tc>
        <w:tc>
          <w:tcPr>
            <w:tcW w:w="197" w:type="pct"/>
          </w:tcPr>
          <w:p w:rsidR="007B403B" w:rsidRDefault="007B403B">
            <w:r>
              <w:t>Rn</w:t>
            </w:r>
          </w:p>
        </w:tc>
        <w:tc>
          <w:tcPr>
            <w:tcW w:w="462" w:type="pct"/>
          </w:tcPr>
          <w:p w:rsidR="007B403B" w:rsidRDefault="007B403B">
            <w:r>
              <w:t>Applicant Id</w:t>
            </w:r>
          </w:p>
        </w:tc>
        <w:tc>
          <w:tcPr>
            <w:tcW w:w="552" w:type="pct"/>
          </w:tcPr>
          <w:p w:rsidR="007B403B" w:rsidRDefault="007B403B">
            <w:r>
              <w:t>Name</w:t>
            </w:r>
          </w:p>
        </w:tc>
        <w:tc>
          <w:tcPr>
            <w:tcW w:w="420" w:type="pct"/>
          </w:tcPr>
          <w:p w:rsidR="007B403B" w:rsidRDefault="007B403B">
            <w:r>
              <w:t>Pmdc No</w:t>
            </w:r>
          </w:p>
        </w:tc>
        <w:tc>
          <w:tcPr>
            <w:tcW w:w="552" w:type="pct"/>
          </w:tcPr>
          <w:p w:rsidR="007B403B" w:rsidRDefault="007B403B">
            <w:r>
              <w:t>Father Name</w:t>
            </w:r>
          </w:p>
        </w:tc>
        <w:tc>
          <w:tcPr>
            <w:tcW w:w="509" w:type="pct"/>
          </w:tcPr>
          <w:p w:rsidR="007B403B" w:rsidRDefault="007B403B">
            <w:r>
              <w:t>Marks</w:t>
            </w:r>
          </w:p>
        </w:tc>
        <w:tc>
          <w:tcPr>
            <w:tcW w:w="510" w:type="pct"/>
          </w:tcPr>
          <w:p w:rsidR="007B403B" w:rsidRDefault="007B403B">
            <w:r>
              <w:t>Preference No</w:t>
            </w:r>
          </w:p>
        </w:tc>
        <w:tc>
          <w:tcPr>
            <w:tcW w:w="677" w:type="pct"/>
          </w:tcPr>
          <w:p w:rsidR="007B403B" w:rsidRDefault="007B403B">
            <w:r>
              <w:t>Speciality Name</w:t>
            </w:r>
          </w:p>
        </w:tc>
        <w:tc>
          <w:tcPr>
            <w:tcW w:w="540" w:type="pct"/>
          </w:tcPr>
          <w:p w:rsidR="007B403B" w:rsidRDefault="007B403B">
            <w:r>
              <w:t>Hospital Name</w:t>
            </w:r>
          </w:p>
        </w:tc>
        <w:tc>
          <w:tcPr>
            <w:tcW w:w="388" w:type="pct"/>
          </w:tcPr>
          <w:p w:rsidR="007B403B" w:rsidRDefault="007B403B">
            <w:r>
              <w:t>Quota Name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18676</w:t>
            </w:r>
          </w:p>
        </w:tc>
        <w:tc>
          <w:tcPr>
            <w:tcW w:w="552" w:type="pct"/>
          </w:tcPr>
          <w:p w:rsidR="007B403B" w:rsidRDefault="007B403B">
            <w:r>
              <w:t>Haider Tahir</w:t>
            </w:r>
          </w:p>
        </w:tc>
        <w:tc>
          <w:tcPr>
            <w:tcW w:w="420" w:type="pct"/>
          </w:tcPr>
          <w:p w:rsidR="007B403B" w:rsidRDefault="007B403B">
            <w:r>
              <w:t>22857-D</w:t>
            </w:r>
          </w:p>
        </w:tc>
        <w:tc>
          <w:tcPr>
            <w:tcW w:w="552" w:type="pct"/>
          </w:tcPr>
          <w:p w:rsidR="007B403B" w:rsidRDefault="007B403B">
            <w:r>
              <w:t>Mirza Tahir Jamshad Baig</w:t>
            </w:r>
          </w:p>
        </w:tc>
        <w:tc>
          <w:tcPr>
            <w:tcW w:w="509" w:type="pct"/>
          </w:tcPr>
          <w:p w:rsidR="007B403B" w:rsidRDefault="007B403B">
            <w:r>
              <w:t>82.622857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Operative Dentistry</w:t>
            </w:r>
          </w:p>
        </w:tc>
        <w:tc>
          <w:tcPr>
            <w:tcW w:w="540" w:type="pct"/>
          </w:tcPr>
          <w:p w:rsidR="007B403B" w:rsidRDefault="007B403B">
            <w:r>
              <w:t>Nishtar Institute of Dentistry, Multan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2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20527</w:t>
            </w:r>
          </w:p>
        </w:tc>
        <w:tc>
          <w:tcPr>
            <w:tcW w:w="552" w:type="pct"/>
          </w:tcPr>
          <w:p w:rsidR="007B403B" w:rsidRDefault="007B403B">
            <w:r>
              <w:t>Aeman Tariq</w:t>
            </w:r>
          </w:p>
        </w:tc>
        <w:tc>
          <w:tcPr>
            <w:tcW w:w="420" w:type="pct"/>
          </w:tcPr>
          <w:p w:rsidR="007B403B" w:rsidRDefault="007B403B">
            <w:r>
              <w:t>24218-D</w:t>
            </w:r>
          </w:p>
        </w:tc>
        <w:tc>
          <w:tcPr>
            <w:tcW w:w="552" w:type="pct"/>
          </w:tcPr>
          <w:p w:rsidR="007B403B" w:rsidRDefault="007B403B">
            <w:r>
              <w:t>Ahsan Ali</w:t>
            </w:r>
          </w:p>
        </w:tc>
        <w:tc>
          <w:tcPr>
            <w:tcW w:w="509" w:type="pct"/>
          </w:tcPr>
          <w:p w:rsidR="007B403B" w:rsidRDefault="007B403B">
            <w:r>
              <w:t>80.540953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Operative Dentistry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3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130</w:t>
            </w:r>
          </w:p>
        </w:tc>
        <w:tc>
          <w:tcPr>
            <w:tcW w:w="552" w:type="pct"/>
          </w:tcPr>
          <w:p w:rsidR="007B403B" w:rsidRDefault="007B403B">
            <w:r>
              <w:t>Shanza Rehman</w:t>
            </w:r>
          </w:p>
        </w:tc>
        <w:tc>
          <w:tcPr>
            <w:tcW w:w="420" w:type="pct"/>
          </w:tcPr>
          <w:p w:rsidR="007B403B" w:rsidRDefault="007B403B">
            <w:r>
              <w:t>22828-D</w:t>
            </w:r>
          </w:p>
        </w:tc>
        <w:tc>
          <w:tcPr>
            <w:tcW w:w="552" w:type="pct"/>
          </w:tcPr>
          <w:p w:rsidR="007B403B" w:rsidRDefault="007B403B">
            <w:r>
              <w:t xml:space="preserve">Nadeem Shahzad </w:t>
            </w:r>
          </w:p>
        </w:tc>
        <w:tc>
          <w:tcPr>
            <w:tcW w:w="509" w:type="pct"/>
          </w:tcPr>
          <w:p w:rsidR="007B403B" w:rsidRDefault="007B403B">
            <w:r>
              <w:t>77.917143</w:t>
            </w:r>
          </w:p>
        </w:tc>
        <w:tc>
          <w:tcPr>
            <w:tcW w:w="510" w:type="pct"/>
          </w:tcPr>
          <w:p w:rsidR="007B403B" w:rsidRDefault="007B403B">
            <w:r>
              <w:t>9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Allied Hospital (Dentistry), Faisalabad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4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6045</w:t>
            </w:r>
          </w:p>
        </w:tc>
        <w:tc>
          <w:tcPr>
            <w:tcW w:w="552" w:type="pct"/>
          </w:tcPr>
          <w:p w:rsidR="007B403B" w:rsidRDefault="007B403B">
            <w:r>
              <w:t>Mishal Niazi</w:t>
            </w:r>
          </w:p>
        </w:tc>
        <w:tc>
          <w:tcPr>
            <w:tcW w:w="420" w:type="pct"/>
          </w:tcPr>
          <w:p w:rsidR="007B403B" w:rsidRDefault="007B403B">
            <w:r>
              <w:t>22443-D</w:t>
            </w:r>
          </w:p>
        </w:tc>
        <w:tc>
          <w:tcPr>
            <w:tcW w:w="552" w:type="pct"/>
          </w:tcPr>
          <w:p w:rsidR="007B403B" w:rsidRDefault="007B403B">
            <w:r>
              <w:t>Muhammad awais khan</w:t>
            </w:r>
          </w:p>
        </w:tc>
        <w:tc>
          <w:tcPr>
            <w:tcW w:w="509" w:type="pct"/>
          </w:tcPr>
          <w:p w:rsidR="007B403B" w:rsidRDefault="007B403B">
            <w:r>
              <w:t>77.225714</w:t>
            </w:r>
          </w:p>
        </w:tc>
        <w:tc>
          <w:tcPr>
            <w:tcW w:w="510" w:type="pct"/>
          </w:tcPr>
          <w:p w:rsidR="007B403B" w:rsidRDefault="007B403B">
            <w:r>
              <w:t>8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Jinnah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5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3537</w:t>
            </w:r>
          </w:p>
        </w:tc>
        <w:tc>
          <w:tcPr>
            <w:tcW w:w="552" w:type="pct"/>
          </w:tcPr>
          <w:p w:rsidR="007B403B" w:rsidRDefault="007B403B">
            <w:r>
              <w:t>Muhammad Shakil</w:t>
            </w:r>
          </w:p>
        </w:tc>
        <w:tc>
          <w:tcPr>
            <w:tcW w:w="420" w:type="pct"/>
          </w:tcPr>
          <w:p w:rsidR="007B403B" w:rsidRDefault="007B403B">
            <w:r>
              <w:t>18894-D</w:t>
            </w:r>
          </w:p>
        </w:tc>
        <w:tc>
          <w:tcPr>
            <w:tcW w:w="552" w:type="pct"/>
          </w:tcPr>
          <w:p w:rsidR="007B403B" w:rsidRDefault="007B403B">
            <w:r>
              <w:t>Muhammad Latif</w:t>
            </w:r>
          </w:p>
        </w:tc>
        <w:tc>
          <w:tcPr>
            <w:tcW w:w="509" w:type="pct"/>
          </w:tcPr>
          <w:p w:rsidR="007B403B" w:rsidRDefault="007B403B">
            <w:r>
              <w:t>77.666667</w:t>
            </w:r>
          </w:p>
        </w:tc>
        <w:tc>
          <w:tcPr>
            <w:tcW w:w="510" w:type="pct"/>
          </w:tcPr>
          <w:p w:rsidR="007B403B" w:rsidRDefault="007B403B">
            <w:r>
              <w:t>5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Mayo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6</w:t>
            </w:r>
          </w:p>
        </w:tc>
        <w:tc>
          <w:tcPr>
            <w:tcW w:w="197" w:type="pct"/>
          </w:tcPr>
          <w:p w:rsidR="007B403B" w:rsidRDefault="007B403B">
            <w:r>
              <w:t>2</w:t>
            </w:r>
          </w:p>
        </w:tc>
        <w:tc>
          <w:tcPr>
            <w:tcW w:w="462" w:type="pct"/>
          </w:tcPr>
          <w:p w:rsidR="007B403B" w:rsidRDefault="007B403B">
            <w:r>
              <w:t>2815</w:t>
            </w:r>
          </w:p>
        </w:tc>
        <w:tc>
          <w:tcPr>
            <w:tcW w:w="552" w:type="pct"/>
          </w:tcPr>
          <w:p w:rsidR="007B403B" w:rsidRDefault="007B403B">
            <w:r>
              <w:t>Hafsa Mumtaz</w:t>
            </w:r>
          </w:p>
        </w:tc>
        <w:tc>
          <w:tcPr>
            <w:tcW w:w="420" w:type="pct"/>
          </w:tcPr>
          <w:p w:rsidR="007B403B" w:rsidRDefault="007B403B">
            <w:r>
              <w:t>22017-D</w:t>
            </w:r>
          </w:p>
        </w:tc>
        <w:tc>
          <w:tcPr>
            <w:tcW w:w="552" w:type="pct"/>
          </w:tcPr>
          <w:p w:rsidR="007B403B" w:rsidRDefault="007B403B">
            <w:r>
              <w:t>Mumtaz Hussain</w:t>
            </w:r>
          </w:p>
        </w:tc>
        <w:tc>
          <w:tcPr>
            <w:tcW w:w="509" w:type="pct"/>
          </w:tcPr>
          <w:p w:rsidR="007B403B" w:rsidRDefault="007B403B">
            <w:r>
              <w:t>76.317143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Mayo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7</w:t>
            </w:r>
          </w:p>
        </w:tc>
        <w:tc>
          <w:tcPr>
            <w:tcW w:w="197" w:type="pct"/>
          </w:tcPr>
          <w:p w:rsidR="007B403B" w:rsidRDefault="007B403B">
            <w:r>
              <w:t>3</w:t>
            </w:r>
          </w:p>
        </w:tc>
        <w:tc>
          <w:tcPr>
            <w:tcW w:w="462" w:type="pct"/>
          </w:tcPr>
          <w:p w:rsidR="007B403B" w:rsidRDefault="007B403B">
            <w:r>
              <w:t>3512</w:t>
            </w:r>
          </w:p>
        </w:tc>
        <w:tc>
          <w:tcPr>
            <w:tcW w:w="552" w:type="pct"/>
          </w:tcPr>
          <w:p w:rsidR="007B403B" w:rsidRDefault="007B403B">
            <w:r>
              <w:t>Haseeb Amjad</w:t>
            </w:r>
          </w:p>
        </w:tc>
        <w:tc>
          <w:tcPr>
            <w:tcW w:w="420" w:type="pct"/>
          </w:tcPr>
          <w:p w:rsidR="007B403B" w:rsidRDefault="007B403B">
            <w:r>
              <w:t>22303-D</w:t>
            </w:r>
          </w:p>
        </w:tc>
        <w:tc>
          <w:tcPr>
            <w:tcW w:w="552" w:type="pct"/>
          </w:tcPr>
          <w:p w:rsidR="007B403B" w:rsidRDefault="007B403B">
            <w:r>
              <w:t>Muhammad Amjad</w:t>
            </w:r>
          </w:p>
        </w:tc>
        <w:tc>
          <w:tcPr>
            <w:tcW w:w="509" w:type="pct"/>
          </w:tcPr>
          <w:p w:rsidR="007B403B" w:rsidRDefault="007B403B">
            <w:r>
              <w:t>75.517143</w:t>
            </w:r>
          </w:p>
        </w:tc>
        <w:tc>
          <w:tcPr>
            <w:tcW w:w="510" w:type="pct"/>
          </w:tcPr>
          <w:p w:rsidR="007B403B" w:rsidRDefault="007B403B">
            <w:r>
              <w:t>5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Mayo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8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17347</w:t>
            </w:r>
          </w:p>
        </w:tc>
        <w:tc>
          <w:tcPr>
            <w:tcW w:w="552" w:type="pct"/>
          </w:tcPr>
          <w:p w:rsidR="007B403B" w:rsidRDefault="007B403B">
            <w:r>
              <w:t>Muhammad Sauban Raza</w:t>
            </w:r>
          </w:p>
        </w:tc>
        <w:tc>
          <w:tcPr>
            <w:tcW w:w="420" w:type="pct"/>
          </w:tcPr>
          <w:p w:rsidR="007B403B" w:rsidRDefault="007B403B">
            <w:r>
              <w:t>24585-D</w:t>
            </w:r>
          </w:p>
        </w:tc>
        <w:tc>
          <w:tcPr>
            <w:tcW w:w="552" w:type="pct"/>
          </w:tcPr>
          <w:p w:rsidR="007B403B" w:rsidRDefault="007B403B">
            <w:r>
              <w:t>Muhammad Khalid Iqbal Raza</w:t>
            </w:r>
          </w:p>
        </w:tc>
        <w:tc>
          <w:tcPr>
            <w:tcW w:w="509" w:type="pct"/>
          </w:tcPr>
          <w:p w:rsidR="007B403B" w:rsidRDefault="007B403B">
            <w:r>
              <w:t>78.485714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Nishtar Institute of Dentistry, Multan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9</w:t>
            </w:r>
          </w:p>
        </w:tc>
        <w:tc>
          <w:tcPr>
            <w:tcW w:w="197" w:type="pct"/>
          </w:tcPr>
          <w:p w:rsidR="007B403B" w:rsidRDefault="007B403B">
            <w:r>
              <w:t>2</w:t>
            </w:r>
          </w:p>
        </w:tc>
        <w:tc>
          <w:tcPr>
            <w:tcW w:w="462" w:type="pct"/>
          </w:tcPr>
          <w:p w:rsidR="007B403B" w:rsidRDefault="007B403B">
            <w:r>
              <w:t>18039</w:t>
            </w:r>
          </w:p>
        </w:tc>
        <w:tc>
          <w:tcPr>
            <w:tcW w:w="552" w:type="pct"/>
          </w:tcPr>
          <w:p w:rsidR="007B403B" w:rsidRDefault="007B403B">
            <w:r>
              <w:t>Anoosh Alishbah</w:t>
            </w:r>
          </w:p>
        </w:tc>
        <w:tc>
          <w:tcPr>
            <w:tcW w:w="420" w:type="pct"/>
          </w:tcPr>
          <w:p w:rsidR="007B403B" w:rsidRDefault="007B403B">
            <w:r>
              <w:t>25525-D</w:t>
            </w:r>
          </w:p>
        </w:tc>
        <w:tc>
          <w:tcPr>
            <w:tcW w:w="552" w:type="pct"/>
          </w:tcPr>
          <w:p w:rsidR="007B403B" w:rsidRDefault="007B403B">
            <w:r>
              <w:t xml:space="preserve">Syed Sajjad Ahmad Shah </w:t>
            </w:r>
          </w:p>
        </w:tc>
        <w:tc>
          <w:tcPr>
            <w:tcW w:w="509" w:type="pct"/>
          </w:tcPr>
          <w:p w:rsidR="007B403B" w:rsidRDefault="007B403B">
            <w:r>
              <w:t>78.447619</w:t>
            </w:r>
          </w:p>
        </w:tc>
        <w:tc>
          <w:tcPr>
            <w:tcW w:w="510" w:type="pct"/>
          </w:tcPr>
          <w:p w:rsidR="007B403B" w:rsidRDefault="007B403B">
            <w:r>
              <w:t>3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Nishtar Institute of Dentistry, Multan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10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20895</w:t>
            </w:r>
          </w:p>
        </w:tc>
        <w:tc>
          <w:tcPr>
            <w:tcW w:w="552" w:type="pct"/>
          </w:tcPr>
          <w:p w:rsidR="007B403B" w:rsidRDefault="007B403B">
            <w:r>
              <w:t>Shakir Hussain</w:t>
            </w:r>
          </w:p>
        </w:tc>
        <w:tc>
          <w:tcPr>
            <w:tcW w:w="420" w:type="pct"/>
          </w:tcPr>
          <w:p w:rsidR="007B403B" w:rsidRDefault="007B403B">
            <w:r>
              <w:t>718335-05-D</w:t>
            </w:r>
          </w:p>
        </w:tc>
        <w:tc>
          <w:tcPr>
            <w:tcW w:w="552" w:type="pct"/>
          </w:tcPr>
          <w:p w:rsidR="007B403B" w:rsidRDefault="007B403B">
            <w:r>
              <w:t xml:space="preserve">Ghulam Mehdi </w:t>
            </w:r>
          </w:p>
        </w:tc>
        <w:tc>
          <w:tcPr>
            <w:tcW w:w="509" w:type="pct"/>
          </w:tcPr>
          <w:p w:rsidR="007B403B" w:rsidRDefault="007B403B">
            <w:r>
              <w:t>64.708571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Nishtar Institute of Dentistry, Multan</w:t>
            </w:r>
          </w:p>
        </w:tc>
        <w:tc>
          <w:tcPr>
            <w:tcW w:w="388" w:type="pct"/>
          </w:tcPr>
          <w:p w:rsidR="007B403B" w:rsidRDefault="007B403B">
            <w:r>
              <w:t>AJK, G&amp;B, FATA, ICT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11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5640</w:t>
            </w:r>
          </w:p>
        </w:tc>
        <w:tc>
          <w:tcPr>
            <w:tcW w:w="552" w:type="pct"/>
          </w:tcPr>
          <w:p w:rsidR="007B403B" w:rsidRDefault="007B403B">
            <w:r>
              <w:t>Wajeeha Rehman</w:t>
            </w:r>
          </w:p>
        </w:tc>
        <w:tc>
          <w:tcPr>
            <w:tcW w:w="420" w:type="pct"/>
          </w:tcPr>
          <w:p w:rsidR="007B403B" w:rsidRDefault="007B403B">
            <w:r>
              <w:t>17468-D</w:t>
            </w:r>
          </w:p>
        </w:tc>
        <w:tc>
          <w:tcPr>
            <w:tcW w:w="552" w:type="pct"/>
          </w:tcPr>
          <w:p w:rsidR="007B403B" w:rsidRDefault="007B403B">
            <w:r>
              <w:t>Allah Din Anjum</w:t>
            </w:r>
          </w:p>
        </w:tc>
        <w:tc>
          <w:tcPr>
            <w:tcW w:w="509" w:type="pct"/>
          </w:tcPr>
          <w:p w:rsidR="007B403B" w:rsidRDefault="007B403B">
            <w:r>
              <w:t>76.14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12</w:t>
            </w:r>
          </w:p>
        </w:tc>
        <w:tc>
          <w:tcPr>
            <w:tcW w:w="197" w:type="pct"/>
          </w:tcPr>
          <w:p w:rsidR="007B403B" w:rsidRDefault="007B403B">
            <w:r>
              <w:t>2</w:t>
            </w:r>
          </w:p>
        </w:tc>
        <w:tc>
          <w:tcPr>
            <w:tcW w:w="462" w:type="pct"/>
          </w:tcPr>
          <w:p w:rsidR="007B403B" w:rsidRDefault="007B403B">
            <w:r>
              <w:t>3550</w:t>
            </w:r>
          </w:p>
        </w:tc>
        <w:tc>
          <w:tcPr>
            <w:tcW w:w="552" w:type="pct"/>
          </w:tcPr>
          <w:p w:rsidR="007B403B" w:rsidRDefault="007B403B">
            <w:r>
              <w:t>Khan Zahid Kamal Khan</w:t>
            </w:r>
          </w:p>
        </w:tc>
        <w:tc>
          <w:tcPr>
            <w:tcW w:w="420" w:type="pct"/>
          </w:tcPr>
          <w:p w:rsidR="007B403B" w:rsidRDefault="007B403B">
            <w:r>
              <w:t>20178-D</w:t>
            </w:r>
          </w:p>
        </w:tc>
        <w:tc>
          <w:tcPr>
            <w:tcW w:w="552" w:type="pct"/>
          </w:tcPr>
          <w:p w:rsidR="007B403B" w:rsidRDefault="007B403B">
            <w:r>
              <w:t>Shafiq Ahmed Khan</w:t>
            </w:r>
          </w:p>
        </w:tc>
        <w:tc>
          <w:tcPr>
            <w:tcW w:w="509" w:type="pct"/>
          </w:tcPr>
          <w:p w:rsidR="007B403B" w:rsidRDefault="007B403B">
            <w:r>
              <w:t>74.64375</w:t>
            </w:r>
          </w:p>
        </w:tc>
        <w:tc>
          <w:tcPr>
            <w:tcW w:w="510" w:type="pct"/>
          </w:tcPr>
          <w:p w:rsidR="007B403B" w:rsidRDefault="007B403B">
            <w:r>
              <w:t>4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13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20614</w:t>
            </w:r>
          </w:p>
        </w:tc>
        <w:tc>
          <w:tcPr>
            <w:tcW w:w="552" w:type="pct"/>
          </w:tcPr>
          <w:p w:rsidR="007B403B" w:rsidRDefault="007B403B">
            <w:r>
              <w:t>Mahdia</w:t>
            </w:r>
          </w:p>
        </w:tc>
        <w:tc>
          <w:tcPr>
            <w:tcW w:w="420" w:type="pct"/>
          </w:tcPr>
          <w:p w:rsidR="007B403B" w:rsidRDefault="007B403B">
            <w:r>
              <w:t>20307-D</w:t>
            </w:r>
          </w:p>
        </w:tc>
        <w:tc>
          <w:tcPr>
            <w:tcW w:w="552" w:type="pct"/>
          </w:tcPr>
          <w:p w:rsidR="007B403B" w:rsidRDefault="007B403B">
            <w:r>
              <w:t>Nasir Ahmad</w:t>
            </w:r>
          </w:p>
        </w:tc>
        <w:tc>
          <w:tcPr>
            <w:tcW w:w="509" w:type="pct"/>
          </w:tcPr>
          <w:p w:rsidR="007B403B" w:rsidRDefault="007B403B">
            <w:r>
              <w:t>56.403226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Foriegn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14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20975</w:t>
            </w:r>
          </w:p>
        </w:tc>
        <w:tc>
          <w:tcPr>
            <w:tcW w:w="552" w:type="pct"/>
          </w:tcPr>
          <w:p w:rsidR="007B403B" w:rsidRDefault="007B403B">
            <w:r>
              <w:t>Anum Zaheer Bhatti</w:t>
            </w:r>
          </w:p>
        </w:tc>
        <w:tc>
          <w:tcPr>
            <w:tcW w:w="420" w:type="pct"/>
          </w:tcPr>
          <w:p w:rsidR="007B403B" w:rsidRDefault="007B403B">
            <w:r>
              <w:t>22313-D</w:t>
            </w:r>
          </w:p>
        </w:tc>
        <w:tc>
          <w:tcPr>
            <w:tcW w:w="552" w:type="pct"/>
          </w:tcPr>
          <w:p w:rsidR="007B403B" w:rsidRDefault="007B403B">
            <w:r>
              <w:t>Zaheer Ahmad Bhatti</w:t>
            </w:r>
          </w:p>
        </w:tc>
        <w:tc>
          <w:tcPr>
            <w:tcW w:w="509" w:type="pct"/>
          </w:tcPr>
          <w:p w:rsidR="007B403B" w:rsidRDefault="007B403B">
            <w:r>
              <w:t>73.494286</w:t>
            </w:r>
          </w:p>
        </w:tc>
        <w:tc>
          <w:tcPr>
            <w:tcW w:w="510" w:type="pct"/>
          </w:tcPr>
          <w:p w:rsidR="007B403B" w:rsidRDefault="007B403B">
            <w:r>
              <w:t>7</w:t>
            </w:r>
          </w:p>
        </w:tc>
        <w:tc>
          <w:tcPr>
            <w:tcW w:w="677" w:type="pct"/>
          </w:tcPr>
          <w:p w:rsidR="007B403B" w:rsidRDefault="007B403B">
            <w:r>
              <w:t>Oral &amp; Maxillofacial Surgery</w:t>
            </w:r>
          </w:p>
        </w:tc>
        <w:tc>
          <w:tcPr>
            <w:tcW w:w="540" w:type="pct"/>
          </w:tcPr>
          <w:p w:rsidR="007B403B" w:rsidRDefault="007B403B">
            <w:r>
              <w:t>Services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15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16859</w:t>
            </w:r>
          </w:p>
        </w:tc>
        <w:tc>
          <w:tcPr>
            <w:tcW w:w="552" w:type="pct"/>
          </w:tcPr>
          <w:p w:rsidR="007B403B" w:rsidRDefault="007B403B">
            <w:r>
              <w:t>Aika Safdar</w:t>
            </w:r>
          </w:p>
        </w:tc>
        <w:tc>
          <w:tcPr>
            <w:tcW w:w="420" w:type="pct"/>
          </w:tcPr>
          <w:p w:rsidR="007B403B" w:rsidRDefault="007B403B">
            <w:r>
              <w:t>19628-D</w:t>
            </w:r>
          </w:p>
        </w:tc>
        <w:tc>
          <w:tcPr>
            <w:tcW w:w="552" w:type="pct"/>
          </w:tcPr>
          <w:p w:rsidR="007B403B" w:rsidRDefault="007B403B">
            <w:r>
              <w:t>Safdar Ali</w:t>
            </w:r>
          </w:p>
        </w:tc>
        <w:tc>
          <w:tcPr>
            <w:tcW w:w="509" w:type="pct"/>
          </w:tcPr>
          <w:p w:rsidR="007B403B" w:rsidRDefault="007B403B">
            <w:r>
              <w:t>78.085714</w:t>
            </w:r>
          </w:p>
        </w:tc>
        <w:tc>
          <w:tcPr>
            <w:tcW w:w="510" w:type="pct"/>
          </w:tcPr>
          <w:p w:rsidR="007B403B" w:rsidRDefault="007B403B">
            <w:r>
              <w:t>2</w:t>
            </w:r>
          </w:p>
        </w:tc>
        <w:tc>
          <w:tcPr>
            <w:tcW w:w="677" w:type="pct"/>
          </w:tcPr>
          <w:p w:rsidR="007B403B" w:rsidRDefault="007B403B">
            <w:r>
              <w:t>Orthodontics</w:t>
            </w:r>
          </w:p>
        </w:tc>
        <w:tc>
          <w:tcPr>
            <w:tcW w:w="540" w:type="pct"/>
          </w:tcPr>
          <w:p w:rsidR="007B403B" w:rsidRDefault="007B403B">
            <w:r>
              <w:t>Children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16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15930</w:t>
            </w:r>
          </w:p>
        </w:tc>
        <w:tc>
          <w:tcPr>
            <w:tcW w:w="552" w:type="pct"/>
          </w:tcPr>
          <w:p w:rsidR="007B403B" w:rsidRDefault="007B403B">
            <w:r>
              <w:t>Fatima</w:t>
            </w:r>
          </w:p>
        </w:tc>
        <w:tc>
          <w:tcPr>
            <w:tcW w:w="420" w:type="pct"/>
          </w:tcPr>
          <w:p w:rsidR="007B403B" w:rsidRDefault="007B403B">
            <w:r>
              <w:t>24064-D</w:t>
            </w:r>
          </w:p>
        </w:tc>
        <w:tc>
          <w:tcPr>
            <w:tcW w:w="552" w:type="pct"/>
          </w:tcPr>
          <w:p w:rsidR="007B403B" w:rsidRDefault="007B403B">
            <w:r>
              <w:t>Fayyaz Ahmed</w:t>
            </w:r>
          </w:p>
        </w:tc>
        <w:tc>
          <w:tcPr>
            <w:tcW w:w="509" w:type="pct"/>
          </w:tcPr>
          <w:p w:rsidR="007B403B" w:rsidRDefault="007B403B">
            <w:r>
              <w:t>77.794286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Orthodontics</w:t>
            </w:r>
          </w:p>
        </w:tc>
        <w:tc>
          <w:tcPr>
            <w:tcW w:w="540" w:type="pct"/>
          </w:tcPr>
          <w:p w:rsidR="007B403B" w:rsidRDefault="007B403B">
            <w:r>
              <w:t>Nishtar Institute of Dentistry, Multan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17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20729</w:t>
            </w:r>
          </w:p>
        </w:tc>
        <w:tc>
          <w:tcPr>
            <w:tcW w:w="552" w:type="pct"/>
          </w:tcPr>
          <w:p w:rsidR="007B403B" w:rsidRDefault="007B403B">
            <w:r>
              <w:t>Faiza Kanwal</w:t>
            </w:r>
          </w:p>
        </w:tc>
        <w:tc>
          <w:tcPr>
            <w:tcW w:w="420" w:type="pct"/>
          </w:tcPr>
          <w:p w:rsidR="007B403B" w:rsidRDefault="007B403B">
            <w:r>
              <w:t>17696-D</w:t>
            </w:r>
          </w:p>
        </w:tc>
        <w:tc>
          <w:tcPr>
            <w:tcW w:w="552" w:type="pct"/>
          </w:tcPr>
          <w:p w:rsidR="007B403B" w:rsidRDefault="007B403B">
            <w:r>
              <w:t>Nabi Ahmed kahloon</w:t>
            </w:r>
          </w:p>
        </w:tc>
        <w:tc>
          <w:tcPr>
            <w:tcW w:w="509" w:type="pct"/>
          </w:tcPr>
          <w:p w:rsidR="007B403B" w:rsidRDefault="007B403B">
            <w:r>
              <w:t>82.988571</w:t>
            </w:r>
          </w:p>
        </w:tc>
        <w:tc>
          <w:tcPr>
            <w:tcW w:w="510" w:type="pct"/>
          </w:tcPr>
          <w:p w:rsidR="007B403B" w:rsidRDefault="007B403B">
            <w:r>
              <w:t>2</w:t>
            </w:r>
          </w:p>
        </w:tc>
        <w:tc>
          <w:tcPr>
            <w:tcW w:w="677" w:type="pct"/>
          </w:tcPr>
          <w:p w:rsidR="007B403B" w:rsidRDefault="007B403B">
            <w:r>
              <w:t>Orthodontics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18</w:t>
            </w:r>
          </w:p>
        </w:tc>
        <w:tc>
          <w:tcPr>
            <w:tcW w:w="197" w:type="pct"/>
          </w:tcPr>
          <w:p w:rsidR="007B403B" w:rsidRDefault="007B403B">
            <w:r>
              <w:t>2</w:t>
            </w:r>
          </w:p>
        </w:tc>
        <w:tc>
          <w:tcPr>
            <w:tcW w:w="462" w:type="pct"/>
          </w:tcPr>
          <w:p w:rsidR="007B403B" w:rsidRDefault="007B403B">
            <w:r>
              <w:t>4633</w:t>
            </w:r>
          </w:p>
        </w:tc>
        <w:tc>
          <w:tcPr>
            <w:tcW w:w="552" w:type="pct"/>
          </w:tcPr>
          <w:p w:rsidR="007B403B" w:rsidRDefault="007B403B">
            <w:r>
              <w:t>Minahil Razzaq</w:t>
            </w:r>
          </w:p>
        </w:tc>
        <w:tc>
          <w:tcPr>
            <w:tcW w:w="420" w:type="pct"/>
          </w:tcPr>
          <w:p w:rsidR="007B403B" w:rsidRDefault="007B403B">
            <w:r>
              <w:t>22046-D</w:t>
            </w:r>
          </w:p>
        </w:tc>
        <w:tc>
          <w:tcPr>
            <w:tcW w:w="552" w:type="pct"/>
          </w:tcPr>
          <w:p w:rsidR="007B403B" w:rsidRDefault="007B403B">
            <w:r>
              <w:t>Abdul Razzaq</w:t>
            </w:r>
          </w:p>
        </w:tc>
        <w:tc>
          <w:tcPr>
            <w:tcW w:w="509" w:type="pct"/>
          </w:tcPr>
          <w:p w:rsidR="007B403B" w:rsidRDefault="007B403B">
            <w:r>
              <w:t>79.92381</w:t>
            </w:r>
          </w:p>
        </w:tc>
        <w:tc>
          <w:tcPr>
            <w:tcW w:w="510" w:type="pct"/>
          </w:tcPr>
          <w:p w:rsidR="007B403B" w:rsidRDefault="007B403B">
            <w:r>
              <w:t>1</w:t>
            </w:r>
          </w:p>
        </w:tc>
        <w:tc>
          <w:tcPr>
            <w:tcW w:w="677" w:type="pct"/>
          </w:tcPr>
          <w:p w:rsidR="007B403B" w:rsidRDefault="007B403B">
            <w:r>
              <w:t>Orthodontics</w:t>
            </w:r>
          </w:p>
        </w:tc>
        <w:tc>
          <w:tcPr>
            <w:tcW w:w="540" w:type="pct"/>
          </w:tcPr>
          <w:p w:rsidR="007B403B" w:rsidRDefault="007B403B">
            <w:r>
              <w:t xml:space="preserve">Punjab Dental </w:t>
            </w:r>
            <w:r>
              <w:lastRenderedPageBreak/>
              <w:t>Hospital, Lahore</w:t>
            </w:r>
          </w:p>
        </w:tc>
        <w:tc>
          <w:tcPr>
            <w:tcW w:w="388" w:type="pct"/>
          </w:tcPr>
          <w:p w:rsidR="007B403B" w:rsidRDefault="007B403B">
            <w:r>
              <w:lastRenderedPageBreak/>
              <w:t>Punjab</w:t>
            </w:r>
          </w:p>
        </w:tc>
      </w:tr>
      <w:tr w:rsidR="007B403B" w:rsidTr="007B403B">
        <w:tc>
          <w:tcPr>
            <w:tcW w:w="191" w:type="pct"/>
          </w:tcPr>
          <w:p w:rsidR="007B403B" w:rsidRDefault="007B403B">
            <w:r>
              <w:t>19</w:t>
            </w:r>
          </w:p>
        </w:tc>
        <w:tc>
          <w:tcPr>
            <w:tcW w:w="197" w:type="pct"/>
          </w:tcPr>
          <w:p w:rsidR="007B403B" w:rsidRDefault="007B403B">
            <w:r>
              <w:t>1</w:t>
            </w:r>
          </w:p>
        </w:tc>
        <w:tc>
          <w:tcPr>
            <w:tcW w:w="462" w:type="pct"/>
          </w:tcPr>
          <w:p w:rsidR="007B403B" w:rsidRDefault="007B403B">
            <w:r>
              <w:t>20586</w:t>
            </w:r>
          </w:p>
        </w:tc>
        <w:tc>
          <w:tcPr>
            <w:tcW w:w="552" w:type="pct"/>
          </w:tcPr>
          <w:p w:rsidR="007B403B" w:rsidRDefault="007B403B">
            <w:r>
              <w:t>Sehrish Altaf</w:t>
            </w:r>
          </w:p>
        </w:tc>
        <w:tc>
          <w:tcPr>
            <w:tcW w:w="420" w:type="pct"/>
          </w:tcPr>
          <w:p w:rsidR="007B403B" w:rsidRDefault="007B403B">
            <w:r>
              <w:t>17630-D</w:t>
            </w:r>
          </w:p>
        </w:tc>
        <w:tc>
          <w:tcPr>
            <w:tcW w:w="552" w:type="pct"/>
          </w:tcPr>
          <w:p w:rsidR="007B403B" w:rsidRDefault="007B403B">
            <w:r>
              <w:t xml:space="preserve">Altaf hussain saqib </w:t>
            </w:r>
          </w:p>
        </w:tc>
        <w:tc>
          <w:tcPr>
            <w:tcW w:w="509" w:type="pct"/>
          </w:tcPr>
          <w:p w:rsidR="007B403B" w:rsidRDefault="007B403B">
            <w:r>
              <w:t>78.217143</w:t>
            </w:r>
          </w:p>
        </w:tc>
        <w:tc>
          <w:tcPr>
            <w:tcW w:w="510" w:type="pct"/>
          </w:tcPr>
          <w:p w:rsidR="007B403B" w:rsidRDefault="007B403B">
            <w:r>
              <w:t>3</w:t>
            </w:r>
          </w:p>
        </w:tc>
        <w:tc>
          <w:tcPr>
            <w:tcW w:w="677" w:type="pct"/>
          </w:tcPr>
          <w:p w:rsidR="007B403B" w:rsidRDefault="007B403B">
            <w:r>
              <w:t>Prosthodontics</w:t>
            </w:r>
          </w:p>
        </w:tc>
        <w:tc>
          <w:tcPr>
            <w:tcW w:w="540" w:type="pct"/>
          </w:tcPr>
          <w:p w:rsidR="007B403B" w:rsidRDefault="007B403B">
            <w:r>
              <w:t>Punjab Dental Hospital, Lahore</w:t>
            </w:r>
          </w:p>
        </w:tc>
        <w:tc>
          <w:tcPr>
            <w:tcW w:w="388" w:type="pct"/>
          </w:tcPr>
          <w:p w:rsidR="007B403B" w:rsidRDefault="007B403B">
            <w:r>
              <w:t>Punjab</w:t>
            </w:r>
          </w:p>
        </w:tc>
      </w:tr>
    </w:tbl>
    <w:p w:rsidR="00D13CE5" w:rsidRDefault="00D13CE5"/>
    <w:sectPr w:rsidR="00D13CE5" w:rsidSect="007B403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363224">
    <w:abstractNumId w:val="8"/>
  </w:num>
  <w:num w:numId="2" w16cid:durableId="872154379">
    <w:abstractNumId w:val="6"/>
  </w:num>
  <w:num w:numId="3" w16cid:durableId="128476245">
    <w:abstractNumId w:val="5"/>
  </w:num>
  <w:num w:numId="4" w16cid:durableId="880704256">
    <w:abstractNumId w:val="4"/>
  </w:num>
  <w:num w:numId="5" w16cid:durableId="1625846564">
    <w:abstractNumId w:val="7"/>
  </w:num>
  <w:num w:numId="6" w16cid:durableId="484274498">
    <w:abstractNumId w:val="3"/>
  </w:num>
  <w:num w:numId="7" w16cid:durableId="833421687">
    <w:abstractNumId w:val="2"/>
  </w:num>
  <w:num w:numId="8" w16cid:durableId="1682850111">
    <w:abstractNumId w:val="1"/>
  </w:num>
  <w:num w:numId="9" w16cid:durableId="160795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03B"/>
    <w:rsid w:val="00A20482"/>
    <w:rsid w:val="00AA1D8D"/>
    <w:rsid w:val="00B47730"/>
    <w:rsid w:val="00CB0664"/>
    <w:rsid w:val="00D13C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7FF2DC-157A-484E-8469-163F1A4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2023-01-23T20:50:00Z</dcterms:modified>
  <cp:category/>
</cp:coreProperties>
</file>